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27D" w:rsidRDefault="00897A32">
      <w:pPr>
        <w:pStyle w:val="Title"/>
      </w:pPr>
      <w:r>
        <w:t>List of Marvel Comics Published Through The Years</w:t>
      </w:r>
    </w:p>
    <w:p w:rsidR="00D3227D" w:rsidRDefault="00897A32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7F579FEE" wp14:editId="5F9F5C34">
            <wp:extent cx="3657600" cy="1471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A7" w:rsidRDefault="00820FA7">
      <w:pPr>
        <w:jc w:val="center"/>
      </w:pPr>
    </w:p>
    <w:p w:rsidR="00613885" w:rsidRDefault="00613885" w:rsidP="00613885">
      <w:r>
        <w:t>THOR – Jane Foster,</w:t>
      </w:r>
      <w:r w:rsidR="00875C58">
        <w:t xml:space="preserve"> Sif</w:t>
      </w:r>
    </w:p>
    <w:p w:rsidR="00613885" w:rsidRDefault="00613885" w:rsidP="00613885">
      <w:r>
        <w:t>IRON MAN – Pepper Potts,</w:t>
      </w:r>
    </w:p>
    <w:p w:rsidR="00613885" w:rsidRDefault="00613885" w:rsidP="00613885">
      <w:r>
        <w:t>SPIDER MAN – Betty Brant,</w:t>
      </w:r>
      <w:r w:rsidR="00F10483">
        <w:t xml:space="preserve"> Gwen Stacy</w:t>
      </w:r>
    </w:p>
    <w:p w:rsidR="00613885" w:rsidRDefault="00613885" w:rsidP="00613885">
      <w:r>
        <w:t>ANT MAN (Hank Pym) – Janet Van Dyne,</w:t>
      </w:r>
    </w:p>
    <w:p w:rsidR="00613885" w:rsidRDefault="00613885" w:rsidP="00613885">
      <w:r>
        <w:t>H</w:t>
      </w:r>
      <w:r w:rsidR="00820FA7">
        <w:t>ULK</w:t>
      </w:r>
      <w:r>
        <w:t xml:space="preserve"> – Betty Ross, </w:t>
      </w:r>
    </w:p>
    <w:p w:rsidR="00613885" w:rsidRDefault="00613885" w:rsidP="00613885">
      <w:r>
        <w:t>H</w:t>
      </w:r>
      <w:r w:rsidR="00820FA7">
        <w:t>UMAN</w:t>
      </w:r>
      <w:r>
        <w:t xml:space="preserve"> T</w:t>
      </w:r>
      <w:r w:rsidR="00820FA7">
        <w:t>ORCH</w:t>
      </w:r>
      <w:r>
        <w:t xml:space="preserve"> (Johnny Storm) – Doris Evans,</w:t>
      </w:r>
      <w:r w:rsidR="00F10483">
        <w:t xml:space="preserve"> Crystal</w:t>
      </w:r>
    </w:p>
    <w:p w:rsidR="00613885" w:rsidRDefault="00613885" w:rsidP="00613885">
      <w:r>
        <w:t>D</w:t>
      </w:r>
      <w:r w:rsidR="00820FA7">
        <w:t>AREDEVIL</w:t>
      </w:r>
      <w:r>
        <w:t xml:space="preserve"> – Karen Page</w:t>
      </w:r>
    </w:p>
    <w:p w:rsidR="00613885" w:rsidRDefault="00613885" w:rsidP="00613885">
      <w:r>
        <w:t>D</w:t>
      </w:r>
      <w:r w:rsidR="00820FA7">
        <w:t>OCTOR</w:t>
      </w:r>
      <w:r>
        <w:t xml:space="preserve"> S</w:t>
      </w:r>
      <w:r w:rsidR="00820FA7">
        <w:t>TRANGE</w:t>
      </w:r>
      <w:r>
        <w:t xml:space="preserve"> </w:t>
      </w:r>
      <w:r w:rsidR="0082286D">
        <w:t>–</w:t>
      </w:r>
      <w:r>
        <w:t xml:space="preserve"> </w:t>
      </w:r>
      <w:r w:rsidR="00875C58">
        <w:t>Clea</w:t>
      </w:r>
      <w:r w:rsidR="0082286D">
        <w:t xml:space="preserve">, </w:t>
      </w:r>
    </w:p>
    <w:p w:rsidR="0082286D" w:rsidRDefault="0082286D" w:rsidP="00613885">
      <w:r>
        <w:t xml:space="preserve">CAPTAIN AMERICA – Peggy Carter, Sharon Carter, </w:t>
      </w:r>
    </w:p>
    <w:p w:rsidR="00DC79E4" w:rsidRDefault="00DC79E4" w:rsidP="00613885">
      <w:r>
        <w:t>HAWKEYE – BW</w:t>
      </w:r>
    </w:p>
    <w:p w:rsidR="00DC79E4" w:rsidRDefault="00DC79E4" w:rsidP="00613885">
      <w:r>
        <w:t xml:space="preserve">BW – Hawkeye, </w:t>
      </w:r>
    </w:p>
    <w:p w:rsidR="00613885" w:rsidRDefault="00613885" w:rsidP="00613885"/>
    <w:p w:rsidR="0076478C" w:rsidRDefault="0076478C" w:rsidP="00613885">
      <w:r>
        <w:t>Ant-man and the Wasp’s identity revealed – Avengers #28</w:t>
      </w:r>
    </w:p>
    <w:p w:rsidR="00DC79E4" w:rsidRDefault="00DC79E4" w:rsidP="00613885">
      <w:r>
        <w:t>Captain America’s – Known</w:t>
      </w:r>
      <w:r w:rsidR="00432055">
        <w:t xml:space="preserve"> to Avengers, revealed in Tales of Suspense #95</w:t>
      </w:r>
    </w:p>
    <w:p w:rsidR="00DC79E4" w:rsidRDefault="00DC79E4" w:rsidP="00613885">
      <w:r>
        <w:t xml:space="preserve">Wanda and Pietro </w:t>
      </w:r>
      <w:r w:rsidR="0034291A">
        <w:t>–</w:t>
      </w:r>
      <w:r>
        <w:t xml:space="preserve"> Known</w:t>
      </w:r>
    </w:p>
    <w:p w:rsidR="0034291A" w:rsidRDefault="0034291A" w:rsidP="00613885">
      <w:r>
        <w:t>Hulk – Tales to Astonish #77</w:t>
      </w:r>
    </w:p>
    <w:p w:rsidR="0076478C" w:rsidRDefault="0076478C" w:rsidP="00613885"/>
    <w:p w:rsidR="00D3227D" w:rsidRPr="00F7693D" w:rsidRDefault="00897A32">
      <w:pPr>
        <w:rPr>
          <w:b/>
          <w:bCs/>
        </w:rPr>
      </w:pPr>
      <w:r w:rsidRPr="00F7693D">
        <w:rPr>
          <w:b/>
          <w:bCs/>
        </w:rPr>
        <w:lastRenderedPageBreak/>
        <w:t xml:space="preserve">MARVEL HAS PUBLISHED ABOUT </w:t>
      </w:r>
      <w:bookmarkStart w:id="0" w:name="_GoBack"/>
      <w:r w:rsidRPr="00F7693D">
        <w:rPr>
          <w:b/>
          <w:bCs/>
        </w:rPr>
        <w:t>3</w:t>
      </w:r>
      <w:r w:rsidR="00875C58">
        <w:rPr>
          <w:b/>
          <w:bCs/>
        </w:rPr>
        <w:t>3</w:t>
      </w:r>
      <w:r w:rsidR="0043200C">
        <w:rPr>
          <w:b/>
          <w:bCs/>
        </w:rPr>
        <w:t>1</w:t>
      </w:r>
      <w:r w:rsidR="00D141F3">
        <w:rPr>
          <w:b/>
          <w:bCs/>
        </w:rPr>
        <w:t>71</w:t>
      </w:r>
      <w:bookmarkEnd w:id="0"/>
      <w:r w:rsidRPr="00F7693D">
        <w:rPr>
          <w:b/>
          <w:bCs/>
        </w:rPr>
        <w:t xml:space="preserve"> COMICS TILL DATE</w:t>
      </w:r>
    </w:p>
    <w:p w:rsidR="00D3227D" w:rsidRDefault="00897A32">
      <w:pPr>
        <w:pStyle w:val="Heading3"/>
      </w:pPr>
      <w:r>
        <w:t>December, 1939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Marvel Mystery Comics #2</w:t>
      </w:r>
    </w:p>
    <w:p w:rsidR="00D3227D" w:rsidRDefault="00897A32">
      <w:pPr>
        <w:pStyle w:val="Heading3"/>
      </w:pPr>
      <w:r>
        <w:t>January, 1940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Daring Mystery Comics #1</w:t>
      </w:r>
    </w:p>
    <w:p w:rsidR="00D3227D" w:rsidRDefault="00897A32">
      <w:pPr>
        <w:pStyle w:val="ListBullet"/>
      </w:pPr>
      <w:r>
        <w:t>Marvel Mystery Comics #3</w:t>
      </w:r>
    </w:p>
    <w:p w:rsidR="00D3227D" w:rsidRDefault="00897A32">
      <w:pPr>
        <w:pStyle w:val="Heading3"/>
      </w:pPr>
      <w:r>
        <w:t>February, 1940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Daring Mystery Comics #2</w:t>
      </w:r>
    </w:p>
    <w:p w:rsidR="00D3227D" w:rsidRDefault="00897A32">
      <w:pPr>
        <w:pStyle w:val="ListBullet"/>
      </w:pPr>
      <w:r>
        <w:t>Marvel Mystery Comics #4</w:t>
      </w:r>
    </w:p>
    <w:p w:rsidR="00D3227D" w:rsidRDefault="00897A32">
      <w:pPr>
        <w:pStyle w:val="Heading3"/>
      </w:pPr>
      <w:r>
        <w:t>March, 1940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Mystic Comics #1</w:t>
      </w:r>
    </w:p>
    <w:p w:rsidR="00D3227D" w:rsidRDefault="00897A32">
      <w:pPr>
        <w:pStyle w:val="ListBullet"/>
      </w:pPr>
      <w:r>
        <w:t>Marvel Mystery Comics #5</w:t>
      </w:r>
    </w:p>
    <w:p w:rsidR="00D3227D" w:rsidRDefault="00897A32">
      <w:pPr>
        <w:pStyle w:val="Heading3"/>
      </w:pPr>
      <w:r>
        <w:t>April, 1940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Mystic Comics #2</w:t>
      </w:r>
    </w:p>
    <w:p w:rsidR="00D3227D" w:rsidRDefault="00897A32">
      <w:pPr>
        <w:pStyle w:val="ListBullet"/>
      </w:pPr>
      <w:r>
        <w:t>Daring Mystery Comics #3</w:t>
      </w:r>
    </w:p>
    <w:p w:rsidR="00D3227D" w:rsidRDefault="00897A32">
      <w:pPr>
        <w:pStyle w:val="ListBullet"/>
      </w:pPr>
      <w:r>
        <w:t>Marvel Mystery Comics #6</w:t>
      </w:r>
    </w:p>
    <w:p w:rsidR="00D3227D" w:rsidRDefault="00897A32">
      <w:pPr>
        <w:pStyle w:val="Heading3"/>
      </w:pPr>
      <w:r>
        <w:t>May, 1940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Daring Mystery Comics #4</w:t>
      </w:r>
    </w:p>
    <w:p w:rsidR="00D3227D" w:rsidRDefault="00897A32">
      <w:pPr>
        <w:pStyle w:val="ListBullet"/>
      </w:pPr>
      <w:r>
        <w:t>Marvel Mystery Comics #7</w:t>
      </w:r>
    </w:p>
    <w:p w:rsidR="00D3227D" w:rsidRDefault="00897A32">
      <w:pPr>
        <w:pStyle w:val="Heading3"/>
      </w:pPr>
      <w:r>
        <w:t>June, 1940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Mystic Comics #3</w:t>
      </w:r>
    </w:p>
    <w:p w:rsidR="00D3227D" w:rsidRDefault="00897A32">
      <w:pPr>
        <w:pStyle w:val="ListBullet"/>
      </w:pPr>
      <w:r>
        <w:t>Daring Mystery Comics #5</w:t>
      </w:r>
    </w:p>
    <w:p w:rsidR="00D3227D" w:rsidRDefault="00897A32">
      <w:pPr>
        <w:pStyle w:val="ListBullet"/>
      </w:pPr>
      <w:r>
        <w:t>Marvel Mystery Comics #8</w:t>
      </w:r>
    </w:p>
    <w:p w:rsidR="00D3227D" w:rsidRDefault="00897A32">
      <w:pPr>
        <w:pStyle w:val="Heading3"/>
      </w:pPr>
      <w:r>
        <w:t>July, 1940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lastRenderedPageBreak/>
        <w:t>Marvel Mystery Comics #9</w:t>
      </w:r>
    </w:p>
    <w:p w:rsidR="00D3227D" w:rsidRDefault="00897A32">
      <w:pPr>
        <w:pStyle w:val="Heading3"/>
      </w:pPr>
      <w:r>
        <w:t>August, 1940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Red Raven Comics #1</w:t>
      </w:r>
    </w:p>
    <w:p w:rsidR="00D3227D" w:rsidRDefault="00897A32">
      <w:pPr>
        <w:pStyle w:val="ListBullet"/>
      </w:pPr>
      <w:r>
        <w:t>Mystic Comics #4</w:t>
      </w:r>
    </w:p>
    <w:p w:rsidR="00D3227D" w:rsidRDefault="00897A32">
      <w:pPr>
        <w:pStyle w:val="ListBullet"/>
      </w:pPr>
      <w:r>
        <w:t>Marvel Mystery Comics #10</w:t>
      </w:r>
    </w:p>
    <w:p w:rsidR="00D3227D" w:rsidRDefault="00897A32">
      <w:pPr>
        <w:pStyle w:val="Heading3"/>
      </w:pPr>
      <w:r>
        <w:t>September, 1940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Daring Mystery Comics #6</w:t>
      </w:r>
    </w:p>
    <w:p w:rsidR="00D3227D" w:rsidRDefault="00897A32">
      <w:pPr>
        <w:pStyle w:val="ListBullet"/>
      </w:pPr>
      <w:r>
        <w:t>Marvel Mystery Comics #11</w:t>
      </w:r>
    </w:p>
    <w:p w:rsidR="00D3227D" w:rsidRDefault="00897A32">
      <w:pPr>
        <w:pStyle w:val="Heading3"/>
      </w:pPr>
      <w:r>
        <w:t>October, 1940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Human Torch Comics #2</w:t>
      </w:r>
    </w:p>
    <w:p w:rsidR="00D3227D" w:rsidRDefault="00897A32">
      <w:pPr>
        <w:pStyle w:val="ListBullet"/>
      </w:pPr>
      <w:r>
        <w:t>Marvel Mystery Comics #12</w:t>
      </w:r>
    </w:p>
    <w:p w:rsidR="00D3227D" w:rsidRDefault="00897A32">
      <w:pPr>
        <w:pStyle w:val="Heading3"/>
      </w:pPr>
      <w:r>
        <w:t>November, 1940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Marvel Mystery Comics #13</w:t>
      </w:r>
    </w:p>
    <w:p w:rsidR="00D3227D" w:rsidRDefault="00897A32">
      <w:pPr>
        <w:pStyle w:val="Heading3"/>
      </w:pPr>
      <w:r>
        <w:t>December, 1940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Marvel Mystery Comics #14</w:t>
      </w:r>
    </w:p>
    <w:p w:rsidR="00D3227D" w:rsidRDefault="00897A32">
      <w:pPr>
        <w:pStyle w:val="Heading3"/>
      </w:pPr>
      <w:r>
        <w:t>January, 1941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Human Torch Comics #3</w:t>
      </w:r>
    </w:p>
    <w:p w:rsidR="00D3227D" w:rsidRDefault="00897A32">
      <w:pPr>
        <w:pStyle w:val="ListBullet"/>
      </w:pPr>
      <w:r>
        <w:t>Marvel Mystery Comics #15</w:t>
      </w:r>
    </w:p>
    <w:p w:rsidR="00D3227D" w:rsidRDefault="00897A32">
      <w:pPr>
        <w:pStyle w:val="Heading3"/>
      </w:pPr>
      <w:r>
        <w:t>February, 1941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Marvel Mystery Comics #16</w:t>
      </w:r>
    </w:p>
    <w:p w:rsidR="00D3227D" w:rsidRDefault="00897A32">
      <w:pPr>
        <w:pStyle w:val="Heading3"/>
      </w:pPr>
      <w:r>
        <w:t>March, 1941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Captain America Comics #1</w:t>
      </w:r>
    </w:p>
    <w:p w:rsidR="00D3227D" w:rsidRDefault="00897A32">
      <w:pPr>
        <w:pStyle w:val="ListBullet"/>
      </w:pPr>
      <w:r>
        <w:t>Mystic Comics #5</w:t>
      </w:r>
    </w:p>
    <w:p w:rsidR="00D3227D" w:rsidRDefault="00897A32">
      <w:pPr>
        <w:pStyle w:val="ListBullet"/>
      </w:pPr>
      <w:r>
        <w:t>Marvel Mystery Comics #17</w:t>
      </w:r>
    </w:p>
    <w:p w:rsidR="00D3227D" w:rsidRDefault="00897A32">
      <w:pPr>
        <w:pStyle w:val="Heading3"/>
      </w:pPr>
      <w:r>
        <w:lastRenderedPageBreak/>
        <w:t>April, 1941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Human Torch Comics #4</w:t>
      </w:r>
    </w:p>
    <w:p w:rsidR="00D3227D" w:rsidRDefault="00897A32">
      <w:pPr>
        <w:pStyle w:val="ListBullet"/>
      </w:pPr>
      <w:r>
        <w:t>Sub-Mariner Comics #1</w:t>
      </w:r>
    </w:p>
    <w:p w:rsidR="00D3227D" w:rsidRDefault="00897A32">
      <w:pPr>
        <w:pStyle w:val="ListBullet"/>
      </w:pPr>
      <w:r>
        <w:t>Captain America Comics #2</w:t>
      </w:r>
    </w:p>
    <w:p w:rsidR="00D3227D" w:rsidRDefault="00897A32">
      <w:pPr>
        <w:pStyle w:val="ListBullet"/>
      </w:pPr>
      <w:r>
        <w:t>Daring Mystery Comics #7</w:t>
      </w:r>
    </w:p>
    <w:p w:rsidR="00D3227D" w:rsidRDefault="00897A32">
      <w:pPr>
        <w:pStyle w:val="ListBullet"/>
      </w:pPr>
      <w:r>
        <w:t>Marvel Mystery Comics #18</w:t>
      </w:r>
    </w:p>
    <w:p w:rsidR="00D3227D" w:rsidRDefault="00897A32">
      <w:pPr>
        <w:pStyle w:val="Heading3"/>
      </w:pPr>
      <w:r>
        <w:t>May, 1941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#3</w:t>
      </w:r>
    </w:p>
    <w:p w:rsidR="00D3227D" w:rsidRDefault="00897A32">
      <w:pPr>
        <w:pStyle w:val="ListBullet"/>
      </w:pPr>
      <w:r>
        <w:t>Marvel Mystery Comics #19</w:t>
      </w:r>
    </w:p>
    <w:p w:rsidR="00D3227D" w:rsidRDefault="00897A32">
      <w:pPr>
        <w:pStyle w:val="Heading3"/>
      </w:pPr>
      <w:r>
        <w:t>June, 1941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All-Winners Comics #1</w:t>
      </w:r>
    </w:p>
    <w:p w:rsidR="00D3227D" w:rsidRDefault="00897A32">
      <w:pPr>
        <w:pStyle w:val="ListBullet"/>
      </w:pPr>
      <w:r>
        <w:t>Young Allies Comics #1</w:t>
      </w:r>
    </w:p>
    <w:p w:rsidR="00D3227D" w:rsidRDefault="00897A32">
      <w:pPr>
        <w:pStyle w:val="ListBullet"/>
      </w:pPr>
      <w:r>
        <w:t>Sub-Mariner Comics #2</w:t>
      </w:r>
    </w:p>
    <w:p w:rsidR="00D3227D" w:rsidRDefault="00897A32">
      <w:pPr>
        <w:pStyle w:val="ListBullet"/>
      </w:pPr>
      <w:r>
        <w:t>Captain America Comics #4</w:t>
      </w:r>
    </w:p>
    <w:p w:rsidR="00D3227D" w:rsidRDefault="00897A32">
      <w:pPr>
        <w:pStyle w:val="ListBullet"/>
      </w:pPr>
      <w:r>
        <w:t>Human Torch Comics #5</w:t>
      </w:r>
    </w:p>
    <w:p w:rsidR="00D3227D" w:rsidRDefault="00897A32">
      <w:pPr>
        <w:pStyle w:val="ListBullet"/>
      </w:pPr>
      <w:r>
        <w:t>Marvel Mystery Comics #20</w:t>
      </w:r>
    </w:p>
    <w:p w:rsidR="00D3227D" w:rsidRDefault="00897A32">
      <w:pPr>
        <w:pStyle w:val="Heading3"/>
      </w:pPr>
      <w:r>
        <w:t>July, 1941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Marvel Mystery Comics #21</w:t>
      </w:r>
    </w:p>
    <w:p w:rsidR="00D3227D" w:rsidRDefault="00897A32">
      <w:pPr>
        <w:pStyle w:val="Heading3"/>
      </w:pPr>
      <w:r>
        <w:t>August, 1941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Usa Comics #1</w:t>
      </w:r>
    </w:p>
    <w:p w:rsidR="00D3227D" w:rsidRDefault="00897A32">
      <w:pPr>
        <w:pStyle w:val="ListBullet"/>
      </w:pPr>
      <w:r>
        <w:t>Captain America Comics #5</w:t>
      </w:r>
    </w:p>
    <w:p w:rsidR="00D3227D" w:rsidRDefault="00897A32">
      <w:pPr>
        <w:pStyle w:val="ListBullet"/>
      </w:pPr>
      <w:r>
        <w:t>Marvel Mystery Comics #22</w:t>
      </w:r>
    </w:p>
    <w:p w:rsidR="00D3227D" w:rsidRDefault="00897A32">
      <w:pPr>
        <w:pStyle w:val="Heading3"/>
      </w:pPr>
      <w:r>
        <w:t>September, 1941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Captain America Comics #6</w:t>
      </w:r>
    </w:p>
    <w:p w:rsidR="00D3227D" w:rsidRDefault="00897A32">
      <w:pPr>
        <w:pStyle w:val="ListBullet"/>
      </w:pPr>
      <w:r>
        <w:t>All-Winners Comics #2</w:t>
      </w:r>
    </w:p>
    <w:p w:rsidR="00D3227D" w:rsidRDefault="00897A32">
      <w:pPr>
        <w:pStyle w:val="ListBullet"/>
      </w:pPr>
      <w:r>
        <w:t>Sub-Mariner Comics #3</w:t>
      </w:r>
    </w:p>
    <w:p w:rsidR="00D3227D" w:rsidRDefault="00897A32">
      <w:pPr>
        <w:pStyle w:val="ListBullet"/>
      </w:pPr>
      <w:r>
        <w:t>Marvel Mystery Comics #23</w:t>
      </w:r>
    </w:p>
    <w:p w:rsidR="00D3227D" w:rsidRDefault="00897A32">
      <w:pPr>
        <w:pStyle w:val="Heading3"/>
      </w:pPr>
      <w:r>
        <w:lastRenderedPageBreak/>
        <w:t>October, 1941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Mystic Comics #6</w:t>
      </w:r>
    </w:p>
    <w:p w:rsidR="00D3227D" w:rsidRDefault="00897A32">
      <w:pPr>
        <w:pStyle w:val="ListBullet"/>
      </w:pPr>
      <w:r>
        <w:t>Captain America Comics #7</w:t>
      </w:r>
    </w:p>
    <w:p w:rsidR="00D3227D" w:rsidRDefault="00897A32">
      <w:pPr>
        <w:pStyle w:val="ListBullet"/>
      </w:pPr>
      <w:r>
        <w:t>Marvel Mystery Comics #24</w:t>
      </w:r>
    </w:p>
    <w:p w:rsidR="00D3227D" w:rsidRDefault="00897A32">
      <w:pPr>
        <w:pStyle w:val="Heading3"/>
      </w:pPr>
      <w:r>
        <w:t>November, 1941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Usa Comics #2</w:t>
      </w:r>
    </w:p>
    <w:p w:rsidR="00D3227D" w:rsidRDefault="00897A32">
      <w:pPr>
        <w:pStyle w:val="ListBullet"/>
      </w:pPr>
      <w:r>
        <w:t>Young Allies Comics #2</w:t>
      </w:r>
    </w:p>
    <w:p w:rsidR="00D3227D" w:rsidRDefault="00897A32">
      <w:pPr>
        <w:pStyle w:val="ListBullet"/>
      </w:pPr>
      <w:r>
        <w:t>Sub-Mariner Comics #4</w:t>
      </w:r>
    </w:p>
    <w:p w:rsidR="00D3227D" w:rsidRDefault="00897A32">
      <w:pPr>
        <w:pStyle w:val="ListBullet"/>
      </w:pPr>
      <w:r>
        <w:t>Captain America Comics #8</w:t>
      </w:r>
    </w:p>
    <w:p w:rsidR="00D3227D" w:rsidRDefault="00897A32">
      <w:pPr>
        <w:pStyle w:val="ListBullet"/>
      </w:pPr>
      <w:r>
        <w:t>Marvel Mystery Comics #25</w:t>
      </w:r>
    </w:p>
    <w:p w:rsidR="00D3227D" w:rsidRDefault="00897A32">
      <w:pPr>
        <w:pStyle w:val="Heading3"/>
      </w:pPr>
      <w:r>
        <w:t>December, 1941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Human Torch Comics #6</w:t>
      </w:r>
    </w:p>
    <w:p w:rsidR="00D3227D" w:rsidRDefault="00897A32">
      <w:pPr>
        <w:pStyle w:val="ListBullet"/>
      </w:pPr>
      <w:r>
        <w:t>All-Winners Comics #3</w:t>
      </w:r>
    </w:p>
    <w:p w:rsidR="00D3227D" w:rsidRDefault="00897A32">
      <w:pPr>
        <w:pStyle w:val="ListBullet"/>
      </w:pPr>
      <w:r>
        <w:t>Mystic Comics #7</w:t>
      </w:r>
    </w:p>
    <w:p w:rsidR="00D3227D" w:rsidRDefault="00897A32">
      <w:pPr>
        <w:pStyle w:val="ListBullet"/>
      </w:pPr>
      <w:r>
        <w:t>Captain America Comics #9</w:t>
      </w:r>
    </w:p>
    <w:p w:rsidR="00D3227D" w:rsidRDefault="00897A32">
      <w:pPr>
        <w:pStyle w:val="ListBullet"/>
      </w:pPr>
      <w:r>
        <w:t>Marvel Mystery Comics #26</w:t>
      </w:r>
    </w:p>
    <w:p w:rsidR="00D3227D" w:rsidRDefault="00897A32">
      <w:pPr>
        <w:pStyle w:val="Heading3"/>
      </w:pPr>
      <w:r>
        <w:t>January, 1942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Usa Comics #3</w:t>
      </w:r>
    </w:p>
    <w:p w:rsidR="00D3227D" w:rsidRDefault="00897A32">
      <w:pPr>
        <w:pStyle w:val="ListBullet"/>
      </w:pPr>
      <w:r>
        <w:t>Daring Mystery Comics #8</w:t>
      </w:r>
    </w:p>
    <w:p w:rsidR="00D3227D" w:rsidRDefault="00897A32">
      <w:pPr>
        <w:pStyle w:val="ListBullet"/>
      </w:pPr>
      <w:r>
        <w:t>Captain America Comics #10</w:t>
      </w:r>
    </w:p>
    <w:p w:rsidR="00D3227D" w:rsidRDefault="00897A32">
      <w:pPr>
        <w:pStyle w:val="ListBullet"/>
      </w:pPr>
      <w:r>
        <w:t>Marvel Mystery Comics #27</w:t>
      </w:r>
    </w:p>
    <w:p w:rsidR="00D3227D" w:rsidRDefault="00897A32">
      <w:pPr>
        <w:pStyle w:val="Heading3"/>
      </w:pPr>
      <w:r>
        <w:t>February, 1942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#11</w:t>
      </w:r>
    </w:p>
    <w:p w:rsidR="00D3227D" w:rsidRDefault="00897A32">
      <w:pPr>
        <w:pStyle w:val="ListBullet"/>
      </w:pPr>
      <w:r>
        <w:t>Marvel Mystery Comics #28</w:t>
      </w:r>
    </w:p>
    <w:p w:rsidR="00D3227D" w:rsidRDefault="00897A32">
      <w:pPr>
        <w:pStyle w:val="Heading3"/>
      </w:pPr>
      <w:r>
        <w:t>March, 1942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All-Winners Comics #4</w:t>
      </w:r>
    </w:p>
    <w:p w:rsidR="00D3227D" w:rsidRDefault="00897A32">
      <w:pPr>
        <w:pStyle w:val="ListBullet"/>
      </w:pPr>
      <w:r>
        <w:t>Captain America Comics #12</w:t>
      </w:r>
    </w:p>
    <w:p w:rsidR="00D3227D" w:rsidRDefault="00897A32">
      <w:pPr>
        <w:pStyle w:val="ListBullet"/>
      </w:pPr>
      <w:r>
        <w:t>Marvel Mystery Comics #29</w:t>
      </w:r>
    </w:p>
    <w:p w:rsidR="00D3227D" w:rsidRDefault="00897A32">
      <w:pPr>
        <w:pStyle w:val="Heading3"/>
      </w:pPr>
      <w:r>
        <w:lastRenderedPageBreak/>
        <w:t>April, 1942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Human Torch Comics #7</w:t>
      </w:r>
    </w:p>
    <w:p w:rsidR="00D3227D" w:rsidRDefault="00897A32">
      <w:pPr>
        <w:pStyle w:val="ListBullet"/>
      </w:pPr>
      <w:r>
        <w:t>Young Allies Comics #3</w:t>
      </w:r>
    </w:p>
    <w:p w:rsidR="00D3227D" w:rsidRDefault="00897A32">
      <w:pPr>
        <w:pStyle w:val="ListBullet"/>
      </w:pPr>
      <w:r>
        <w:t>Sub-Mariner Comics #5</w:t>
      </w:r>
    </w:p>
    <w:p w:rsidR="00D3227D" w:rsidRDefault="00897A32">
      <w:pPr>
        <w:pStyle w:val="ListBullet"/>
      </w:pPr>
      <w:r>
        <w:t>Captain America Comics #13</w:t>
      </w:r>
    </w:p>
    <w:p w:rsidR="00D3227D" w:rsidRDefault="00897A32">
      <w:pPr>
        <w:pStyle w:val="ListBullet"/>
      </w:pPr>
      <w:r>
        <w:t>Marvel Mystery Comics #30</w:t>
      </w:r>
    </w:p>
    <w:p w:rsidR="00D3227D" w:rsidRDefault="00897A32">
      <w:pPr>
        <w:pStyle w:val="Heading3"/>
      </w:pPr>
      <w:r>
        <w:t>May, 1942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Usa Comics #4</w:t>
      </w:r>
    </w:p>
    <w:p w:rsidR="00D3227D" w:rsidRDefault="00897A32">
      <w:pPr>
        <w:pStyle w:val="ListBullet"/>
      </w:pPr>
      <w:r>
        <w:t>Captain America Comics #14</w:t>
      </w:r>
    </w:p>
    <w:p w:rsidR="00D3227D" w:rsidRDefault="00897A32">
      <w:pPr>
        <w:pStyle w:val="ListBullet"/>
      </w:pPr>
      <w:r>
        <w:t>Marvel Mystery Comics #31</w:t>
      </w:r>
    </w:p>
    <w:p w:rsidR="00D3227D" w:rsidRDefault="00897A32">
      <w:pPr>
        <w:pStyle w:val="Heading3"/>
      </w:pPr>
      <w:r>
        <w:t>June, 1942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Young Allies Comics #4</w:t>
      </w:r>
    </w:p>
    <w:p w:rsidR="00D3227D" w:rsidRDefault="00897A32">
      <w:pPr>
        <w:pStyle w:val="ListBullet"/>
      </w:pPr>
      <w:r>
        <w:t>All-Winners Comics #5</w:t>
      </w:r>
    </w:p>
    <w:p w:rsidR="00D3227D" w:rsidRDefault="00897A32">
      <w:pPr>
        <w:pStyle w:val="ListBullet"/>
      </w:pPr>
      <w:r>
        <w:t>Sub-Mariner Comics #6</w:t>
      </w:r>
    </w:p>
    <w:p w:rsidR="00D3227D" w:rsidRDefault="00897A32">
      <w:pPr>
        <w:pStyle w:val="ListBullet"/>
      </w:pPr>
      <w:r>
        <w:t>Captain America Comics #15</w:t>
      </w:r>
    </w:p>
    <w:p w:rsidR="00D3227D" w:rsidRDefault="00897A32">
      <w:pPr>
        <w:pStyle w:val="ListBullet"/>
      </w:pPr>
      <w:r>
        <w:t>Marvel Mystery Comics #32</w:t>
      </w:r>
    </w:p>
    <w:p w:rsidR="00D3227D" w:rsidRDefault="00897A32">
      <w:pPr>
        <w:pStyle w:val="Heading3"/>
      </w:pPr>
      <w:r>
        <w:t>July, 1942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Usa Comics #5</w:t>
      </w:r>
    </w:p>
    <w:p w:rsidR="00D3227D" w:rsidRDefault="00897A32">
      <w:pPr>
        <w:pStyle w:val="ListBullet"/>
      </w:pPr>
      <w:r>
        <w:t>Human Torch Comics #8</w:t>
      </w:r>
    </w:p>
    <w:p w:rsidR="00D3227D" w:rsidRDefault="00897A32">
      <w:pPr>
        <w:pStyle w:val="ListBullet"/>
      </w:pPr>
      <w:r>
        <w:t>Captain America Comics #16</w:t>
      </w:r>
    </w:p>
    <w:p w:rsidR="00D3227D" w:rsidRDefault="00897A32">
      <w:pPr>
        <w:pStyle w:val="ListBullet"/>
      </w:pPr>
      <w:r>
        <w:t>Marvel Mystery Comics #33</w:t>
      </w:r>
    </w:p>
    <w:p w:rsidR="00D3227D" w:rsidRDefault="00897A32">
      <w:pPr>
        <w:pStyle w:val="Heading3"/>
      </w:pPr>
      <w:r>
        <w:t>August, 1942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#17</w:t>
      </w:r>
    </w:p>
    <w:p w:rsidR="00D3227D" w:rsidRDefault="00897A32">
      <w:pPr>
        <w:pStyle w:val="ListBullet"/>
      </w:pPr>
      <w:r>
        <w:t>Marvel Mystery Comics #34</w:t>
      </w:r>
    </w:p>
    <w:p w:rsidR="00D3227D" w:rsidRDefault="00897A32">
      <w:pPr>
        <w:pStyle w:val="Heading3"/>
      </w:pPr>
      <w:r>
        <w:t>September, 1942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Young Allies Comics #5</w:t>
      </w:r>
    </w:p>
    <w:p w:rsidR="00D3227D" w:rsidRDefault="00897A32">
      <w:pPr>
        <w:pStyle w:val="ListBullet"/>
      </w:pPr>
      <w:r>
        <w:t>All-Winners Comics #6</w:t>
      </w:r>
    </w:p>
    <w:p w:rsidR="00D3227D" w:rsidRDefault="00897A32">
      <w:pPr>
        <w:pStyle w:val="ListBullet"/>
      </w:pPr>
      <w:r>
        <w:t>Sub-Mariner Comics #7</w:t>
      </w:r>
    </w:p>
    <w:p w:rsidR="00D3227D" w:rsidRDefault="00897A32">
      <w:pPr>
        <w:pStyle w:val="ListBullet"/>
      </w:pPr>
      <w:r>
        <w:t>Human Torch Comics #9</w:t>
      </w:r>
    </w:p>
    <w:p w:rsidR="00D3227D" w:rsidRDefault="00897A32">
      <w:pPr>
        <w:pStyle w:val="ListBullet"/>
      </w:pPr>
      <w:r>
        <w:lastRenderedPageBreak/>
        <w:t>Captain America Comics #18</w:t>
      </w:r>
    </w:p>
    <w:p w:rsidR="00D3227D" w:rsidRDefault="00897A32">
      <w:pPr>
        <w:pStyle w:val="ListBullet"/>
      </w:pPr>
      <w:r>
        <w:t>Marvel Mystery Comics #35</w:t>
      </w:r>
    </w:p>
    <w:p w:rsidR="00D3227D" w:rsidRDefault="00897A32">
      <w:pPr>
        <w:pStyle w:val="Heading3"/>
      </w:pPr>
      <w:r>
        <w:t>October, 1942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#19</w:t>
      </w:r>
    </w:p>
    <w:p w:rsidR="00D3227D" w:rsidRDefault="00897A32">
      <w:pPr>
        <w:pStyle w:val="ListBullet"/>
      </w:pPr>
      <w:r>
        <w:t>Marvel Mystery Comics #36</w:t>
      </w:r>
    </w:p>
    <w:p w:rsidR="00D3227D" w:rsidRDefault="00897A32">
      <w:pPr>
        <w:pStyle w:val="Heading3"/>
      </w:pPr>
      <w:r>
        <w:t>November, 1942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All-Winners Comics #7</w:t>
      </w:r>
    </w:p>
    <w:p w:rsidR="00D3227D" w:rsidRDefault="00897A32">
      <w:pPr>
        <w:pStyle w:val="ListBullet"/>
      </w:pPr>
      <w:r>
        <w:t>Sub-Mariner Comics #8</w:t>
      </w:r>
    </w:p>
    <w:p w:rsidR="00D3227D" w:rsidRDefault="00897A32">
      <w:pPr>
        <w:pStyle w:val="ListBullet"/>
      </w:pPr>
      <w:r>
        <w:t>Captain America Comics #20</w:t>
      </w:r>
    </w:p>
    <w:p w:rsidR="00D3227D" w:rsidRDefault="00897A32">
      <w:pPr>
        <w:pStyle w:val="ListBullet"/>
      </w:pPr>
      <w:r>
        <w:t>Marvel Mystery Comics #37</w:t>
      </w:r>
    </w:p>
    <w:p w:rsidR="00D3227D" w:rsidRDefault="00897A32">
      <w:pPr>
        <w:pStyle w:val="Heading3"/>
      </w:pPr>
      <w:r>
        <w:t>December, 1942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Usa Comics #6</w:t>
      </w:r>
    </w:p>
    <w:p w:rsidR="00D3227D" w:rsidRDefault="00897A32">
      <w:pPr>
        <w:pStyle w:val="ListBullet"/>
      </w:pPr>
      <w:r>
        <w:t>Captain America Comics #21</w:t>
      </w:r>
    </w:p>
    <w:p w:rsidR="00D3227D" w:rsidRDefault="00897A32">
      <w:pPr>
        <w:pStyle w:val="ListBullet"/>
      </w:pPr>
      <w:r>
        <w:t>Marvel Mystery Comics #38</w:t>
      </w:r>
    </w:p>
    <w:p w:rsidR="00D3227D" w:rsidRDefault="00897A32">
      <w:pPr>
        <w:pStyle w:val="Heading3"/>
      </w:pPr>
      <w:r>
        <w:t>January, 1943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Human Torch Comics #10</w:t>
      </w:r>
    </w:p>
    <w:p w:rsidR="00D3227D" w:rsidRDefault="00897A32">
      <w:pPr>
        <w:pStyle w:val="ListBullet"/>
      </w:pPr>
      <w:r>
        <w:t>Captain America Comics #22</w:t>
      </w:r>
    </w:p>
    <w:p w:rsidR="00D3227D" w:rsidRDefault="00897A32">
      <w:pPr>
        <w:pStyle w:val="ListBullet"/>
      </w:pPr>
      <w:r>
        <w:t>Young Allies Comics #6</w:t>
      </w:r>
    </w:p>
    <w:p w:rsidR="00D3227D" w:rsidRDefault="00897A32">
      <w:pPr>
        <w:pStyle w:val="ListBullet"/>
      </w:pPr>
      <w:r>
        <w:t>Marvel Mystery Comics #39</w:t>
      </w:r>
    </w:p>
    <w:p w:rsidR="00D3227D" w:rsidRDefault="00897A32">
      <w:pPr>
        <w:pStyle w:val="Heading3"/>
      </w:pPr>
      <w:r>
        <w:t>February, 1943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Usa Comics #7</w:t>
      </w:r>
    </w:p>
    <w:p w:rsidR="00D3227D" w:rsidRDefault="00897A32">
      <w:pPr>
        <w:pStyle w:val="ListBullet"/>
      </w:pPr>
      <w:r>
        <w:t>Captain America Comics #23</w:t>
      </w:r>
    </w:p>
    <w:p w:rsidR="00D3227D" w:rsidRDefault="00897A32">
      <w:pPr>
        <w:pStyle w:val="ListBullet"/>
      </w:pPr>
      <w:r>
        <w:t>Marvel Mystery Comics #40</w:t>
      </w:r>
    </w:p>
    <w:p w:rsidR="00D3227D" w:rsidRDefault="00897A32">
      <w:pPr>
        <w:pStyle w:val="Heading3"/>
      </w:pPr>
      <w:r>
        <w:t>March, 1943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#24</w:t>
      </w:r>
    </w:p>
    <w:p w:rsidR="00D3227D" w:rsidRDefault="00897A32">
      <w:pPr>
        <w:pStyle w:val="ListBullet"/>
      </w:pPr>
      <w:r>
        <w:t>Marvel Mystery Comics #41</w:t>
      </w:r>
    </w:p>
    <w:p w:rsidR="00D3227D" w:rsidRDefault="00897A32">
      <w:pPr>
        <w:pStyle w:val="Heading3"/>
      </w:pPr>
      <w:r>
        <w:lastRenderedPageBreak/>
        <w:t>April, 1943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Usa Comics #8</w:t>
      </w:r>
    </w:p>
    <w:p w:rsidR="00D3227D" w:rsidRDefault="00897A32">
      <w:pPr>
        <w:pStyle w:val="ListBullet"/>
      </w:pPr>
      <w:r>
        <w:t>Captain America Comics #25</w:t>
      </w:r>
    </w:p>
    <w:p w:rsidR="00D3227D" w:rsidRDefault="00897A32">
      <w:pPr>
        <w:pStyle w:val="ListBullet"/>
      </w:pPr>
      <w:r>
        <w:t>Young Allies Comics #7</w:t>
      </w:r>
    </w:p>
    <w:p w:rsidR="00D3227D" w:rsidRDefault="00897A32">
      <w:pPr>
        <w:pStyle w:val="ListBullet"/>
      </w:pPr>
      <w:r>
        <w:t>All-Winners Comics #8</w:t>
      </w:r>
    </w:p>
    <w:p w:rsidR="00D3227D" w:rsidRDefault="00897A32">
      <w:pPr>
        <w:pStyle w:val="ListBullet"/>
      </w:pPr>
      <w:r>
        <w:t>Sub-Mariner Comics #9</w:t>
      </w:r>
    </w:p>
    <w:p w:rsidR="00D3227D" w:rsidRDefault="00897A32">
      <w:pPr>
        <w:pStyle w:val="ListBullet"/>
      </w:pPr>
      <w:r>
        <w:t>Human Torch Comics #11</w:t>
      </w:r>
    </w:p>
    <w:p w:rsidR="00D3227D" w:rsidRDefault="00897A32">
      <w:pPr>
        <w:pStyle w:val="ListBullet"/>
      </w:pPr>
      <w:r>
        <w:t>Marvel Mystery Comics #42</w:t>
      </w:r>
    </w:p>
    <w:p w:rsidR="00D3227D" w:rsidRDefault="00897A32">
      <w:pPr>
        <w:pStyle w:val="Heading3"/>
      </w:pPr>
      <w:r>
        <w:t>May, 1943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#26</w:t>
      </w:r>
    </w:p>
    <w:p w:rsidR="00D3227D" w:rsidRDefault="00897A32">
      <w:pPr>
        <w:pStyle w:val="ListBullet"/>
      </w:pPr>
      <w:r>
        <w:t>Marvel Mystery Comics #43</w:t>
      </w:r>
    </w:p>
    <w:p w:rsidR="00D3227D" w:rsidRDefault="00897A32">
      <w:pPr>
        <w:pStyle w:val="Heading3"/>
      </w:pPr>
      <w:r>
        <w:t>June, 1943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Captain America Comics #27</w:t>
      </w:r>
    </w:p>
    <w:p w:rsidR="00D3227D" w:rsidRDefault="00897A32">
      <w:pPr>
        <w:pStyle w:val="ListBullet"/>
      </w:pPr>
      <w:r>
        <w:t>All-Winners Comics #9</w:t>
      </w:r>
    </w:p>
    <w:p w:rsidR="00D3227D" w:rsidRDefault="00897A32">
      <w:pPr>
        <w:pStyle w:val="ListBullet"/>
      </w:pPr>
      <w:r>
        <w:t>Sub-Mariner Comics #10</w:t>
      </w:r>
    </w:p>
    <w:p w:rsidR="00D3227D" w:rsidRDefault="00897A32">
      <w:pPr>
        <w:pStyle w:val="ListBullet"/>
      </w:pPr>
      <w:r>
        <w:t>Human Torch Comics #12</w:t>
      </w:r>
    </w:p>
    <w:p w:rsidR="00D3227D" w:rsidRDefault="00897A32">
      <w:pPr>
        <w:pStyle w:val="ListBullet"/>
      </w:pPr>
      <w:r>
        <w:t>Marvel Mystery Comics #44</w:t>
      </w:r>
    </w:p>
    <w:p w:rsidR="00D3227D" w:rsidRDefault="00897A32">
      <w:pPr>
        <w:pStyle w:val="Heading3"/>
      </w:pPr>
      <w:r>
        <w:t>July, 1943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Usa Comics #9</w:t>
      </w:r>
    </w:p>
    <w:p w:rsidR="00D3227D" w:rsidRDefault="00897A32">
      <w:pPr>
        <w:pStyle w:val="ListBullet"/>
      </w:pPr>
      <w:r>
        <w:t>Captain America Comics #28</w:t>
      </w:r>
    </w:p>
    <w:p w:rsidR="00D3227D" w:rsidRDefault="00897A32">
      <w:pPr>
        <w:pStyle w:val="ListBullet"/>
      </w:pPr>
      <w:r>
        <w:t>Young Allies Comics #8</w:t>
      </w:r>
    </w:p>
    <w:p w:rsidR="00D3227D" w:rsidRDefault="00897A32">
      <w:pPr>
        <w:pStyle w:val="ListBullet"/>
      </w:pPr>
      <w:r>
        <w:t>Marvel Mystery Comics #45</w:t>
      </w:r>
    </w:p>
    <w:p w:rsidR="00D3227D" w:rsidRDefault="00897A32">
      <w:pPr>
        <w:pStyle w:val="Heading3"/>
      </w:pPr>
      <w:r>
        <w:t>August, 1943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#29</w:t>
      </w:r>
    </w:p>
    <w:p w:rsidR="00D3227D" w:rsidRDefault="00897A32">
      <w:pPr>
        <w:pStyle w:val="ListBullet"/>
      </w:pPr>
      <w:r>
        <w:t>Marvel Mystery Comics #46</w:t>
      </w:r>
    </w:p>
    <w:p w:rsidR="00D3227D" w:rsidRDefault="00897A32">
      <w:pPr>
        <w:pStyle w:val="Heading3"/>
      </w:pPr>
      <w:r>
        <w:t>September, 1943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Usa Comics #10</w:t>
      </w:r>
    </w:p>
    <w:p w:rsidR="00D3227D" w:rsidRDefault="00897A32">
      <w:pPr>
        <w:pStyle w:val="ListBullet"/>
      </w:pPr>
      <w:r>
        <w:t>Captain America Comics #30</w:t>
      </w:r>
    </w:p>
    <w:p w:rsidR="00D3227D" w:rsidRDefault="00897A32">
      <w:pPr>
        <w:pStyle w:val="ListBullet"/>
      </w:pPr>
      <w:r>
        <w:t>All-Winners Comics #10</w:t>
      </w:r>
    </w:p>
    <w:p w:rsidR="00D3227D" w:rsidRDefault="00897A32">
      <w:pPr>
        <w:pStyle w:val="ListBullet"/>
      </w:pPr>
      <w:r>
        <w:lastRenderedPageBreak/>
        <w:t>Sub-Mariner Comics #11</w:t>
      </w:r>
    </w:p>
    <w:p w:rsidR="00D3227D" w:rsidRDefault="00897A32">
      <w:pPr>
        <w:pStyle w:val="ListBullet"/>
      </w:pPr>
      <w:r>
        <w:t>Marvel Mystery Comics #47</w:t>
      </w:r>
    </w:p>
    <w:p w:rsidR="00D3227D" w:rsidRDefault="00897A32">
      <w:pPr>
        <w:pStyle w:val="Heading3"/>
      </w:pPr>
      <w:r>
        <w:t>October, 1943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Human Torch Comics #13</w:t>
      </w:r>
    </w:p>
    <w:p w:rsidR="00D3227D" w:rsidRDefault="00897A32">
      <w:pPr>
        <w:pStyle w:val="ListBullet"/>
      </w:pPr>
      <w:r>
        <w:t>Captain America Comics #31</w:t>
      </w:r>
    </w:p>
    <w:p w:rsidR="00D3227D" w:rsidRDefault="00897A32">
      <w:pPr>
        <w:pStyle w:val="ListBullet"/>
      </w:pPr>
      <w:r>
        <w:t>Marvel Mystery Comics #48</w:t>
      </w:r>
    </w:p>
    <w:p w:rsidR="00D3227D" w:rsidRDefault="00897A32">
      <w:pPr>
        <w:pStyle w:val="Heading3"/>
      </w:pPr>
      <w:r>
        <w:t>November, 1943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Captain America Comics #32</w:t>
      </w:r>
    </w:p>
    <w:p w:rsidR="00D3227D" w:rsidRDefault="00897A32">
      <w:pPr>
        <w:pStyle w:val="ListBullet"/>
      </w:pPr>
      <w:r>
        <w:t>All-Winners Comics #11</w:t>
      </w:r>
    </w:p>
    <w:p w:rsidR="00D3227D" w:rsidRDefault="00897A32">
      <w:pPr>
        <w:pStyle w:val="ListBullet"/>
      </w:pPr>
      <w:r>
        <w:t>Sub-Mariner Comics #12</w:t>
      </w:r>
    </w:p>
    <w:p w:rsidR="00D3227D" w:rsidRDefault="00897A32">
      <w:pPr>
        <w:pStyle w:val="ListBullet"/>
      </w:pPr>
      <w:r>
        <w:t>Marvel Mystery Comics #49</w:t>
      </w:r>
    </w:p>
    <w:p w:rsidR="00D3227D" w:rsidRDefault="00897A32">
      <w:pPr>
        <w:pStyle w:val="Heading3"/>
      </w:pPr>
      <w:r>
        <w:t>December, 1943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#33</w:t>
      </w:r>
    </w:p>
    <w:p w:rsidR="00D3227D" w:rsidRDefault="00897A32">
      <w:pPr>
        <w:pStyle w:val="ListBullet"/>
      </w:pPr>
      <w:r>
        <w:t>Marvel Mystery Comics #50</w:t>
      </w:r>
    </w:p>
    <w:p w:rsidR="00D3227D" w:rsidRDefault="00897A32">
      <w:pPr>
        <w:pStyle w:val="Heading3"/>
      </w:pPr>
      <w:r>
        <w:t>January, 1944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Usa Comics #11</w:t>
      </w:r>
    </w:p>
    <w:p w:rsidR="00D3227D" w:rsidRDefault="00897A32">
      <w:pPr>
        <w:pStyle w:val="ListBullet"/>
      </w:pPr>
      <w:r>
        <w:t>Human Torch Comics #14</w:t>
      </w:r>
    </w:p>
    <w:p w:rsidR="00D3227D" w:rsidRDefault="00897A32">
      <w:pPr>
        <w:pStyle w:val="ListBullet"/>
      </w:pPr>
      <w:r>
        <w:t>Captain America Comics #34</w:t>
      </w:r>
    </w:p>
    <w:p w:rsidR="00D3227D" w:rsidRDefault="00897A32">
      <w:pPr>
        <w:pStyle w:val="ListBullet"/>
      </w:pPr>
      <w:r>
        <w:t>Marvel Mystery Comics #51</w:t>
      </w:r>
    </w:p>
    <w:p w:rsidR="00D3227D" w:rsidRDefault="00897A32">
      <w:pPr>
        <w:pStyle w:val="Heading3"/>
      </w:pPr>
      <w:r>
        <w:t>February, 1944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#35</w:t>
      </w:r>
    </w:p>
    <w:p w:rsidR="00D3227D" w:rsidRDefault="00897A32">
      <w:pPr>
        <w:pStyle w:val="ListBullet"/>
      </w:pPr>
      <w:r>
        <w:t>Marvel Mystery Comics #52</w:t>
      </w:r>
    </w:p>
    <w:p w:rsidR="00D3227D" w:rsidRDefault="00897A32">
      <w:pPr>
        <w:pStyle w:val="Heading3"/>
      </w:pPr>
      <w:r>
        <w:t>March, 1944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#36</w:t>
      </w:r>
    </w:p>
    <w:p w:rsidR="00D3227D" w:rsidRDefault="00897A32">
      <w:pPr>
        <w:pStyle w:val="ListBullet"/>
      </w:pPr>
      <w:r>
        <w:t>Marvel Mystery Comics #53</w:t>
      </w:r>
    </w:p>
    <w:p w:rsidR="00D3227D" w:rsidRDefault="00897A32">
      <w:pPr>
        <w:pStyle w:val="Heading3"/>
      </w:pPr>
      <w:r>
        <w:t>April, 1944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lastRenderedPageBreak/>
        <w:t>Usa Comics #12</w:t>
      </w:r>
    </w:p>
    <w:p w:rsidR="00D3227D" w:rsidRDefault="00897A32">
      <w:pPr>
        <w:pStyle w:val="ListBullet"/>
      </w:pPr>
      <w:r>
        <w:t>Human Torch Comics #15</w:t>
      </w:r>
    </w:p>
    <w:p w:rsidR="00D3227D" w:rsidRDefault="00897A32">
      <w:pPr>
        <w:pStyle w:val="ListBullet"/>
      </w:pPr>
      <w:r>
        <w:t>Captain America Comics #37</w:t>
      </w:r>
    </w:p>
    <w:p w:rsidR="00D3227D" w:rsidRDefault="00897A32">
      <w:pPr>
        <w:pStyle w:val="ListBullet"/>
      </w:pPr>
      <w:r>
        <w:t>All-Winners Comics #12</w:t>
      </w:r>
    </w:p>
    <w:p w:rsidR="00D3227D" w:rsidRDefault="00897A32">
      <w:pPr>
        <w:pStyle w:val="ListBullet"/>
      </w:pPr>
      <w:r>
        <w:t>Sub-Mariner Comics #13</w:t>
      </w:r>
    </w:p>
    <w:p w:rsidR="00D3227D" w:rsidRDefault="00897A32">
      <w:pPr>
        <w:pStyle w:val="ListBullet"/>
      </w:pPr>
      <w:r>
        <w:t>Marvel Mystery Comics #54</w:t>
      </w:r>
    </w:p>
    <w:p w:rsidR="00D3227D" w:rsidRDefault="00897A32">
      <w:pPr>
        <w:pStyle w:val="Heading3"/>
      </w:pPr>
      <w:r>
        <w:t>May, 1944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#38</w:t>
      </w:r>
    </w:p>
    <w:p w:rsidR="00D3227D" w:rsidRDefault="00897A32">
      <w:pPr>
        <w:pStyle w:val="ListBullet"/>
      </w:pPr>
      <w:r>
        <w:t>Marvel Mystery Comics #55</w:t>
      </w:r>
    </w:p>
    <w:p w:rsidR="00D3227D" w:rsidRDefault="00897A32">
      <w:pPr>
        <w:pStyle w:val="Heading3"/>
      </w:pPr>
      <w:r>
        <w:t>June, 1944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#39</w:t>
      </w:r>
    </w:p>
    <w:p w:rsidR="00D3227D" w:rsidRDefault="00897A32">
      <w:pPr>
        <w:pStyle w:val="ListBullet"/>
      </w:pPr>
      <w:r>
        <w:t>Marvel Mystery Comics #56</w:t>
      </w:r>
    </w:p>
    <w:p w:rsidR="00D3227D" w:rsidRDefault="00897A32">
      <w:pPr>
        <w:pStyle w:val="Heading3"/>
      </w:pPr>
      <w:r>
        <w:t>July, 1944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Usa Comics #13</w:t>
      </w:r>
    </w:p>
    <w:p w:rsidR="00D3227D" w:rsidRDefault="00897A32">
      <w:pPr>
        <w:pStyle w:val="ListBullet"/>
      </w:pPr>
      <w:r>
        <w:t>Captain America Comics #40</w:t>
      </w:r>
    </w:p>
    <w:p w:rsidR="00D3227D" w:rsidRDefault="00897A32">
      <w:pPr>
        <w:pStyle w:val="ListBullet"/>
      </w:pPr>
      <w:r>
        <w:t>Marvel Mystery Comics #57</w:t>
      </w:r>
    </w:p>
    <w:p w:rsidR="00D3227D" w:rsidRDefault="00897A32">
      <w:pPr>
        <w:pStyle w:val="Heading3"/>
      </w:pPr>
      <w:r>
        <w:t>August, 1944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Captain America Comics #41</w:t>
      </w:r>
    </w:p>
    <w:p w:rsidR="00D3227D" w:rsidRDefault="00897A32">
      <w:pPr>
        <w:pStyle w:val="Heading3"/>
      </w:pPr>
      <w:r>
        <w:t>September, 1944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All-Winners Comics #13</w:t>
      </w:r>
    </w:p>
    <w:p w:rsidR="00D3227D" w:rsidRDefault="00897A32">
      <w:pPr>
        <w:pStyle w:val="ListBullet"/>
      </w:pPr>
      <w:r>
        <w:t>Sub-Mariner Comics #14</w:t>
      </w:r>
    </w:p>
    <w:p w:rsidR="00D3227D" w:rsidRDefault="00897A32">
      <w:pPr>
        <w:pStyle w:val="ListBullet"/>
      </w:pPr>
      <w:r>
        <w:t>Marvel Mystery Comics #58</w:t>
      </w:r>
    </w:p>
    <w:p w:rsidR="00D3227D" w:rsidRDefault="00897A32">
      <w:pPr>
        <w:pStyle w:val="Heading3"/>
      </w:pPr>
      <w:r>
        <w:t>October, 1944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Daring Comics #9</w:t>
      </w:r>
    </w:p>
    <w:p w:rsidR="00D3227D" w:rsidRDefault="00897A32">
      <w:pPr>
        <w:pStyle w:val="ListBullet"/>
      </w:pPr>
      <w:r>
        <w:t>Usa Comics #14</w:t>
      </w:r>
    </w:p>
    <w:p w:rsidR="00D3227D" w:rsidRDefault="00897A32">
      <w:pPr>
        <w:pStyle w:val="ListBullet"/>
      </w:pPr>
      <w:r>
        <w:t>Human Torch Comics #16</w:t>
      </w:r>
    </w:p>
    <w:p w:rsidR="00D3227D" w:rsidRDefault="00897A32">
      <w:pPr>
        <w:pStyle w:val="ListBullet"/>
      </w:pPr>
      <w:r>
        <w:t>Captain America Comics #42</w:t>
      </w:r>
    </w:p>
    <w:p w:rsidR="00D3227D" w:rsidRDefault="00897A32">
      <w:pPr>
        <w:pStyle w:val="ListBullet"/>
      </w:pPr>
      <w:r>
        <w:t>Marvel Mystery Comics #59</w:t>
      </w:r>
    </w:p>
    <w:p w:rsidR="00D3227D" w:rsidRDefault="00897A32">
      <w:pPr>
        <w:pStyle w:val="Heading3"/>
      </w:pPr>
      <w:r>
        <w:lastRenderedPageBreak/>
        <w:t>November, 1944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Human Torch Comics #17</w:t>
      </w:r>
    </w:p>
    <w:p w:rsidR="00D3227D" w:rsidRDefault="00897A32">
      <w:pPr>
        <w:pStyle w:val="ListBullet"/>
      </w:pPr>
      <w:r>
        <w:t>All-Winners Comics #14</w:t>
      </w:r>
    </w:p>
    <w:p w:rsidR="00D3227D" w:rsidRDefault="00897A32">
      <w:pPr>
        <w:pStyle w:val="ListBullet"/>
      </w:pPr>
      <w:r>
        <w:t>Sub-Mariner Comics #15</w:t>
      </w:r>
    </w:p>
    <w:p w:rsidR="00D3227D" w:rsidRDefault="00897A32">
      <w:pPr>
        <w:pStyle w:val="Heading3"/>
      </w:pPr>
      <w:r>
        <w:t>December, 1944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#43</w:t>
      </w:r>
    </w:p>
    <w:p w:rsidR="00D3227D" w:rsidRDefault="00897A32">
      <w:pPr>
        <w:pStyle w:val="ListBullet"/>
      </w:pPr>
      <w:r>
        <w:t>Marvel Mystery Comics #60</w:t>
      </w:r>
    </w:p>
    <w:p w:rsidR="00D3227D" w:rsidRDefault="00897A32">
      <w:pPr>
        <w:pStyle w:val="Heading3"/>
      </w:pPr>
      <w:r>
        <w:t>January, 1945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Daring Comics #10</w:t>
      </w:r>
    </w:p>
    <w:p w:rsidR="00D3227D" w:rsidRDefault="00897A32">
      <w:pPr>
        <w:pStyle w:val="ListBullet"/>
      </w:pPr>
      <w:r>
        <w:t>Captain America Comics #44</w:t>
      </w:r>
    </w:p>
    <w:p w:rsidR="00D3227D" w:rsidRDefault="00897A32">
      <w:pPr>
        <w:pStyle w:val="ListBullet"/>
      </w:pPr>
      <w:r>
        <w:t>Marvel Mystery Comics #61</w:t>
      </w:r>
    </w:p>
    <w:p w:rsidR="00D3227D" w:rsidRDefault="00897A32">
      <w:pPr>
        <w:pStyle w:val="Heading3"/>
      </w:pPr>
      <w:r>
        <w:t>February, 1945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March, 1945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#45</w:t>
      </w:r>
    </w:p>
    <w:p w:rsidR="00D3227D" w:rsidRDefault="00897A32">
      <w:pPr>
        <w:pStyle w:val="ListBullet"/>
      </w:pPr>
      <w:r>
        <w:t>Marvel Mystery Comics #62</w:t>
      </w:r>
    </w:p>
    <w:p w:rsidR="00D3227D" w:rsidRDefault="00897A32">
      <w:pPr>
        <w:pStyle w:val="Heading3"/>
      </w:pPr>
      <w:r>
        <w:t>April, 1945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Usa Comics #15</w:t>
      </w:r>
    </w:p>
    <w:p w:rsidR="00D3227D" w:rsidRDefault="00897A32">
      <w:pPr>
        <w:pStyle w:val="ListBullet"/>
      </w:pPr>
      <w:r>
        <w:t>Human Torch Comics #18</w:t>
      </w:r>
    </w:p>
    <w:p w:rsidR="00D3227D" w:rsidRDefault="00897A32">
      <w:pPr>
        <w:pStyle w:val="ListBullet"/>
      </w:pPr>
      <w:r>
        <w:t>Captain America Comics #46</w:t>
      </w:r>
    </w:p>
    <w:p w:rsidR="00D3227D" w:rsidRDefault="00897A32">
      <w:pPr>
        <w:pStyle w:val="ListBullet"/>
      </w:pPr>
      <w:r>
        <w:t>Sub-Mariner Comics #16</w:t>
      </w:r>
    </w:p>
    <w:p w:rsidR="00D3227D" w:rsidRDefault="00897A32">
      <w:pPr>
        <w:pStyle w:val="ListBullet"/>
      </w:pPr>
      <w:r>
        <w:t>Marvel Mystery Comics #63</w:t>
      </w:r>
    </w:p>
    <w:p w:rsidR="00D3227D" w:rsidRDefault="00897A32">
      <w:pPr>
        <w:pStyle w:val="Heading3"/>
      </w:pPr>
      <w:r>
        <w:t>May, 1945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June, 1945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#47</w:t>
      </w:r>
    </w:p>
    <w:p w:rsidR="00D3227D" w:rsidRDefault="00897A32">
      <w:pPr>
        <w:pStyle w:val="ListBullet"/>
      </w:pPr>
      <w:r>
        <w:t>Marvel Mystery Comics #64</w:t>
      </w:r>
    </w:p>
    <w:p w:rsidR="00D3227D" w:rsidRDefault="00897A32">
      <w:pPr>
        <w:pStyle w:val="Heading3"/>
      </w:pPr>
      <w:r>
        <w:lastRenderedPageBreak/>
        <w:t>July, 1945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Daring Comics #11</w:t>
      </w:r>
    </w:p>
    <w:p w:rsidR="00D3227D" w:rsidRDefault="00897A32">
      <w:pPr>
        <w:pStyle w:val="ListBullet"/>
      </w:pPr>
      <w:r>
        <w:t>Usa Comics #16</w:t>
      </w:r>
    </w:p>
    <w:p w:rsidR="00D3227D" w:rsidRDefault="00897A32">
      <w:pPr>
        <w:pStyle w:val="ListBullet"/>
      </w:pPr>
      <w:r>
        <w:t>Human Torch Comics #19</w:t>
      </w:r>
    </w:p>
    <w:p w:rsidR="00D3227D" w:rsidRDefault="00897A32">
      <w:pPr>
        <w:pStyle w:val="ListBullet"/>
      </w:pPr>
      <w:r>
        <w:t>Captain America Comics #48</w:t>
      </w:r>
    </w:p>
    <w:p w:rsidR="00D3227D" w:rsidRDefault="00897A32">
      <w:pPr>
        <w:pStyle w:val="ListBullet"/>
      </w:pPr>
      <w:r>
        <w:t>Marvel Mystery Comics #65</w:t>
      </w:r>
    </w:p>
    <w:p w:rsidR="00D3227D" w:rsidRDefault="00897A32">
      <w:pPr>
        <w:pStyle w:val="Heading3"/>
      </w:pPr>
      <w:r>
        <w:t>August, 1945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Captain America Comics #49</w:t>
      </w:r>
    </w:p>
    <w:p w:rsidR="00D3227D" w:rsidRDefault="00897A32">
      <w:pPr>
        <w:pStyle w:val="Heading3"/>
      </w:pPr>
      <w:r>
        <w:t>September, 1945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Sub-Mariner Comics #17</w:t>
      </w:r>
    </w:p>
    <w:p w:rsidR="00D3227D" w:rsidRDefault="00897A32">
      <w:pPr>
        <w:pStyle w:val="ListBullet"/>
      </w:pPr>
      <w:r>
        <w:t>Marvel Mystery Comics #66</w:t>
      </w:r>
    </w:p>
    <w:p w:rsidR="00D3227D" w:rsidRDefault="00897A32">
      <w:pPr>
        <w:pStyle w:val="Heading3"/>
      </w:pPr>
      <w:r>
        <w:t>October, 1945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Daring Comics #12</w:t>
      </w:r>
    </w:p>
    <w:p w:rsidR="00D3227D" w:rsidRDefault="00897A32">
      <w:pPr>
        <w:pStyle w:val="ListBullet"/>
      </w:pPr>
      <w:r>
        <w:t>Usa Comics #17</w:t>
      </w:r>
    </w:p>
    <w:p w:rsidR="00D3227D" w:rsidRDefault="00897A32">
      <w:pPr>
        <w:pStyle w:val="ListBullet"/>
      </w:pPr>
      <w:r>
        <w:t>Human Torch Comics #20</w:t>
      </w:r>
    </w:p>
    <w:p w:rsidR="00D3227D" w:rsidRDefault="00897A32">
      <w:pPr>
        <w:pStyle w:val="ListBullet"/>
      </w:pPr>
      <w:r>
        <w:t>Captain America Comics #50</w:t>
      </w:r>
    </w:p>
    <w:p w:rsidR="00D3227D" w:rsidRDefault="00897A32">
      <w:pPr>
        <w:pStyle w:val="Heading3"/>
      </w:pPr>
      <w:r>
        <w:t>November, 1945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Human Torch Comics #21</w:t>
      </w:r>
    </w:p>
    <w:p w:rsidR="00D3227D" w:rsidRDefault="00897A32">
      <w:pPr>
        <w:pStyle w:val="ListBullet"/>
      </w:pPr>
      <w:r>
        <w:t>Sub-Mariner Comics #18</w:t>
      </w:r>
    </w:p>
    <w:p w:rsidR="00D3227D" w:rsidRDefault="00897A32">
      <w:pPr>
        <w:pStyle w:val="ListBullet"/>
      </w:pPr>
      <w:r>
        <w:t>Marvel Mystery Comics #67</w:t>
      </w:r>
    </w:p>
    <w:p w:rsidR="00D3227D" w:rsidRDefault="00897A32">
      <w:pPr>
        <w:pStyle w:val="Heading3"/>
      </w:pPr>
      <w:r>
        <w:t>December, 1945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Captain America Comics #51</w:t>
      </w:r>
    </w:p>
    <w:p w:rsidR="00D3227D" w:rsidRDefault="00897A32">
      <w:pPr>
        <w:pStyle w:val="Heading3"/>
      </w:pPr>
      <w:r>
        <w:t>January, 1946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#52</w:t>
      </w:r>
    </w:p>
    <w:p w:rsidR="00D3227D" w:rsidRDefault="00897A32">
      <w:pPr>
        <w:pStyle w:val="ListBullet"/>
      </w:pPr>
      <w:r>
        <w:t>Marvel Mystery Comics #68</w:t>
      </w:r>
    </w:p>
    <w:p w:rsidR="00D3227D" w:rsidRDefault="00897A32">
      <w:pPr>
        <w:pStyle w:val="Heading3"/>
      </w:pPr>
      <w:r>
        <w:lastRenderedPageBreak/>
        <w:t>February, 1946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#53</w:t>
      </w:r>
    </w:p>
    <w:p w:rsidR="00D3227D" w:rsidRDefault="00897A32">
      <w:pPr>
        <w:pStyle w:val="ListBullet"/>
      </w:pPr>
      <w:r>
        <w:t>Marvel Mystery Comics #69</w:t>
      </w:r>
    </w:p>
    <w:p w:rsidR="00D3227D" w:rsidRDefault="00897A32">
      <w:pPr>
        <w:pStyle w:val="Heading3"/>
      </w:pPr>
      <w:r>
        <w:t>March, 1946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#54</w:t>
      </w:r>
    </w:p>
    <w:p w:rsidR="00D3227D" w:rsidRDefault="00897A32">
      <w:pPr>
        <w:pStyle w:val="ListBullet"/>
      </w:pPr>
      <w:r>
        <w:t>Marvel Mystery Comics #70</w:t>
      </w:r>
    </w:p>
    <w:p w:rsidR="00D3227D" w:rsidRDefault="00897A32">
      <w:pPr>
        <w:pStyle w:val="Heading3"/>
      </w:pPr>
      <w:r>
        <w:t>April, 1946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Human Torch Comics #22</w:t>
      </w:r>
    </w:p>
    <w:p w:rsidR="00D3227D" w:rsidRDefault="00897A32">
      <w:pPr>
        <w:pStyle w:val="ListBullet"/>
      </w:pPr>
      <w:r>
        <w:t>Captain America Comics #55</w:t>
      </w:r>
    </w:p>
    <w:p w:rsidR="00D3227D" w:rsidRDefault="00897A32">
      <w:pPr>
        <w:pStyle w:val="ListBullet"/>
      </w:pPr>
      <w:r>
        <w:t>Sub-Mariner Comics #19</w:t>
      </w:r>
    </w:p>
    <w:p w:rsidR="00D3227D" w:rsidRDefault="00897A32">
      <w:pPr>
        <w:pStyle w:val="ListBullet"/>
      </w:pPr>
      <w:r>
        <w:t>Marvel Mystery Comics #71</w:t>
      </w:r>
    </w:p>
    <w:p w:rsidR="00D3227D" w:rsidRDefault="00897A32">
      <w:pPr>
        <w:pStyle w:val="Heading3"/>
      </w:pPr>
      <w:r>
        <w:t>May, 1946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#56</w:t>
      </w:r>
    </w:p>
    <w:p w:rsidR="00D3227D" w:rsidRDefault="00897A32">
      <w:pPr>
        <w:pStyle w:val="ListBullet"/>
      </w:pPr>
      <w:r>
        <w:t>Marvel Mystery Comics #72</w:t>
      </w:r>
    </w:p>
    <w:p w:rsidR="00D3227D" w:rsidRDefault="00897A32">
      <w:pPr>
        <w:pStyle w:val="Heading3"/>
      </w:pPr>
      <w:r>
        <w:t>June, 1946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Sub-Mariner Comics #20</w:t>
      </w:r>
    </w:p>
    <w:p w:rsidR="00D3227D" w:rsidRDefault="00897A32">
      <w:pPr>
        <w:pStyle w:val="ListBullet"/>
      </w:pPr>
      <w:r>
        <w:t>Marvel Mystery Comics #73</w:t>
      </w:r>
    </w:p>
    <w:p w:rsidR="00D3227D" w:rsidRDefault="00897A32">
      <w:pPr>
        <w:pStyle w:val="Heading3"/>
      </w:pPr>
      <w:r>
        <w:t>July, 1946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Human Torch Comics #23</w:t>
      </w:r>
    </w:p>
    <w:p w:rsidR="00D3227D" w:rsidRDefault="00897A32">
      <w:pPr>
        <w:pStyle w:val="ListBullet"/>
      </w:pPr>
      <w:r>
        <w:t>Captain America Comics #57</w:t>
      </w:r>
    </w:p>
    <w:p w:rsidR="00D3227D" w:rsidRDefault="00897A32">
      <w:pPr>
        <w:pStyle w:val="ListBullet"/>
      </w:pPr>
      <w:r>
        <w:t>Marvel Mystery Comics #74</w:t>
      </w:r>
    </w:p>
    <w:p w:rsidR="00D3227D" w:rsidRDefault="00897A32">
      <w:pPr>
        <w:pStyle w:val="Heading3"/>
      </w:pPr>
      <w:r>
        <w:t>August, 1946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Marvel Mystery Comics #75</w:t>
      </w:r>
    </w:p>
    <w:p w:rsidR="00D3227D" w:rsidRDefault="00897A32">
      <w:pPr>
        <w:pStyle w:val="Heading3"/>
      </w:pPr>
      <w:r>
        <w:t>September, 1946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lastRenderedPageBreak/>
        <w:t>Captain America Comics #58</w:t>
      </w:r>
    </w:p>
    <w:p w:rsidR="00D3227D" w:rsidRDefault="00897A32">
      <w:pPr>
        <w:pStyle w:val="ListBullet"/>
      </w:pPr>
      <w:r>
        <w:t>Sub-Mariner Comics #21</w:t>
      </w:r>
    </w:p>
    <w:p w:rsidR="00D3227D" w:rsidRDefault="00897A32">
      <w:pPr>
        <w:pStyle w:val="ListBullet"/>
      </w:pPr>
      <w:r>
        <w:t>Marvel Mystery Comics #76</w:t>
      </w:r>
    </w:p>
    <w:p w:rsidR="00D3227D" w:rsidRDefault="00897A32">
      <w:pPr>
        <w:pStyle w:val="Heading3"/>
      </w:pPr>
      <w:r>
        <w:t>October, 1946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Human Torch Comics #24</w:t>
      </w:r>
    </w:p>
    <w:p w:rsidR="00D3227D" w:rsidRDefault="00897A32">
      <w:pPr>
        <w:pStyle w:val="ListBullet"/>
      </w:pPr>
      <w:r>
        <w:t>Marvel Mystery Comics #77</w:t>
      </w:r>
    </w:p>
    <w:p w:rsidR="00D3227D" w:rsidRDefault="00897A32">
      <w:pPr>
        <w:pStyle w:val="Heading3"/>
      </w:pPr>
      <w:r>
        <w:t>November, 1946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Human Torch Comics #25</w:t>
      </w:r>
    </w:p>
    <w:p w:rsidR="00D3227D" w:rsidRDefault="00897A32">
      <w:pPr>
        <w:pStyle w:val="ListBullet"/>
      </w:pPr>
      <w:r>
        <w:t>Captain America Comics #59</w:t>
      </w:r>
    </w:p>
    <w:p w:rsidR="00D3227D" w:rsidRDefault="00897A32">
      <w:pPr>
        <w:pStyle w:val="ListBullet"/>
      </w:pPr>
      <w:r>
        <w:t>Marvel Mystery Comics #78</w:t>
      </w:r>
    </w:p>
    <w:p w:rsidR="00D3227D" w:rsidRDefault="00897A32">
      <w:pPr>
        <w:pStyle w:val="Heading3"/>
      </w:pPr>
      <w:r>
        <w:t>December, 1946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Marvel Mystery Comics #79</w:t>
      </w:r>
    </w:p>
    <w:p w:rsidR="00D3227D" w:rsidRDefault="00897A32">
      <w:pPr>
        <w:pStyle w:val="Heading3"/>
      </w:pPr>
      <w:r>
        <w:t>January, 1947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#60</w:t>
      </w:r>
    </w:p>
    <w:p w:rsidR="00D3227D" w:rsidRDefault="00897A32">
      <w:pPr>
        <w:pStyle w:val="ListBullet"/>
      </w:pPr>
      <w:r>
        <w:t>Marvel Mystery Comics #80</w:t>
      </w:r>
    </w:p>
    <w:p w:rsidR="00D3227D" w:rsidRDefault="00897A32">
      <w:pPr>
        <w:pStyle w:val="Heading3"/>
      </w:pPr>
      <w:r>
        <w:t>February, 1947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March, 1947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#61</w:t>
      </w:r>
    </w:p>
    <w:p w:rsidR="00D3227D" w:rsidRDefault="00897A32">
      <w:pPr>
        <w:pStyle w:val="ListBullet"/>
      </w:pPr>
      <w:r>
        <w:t>Marvel Mystery Comics #81</w:t>
      </w:r>
    </w:p>
    <w:p w:rsidR="00D3227D" w:rsidRDefault="00897A32">
      <w:pPr>
        <w:pStyle w:val="Heading3"/>
      </w:pPr>
      <w:r>
        <w:t>April, 1947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Human Torch Comics #26</w:t>
      </w:r>
    </w:p>
    <w:p w:rsidR="00D3227D" w:rsidRDefault="00897A32">
      <w:pPr>
        <w:pStyle w:val="ListBullet"/>
      </w:pPr>
      <w:r>
        <w:t>Captain America Comics #62</w:t>
      </w:r>
    </w:p>
    <w:p w:rsidR="00D3227D" w:rsidRDefault="00897A32">
      <w:pPr>
        <w:pStyle w:val="ListBullet"/>
      </w:pPr>
      <w:r>
        <w:t>Sub-Mariner Comics #22</w:t>
      </w:r>
    </w:p>
    <w:p w:rsidR="00D3227D" w:rsidRDefault="00897A32">
      <w:pPr>
        <w:pStyle w:val="Heading3"/>
      </w:pPr>
      <w:r>
        <w:t>May, 1947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lastRenderedPageBreak/>
        <w:t>Marvel Mystery Comics #82</w:t>
      </w:r>
    </w:p>
    <w:p w:rsidR="00D3227D" w:rsidRDefault="00897A32">
      <w:pPr>
        <w:pStyle w:val="Heading3"/>
      </w:pPr>
      <w:r>
        <w:t>June, 1947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Sub-Mariner Comics #23</w:t>
      </w:r>
    </w:p>
    <w:p w:rsidR="00D3227D" w:rsidRDefault="00897A32">
      <w:pPr>
        <w:pStyle w:val="Heading3"/>
      </w:pPr>
      <w:r>
        <w:t>July, 1947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Human Torch Comics #27</w:t>
      </w:r>
    </w:p>
    <w:p w:rsidR="00D3227D" w:rsidRDefault="00897A32">
      <w:pPr>
        <w:pStyle w:val="ListBullet"/>
      </w:pPr>
      <w:r>
        <w:t>Captain America Comics #63</w:t>
      </w:r>
    </w:p>
    <w:p w:rsidR="00D3227D" w:rsidRDefault="00897A32">
      <w:pPr>
        <w:pStyle w:val="ListBullet"/>
      </w:pPr>
      <w:r>
        <w:t>Marvel Mystery Comics #83</w:t>
      </w:r>
    </w:p>
    <w:p w:rsidR="00D3227D" w:rsidRDefault="00897A32">
      <w:pPr>
        <w:pStyle w:val="Heading3"/>
      </w:pPr>
      <w:r>
        <w:t>August, 1947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September, 1947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Human Torch Comics #28</w:t>
      </w:r>
    </w:p>
    <w:p w:rsidR="00D3227D" w:rsidRDefault="00897A32">
      <w:pPr>
        <w:pStyle w:val="Heading3"/>
      </w:pPr>
      <w:r>
        <w:t>October, 1947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#64</w:t>
      </w:r>
    </w:p>
    <w:p w:rsidR="00D3227D" w:rsidRDefault="00897A32">
      <w:pPr>
        <w:pStyle w:val="ListBullet"/>
      </w:pPr>
      <w:r>
        <w:t>Marvel Mystery Comics #84</w:t>
      </w:r>
    </w:p>
    <w:p w:rsidR="00D3227D" w:rsidRDefault="00897A32">
      <w:pPr>
        <w:pStyle w:val="Heading3"/>
      </w:pPr>
      <w:r>
        <w:t>November, 1947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Human Torch Comics #29</w:t>
      </w:r>
    </w:p>
    <w:p w:rsidR="00D3227D" w:rsidRDefault="00897A32">
      <w:pPr>
        <w:pStyle w:val="ListBullet"/>
      </w:pPr>
      <w:r>
        <w:t>Sub-Mariner Comics #24</w:t>
      </w:r>
    </w:p>
    <w:p w:rsidR="00D3227D" w:rsidRDefault="00897A32">
      <w:pPr>
        <w:pStyle w:val="Heading3"/>
      </w:pPr>
      <w:r>
        <w:t>December, 1947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January, 1948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Captain America Comics #65</w:t>
      </w:r>
    </w:p>
    <w:p w:rsidR="00D3227D" w:rsidRDefault="00897A32">
      <w:pPr>
        <w:pStyle w:val="Heading3"/>
      </w:pPr>
      <w:r>
        <w:t>February, 1948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Marvel Mystery Comics #85</w:t>
      </w:r>
    </w:p>
    <w:p w:rsidR="00D3227D" w:rsidRDefault="00897A32">
      <w:pPr>
        <w:pStyle w:val="Heading3"/>
      </w:pPr>
      <w:r>
        <w:lastRenderedPageBreak/>
        <w:t>March, 1948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Two-Gun Kid #1</w:t>
      </w:r>
    </w:p>
    <w:p w:rsidR="00D3227D" w:rsidRDefault="00897A32">
      <w:pPr>
        <w:pStyle w:val="Heading3"/>
      </w:pPr>
      <w:r>
        <w:t>April, 1948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Captain America Comics #66</w:t>
      </w:r>
    </w:p>
    <w:p w:rsidR="00D3227D" w:rsidRDefault="00897A32">
      <w:pPr>
        <w:pStyle w:val="ListBullet"/>
      </w:pPr>
      <w:r>
        <w:t>Blonde Phantom #17</w:t>
      </w:r>
    </w:p>
    <w:p w:rsidR="00D3227D" w:rsidRDefault="00897A32">
      <w:pPr>
        <w:pStyle w:val="ListBullet"/>
      </w:pPr>
      <w:r>
        <w:t>Sub-Mariner Comics #25</w:t>
      </w:r>
    </w:p>
    <w:p w:rsidR="00D3227D" w:rsidRDefault="00897A32">
      <w:pPr>
        <w:pStyle w:val="Heading3"/>
      </w:pPr>
      <w:r>
        <w:t>May, 1948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Human Torch Comics #30</w:t>
      </w:r>
    </w:p>
    <w:p w:rsidR="00D3227D" w:rsidRDefault="00897A32">
      <w:pPr>
        <w:pStyle w:val="Heading3"/>
      </w:pPr>
      <w:r>
        <w:t>June, 1948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Two-Gun Kid #2</w:t>
      </w:r>
    </w:p>
    <w:p w:rsidR="00D3227D" w:rsidRDefault="00897A32">
      <w:pPr>
        <w:pStyle w:val="ListBullet"/>
      </w:pPr>
      <w:r>
        <w:t>Sub-Mariner Comics #26</w:t>
      </w:r>
    </w:p>
    <w:p w:rsidR="00D3227D" w:rsidRDefault="00897A32">
      <w:pPr>
        <w:pStyle w:val="ListBullet"/>
      </w:pPr>
      <w:r>
        <w:t>Marvel Mystery Comics #86</w:t>
      </w:r>
    </w:p>
    <w:p w:rsidR="00D3227D" w:rsidRDefault="00897A32">
      <w:pPr>
        <w:pStyle w:val="Heading3"/>
      </w:pPr>
      <w:r>
        <w:t>July, 1948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Human Torch Comics #31</w:t>
      </w:r>
    </w:p>
    <w:p w:rsidR="00D3227D" w:rsidRDefault="00897A32">
      <w:pPr>
        <w:pStyle w:val="ListBullet"/>
      </w:pPr>
      <w:r>
        <w:t>Captain America Comics #67</w:t>
      </w:r>
    </w:p>
    <w:p w:rsidR="00D3227D" w:rsidRDefault="00897A32">
      <w:pPr>
        <w:pStyle w:val="Heading3"/>
      </w:pPr>
      <w:r>
        <w:t>August, 1948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Two-Gun Kid #3</w:t>
      </w:r>
    </w:p>
    <w:p w:rsidR="00D3227D" w:rsidRDefault="00897A32">
      <w:pPr>
        <w:pStyle w:val="ListBullet"/>
      </w:pPr>
      <w:r>
        <w:t>Venus #1</w:t>
      </w:r>
    </w:p>
    <w:p w:rsidR="00D3227D" w:rsidRDefault="00897A32">
      <w:pPr>
        <w:pStyle w:val="ListBullet"/>
      </w:pPr>
      <w:r>
        <w:t>Namora #1</w:t>
      </w:r>
    </w:p>
    <w:p w:rsidR="00D3227D" w:rsidRDefault="00897A32">
      <w:pPr>
        <w:pStyle w:val="ListBullet"/>
      </w:pPr>
      <w:r>
        <w:t>Sub-Mariner Comics #27</w:t>
      </w:r>
    </w:p>
    <w:p w:rsidR="00D3227D" w:rsidRDefault="00897A32">
      <w:pPr>
        <w:pStyle w:val="ListBullet"/>
      </w:pPr>
      <w:r>
        <w:t>Marvel Mystery Comics #87</w:t>
      </w:r>
    </w:p>
    <w:p w:rsidR="00D3227D" w:rsidRDefault="00897A32">
      <w:pPr>
        <w:pStyle w:val="Heading3"/>
      </w:pPr>
      <w:r>
        <w:t>September, 1948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Human Torch Comics #32</w:t>
      </w:r>
    </w:p>
    <w:p w:rsidR="00D3227D" w:rsidRDefault="00897A32">
      <w:pPr>
        <w:pStyle w:val="ListBullet"/>
      </w:pPr>
      <w:r>
        <w:t>Captain America Comics #68</w:t>
      </w:r>
    </w:p>
    <w:p w:rsidR="00D3227D" w:rsidRDefault="00897A32">
      <w:pPr>
        <w:pStyle w:val="Heading3"/>
      </w:pPr>
      <w:r>
        <w:t>October, 1948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lastRenderedPageBreak/>
        <w:t>Two-Gun Kid #4</w:t>
      </w:r>
    </w:p>
    <w:p w:rsidR="00D3227D" w:rsidRDefault="00897A32">
      <w:pPr>
        <w:pStyle w:val="ListBullet"/>
      </w:pPr>
      <w:r>
        <w:t>Venus #2</w:t>
      </w:r>
    </w:p>
    <w:p w:rsidR="00D3227D" w:rsidRDefault="00897A32">
      <w:pPr>
        <w:pStyle w:val="ListBullet"/>
      </w:pPr>
      <w:r>
        <w:t>Namora #2</w:t>
      </w:r>
    </w:p>
    <w:p w:rsidR="00D3227D" w:rsidRDefault="00897A32">
      <w:pPr>
        <w:pStyle w:val="ListBullet"/>
      </w:pPr>
      <w:r>
        <w:t>Sub-Mariner Comics #28</w:t>
      </w:r>
    </w:p>
    <w:p w:rsidR="00D3227D" w:rsidRDefault="00897A32">
      <w:pPr>
        <w:pStyle w:val="ListBullet"/>
      </w:pPr>
      <w:r>
        <w:t>Marvel Mystery Comics #88</w:t>
      </w:r>
    </w:p>
    <w:p w:rsidR="00D3227D" w:rsidRDefault="00897A32">
      <w:pPr>
        <w:pStyle w:val="Heading3"/>
      </w:pPr>
      <w:r>
        <w:t>November, 1948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Human Torch Comics #33</w:t>
      </w:r>
    </w:p>
    <w:p w:rsidR="00D3227D" w:rsidRDefault="00897A32">
      <w:pPr>
        <w:pStyle w:val="ListBullet"/>
      </w:pPr>
      <w:r>
        <w:t>Captain America Comics #69</w:t>
      </w:r>
    </w:p>
    <w:p w:rsidR="00D3227D" w:rsidRDefault="00897A32">
      <w:pPr>
        <w:pStyle w:val="Heading3"/>
      </w:pPr>
      <w:r>
        <w:t>December, 1948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Two-Gun Kid #5</w:t>
      </w:r>
    </w:p>
    <w:p w:rsidR="00D3227D" w:rsidRDefault="00897A32">
      <w:pPr>
        <w:pStyle w:val="ListBullet"/>
      </w:pPr>
      <w:r>
        <w:t>Venus #3</w:t>
      </w:r>
    </w:p>
    <w:p w:rsidR="00D3227D" w:rsidRDefault="00897A32">
      <w:pPr>
        <w:pStyle w:val="ListBullet"/>
      </w:pPr>
      <w:r>
        <w:t>Namora #3</w:t>
      </w:r>
    </w:p>
    <w:p w:rsidR="00D3227D" w:rsidRDefault="00897A32">
      <w:pPr>
        <w:pStyle w:val="ListBullet"/>
      </w:pPr>
      <w:r>
        <w:t>Sub-Mariner Comics #29</w:t>
      </w:r>
    </w:p>
    <w:p w:rsidR="00D3227D" w:rsidRDefault="00897A32">
      <w:pPr>
        <w:pStyle w:val="ListBullet"/>
      </w:pPr>
      <w:r>
        <w:t>Marvel Mystery Comics #89</w:t>
      </w:r>
    </w:p>
    <w:p w:rsidR="00D3227D" w:rsidRDefault="00897A32">
      <w:pPr>
        <w:pStyle w:val="Heading3"/>
      </w:pPr>
      <w:r>
        <w:t>January, 1949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Human Torch Comics #34</w:t>
      </w:r>
    </w:p>
    <w:p w:rsidR="00D3227D" w:rsidRDefault="00897A32">
      <w:pPr>
        <w:pStyle w:val="ListBullet"/>
      </w:pPr>
      <w:r>
        <w:t>Captain America Comics #70</w:t>
      </w:r>
    </w:p>
    <w:p w:rsidR="00D3227D" w:rsidRDefault="00897A32">
      <w:pPr>
        <w:pStyle w:val="Heading3"/>
      </w:pPr>
      <w:r>
        <w:t>February, 1949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Two-Gun Kid #6</w:t>
      </w:r>
    </w:p>
    <w:p w:rsidR="00D3227D" w:rsidRDefault="00897A32">
      <w:pPr>
        <w:pStyle w:val="ListBullet"/>
      </w:pPr>
      <w:r>
        <w:t>Lana #4</w:t>
      </w:r>
    </w:p>
    <w:p w:rsidR="00D3227D" w:rsidRDefault="00897A32">
      <w:pPr>
        <w:pStyle w:val="ListBullet"/>
      </w:pPr>
      <w:r>
        <w:t>Sub-Mariner Comics #30</w:t>
      </w:r>
    </w:p>
    <w:p w:rsidR="00D3227D" w:rsidRDefault="00897A32">
      <w:pPr>
        <w:pStyle w:val="ListBullet"/>
      </w:pPr>
      <w:r>
        <w:t>Marvel Mystery Comics #90</w:t>
      </w:r>
    </w:p>
    <w:p w:rsidR="00D3227D" w:rsidRDefault="00897A32">
      <w:pPr>
        <w:pStyle w:val="Heading3"/>
      </w:pPr>
      <w:r>
        <w:t>March, 1949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Human Torch Comics #35</w:t>
      </w:r>
    </w:p>
    <w:p w:rsidR="00D3227D" w:rsidRDefault="00897A32">
      <w:pPr>
        <w:pStyle w:val="ListBullet"/>
      </w:pPr>
      <w:r>
        <w:t>Captain America Comics #71</w:t>
      </w:r>
    </w:p>
    <w:p w:rsidR="00D3227D" w:rsidRDefault="00897A32">
      <w:pPr>
        <w:pStyle w:val="Heading3"/>
      </w:pPr>
      <w:r>
        <w:t>April, 1949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Captain America Comics #72</w:t>
      </w:r>
    </w:p>
    <w:p w:rsidR="00D3227D" w:rsidRDefault="00897A32">
      <w:pPr>
        <w:pStyle w:val="ListBullet"/>
      </w:pPr>
      <w:r>
        <w:t>Venus #4</w:t>
      </w:r>
    </w:p>
    <w:p w:rsidR="00D3227D" w:rsidRDefault="00897A32">
      <w:pPr>
        <w:pStyle w:val="ListBullet"/>
      </w:pPr>
      <w:r>
        <w:lastRenderedPageBreak/>
        <w:t>Sub-Mariner Comics #31</w:t>
      </w:r>
    </w:p>
    <w:p w:rsidR="00D3227D" w:rsidRDefault="00897A32">
      <w:pPr>
        <w:pStyle w:val="ListBullet"/>
      </w:pPr>
      <w:r>
        <w:t>Marvel Mystery Comics #91</w:t>
      </w:r>
    </w:p>
    <w:p w:rsidR="00D3227D" w:rsidRDefault="00897A32">
      <w:pPr>
        <w:pStyle w:val="Heading3"/>
      </w:pPr>
      <w:r>
        <w:t>May, 1949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June, 1949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Two-Gun Kid #8</w:t>
      </w:r>
    </w:p>
    <w:p w:rsidR="00D3227D" w:rsidRDefault="00897A32">
      <w:pPr>
        <w:pStyle w:val="ListBullet"/>
      </w:pPr>
      <w:r>
        <w:t>Venus #5</w:t>
      </w:r>
    </w:p>
    <w:p w:rsidR="00D3227D" w:rsidRDefault="00897A32">
      <w:pPr>
        <w:pStyle w:val="ListBullet"/>
      </w:pPr>
      <w:r>
        <w:t>Sub-Mariner Comics #32</w:t>
      </w:r>
    </w:p>
    <w:p w:rsidR="00D3227D" w:rsidRDefault="00897A32">
      <w:pPr>
        <w:pStyle w:val="Heading3"/>
      </w:pPr>
      <w:r>
        <w:t>July, 1949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Love Romances #7</w:t>
      </w:r>
    </w:p>
    <w:p w:rsidR="00D3227D" w:rsidRDefault="00897A32">
      <w:pPr>
        <w:pStyle w:val="ListBullet"/>
      </w:pPr>
      <w:r>
        <w:t>Captain America Comics #73</w:t>
      </w:r>
    </w:p>
    <w:p w:rsidR="00D3227D" w:rsidRDefault="00897A32">
      <w:pPr>
        <w:pStyle w:val="Heading3"/>
      </w:pPr>
      <w:r>
        <w:t>August, 1949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#9</w:t>
      </w:r>
    </w:p>
    <w:p w:rsidR="00D3227D" w:rsidRDefault="00897A32">
      <w:pPr>
        <w:pStyle w:val="ListBullet"/>
      </w:pPr>
      <w:r>
        <w:t>Venus #6</w:t>
      </w:r>
    </w:p>
    <w:p w:rsidR="00D3227D" w:rsidRDefault="00897A32">
      <w:pPr>
        <w:pStyle w:val="Heading3"/>
      </w:pPr>
      <w:r>
        <w:t>September, 1949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October, 1949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Captain America Comics #74</w:t>
      </w:r>
    </w:p>
    <w:p w:rsidR="00D3227D" w:rsidRDefault="00897A32">
      <w:pPr>
        <w:pStyle w:val="Heading3"/>
      </w:pPr>
      <w:r>
        <w:t>November, 1949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#10</w:t>
      </w:r>
    </w:p>
    <w:p w:rsidR="00D3227D" w:rsidRDefault="00897A32">
      <w:pPr>
        <w:pStyle w:val="ListBullet"/>
      </w:pPr>
      <w:r>
        <w:t>Venus #7</w:t>
      </w:r>
    </w:p>
    <w:p w:rsidR="00D3227D" w:rsidRDefault="00897A32">
      <w:pPr>
        <w:pStyle w:val="Heading3"/>
      </w:pPr>
      <w:r>
        <w:t>December, 1949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January, 1950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February, 1950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lastRenderedPageBreak/>
        <w:t>Captain America Comics #75</w:t>
      </w:r>
    </w:p>
    <w:p w:rsidR="00D3227D" w:rsidRDefault="00897A32">
      <w:pPr>
        <w:pStyle w:val="ListBullet"/>
      </w:pPr>
      <w:r>
        <w:t>Venus #8</w:t>
      </w:r>
    </w:p>
    <w:p w:rsidR="00D3227D" w:rsidRDefault="00897A32">
      <w:pPr>
        <w:pStyle w:val="Heading3"/>
      </w:pPr>
      <w:r>
        <w:t>March, 1950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April, 1950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May, 1950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Venus #9</w:t>
      </w:r>
    </w:p>
    <w:p w:rsidR="00D3227D" w:rsidRDefault="00897A32">
      <w:pPr>
        <w:pStyle w:val="Heading3"/>
      </w:pPr>
      <w:r>
        <w:t>June, 1950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July, 1950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August, 1950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Men's Adventures #4</w:t>
      </w:r>
    </w:p>
    <w:p w:rsidR="00D3227D" w:rsidRDefault="00897A32">
      <w:pPr>
        <w:pStyle w:val="Heading3"/>
      </w:pPr>
      <w:r>
        <w:t>September, 1950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October, 1950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November, 1950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December, 1950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Marvel Boy #1</w:t>
      </w:r>
    </w:p>
    <w:p w:rsidR="00D3227D" w:rsidRDefault="00897A32">
      <w:pPr>
        <w:pStyle w:val="Heading3"/>
      </w:pPr>
      <w:r>
        <w:t>January, 1951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February, 1951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Marvel Boy #2</w:t>
      </w:r>
    </w:p>
    <w:p w:rsidR="00D3227D" w:rsidRDefault="00897A32">
      <w:pPr>
        <w:pStyle w:val="Heading3"/>
      </w:pPr>
      <w:r>
        <w:lastRenderedPageBreak/>
        <w:t>March, 1951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April, 1951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Young Men #8</w:t>
      </w:r>
    </w:p>
    <w:p w:rsidR="00D3227D" w:rsidRDefault="00897A32">
      <w:pPr>
        <w:pStyle w:val="ListBullet"/>
      </w:pPr>
      <w:r>
        <w:t>Astonishing #3</w:t>
      </w:r>
    </w:p>
    <w:p w:rsidR="00D3227D" w:rsidRDefault="00897A32">
      <w:pPr>
        <w:pStyle w:val="Heading3"/>
      </w:pPr>
      <w:r>
        <w:t>May, 1951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June, 1951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Men's Adventures #8</w:t>
      </w:r>
    </w:p>
    <w:p w:rsidR="00D3227D" w:rsidRDefault="00897A32">
      <w:pPr>
        <w:pStyle w:val="ListBullet"/>
      </w:pPr>
      <w:r>
        <w:t>Strange Tales #1</w:t>
      </w:r>
    </w:p>
    <w:p w:rsidR="00D3227D" w:rsidRDefault="00897A32">
      <w:pPr>
        <w:pStyle w:val="ListBullet"/>
      </w:pPr>
      <w:r>
        <w:t>Astonishing #4</w:t>
      </w:r>
    </w:p>
    <w:p w:rsidR="00D3227D" w:rsidRDefault="00897A32">
      <w:pPr>
        <w:pStyle w:val="Heading3"/>
      </w:pPr>
      <w:r>
        <w:t>July, 1951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August, 1951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Strange Tales #2</w:t>
      </w:r>
    </w:p>
    <w:p w:rsidR="00D3227D" w:rsidRDefault="00897A32">
      <w:pPr>
        <w:pStyle w:val="ListBullet"/>
      </w:pPr>
      <w:r>
        <w:t>Astonishing #5</w:t>
      </w:r>
    </w:p>
    <w:p w:rsidR="00D3227D" w:rsidRDefault="00897A32">
      <w:pPr>
        <w:pStyle w:val="Heading3"/>
      </w:pPr>
      <w:r>
        <w:t>September, 1951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October, 1951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Strange Tales #3</w:t>
      </w:r>
    </w:p>
    <w:p w:rsidR="00D3227D" w:rsidRDefault="00897A32">
      <w:pPr>
        <w:pStyle w:val="ListBullet"/>
      </w:pPr>
      <w:r>
        <w:t>Astonishing #6</w:t>
      </w:r>
    </w:p>
    <w:p w:rsidR="00D3227D" w:rsidRDefault="00897A32">
      <w:pPr>
        <w:pStyle w:val="Heading3"/>
      </w:pPr>
      <w:r>
        <w:t>November, 1951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December, 1951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Strange Tales #4</w:t>
      </w:r>
    </w:p>
    <w:p w:rsidR="00D3227D" w:rsidRDefault="00897A32">
      <w:pPr>
        <w:pStyle w:val="Heading3"/>
      </w:pPr>
      <w:r>
        <w:t>January, 1952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lastRenderedPageBreak/>
        <w:t>February, 1952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Strange Tales #5</w:t>
      </w:r>
    </w:p>
    <w:p w:rsidR="00D3227D" w:rsidRDefault="00897A32">
      <w:pPr>
        <w:pStyle w:val="Heading3"/>
      </w:pPr>
      <w:r>
        <w:t>March, 1952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Millie the Model #33</w:t>
      </w:r>
    </w:p>
    <w:p w:rsidR="00D3227D" w:rsidRDefault="00897A32">
      <w:pPr>
        <w:pStyle w:val="Heading3"/>
      </w:pPr>
      <w:r>
        <w:t>April, 1952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Astonishing #12</w:t>
      </w:r>
    </w:p>
    <w:p w:rsidR="00D3227D" w:rsidRDefault="00897A32">
      <w:pPr>
        <w:pStyle w:val="ListBullet"/>
      </w:pPr>
      <w:r>
        <w:t>Battlefield #1</w:t>
      </w:r>
    </w:p>
    <w:p w:rsidR="00D3227D" w:rsidRDefault="00897A32">
      <w:pPr>
        <w:pStyle w:val="ListBullet"/>
      </w:pPr>
      <w:r>
        <w:t>Strange Tales #6</w:t>
      </w:r>
    </w:p>
    <w:p w:rsidR="00D3227D" w:rsidRDefault="00897A32">
      <w:pPr>
        <w:pStyle w:val="Heading3"/>
      </w:pPr>
      <w:r>
        <w:t>May, 1952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June, 1952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Astonishing #14</w:t>
      </w:r>
    </w:p>
    <w:p w:rsidR="00D3227D" w:rsidRDefault="00897A32">
      <w:pPr>
        <w:pStyle w:val="ListBullet"/>
      </w:pPr>
      <w:r>
        <w:t>Journey Into Mystery #1</w:t>
      </w:r>
    </w:p>
    <w:p w:rsidR="00D3227D" w:rsidRDefault="00897A32">
      <w:pPr>
        <w:pStyle w:val="ListBullet"/>
      </w:pPr>
      <w:r>
        <w:t>Battlefield #2</w:t>
      </w:r>
    </w:p>
    <w:p w:rsidR="00D3227D" w:rsidRDefault="00897A32">
      <w:pPr>
        <w:pStyle w:val="ListBullet"/>
      </w:pPr>
      <w:r>
        <w:t>Strange Tales #7</w:t>
      </w:r>
    </w:p>
    <w:p w:rsidR="00D3227D" w:rsidRDefault="00897A32">
      <w:pPr>
        <w:pStyle w:val="Heading3"/>
      </w:pPr>
      <w:r>
        <w:t>July, 1952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Strange Tales #8</w:t>
      </w:r>
    </w:p>
    <w:p w:rsidR="00D3227D" w:rsidRDefault="00897A32">
      <w:pPr>
        <w:pStyle w:val="Heading3"/>
      </w:pPr>
      <w:r>
        <w:t>August, 1952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Journey Into Mystery #2</w:t>
      </w:r>
    </w:p>
    <w:p w:rsidR="00D3227D" w:rsidRDefault="00897A32">
      <w:pPr>
        <w:pStyle w:val="ListBullet"/>
      </w:pPr>
      <w:r>
        <w:t>Battlefield #3</w:t>
      </w:r>
    </w:p>
    <w:p w:rsidR="00D3227D" w:rsidRDefault="00897A32">
      <w:pPr>
        <w:pStyle w:val="ListBullet"/>
      </w:pPr>
      <w:r>
        <w:t>Strange Tales #9</w:t>
      </w:r>
    </w:p>
    <w:p w:rsidR="00D3227D" w:rsidRDefault="00897A32">
      <w:pPr>
        <w:pStyle w:val="Heading3"/>
      </w:pPr>
      <w:r>
        <w:t>September, 1952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Strange Tales #10</w:t>
      </w:r>
    </w:p>
    <w:p w:rsidR="00D3227D" w:rsidRDefault="00897A32">
      <w:pPr>
        <w:pStyle w:val="Heading3"/>
      </w:pPr>
      <w:r>
        <w:t>October, 1952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lastRenderedPageBreak/>
        <w:t>Journey Into Mystery #3</w:t>
      </w:r>
    </w:p>
    <w:p w:rsidR="00D3227D" w:rsidRDefault="00897A32">
      <w:pPr>
        <w:pStyle w:val="ListBullet"/>
      </w:pPr>
      <w:r>
        <w:t>Battlefield #4</w:t>
      </w:r>
    </w:p>
    <w:p w:rsidR="00D3227D" w:rsidRDefault="00897A32">
      <w:pPr>
        <w:pStyle w:val="ListBullet"/>
      </w:pPr>
      <w:r>
        <w:t>Strange Tales #11</w:t>
      </w:r>
    </w:p>
    <w:p w:rsidR="00D3227D" w:rsidRDefault="00897A32">
      <w:pPr>
        <w:pStyle w:val="Heading3"/>
      </w:pPr>
      <w:r>
        <w:t>November, 1952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Astonishing #19</w:t>
      </w:r>
    </w:p>
    <w:p w:rsidR="00D3227D" w:rsidRDefault="00897A32">
      <w:pPr>
        <w:pStyle w:val="ListBullet"/>
      </w:pPr>
      <w:r>
        <w:t>Millie the Model #37</w:t>
      </w:r>
    </w:p>
    <w:p w:rsidR="00D3227D" w:rsidRDefault="00897A32">
      <w:pPr>
        <w:pStyle w:val="ListBullet"/>
      </w:pPr>
      <w:r>
        <w:t>Battlefield #5</w:t>
      </w:r>
    </w:p>
    <w:p w:rsidR="00D3227D" w:rsidRDefault="00897A32">
      <w:pPr>
        <w:pStyle w:val="ListBullet"/>
      </w:pPr>
      <w:r>
        <w:t>Strange Tales #12</w:t>
      </w:r>
    </w:p>
    <w:p w:rsidR="00D3227D" w:rsidRDefault="00897A32">
      <w:pPr>
        <w:pStyle w:val="Heading3"/>
      </w:pPr>
      <w:r>
        <w:t>December, 1952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Men's Adventures #17</w:t>
      </w:r>
    </w:p>
    <w:p w:rsidR="00D3227D" w:rsidRDefault="00897A32">
      <w:pPr>
        <w:pStyle w:val="ListBullet"/>
      </w:pPr>
      <w:r>
        <w:t>Journey Into Mystery #4</w:t>
      </w:r>
    </w:p>
    <w:p w:rsidR="00D3227D" w:rsidRDefault="00897A32">
      <w:pPr>
        <w:pStyle w:val="ListBullet"/>
      </w:pPr>
      <w:r>
        <w:t>Battlefield #6</w:t>
      </w:r>
    </w:p>
    <w:p w:rsidR="00D3227D" w:rsidRDefault="00897A32">
      <w:pPr>
        <w:pStyle w:val="ListBullet"/>
      </w:pPr>
      <w:r>
        <w:t>Strange Tales #13</w:t>
      </w:r>
    </w:p>
    <w:p w:rsidR="00D3227D" w:rsidRDefault="00897A32">
      <w:pPr>
        <w:pStyle w:val="Heading3"/>
      </w:pPr>
      <w:r>
        <w:t>January, 1953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Millie the Model #38</w:t>
      </w:r>
    </w:p>
    <w:p w:rsidR="00D3227D" w:rsidRDefault="00897A32">
      <w:pPr>
        <w:pStyle w:val="ListBullet"/>
      </w:pPr>
      <w:r>
        <w:t>Battlefield #7</w:t>
      </w:r>
    </w:p>
    <w:p w:rsidR="00D3227D" w:rsidRDefault="00897A32">
      <w:pPr>
        <w:pStyle w:val="ListBullet"/>
      </w:pPr>
      <w:r>
        <w:t>Strange Tales #14</w:t>
      </w:r>
    </w:p>
    <w:p w:rsidR="00D3227D" w:rsidRDefault="00897A32">
      <w:pPr>
        <w:pStyle w:val="Heading3"/>
      </w:pPr>
      <w:r>
        <w:t>February, 1953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Journey Into Mystery #5</w:t>
      </w:r>
    </w:p>
    <w:p w:rsidR="00D3227D" w:rsidRDefault="00897A32">
      <w:pPr>
        <w:pStyle w:val="ListBullet"/>
      </w:pPr>
      <w:r>
        <w:t>Battlefield #8</w:t>
      </w:r>
    </w:p>
    <w:p w:rsidR="00D3227D" w:rsidRDefault="00897A32">
      <w:pPr>
        <w:pStyle w:val="ListBullet"/>
      </w:pPr>
      <w:r>
        <w:t>Strange Tales #15</w:t>
      </w:r>
    </w:p>
    <w:p w:rsidR="00D3227D" w:rsidRDefault="00897A32">
      <w:pPr>
        <w:pStyle w:val="Heading3"/>
      </w:pPr>
      <w:r>
        <w:t>March, 1953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Menace #1</w:t>
      </w:r>
    </w:p>
    <w:p w:rsidR="00D3227D" w:rsidRDefault="00897A32">
      <w:pPr>
        <w:pStyle w:val="ListBullet"/>
      </w:pPr>
      <w:r>
        <w:t>Journey Into Mystery #6</w:t>
      </w:r>
    </w:p>
    <w:p w:rsidR="00D3227D" w:rsidRDefault="00897A32">
      <w:pPr>
        <w:pStyle w:val="ListBullet"/>
      </w:pPr>
      <w:r>
        <w:t>Battlefield #9</w:t>
      </w:r>
    </w:p>
    <w:p w:rsidR="00D3227D" w:rsidRDefault="00897A32">
      <w:pPr>
        <w:pStyle w:val="ListBullet"/>
      </w:pPr>
      <w:r>
        <w:t>Strange Tales #16</w:t>
      </w:r>
    </w:p>
    <w:p w:rsidR="00D3227D" w:rsidRDefault="00897A32">
      <w:pPr>
        <w:pStyle w:val="Heading3"/>
      </w:pPr>
      <w:r>
        <w:t>April, 1953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Astonishing #24</w:t>
      </w:r>
    </w:p>
    <w:p w:rsidR="00D3227D" w:rsidRDefault="00897A32">
      <w:pPr>
        <w:pStyle w:val="ListBullet"/>
      </w:pPr>
      <w:r>
        <w:lastRenderedPageBreak/>
        <w:t>Millie the Model #40</w:t>
      </w:r>
    </w:p>
    <w:p w:rsidR="00D3227D" w:rsidRDefault="00897A32">
      <w:pPr>
        <w:pStyle w:val="ListBullet"/>
      </w:pPr>
      <w:r>
        <w:t>Menace #2</w:t>
      </w:r>
    </w:p>
    <w:p w:rsidR="00D3227D" w:rsidRDefault="00897A32">
      <w:pPr>
        <w:pStyle w:val="ListBullet"/>
      </w:pPr>
      <w:r>
        <w:t>Journey Into Mystery #7</w:t>
      </w:r>
    </w:p>
    <w:p w:rsidR="00D3227D" w:rsidRDefault="00897A32">
      <w:pPr>
        <w:pStyle w:val="ListBullet"/>
      </w:pPr>
      <w:r>
        <w:t>Battlefield #10</w:t>
      </w:r>
    </w:p>
    <w:p w:rsidR="00D3227D" w:rsidRDefault="00897A32">
      <w:pPr>
        <w:pStyle w:val="ListBullet"/>
      </w:pPr>
      <w:r>
        <w:t>Strange Tales #17</w:t>
      </w:r>
    </w:p>
    <w:p w:rsidR="00D3227D" w:rsidRDefault="00897A32">
      <w:pPr>
        <w:pStyle w:val="Heading3"/>
      </w:pPr>
      <w:r>
        <w:t>May, 1953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Menace #3</w:t>
      </w:r>
    </w:p>
    <w:p w:rsidR="00D3227D" w:rsidRDefault="00897A32">
      <w:pPr>
        <w:pStyle w:val="ListBullet"/>
      </w:pPr>
      <w:r>
        <w:t>Journey Into Mystery #8</w:t>
      </w:r>
    </w:p>
    <w:p w:rsidR="00D3227D" w:rsidRDefault="00897A32">
      <w:pPr>
        <w:pStyle w:val="ListBullet"/>
      </w:pPr>
      <w:r>
        <w:t>Battlefield #11</w:t>
      </w:r>
    </w:p>
    <w:p w:rsidR="00D3227D" w:rsidRDefault="00897A32">
      <w:pPr>
        <w:pStyle w:val="ListBullet"/>
      </w:pPr>
      <w:r>
        <w:t>Strange Tales #18</w:t>
      </w:r>
    </w:p>
    <w:p w:rsidR="00D3227D" w:rsidRDefault="00897A32">
      <w:pPr>
        <w:pStyle w:val="Heading3"/>
      </w:pPr>
      <w:r>
        <w:t>June, 1953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Astonishing #25</w:t>
      </w:r>
    </w:p>
    <w:p w:rsidR="00D3227D" w:rsidRDefault="00897A32">
      <w:pPr>
        <w:pStyle w:val="ListBullet"/>
      </w:pPr>
      <w:r>
        <w:t>Millie the Model #43</w:t>
      </w:r>
    </w:p>
    <w:p w:rsidR="00D3227D" w:rsidRDefault="00897A32">
      <w:pPr>
        <w:pStyle w:val="ListBullet"/>
      </w:pPr>
      <w:r>
        <w:t>Menace #4</w:t>
      </w:r>
    </w:p>
    <w:p w:rsidR="00D3227D" w:rsidRDefault="00897A32">
      <w:pPr>
        <w:pStyle w:val="ListBullet"/>
      </w:pPr>
      <w:r>
        <w:t>Journey Into Mystery #9</w:t>
      </w:r>
    </w:p>
    <w:p w:rsidR="00D3227D" w:rsidRDefault="00897A32">
      <w:pPr>
        <w:pStyle w:val="ListBullet"/>
      </w:pPr>
      <w:r>
        <w:t>Strange Tales #19</w:t>
      </w:r>
    </w:p>
    <w:p w:rsidR="00D3227D" w:rsidRDefault="00897A32">
      <w:pPr>
        <w:pStyle w:val="Heading3"/>
      </w:pPr>
      <w:r>
        <w:t>July, 1953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Lorna the Jungle Queen #1</w:t>
      </w:r>
    </w:p>
    <w:p w:rsidR="00D3227D" w:rsidRDefault="00897A32">
      <w:pPr>
        <w:pStyle w:val="ListBullet"/>
      </w:pPr>
      <w:r>
        <w:t>Menace #5</w:t>
      </w:r>
    </w:p>
    <w:p w:rsidR="00D3227D" w:rsidRDefault="00897A32">
      <w:pPr>
        <w:pStyle w:val="ListBullet"/>
      </w:pPr>
      <w:r>
        <w:t>Journey Into Mystery #10</w:t>
      </w:r>
    </w:p>
    <w:p w:rsidR="00D3227D" w:rsidRDefault="00897A32">
      <w:pPr>
        <w:pStyle w:val="ListBullet"/>
      </w:pPr>
      <w:r>
        <w:t>Strange Tales #20</w:t>
      </w:r>
    </w:p>
    <w:p w:rsidR="00D3227D" w:rsidRDefault="00897A32">
      <w:pPr>
        <w:pStyle w:val="Heading3"/>
      </w:pPr>
      <w:r>
        <w:t>August, 1953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Lorna the Jungle Queen #2</w:t>
      </w:r>
    </w:p>
    <w:p w:rsidR="00D3227D" w:rsidRDefault="00897A32">
      <w:pPr>
        <w:pStyle w:val="ListBullet"/>
      </w:pPr>
      <w:r>
        <w:t>Menace #6</w:t>
      </w:r>
    </w:p>
    <w:p w:rsidR="00D3227D" w:rsidRDefault="00897A32">
      <w:pPr>
        <w:pStyle w:val="ListBullet"/>
      </w:pPr>
      <w:r>
        <w:t>Journey Into Mystery #11</w:t>
      </w:r>
    </w:p>
    <w:p w:rsidR="00D3227D" w:rsidRDefault="00897A32">
      <w:pPr>
        <w:pStyle w:val="ListBullet"/>
      </w:pPr>
      <w:r>
        <w:t>Strange Tales #21</w:t>
      </w:r>
    </w:p>
    <w:p w:rsidR="00D3227D" w:rsidRDefault="00897A32">
      <w:pPr>
        <w:pStyle w:val="Heading3"/>
      </w:pPr>
      <w:r>
        <w:t>September, 1953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Men's Adventures #23</w:t>
      </w:r>
    </w:p>
    <w:p w:rsidR="00D3227D" w:rsidRDefault="00897A32">
      <w:pPr>
        <w:pStyle w:val="ListBullet"/>
      </w:pPr>
      <w:r>
        <w:t>Millie the Model #46</w:t>
      </w:r>
    </w:p>
    <w:p w:rsidR="00D3227D" w:rsidRDefault="00897A32">
      <w:pPr>
        <w:pStyle w:val="ListBullet"/>
      </w:pPr>
      <w:r>
        <w:t>Lorna the Jungle Queen #3</w:t>
      </w:r>
    </w:p>
    <w:p w:rsidR="00D3227D" w:rsidRDefault="00897A32">
      <w:pPr>
        <w:pStyle w:val="ListBullet"/>
      </w:pPr>
      <w:r>
        <w:lastRenderedPageBreak/>
        <w:t>Menace #7</w:t>
      </w:r>
    </w:p>
    <w:p w:rsidR="00D3227D" w:rsidRDefault="00897A32">
      <w:pPr>
        <w:pStyle w:val="ListBullet"/>
      </w:pPr>
      <w:r>
        <w:t>Journey Into Mystery #12</w:t>
      </w:r>
    </w:p>
    <w:p w:rsidR="00D3227D" w:rsidRDefault="00897A32">
      <w:pPr>
        <w:pStyle w:val="ListBullet"/>
      </w:pPr>
      <w:r>
        <w:t>Strange Tales #22</w:t>
      </w:r>
    </w:p>
    <w:p w:rsidR="00D3227D" w:rsidRDefault="00897A32">
      <w:pPr>
        <w:pStyle w:val="Heading3"/>
      </w:pPr>
      <w:r>
        <w:t>October, 1953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Astonishing #27</w:t>
      </w:r>
    </w:p>
    <w:p w:rsidR="00D3227D" w:rsidRDefault="00897A32">
      <w:pPr>
        <w:pStyle w:val="ListBullet"/>
      </w:pPr>
      <w:r>
        <w:t>Menace #8</w:t>
      </w:r>
    </w:p>
    <w:p w:rsidR="00D3227D" w:rsidRDefault="00897A32">
      <w:pPr>
        <w:pStyle w:val="ListBullet"/>
      </w:pPr>
      <w:r>
        <w:t>Strange Tales #23</w:t>
      </w:r>
    </w:p>
    <w:p w:rsidR="00D3227D" w:rsidRDefault="00897A32">
      <w:pPr>
        <w:pStyle w:val="Heading3"/>
      </w:pPr>
      <w:r>
        <w:t>November, 1953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#11</w:t>
      </w:r>
    </w:p>
    <w:p w:rsidR="00D3227D" w:rsidRDefault="00897A32">
      <w:pPr>
        <w:pStyle w:val="ListBullet"/>
      </w:pPr>
      <w:r>
        <w:t>Men's Adventures #24</w:t>
      </w:r>
    </w:p>
    <w:p w:rsidR="00D3227D" w:rsidRDefault="00897A32">
      <w:pPr>
        <w:pStyle w:val="Heading3"/>
      </w:pPr>
      <w:r>
        <w:t>December, 1953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Lorna the Jungle Queen #4</w:t>
      </w:r>
    </w:p>
    <w:p w:rsidR="00D3227D" w:rsidRDefault="00897A32">
      <w:pPr>
        <w:pStyle w:val="ListBullet"/>
      </w:pPr>
      <w:r>
        <w:t>Journey Into Mystery #13</w:t>
      </w:r>
    </w:p>
    <w:p w:rsidR="00D3227D" w:rsidRDefault="00897A32">
      <w:pPr>
        <w:pStyle w:val="ListBullet"/>
      </w:pPr>
      <w:r>
        <w:t>Strange Tales #24</w:t>
      </w:r>
    </w:p>
    <w:p w:rsidR="00D3227D" w:rsidRDefault="00897A32">
      <w:pPr>
        <w:pStyle w:val="ListBullet"/>
      </w:pPr>
      <w:r>
        <w:t>Young Men #24</w:t>
      </w:r>
    </w:p>
    <w:p w:rsidR="00D3227D" w:rsidRDefault="00897A32">
      <w:pPr>
        <w:pStyle w:val="Heading3"/>
      </w:pPr>
      <w:r>
        <w:t>January, 1954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Men's Adventures #25</w:t>
      </w:r>
    </w:p>
    <w:p w:rsidR="00D3227D" w:rsidRDefault="00897A32">
      <w:pPr>
        <w:pStyle w:val="ListBullet"/>
      </w:pPr>
      <w:r>
        <w:t>Menace #9</w:t>
      </w:r>
    </w:p>
    <w:p w:rsidR="00D3227D" w:rsidRDefault="00897A32">
      <w:pPr>
        <w:pStyle w:val="Heading3"/>
      </w:pPr>
      <w:r>
        <w:t>February, 1954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Astonishing #30</w:t>
      </w:r>
    </w:p>
    <w:p w:rsidR="00D3227D" w:rsidRDefault="00897A32">
      <w:pPr>
        <w:pStyle w:val="ListBullet"/>
      </w:pPr>
      <w:r>
        <w:t>Marvelman #25</w:t>
      </w:r>
    </w:p>
    <w:p w:rsidR="00D3227D" w:rsidRDefault="00897A32">
      <w:pPr>
        <w:pStyle w:val="ListBullet"/>
      </w:pPr>
      <w:r>
        <w:t>Lorna the Jungle Queen #5</w:t>
      </w:r>
    </w:p>
    <w:p w:rsidR="00D3227D" w:rsidRDefault="00897A32">
      <w:pPr>
        <w:pStyle w:val="ListBullet"/>
      </w:pPr>
      <w:r>
        <w:t>Two-Gun Kid #12</w:t>
      </w:r>
    </w:p>
    <w:p w:rsidR="00D3227D" w:rsidRDefault="00897A32">
      <w:pPr>
        <w:pStyle w:val="ListBullet"/>
      </w:pPr>
      <w:r>
        <w:t>Journey Into Mystery #14</w:t>
      </w:r>
    </w:p>
    <w:p w:rsidR="00D3227D" w:rsidRDefault="00897A32">
      <w:pPr>
        <w:pStyle w:val="ListBullet"/>
      </w:pPr>
      <w:r>
        <w:t>Strange Tales #25</w:t>
      </w:r>
    </w:p>
    <w:p w:rsidR="00D3227D" w:rsidRDefault="00897A32">
      <w:pPr>
        <w:pStyle w:val="ListBullet"/>
      </w:pPr>
      <w:r>
        <w:t>Young Men #25</w:t>
      </w:r>
    </w:p>
    <w:p w:rsidR="00D3227D" w:rsidRDefault="00897A32">
      <w:pPr>
        <w:pStyle w:val="Heading3"/>
      </w:pPr>
      <w:r>
        <w:t>March, 1954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Marvelman #26</w:t>
      </w:r>
    </w:p>
    <w:p w:rsidR="00D3227D" w:rsidRDefault="00897A32">
      <w:pPr>
        <w:pStyle w:val="ListBullet"/>
      </w:pPr>
      <w:r>
        <w:lastRenderedPageBreak/>
        <w:t>Men's Adventures #26</w:t>
      </w:r>
    </w:p>
    <w:p w:rsidR="00D3227D" w:rsidRDefault="00897A32">
      <w:pPr>
        <w:pStyle w:val="ListBullet"/>
      </w:pPr>
      <w:r>
        <w:t>Menace #10</w:t>
      </w:r>
    </w:p>
    <w:p w:rsidR="00D3227D" w:rsidRDefault="00897A32">
      <w:pPr>
        <w:pStyle w:val="ListBullet"/>
      </w:pPr>
      <w:r>
        <w:t>Strange Tales #26</w:t>
      </w:r>
    </w:p>
    <w:p w:rsidR="00D3227D" w:rsidRDefault="00897A32">
      <w:pPr>
        <w:pStyle w:val="ListBullet"/>
      </w:pPr>
      <w:r>
        <w:t>Young Men #26</w:t>
      </w:r>
    </w:p>
    <w:p w:rsidR="00D3227D" w:rsidRDefault="00897A32">
      <w:pPr>
        <w:pStyle w:val="Heading3"/>
      </w:pPr>
      <w:r>
        <w:t>April, 1954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Marvelman #27</w:t>
      </w:r>
    </w:p>
    <w:p w:rsidR="00D3227D" w:rsidRDefault="00897A32">
      <w:pPr>
        <w:pStyle w:val="ListBullet"/>
      </w:pPr>
      <w:r>
        <w:t>Two-Gun Kid #13</w:t>
      </w:r>
    </w:p>
    <w:p w:rsidR="00D3227D" w:rsidRDefault="00897A32">
      <w:pPr>
        <w:pStyle w:val="ListBullet"/>
      </w:pPr>
      <w:r>
        <w:t>Human Torch Comics #36</w:t>
      </w:r>
    </w:p>
    <w:p w:rsidR="00D3227D" w:rsidRDefault="00897A32">
      <w:pPr>
        <w:pStyle w:val="ListBullet"/>
      </w:pPr>
      <w:r>
        <w:t>Journey Into Mystery #15</w:t>
      </w:r>
    </w:p>
    <w:p w:rsidR="00D3227D" w:rsidRDefault="00897A32">
      <w:pPr>
        <w:pStyle w:val="ListBullet"/>
      </w:pPr>
      <w:r>
        <w:t>Strange Tales #27</w:t>
      </w:r>
    </w:p>
    <w:p w:rsidR="00D3227D" w:rsidRDefault="00897A32">
      <w:pPr>
        <w:pStyle w:val="ListBullet"/>
      </w:pPr>
      <w:r>
        <w:t>Young Men #27</w:t>
      </w:r>
    </w:p>
    <w:p w:rsidR="00D3227D" w:rsidRDefault="00897A32">
      <w:pPr>
        <w:pStyle w:val="ListBullet"/>
      </w:pPr>
      <w:r>
        <w:t>Sub-Mariner Comics #33</w:t>
      </w:r>
    </w:p>
    <w:p w:rsidR="00D3227D" w:rsidRDefault="00897A32">
      <w:pPr>
        <w:pStyle w:val="Heading3"/>
      </w:pPr>
      <w:r>
        <w:t>May, 1954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Marvelman #28</w:t>
      </w:r>
    </w:p>
    <w:p w:rsidR="00D3227D" w:rsidRDefault="00897A32">
      <w:pPr>
        <w:pStyle w:val="ListBullet"/>
      </w:pPr>
      <w:r>
        <w:t>Menace #11</w:t>
      </w:r>
    </w:p>
    <w:p w:rsidR="00D3227D" w:rsidRDefault="00897A32">
      <w:pPr>
        <w:pStyle w:val="ListBullet"/>
      </w:pPr>
      <w:r>
        <w:t>Men's Adventures #27</w:t>
      </w:r>
    </w:p>
    <w:p w:rsidR="00D3227D" w:rsidRDefault="00897A32">
      <w:pPr>
        <w:pStyle w:val="ListBullet"/>
      </w:pPr>
      <w:r>
        <w:t>Strange Tales #28</w:t>
      </w:r>
    </w:p>
    <w:p w:rsidR="00D3227D" w:rsidRDefault="00897A32">
      <w:pPr>
        <w:pStyle w:val="ListBullet"/>
      </w:pPr>
      <w:r>
        <w:t>Captain America Comics #76</w:t>
      </w:r>
    </w:p>
    <w:p w:rsidR="00D3227D" w:rsidRDefault="00897A32">
      <w:pPr>
        <w:pStyle w:val="Heading3"/>
      </w:pPr>
      <w:r>
        <w:t>June, 1954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Two-Gun Kid #14</w:t>
      </w:r>
    </w:p>
    <w:p w:rsidR="00D3227D" w:rsidRDefault="00897A32">
      <w:pPr>
        <w:pStyle w:val="ListBullet"/>
      </w:pPr>
      <w:r>
        <w:t>Human Torch Comics #37</w:t>
      </w:r>
    </w:p>
    <w:p w:rsidR="00D3227D" w:rsidRDefault="00897A32">
      <w:pPr>
        <w:pStyle w:val="ListBullet"/>
      </w:pPr>
      <w:r>
        <w:t>Marvelman #29</w:t>
      </w:r>
    </w:p>
    <w:p w:rsidR="00D3227D" w:rsidRDefault="00897A32">
      <w:pPr>
        <w:pStyle w:val="ListBullet"/>
      </w:pPr>
      <w:r>
        <w:t>Journey Into Mystery #16</w:t>
      </w:r>
    </w:p>
    <w:p w:rsidR="00D3227D" w:rsidRDefault="00897A32">
      <w:pPr>
        <w:pStyle w:val="ListBullet"/>
      </w:pPr>
      <w:r>
        <w:t>Young Men #28</w:t>
      </w:r>
    </w:p>
    <w:p w:rsidR="00D3227D" w:rsidRDefault="00897A32">
      <w:pPr>
        <w:pStyle w:val="ListBullet"/>
      </w:pPr>
      <w:r>
        <w:t>Strange Tales #29</w:t>
      </w:r>
    </w:p>
    <w:p w:rsidR="00D3227D" w:rsidRDefault="00897A32">
      <w:pPr>
        <w:pStyle w:val="ListBullet"/>
      </w:pPr>
      <w:r>
        <w:t>Sub-Mariner Comics #34</w:t>
      </w:r>
    </w:p>
    <w:p w:rsidR="00D3227D" w:rsidRDefault="00897A32">
      <w:pPr>
        <w:pStyle w:val="Heading3"/>
      </w:pPr>
      <w:r>
        <w:t>July, 1954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Marvelman #30</w:t>
      </w:r>
    </w:p>
    <w:p w:rsidR="00D3227D" w:rsidRDefault="00897A32">
      <w:pPr>
        <w:pStyle w:val="ListBullet"/>
      </w:pPr>
      <w:r>
        <w:t>Men's Adventures #28</w:t>
      </w:r>
    </w:p>
    <w:p w:rsidR="00D3227D" w:rsidRDefault="00897A32">
      <w:pPr>
        <w:pStyle w:val="ListBullet"/>
      </w:pPr>
      <w:r>
        <w:t>Strange Tales #30</w:t>
      </w:r>
    </w:p>
    <w:p w:rsidR="00D3227D" w:rsidRDefault="00897A32">
      <w:pPr>
        <w:pStyle w:val="ListBullet"/>
      </w:pPr>
      <w:r>
        <w:t>Captain America Comics #77</w:t>
      </w:r>
    </w:p>
    <w:p w:rsidR="00D3227D" w:rsidRDefault="00897A32">
      <w:pPr>
        <w:pStyle w:val="Heading3"/>
      </w:pPr>
      <w:r>
        <w:lastRenderedPageBreak/>
        <w:t>August, 1954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Marvelman #31</w:t>
      </w:r>
    </w:p>
    <w:p w:rsidR="00D3227D" w:rsidRDefault="00897A32">
      <w:pPr>
        <w:pStyle w:val="ListBullet"/>
      </w:pPr>
      <w:r>
        <w:t>Two-Gun Kid #15</w:t>
      </w:r>
    </w:p>
    <w:p w:rsidR="00D3227D" w:rsidRDefault="00897A32">
      <w:pPr>
        <w:pStyle w:val="ListBullet"/>
      </w:pPr>
      <w:r>
        <w:t>Astonishing #34</w:t>
      </w:r>
    </w:p>
    <w:p w:rsidR="00D3227D" w:rsidRDefault="00897A32">
      <w:pPr>
        <w:pStyle w:val="ListBullet"/>
      </w:pPr>
      <w:r>
        <w:t>Human Torch Comics #38</w:t>
      </w:r>
    </w:p>
    <w:p w:rsidR="00D3227D" w:rsidRDefault="00897A32">
      <w:pPr>
        <w:pStyle w:val="ListBullet"/>
      </w:pPr>
      <w:r>
        <w:t>Journey Into Mystery #17</w:t>
      </w:r>
    </w:p>
    <w:p w:rsidR="00D3227D" w:rsidRDefault="00897A32">
      <w:pPr>
        <w:pStyle w:val="ListBullet"/>
      </w:pPr>
      <w:r>
        <w:t>Strange Tales #31</w:t>
      </w:r>
    </w:p>
    <w:p w:rsidR="00D3227D" w:rsidRDefault="00897A32">
      <w:pPr>
        <w:pStyle w:val="ListBullet"/>
      </w:pPr>
      <w:r>
        <w:t>Sub-Mariner Comics #35</w:t>
      </w:r>
    </w:p>
    <w:p w:rsidR="00D3227D" w:rsidRDefault="00897A32">
      <w:pPr>
        <w:pStyle w:val="Heading3"/>
      </w:pPr>
      <w:r>
        <w:t>September, 1954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Marvelman #32</w:t>
      </w:r>
    </w:p>
    <w:p w:rsidR="00D3227D" w:rsidRDefault="00897A32">
      <w:pPr>
        <w:pStyle w:val="ListBullet"/>
      </w:pPr>
      <w:r>
        <w:t>Two-Gun Kid #16</w:t>
      </w:r>
    </w:p>
    <w:p w:rsidR="00D3227D" w:rsidRDefault="00897A32">
      <w:pPr>
        <w:pStyle w:val="ListBullet"/>
      </w:pPr>
      <w:r>
        <w:t>Sub-Mariner Comics #36</w:t>
      </w:r>
    </w:p>
    <w:p w:rsidR="00D3227D" w:rsidRDefault="00897A32">
      <w:pPr>
        <w:pStyle w:val="ListBullet"/>
      </w:pPr>
      <w:r>
        <w:t>Captain America Comics #78</w:t>
      </w:r>
    </w:p>
    <w:p w:rsidR="00D3227D" w:rsidRDefault="00897A32">
      <w:pPr>
        <w:pStyle w:val="Heading3"/>
      </w:pPr>
      <w:r>
        <w:t>October, 1954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Marvelman #33</w:t>
      </w:r>
    </w:p>
    <w:p w:rsidR="00D3227D" w:rsidRDefault="00897A32">
      <w:pPr>
        <w:pStyle w:val="ListBullet"/>
      </w:pPr>
      <w:r>
        <w:t>Two-Gun Kid #17</w:t>
      </w:r>
    </w:p>
    <w:p w:rsidR="00D3227D" w:rsidRDefault="00897A32">
      <w:pPr>
        <w:pStyle w:val="ListBullet"/>
      </w:pPr>
      <w:r>
        <w:t>Astonishing #35</w:t>
      </w:r>
    </w:p>
    <w:p w:rsidR="00D3227D" w:rsidRDefault="00897A32">
      <w:pPr>
        <w:pStyle w:val="ListBullet"/>
      </w:pPr>
      <w:r>
        <w:t>Journey Into Mystery #18</w:t>
      </w:r>
    </w:p>
    <w:p w:rsidR="00D3227D" w:rsidRDefault="00897A32">
      <w:pPr>
        <w:pStyle w:val="ListBullet"/>
      </w:pPr>
      <w:r>
        <w:t>Strange Tales #32</w:t>
      </w:r>
    </w:p>
    <w:p w:rsidR="00D3227D" w:rsidRDefault="00897A32">
      <w:pPr>
        <w:pStyle w:val="Heading3"/>
      </w:pPr>
      <w:r>
        <w:t>November, 1954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Two-Gun Kid #18</w:t>
      </w:r>
    </w:p>
    <w:p w:rsidR="00D3227D" w:rsidRDefault="00897A32">
      <w:pPr>
        <w:pStyle w:val="ListBullet"/>
      </w:pPr>
      <w:r>
        <w:t>Marvelman #34</w:t>
      </w:r>
    </w:p>
    <w:p w:rsidR="00D3227D" w:rsidRDefault="00897A32">
      <w:pPr>
        <w:pStyle w:val="ListBullet"/>
      </w:pPr>
      <w:r>
        <w:t>Journey Into Mystery #19</w:t>
      </w:r>
    </w:p>
    <w:p w:rsidR="00D3227D" w:rsidRDefault="00897A32">
      <w:pPr>
        <w:pStyle w:val="Heading3"/>
      </w:pPr>
      <w:r>
        <w:t>December, 1954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Two-Gun Kid #19</w:t>
      </w:r>
    </w:p>
    <w:p w:rsidR="00D3227D" w:rsidRDefault="00897A32">
      <w:pPr>
        <w:pStyle w:val="ListBullet"/>
      </w:pPr>
      <w:r>
        <w:t>Astonishing #36</w:t>
      </w:r>
    </w:p>
    <w:p w:rsidR="00D3227D" w:rsidRDefault="00897A32">
      <w:pPr>
        <w:pStyle w:val="ListBullet"/>
      </w:pPr>
      <w:r>
        <w:t>Journey Into Mystery #20</w:t>
      </w:r>
    </w:p>
    <w:p w:rsidR="00D3227D" w:rsidRDefault="00897A32">
      <w:pPr>
        <w:pStyle w:val="ListBullet"/>
      </w:pPr>
      <w:r>
        <w:t>Strange Tales #33</w:t>
      </w:r>
    </w:p>
    <w:p w:rsidR="00D3227D" w:rsidRDefault="00897A32">
      <w:pPr>
        <w:pStyle w:val="ListBullet"/>
      </w:pPr>
      <w:r>
        <w:t>Sub-Mariner Comics #37</w:t>
      </w:r>
    </w:p>
    <w:p w:rsidR="00D3227D" w:rsidRDefault="00897A32">
      <w:pPr>
        <w:pStyle w:val="Heading3"/>
      </w:pPr>
      <w:r>
        <w:lastRenderedPageBreak/>
        <w:t>January, 1955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#20</w:t>
      </w:r>
    </w:p>
    <w:p w:rsidR="00D3227D" w:rsidRDefault="00897A32">
      <w:pPr>
        <w:pStyle w:val="ListBullet"/>
      </w:pPr>
      <w:r>
        <w:t>Journey Into Mystery #21</w:t>
      </w:r>
    </w:p>
    <w:p w:rsidR="00D3227D" w:rsidRDefault="00897A32">
      <w:pPr>
        <w:pStyle w:val="Heading3"/>
      </w:pPr>
      <w:r>
        <w:t>February, 1955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Astonishing #37</w:t>
      </w:r>
    </w:p>
    <w:p w:rsidR="00D3227D" w:rsidRDefault="00897A32">
      <w:pPr>
        <w:pStyle w:val="ListBullet"/>
      </w:pPr>
      <w:r>
        <w:t>Two-Gun Kid #21</w:t>
      </w:r>
    </w:p>
    <w:p w:rsidR="00D3227D" w:rsidRDefault="00897A32">
      <w:pPr>
        <w:pStyle w:val="ListBullet"/>
      </w:pPr>
      <w:r>
        <w:t>Journey Into Mystery #22</w:t>
      </w:r>
    </w:p>
    <w:p w:rsidR="00D3227D" w:rsidRDefault="00897A32">
      <w:pPr>
        <w:pStyle w:val="ListBullet"/>
      </w:pPr>
      <w:r>
        <w:t>Strange Tales #34</w:t>
      </w:r>
    </w:p>
    <w:p w:rsidR="00D3227D" w:rsidRDefault="00897A32">
      <w:pPr>
        <w:pStyle w:val="ListBullet"/>
      </w:pPr>
      <w:r>
        <w:t>Sub-Mariner Comics #38</w:t>
      </w:r>
    </w:p>
    <w:p w:rsidR="00D3227D" w:rsidRDefault="00897A32">
      <w:pPr>
        <w:pStyle w:val="Heading3"/>
      </w:pPr>
      <w:r>
        <w:t>March, 1955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Journey Into Mystery #23</w:t>
      </w:r>
    </w:p>
    <w:p w:rsidR="00D3227D" w:rsidRDefault="00897A32">
      <w:pPr>
        <w:pStyle w:val="Heading3"/>
      </w:pPr>
      <w:r>
        <w:t>April, 1955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Astonishing #38</w:t>
      </w:r>
    </w:p>
    <w:p w:rsidR="00D3227D" w:rsidRDefault="00897A32">
      <w:pPr>
        <w:pStyle w:val="ListBullet"/>
      </w:pPr>
      <w:r>
        <w:t>Strange Tales #35</w:t>
      </w:r>
    </w:p>
    <w:p w:rsidR="00D3227D" w:rsidRDefault="00897A32">
      <w:pPr>
        <w:pStyle w:val="ListBullet"/>
      </w:pPr>
      <w:r>
        <w:t>Sub-Mariner Comics #39</w:t>
      </w:r>
    </w:p>
    <w:p w:rsidR="00D3227D" w:rsidRDefault="00897A32">
      <w:pPr>
        <w:pStyle w:val="Heading3"/>
      </w:pPr>
      <w:r>
        <w:t>May, 1955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Journey Into Mystery #24</w:t>
      </w:r>
    </w:p>
    <w:p w:rsidR="00D3227D" w:rsidRDefault="00897A32">
      <w:pPr>
        <w:pStyle w:val="Heading3"/>
      </w:pPr>
      <w:r>
        <w:t>June, 1955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Astonishing #39</w:t>
      </w:r>
    </w:p>
    <w:p w:rsidR="00D3227D" w:rsidRDefault="00897A32">
      <w:pPr>
        <w:pStyle w:val="ListBullet"/>
      </w:pPr>
      <w:r>
        <w:t>Strange Tales #36</w:t>
      </w:r>
    </w:p>
    <w:p w:rsidR="00D3227D" w:rsidRDefault="00897A32">
      <w:pPr>
        <w:pStyle w:val="ListBullet"/>
      </w:pPr>
      <w:r>
        <w:t>Sub-Mariner Comics #40</w:t>
      </w:r>
    </w:p>
    <w:p w:rsidR="00D3227D" w:rsidRDefault="00897A32">
      <w:pPr>
        <w:pStyle w:val="Heading3"/>
      </w:pPr>
      <w:r>
        <w:t>July, 1955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Journey Into Mystery #25</w:t>
      </w:r>
    </w:p>
    <w:p w:rsidR="00D3227D" w:rsidRDefault="00897A32">
      <w:pPr>
        <w:pStyle w:val="Heading3"/>
      </w:pPr>
      <w:r>
        <w:t>August, 1955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lastRenderedPageBreak/>
        <w:t>Strange Tales #37</w:t>
      </w:r>
    </w:p>
    <w:p w:rsidR="00D3227D" w:rsidRDefault="00897A32">
      <w:pPr>
        <w:pStyle w:val="ListBullet"/>
      </w:pPr>
      <w:r>
        <w:t>Sub-Mariner Comics #41</w:t>
      </w:r>
    </w:p>
    <w:p w:rsidR="00D3227D" w:rsidRDefault="00897A32">
      <w:pPr>
        <w:pStyle w:val="Heading3"/>
      </w:pPr>
      <w:r>
        <w:t>September, 1955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Two-Gun Kid #25</w:t>
      </w:r>
    </w:p>
    <w:p w:rsidR="00D3227D" w:rsidRDefault="00897A32">
      <w:pPr>
        <w:pStyle w:val="ListBullet"/>
      </w:pPr>
      <w:r>
        <w:t>Astonishing #41</w:t>
      </w:r>
    </w:p>
    <w:p w:rsidR="00D3227D" w:rsidRDefault="00897A32">
      <w:pPr>
        <w:pStyle w:val="ListBullet"/>
      </w:pPr>
      <w:r>
        <w:t>Journey Into Mystery #26</w:t>
      </w:r>
    </w:p>
    <w:p w:rsidR="00D3227D" w:rsidRDefault="00897A32">
      <w:pPr>
        <w:pStyle w:val="ListBullet"/>
      </w:pPr>
      <w:r>
        <w:t>Strange Tales #38</w:t>
      </w:r>
    </w:p>
    <w:p w:rsidR="00D3227D" w:rsidRDefault="00897A32">
      <w:pPr>
        <w:pStyle w:val="Heading3"/>
      </w:pPr>
      <w:r>
        <w:t>October, 1955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Two-Gun Kid #26</w:t>
      </w:r>
    </w:p>
    <w:p w:rsidR="00D3227D" w:rsidRDefault="00897A32">
      <w:pPr>
        <w:pStyle w:val="ListBullet"/>
      </w:pPr>
      <w:r>
        <w:t>Astonishing #42</w:t>
      </w:r>
    </w:p>
    <w:p w:rsidR="00D3227D" w:rsidRDefault="00897A32">
      <w:pPr>
        <w:pStyle w:val="ListBullet"/>
      </w:pPr>
      <w:r>
        <w:t>Journey Into Mystery #27</w:t>
      </w:r>
    </w:p>
    <w:p w:rsidR="00D3227D" w:rsidRDefault="00897A32">
      <w:pPr>
        <w:pStyle w:val="ListBullet"/>
      </w:pPr>
      <w:r>
        <w:t>Strange Tales #39</w:t>
      </w:r>
    </w:p>
    <w:p w:rsidR="00D3227D" w:rsidRDefault="00897A32">
      <w:pPr>
        <w:pStyle w:val="ListBullet"/>
      </w:pPr>
      <w:r>
        <w:t>Sub-Mariner Comics #42</w:t>
      </w:r>
    </w:p>
    <w:p w:rsidR="00D3227D" w:rsidRDefault="00897A32">
      <w:pPr>
        <w:pStyle w:val="Heading3"/>
      </w:pPr>
      <w:r>
        <w:t>November, 1955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Astonishing #43</w:t>
      </w:r>
    </w:p>
    <w:p w:rsidR="00D3227D" w:rsidRDefault="00897A32">
      <w:pPr>
        <w:pStyle w:val="ListBullet"/>
      </w:pPr>
      <w:r>
        <w:t>Journey Into Mystery #28</w:t>
      </w:r>
    </w:p>
    <w:p w:rsidR="00D3227D" w:rsidRDefault="00897A32">
      <w:pPr>
        <w:pStyle w:val="ListBullet"/>
      </w:pPr>
      <w:r>
        <w:t>Strange Tales #40</w:t>
      </w:r>
    </w:p>
    <w:p w:rsidR="00D3227D" w:rsidRDefault="00897A32">
      <w:pPr>
        <w:pStyle w:val="Heading3"/>
      </w:pPr>
      <w:r>
        <w:t>December, 1955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Two-Gun Kid #28</w:t>
      </w:r>
    </w:p>
    <w:p w:rsidR="00D3227D" w:rsidRDefault="00897A32">
      <w:pPr>
        <w:pStyle w:val="ListBullet"/>
      </w:pPr>
      <w:r>
        <w:t>Astonishing #44</w:t>
      </w:r>
    </w:p>
    <w:p w:rsidR="00D3227D" w:rsidRDefault="00897A32">
      <w:pPr>
        <w:pStyle w:val="ListBullet"/>
      </w:pPr>
      <w:r>
        <w:t>Journey Into Mystery #29</w:t>
      </w:r>
    </w:p>
    <w:p w:rsidR="00D3227D" w:rsidRDefault="00897A32">
      <w:pPr>
        <w:pStyle w:val="ListBullet"/>
      </w:pPr>
      <w:r>
        <w:t>Strange Tales #41</w:t>
      </w:r>
    </w:p>
    <w:p w:rsidR="00D3227D" w:rsidRDefault="00897A32">
      <w:pPr>
        <w:pStyle w:val="Heading3"/>
      </w:pPr>
      <w:r>
        <w:t>January, 1956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Journey Into Mystery #30</w:t>
      </w:r>
    </w:p>
    <w:p w:rsidR="00D3227D" w:rsidRDefault="00897A32">
      <w:pPr>
        <w:pStyle w:val="ListBullet"/>
      </w:pPr>
      <w:r>
        <w:t>Strange Tales #42</w:t>
      </w:r>
    </w:p>
    <w:p w:rsidR="00D3227D" w:rsidRDefault="00897A32">
      <w:pPr>
        <w:pStyle w:val="Heading3"/>
      </w:pPr>
      <w:r>
        <w:t>February, 1956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Strange Tales of the Unusual #2</w:t>
      </w:r>
    </w:p>
    <w:p w:rsidR="00D3227D" w:rsidRDefault="00897A32">
      <w:pPr>
        <w:pStyle w:val="ListBullet"/>
      </w:pPr>
      <w:r>
        <w:t>Two-Gun Kid #29</w:t>
      </w:r>
    </w:p>
    <w:p w:rsidR="00D3227D" w:rsidRDefault="00897A32">
      <w:pPr>
        <w:pStyle w:val="ListBullet"/>
      </w:pPr>
      <w:r>
        <w:lastRenderedPageBreak/>
        <w:t>Journey Into Mystery #31</w:t>
      </w:r>
    </w:p>
    <w:p w:rsidR="00D3227D" w:rsidRDefault="00897A32">
      <w:pPr>
        <w:pStyle w:val="ListBullet"/>
      </w:pPr>
      <w:r>
        <w:t>Strange Tales #43</w:t>
      </w:r>
    </w:p>
    <w:p w:rsidR="00D3227D" w:rsidRDefault="00897A32">
      <w:pPr>
        <w:pStyle w:val="Heading3"/>
      </w:pPr>
      <w:r>
        <w:t>March, 1956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Journey Into Mystery #32</w:t>
      </w:r>
    </w:p>
    <w:p w:rsidR="00D3227D" w:rsidRDefault="00897A32">
      <w:pPr>
        <w:pStyle w:val="ListBullet"/>
      </w:pPr>
      <w:r>
        <w:t>Strange Tales #44</w:t>
      </w:r>
    </w:p>
    <w:p w:rsidR="00D3227D" w:rsidRDefault="00897A32">
      <w:pPr>
        <w:pStyle w:val="Heading3"/>
      </w:pPr>
      <w:r>
        <w:t>April, 1956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Two-Gun Kid #30</w:t>
      </w:r>
    </w:p>
    <w:p w:rsidR="00D3227D" w:rsidRDefault="00897A32">
      <w:pPr>
        <w:pStyle w:val="ListBullet"/>
      </w:pPr>
      <w:r>
        <w:t>Astonishing #48</w:t>
      </w:r>
    </w:p>
    <w:p w:rsidR="00D3227D" w:rsidRDefault="00897A32">
      <w:pPr>
        <w:pStyle w:val="ListBullet"/>
      </w:pPr>
      <w:r>
        <w:t>Journey Into Mystery #33</w:t>
      </w:r>
    </w:p>
    <w:p w:rsidR="00D3227D" w:rsidRDefault="00897A32">
      <w:pPr>
        <w:pStyle w:val="ListBullet"/>
      </w:pPr>
      <w:r>
        <w:t>Strange Tales #45</w:t>
      </w:r>
    </w:p>
    <w:p w:rsidR="00D3227D" w:rsidRDefault="00897A32">
      <w:pPr>
        <w:pStyle w:val="Heading3"/>
      </w:pPr>
      <w:r>
        <w:t>May, 1956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Astonishing #49</w:t>
      </w:r>
    </w:p>
    <w:p w:rsidR="00D3227D" w:rsidRDefault="00897A32">
      <w:pPr>
        <w:pStyle w:val="ListBullet"/>
      </w:pPr>
      <w:r>
        <w:t>Journey Into Mystery #34</w:t>
      </w:r>
    </w:p>
    <w:p w:rsidR="00D3227D" w:rsidRDefault="00897A32">
      <w:pPr>
        <w:pStyle w:val="ListBullet"/>
      </w:pPr>
      <w:r>
        <w:t>Strange Tales #46</w:t>
      </w:r>
    </w:p>
    <w:p w:rsidR="00D3227D" w:rsidRDefault="00897A32">
      <w:pPr>
        <w:pStyle w:val="Heading3"/>
      </w:pPr>
      <w:r>
        <w:t>June, 1956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Strange Tales of the Unusual #4</w:t>
      </w:r>
    </w:p>
    <w:p w:rsidR="00D3227D" w:rsidRDefault="00897A32">
      <w:pPr>
        <w:pStyle w:val="ListBullet"/>
      </w:pPr>
      <w:r>
        <w:t>Two-Gun Kid #31</w:t>
      </w:r>
    </w:p>
    <w:p w:rsidR="00D3227D" w:rsidRDefault="00897A32">
      <w:pPr>
        <w:pStyle w:val="ListBullet"/>
      </w:pPr>
      <w:r>
        <w:t>Astonishing #50</w:t>
      </w:r>
    </w:p>
    <w:p w:rsidR="00D3227D" w:rsidRDefault="00897A32">
      <w:pPr>
        <w:pStyle w:val="ListBullet"/>
      </w:pPr>
      <w:r>
        <w:t>Journey Into Mystery #35</w:t>
      </w:r>
    </w:p>
    <w:p w:rsidR="00D3227D" w:rsidRDefault="00897A32">
      <w:pPr>
        <w:pStyle w:val="ListBullet"/>
      </w:pPr>
      <w:r>
        <w:t>Strange Tales #47</w:t>
      </w:r>
    </w:p>
    <w:p w:rsidR="00D3227D" w:rsidRDefault="00897A32">
      <w:pPr>
        <w:pStyle w:val="Heading3"/>
      </w:pPr>
      <w:r>
        <w:t>July, 1956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Journey Into Mystery #36</w:t>
      </w:r>
    </w:p>
    <w:p w:rsidR="00D3227D" w:rsidRDefault="00897A32">
      <w:pPr>
        <w:pStyle w:val="ListBullet"/>
      </w:pPr>
      <w:r>
        <w:t>Strange Tales #48</w:t>
      </w:r>
    </w:p>
    <w:p w:rsidR="00D3227D" w:rsidRDefault="00897A32">
      <w:pPr>
        <w:pStyle w:val="Heading3"/>
      </w:pPr>
      <w:r>
        <w:t>August, 1956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Strange Tales #49</w:t>
      </w:r>
    </w:p>
    <w:p w:rsidR="00D3227D" w:rsidRDefault="00897A32">
      <w:pPr>
        <w:pStyle w:val="ListBullet"/>
      </w:pPr>
      <w:r>
        <w:t>Astonishing #52</w:t>
      </w:r>
    </w:p>
    <w:p w:rsidR="00D3227D" w:rsidRDefault="00897A32">
      <w:pPr>
        <w:pStyle w:val="ListBullet"/>
      </w:pPr>
      <w:r>
        <w:t>Journey Into Mystery #37</w:t>
      </w:r>
    </w:p>
    <w:p w:rsidR="00D3227D" w:rsidRDefault="00897A32">
      <w:pPr>
        <w:pStyle w:val="Heading3"/>
      </w:pPr>
      <w:r>
        <w:lastRenderedPageBreak/>
        <w:t>September, 1956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Strange Tales #50</w:t>
      </w:r>
    </w:p>
    <w:p w:rsidR="00D3227D" w:rsidRDefault="00897A32">
      <w:pPr>
        <w:pStyle w:val="ListBullet"/>
      </w:pPr>
      <w:r>
        <w:t>Astonishing #53</w:t>
      </w:r>
    </w:p>
    <w:p w:rsidR="00D3227D" w:rsidRDefault="00897A32">
      <w:pPr>
        <w:pStyle w:val="ListBullet"/>
      </w:pPr>
      <w:r>
        <w:t>Journey Into Mystery #38</w:t>
      </w:r>
    </w:p>
    <w:p w:rsidR="00D3227D" w:rsidRDefault="00897A32">
      <w:pPr>
        <w:pStyle w:val="Heading3"/>
      </w:pPr>
      <w:r>
        <w:t>October, 1956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Strange Tales of the Unusual #6</w:t>
      </w:r>
    </w:p>
    <w:p w:rsidR="00D3227D" w:rsidRDefault="00897A32">
      <w:pPr>
        <w:pStyle w:val="ListBullet"/>
      </w:pPr>
      <w:r>
        <w:t>Two-Gun Kid #33</w:t>
      </w:r>
    </w:p>
    <w:p w:rsidR="00D3227D" w:rsidRDefault="00897A32">
      <w:pPr>
        <w:pStyle w:val="ListBullet"/>
      </w:pPr>
      <w:r>
        <w:t>Strange Tales #51</w:t>
      </w:r>
    </w:p>
    <w:p w:rsidR="00D3227D" w:rsidRDefault="00897A32">
      <w:pPr>
        <w:pStyle w:val="ListBullet"/>
      </w:pPr>
      <w:r>
        <w:t>Astonishing #54</w:t>
      </w:r>
    </w:p>
    <w:p w:rsidR="00D3227D" w:rsidRDefault="00897A32">
      <w:pPr>
        <w:pStyle w:val="ListBullet"/>
      </w:pPr>
      <w:r>
        <w:t>Yellow Claw #1</w:t>
      </w:r>
    </w:p>
    <w:p w:rsidR="00D3227D" w:rsidRDefault="00897A32">
      <w:pPr>
        <w:pStyle w:val="ListBullet"/>
      </w:pPr>
      <w:r>
        <w:t>Journey Into Mystery #39</w:t>
      </w:r>
    </w:p>
    <w:p w:rsidR="00D3227D" w:rsidRDefault="00897A32">
      <w:pPr>
        <w:pStyle w:val="Heading3"/>
      </w:pPr>
      <w:r>
        <w:t>November, 1956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Strange Tales #52</w:t>
      </w:r>
    </w:p>
    <w:p w:rsidR="00D3227D" w:rsidRDefault="00897A32">
      <w:pPr>
        <w:pStyle w:val="ListBullet"/>
      </w:pPr>
      <w:r>
        <w:t>Astonishing #55</w:t>
      </w:r>
    </w:p>
    <w:p w:rsidR="00D3227D" w:rsidRDefault="00897A32">
      <w:pPr>
        <w:pStyle w:val="ListBullet"/>
      </w:pPr>
      <w:r>
        <w:t>Journey Into Mystery #40</w:t>
      </w:r>
    </w:p>
    <w:p w:rsidR="00D3227D" w:rsidRDefault="00897A32">
      <w:pPr>
        <w:pStyle w:val="Heading3"/>
      </w:pPr>
      <w:r>
        <w:t>December, 1956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Strange Tales of the Unusual #7</w:t>
      </w:r>
    </w:p>
    <w:p w:rsidR="00D3227D" w:rsidRDefault="00897A32">
      <w:pPr>
        <w:pStyle w:val="ListBullet"/>
      </w:pPr>
      <w:r>
        <w:t>Strange Tales #53</w:t>
      </w:r>
    </w:p>
    <w:p w:rsidR="00D3227D" w:rsidRDefault="00897A32">
      <w:pPr>
        <w:pStyle w:val="ListBullet"/>
      </w:pPr>
      <w:r>
        <w:t>Astonishing #56</w:t>
      </w:r>
    </w:p>
    <w:p w:rsidR="00D3227D" w:rsidRDefault="00897A32">
      <w:pPr>
        <w:pStyle w:val="ListBullet"/>
      </w:pPr>
      <w:r>
        <w:t>Yellow Claw #2</w:t>
      </w:r>
    </w:p>
    <w:p w:rsidR="00D3227D" w:rsidRDefault="00897A32">
      <w:pPr>
        <w:pStyle w:val="ListBullet"/>
      </w:pPr>
      <w:r>
        <w:t>Journey Into Mystery #41</w:t>
      </w:r>
    </w:p>
    <w:p w:rsidR="00D3227D" w:rsidRDefault="00897A32">
      <w:pPr>
        <w:pStyle w:val="Heading3"/>
      </w:pPr>
      <w:r>
        <w:t>January, 1957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Strange Tales #54</w:t>
      </w:r>
    </w:p>
    <w:p w:rsidR="00D3227D" w:rsidRDefault="00897A32">
      <w:pPr>
        <w:pStyle w:val="ListBullet"/>
      </w:pPr>
      <w:r>
        <w:t>Journey Into Mystery #42</w:t>
      </w:r>
    </w:p>
    <w:p w:rsidR="00D3227D" w:rsidRDefault="00897A32">
      <w:pPr>
        <w:pStyle w:val="Heading3"/>
      </w:pPr>
      <w:r>
        <w:t>February, 1957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Two-Gun Kid #35</w:t>
      </w:r>
    </w:p>
    <w:p w:rsidR="00D3227D" w:rsidRDefault="00897A32">
      <w:pPr>
        <w:pStyle w:val="ListBullet"/>
      </w:pPr>
      <w:r>
        <w:t>Strange Tales #55</w:t>
      </w:r>
    </w:p>
    <w:p w:rsidR="00D3227D" w:rsidRDefault="00897A32">
      <w:pPr>
        <w:pStyle w:val="ListBullet"/>
      </w:pPr>
      <w:r>
        <w:t>Astonishing #58</w:t>
      </w:r>
    </w:p>
    <w:p w:rsidR="00D3227D" w:rsidRDefault="00897A32">
      <w:pPr>
        <w:pStyle w:val="ListBullet"/>
      </w:pPr>
      <w:r>
        <w:t>Yellow Claw #3</w:t>
      </w:r>
    </w:p>
    <w:p w:rsidR="00D3227D" w:rsidRDefault="00897A32">
      <w:pPr>
        <w:pStyle w:val="ListBullet"/>
      </w:pPr>
      <w:r>
        <w:lastRenderedPageBreak/>
        <w:t>Journey Into Mystery #43</w:t>
      </w:r>
    </w:p>
    <w:p w:rsidR="00D3227D" w:rsidRDefault="00897A32">
      <w:pPr>
        <w:pStyle w:val="Heading3"/>
      </w:pPr>
      <w:r>
        <w:t>March, 1957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Strange Tales #56</w:t>
      </w:r>
    </w:p>
    <w:p w:rsidR="00D3227D" w:rsidRDefault="00897A32">
      <w:pPr>
        <w:pStyle w:val="ListBullet"/>
      </w:pPr>
      <w:r>
        <w:t>Astonishing #59</w:t>
      </w:r>
    </w:p>
    <w:p w:rsidR="00D3227D" w:rsidRDefault="00897A32">
      <w:pPr>
        <w:pStyle w:val="ListBullet"/>
      </w:pPr>
      <w:r>
        <w:t>Journey Into Mystery #44</w:t>
      </w:r>
    </w:p>
    <w:p w:rsidR="00D3227D" w:rsidRDefault="00897A32">
      <w:pPr>
        <w:pStyle w:val="Heading3"/>
      </w:pPr>
      <w:r>
        <w:t>April, 1957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Strange Tales of the Unusual #9</w:t>
      </w:r>
    </w:p>
    <w:p w:rsidR="00D3227D" w:rsidRDefault="00897A32">
      <w:pPr>
        <w:pStyle w:val="ListBullet"/>
      </w:pPr>
      <w:r>
        <w:t>Strange Tales #57</w:t>
      </w:r>
    </w:p>
    <w:p w:rsidR="00D3227D" w:rsidRDefault="00897A32">
      <w:pPr>
        <w:pStyle w:val="ListBullet"/>
      </w:pPr>
      <w:r>
        <w:t>Astonishing #60</w:t>
      </w:r>
    </w:p>
    <w:p w:rsidR="00D3227D" w:rsidRDefault="00897A32">
      <w:pPr>
        <w:pStyle w:val="ListBullet"/>
      </w:pPr>
      <w:r>
        <w:t>Yellow Claw #4</w:t>
      </w:r>
    </w:p>
    <w:p w:rsidR="00D3227D" w:rsidRDefault="00897A32">
      <w:pPr>
        <w:pStyle w:val="ListBullet"/>
      </w:pPr>
      <w:r>
        <w:t>Journey Into Mystery #45</w:t>
      </w:r>
    </w:p>
    <w:p w:rsidR="00D3227D" w:rsidRDefault="00897A32">
      <w:pPr>
        <w:pStyle w:val="Heading3"/>
      </w:pPr>
      <w:r>
        <w:t>May, 1957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Astonishing #61</w:t>
      </w:r>
    </w:p>
    <w:p w:rsidR="00D3227D" w:rsidRDefault="00897A32">
      <w:pPr>
        <w:pStyle w:val="ListBullet"/>
      </w:pPr>
      <w:r>
        <w:t>Journey Into Mystery #46</w:t>
      </w:r>
    </w:p>
    <w:p w:rsidR="00D3227D" w:rsidRDefault="00897A32">
      <w:pPr>
        <w:pStyle w:val="ListBullet"/>
      </w:pPr>
      <w:r>
        <w:t>Strange Tales #58</w:t>
      </w:r>
    </w:p>
    <w:p w:rsidR="00D3227D" w:rsidRDefault="00897A32">
      <w:pPr>
        <w:pStyle w:val="Heading3"/>
      </w:pPr>
      <w:r>
        <w:t>June, 1957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Journey Into Mystery #47</w:t>
      </w:r>
    </w:p>
    <w:p w:rsidR="00D3227D" w:rsidRDefault="00897A32">
      <w:pPr>
        <w:pStyle w:val="Heading3"/>
      </w:pPr>
      <w:r>
        <w:t>July, 1957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Strange Tales #59</w:t>
      </w:r>
    </w:p>
    <w:p w:rsidR="00D3227D" w:rsidRDefault="00897A32">
      <w:pPr>
        <w:pStyle w:val="Heading3"/>
      </w:pPr>
      <w:r>
        <w:t>August, 1957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Two-Gun Kid #38</w:t>
      </w:r>
    </w:p>
    <w:p w:rsidR="00D3227D" w:rsidRDefault="00897A32">
      <w:pPr>
        <w:pStyle w:val="ListBullet"/>
      </w:pPr>
      <w:r>
        <w:t>Astonishing #63</w:t>
      </w:r>
    </w:p>
    <w:p w:rsidR="00D3227D" w:rsidRDefault="00897A32">
      <w:pPr>
        <w:pStyle w:val="ListBullet"/>
      </w:pPr>
      <w:r>
        <w:t>Journey Into Mystery #48</w:t>
      </w:r>
    </w:p>
    <w:p w:rsidR="00D3227D" w:rsidRDefault="00897A32">
      <w:pPr>
        <w:pStyle w:val="Heading3"/>
      </w:pPr>
      <w:r>
        <w:t>September, 1957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October, 1957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lastRenderedPageBreak/>
        <w:t>November, 1957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December, 1957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#39</w:t>
      </w:r>
    </w:p>
    <w:p w:rsidR="00D3227D" w:rsidRDefault="00897A32">
      <w:pPr>
        <w:pStyle w:val="ListBullet"/>
      </w:pPr>
      <w:r>
        <w:t>Strange Tales #60</w:t>
      </w:r>
    </w:p>
    <w:p w:rsidR="00D3227D" w:rsidRDefault="00897A32">
      <w:pPr>
        <w:pStyle w:val="Heading3"/>
      </w:pPr>
      <w:r>
        <w:t>January, 1958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February, 1958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#40</w:t>
      </w:r>
    </w:p>
    <w:p w:rsidR="00D3227D" w:rsidRDefault="00897A32">
      <w:pPr>
        <w:pStyle w:val="ListBullet"/>
      </w:pPr>
      <w:r>
        <w:t>Strange Tales #61</w:t>
      </w:r>
    </w:p>
    <w:p w:rsidR="00D3227D" w:rsidRDefault="00897A32">
      <w:pPr>
        <w:pStyle w:val="Heading3"/>
      </w:pPr>
      <w:r>
        <w:t>March, 1958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April, 1958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#41</w:t>
      </w:r>
    </w:p>
    <w:p w:rsidR="00D3227D" w:rsidRDefault="00897A32">
      <w:pPr>
        <w:pStyle w:val="ListBullet"/>
      </w:pPr>
      <w:r>
        <w:t>Strange Tales #62</w:t>
      </w:r>
    </w:p>
    <w:p w:rsidR="00D3227D" w:rsidRDefault="00897A32">
      <w:pPr>
        <w:pStyle w:val="Heading3"/>
      </w:pPr>
      <w:r>
        <w:t>May, 1958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June, 1958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#42</w:t>
      </w:r>
    </w:p>
    <w:p w:rsidR="00D3227D" w:rsidRDefault="00897A32">
      <w:pPr>
        <w:pStyle w:val="ListBullet"/>
      </w:pPr>
      <w:r>
        <w:t>Strange Tales #63</w:t>
      </w:r>
    </w:p>
    <w:p w:rsidR="00D3227D" w:rsidRDefault="00897A32">
      <w:pPr>
        <w:pStyle w:val="Heading3"/>
      </w:pPr>
      <w:r>
        <w:t>July, 1958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August, 1958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#43</w:t>
      </w:r>
    </w:p>
    <w:p w:rsidR="00D3227D" w:rsidRDefault="00897A32">
      <w:pPr>
        <w:pStyle w:val="ListBullet"/>
      </w:pPr>
      <w:r>
        <w:t>Strange Tales #64</w:t>
      </w:r>
    </w:p>
    <w:p w:rsidR="00D3227D" w:rsidRDefault="00897A32">
      <w:pPr>
        <w:pStyle w:val="Heading3"/>
      </w:pPr>
      <w:r>
        <w:t>September, 1958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lastRenderedPageBreak/>
        <w:t>October, 1958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#44</w:t>
      </w:r>
    </w:p>
    <w:p w:rsidR="00D3227D" w:rsidRDefault="00897A32">
      <w:pPr>
        <w:pStyle w:val="ListBullet"/>
      </w:pPr>
      <w:r>
        <w:t>Strange Tales #65</w:t>
      </w:r>
    </w:p>
    <w:p w:rsidR="00D3227D" w:rsidRDefault="00897A32">
      <w:pPr>
        <w:pStyle w:val="Heading3"/>
      </w:pPr>
      <w:r>
        <w:t>November, 1958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Journey Into Mystery #49</w:t>
      </w:r>
    </w:p>
    <w:p w:rsidR="00D3227D" w:rsidRDefault="00897A32">
      <w:pPr>
        <w:pStyle w:val="Heading3"/>
      </w:pPr>
      <w:r>
        <w:t>December, 1958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Strange Worlds #1</w:t>
      </w:r>
    </w:p>
    <w:p w:rsidR="00D3227D" w:rsidRDefault="00897A32">
      <w:pPr>
        <w:pStyle w:val="ListBullet"/>
      </w:pPr>
      <w:r>
        <w:t>Two-Gun Kid #45</w:t>
      </w:r>
    </w:p>
    <w:p w:rsidR="00D3227D" w:rsidRDefault="00897A32">
      <w:pPr>
        <w:pStyle w:val="ListBullet"/>
      </w:pPr>
      <w:r>
        <w:t>Strange Tales #66</w:t>
      </w:r>
    </w:p>
    <w:p w:rsidR="00D3227D" w:rsidRDefault="00897A32">
      <w:pPr>
        <w:pStyle w:val="Heading3"/>
      </w:pPr>
      <w:r>
        <w:t>January, 1959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Tales of Suspense #1</w:t>
      </w:r>
    </w:p>
    <w:p w:rsidR="00D3227D" w:rsidRDefault="00897A32">
      <w:pPr>
        <w:pStyle w:val="ListBullet"/>
      </w:pPr>
      <w:r>
        <w:t>Tales to Astonish #1</w:t>
      </w:r>
    </w:p>
    <w:p w:rsidR="00D3227D" w:rsidRDefault="00897A32">
      <w:pPr>
        <w:pStyle w:val="ListBullet"/>
      </w:pPr>
      <w:r>
        <w:t>Journey Into Mystery #50</w:t>
      </w:r>
    </w:p>
    <w:p w:rsidR="00D3227D" w:rsidRDefault="00897A32">
      <w:pPr>
        <w:pStyle w:val="Heading3"/>
      </w:pPr>
      <w:r>
        <w:t>February, 1959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Strange Worlds #2</w:t>
      </w:r>
    </w:p>
    <w:p w:rsidR="00D3227D" w:rsidRDefault="00897A32">
      <w:pPr>
        <w:pStyle w:val="ListBullet"/>
      </w:pPr>
      <w:r>
        <w:t>Two-Gun Kid #46</w:t>
      </w:r>
    </w:p>
    <w:p w:rsidR="00D3227D" w:rsidRDefault="00897A32">
      <w:pPr>
        <w:pStyle w:val="ListBullet"/>
      </w:pPr>
      <w:r>
        <w:t>Strange Tales #67</w:t>
      </w:r>
    </w:p>
    <w:p w:rsidR="00D3227D" w:rsidRDefault="00897A32">
      <w:pPr>
        <w:pStyle w:val="Heading3"/>
      </w:pPr>
      <w:r>
        <w:t>March, 1959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Tales of Suspense #2</w:t>
      </w:r>
    </w:p>
    <w:p w:rsidR="00D3227D" w:rsidRDefault="00897A32">
      <w:pPr>
        <w:pStyle w:val="ListBullet"/>
      </w:pPr>
      <w:r>
        <w:t>Tales to Astonish #2</w:t>
      </w:r>
    </w:p>
    <w:p w:rsidR="00D3227D" w:rsidRDefault="00897A32">
      <w:pPr>
        <w:pStyle w:val="ListBullet"/>
      </w:pPr>
      <w:r>
        <w:t>Journey Into Mystery #51</w:t>
      </w:r>
    </w:p>
    <w:p w:rsidR="00D3227D" w:rsidRDefault="00897A32">
      <w:pPr>
        <w:pStyle w:val="Heading3"/>
      </w:pPr>
      <w:r>
        <w:t>April, 1959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Strange Worlds #3</w:t>
      </w:r>
    </w:p>
    <w:p w:rsidR="00D3227D" w:rsidRDefault="00897A32">
      <w:pPr>
        <w:pStyle w:val="ListBullet"/>
      </w:pPr>
      <w:r>
        <w:t>Two-Gun Kid #47</w:t>
      </w:r>
    </w:p>
    <w:p w:rsidR="00D3227D" w:rsidRDefault="00897A32">
      <w:pPr>
        <w:pStyle w:val="ListBullet"/>
      </w:pPr>
      <w:r>
        <w:t>Strange Tales #68</w:t>
      </w:r>
    </w:p>
    <w:p w:rsidR="00D3227D" w:rsidRDefault="00897A32">
      <w:pPr>
        <w:pStyle w:val="Heading3"/>
      </w:pPr>
      <w:r>
        <w:lastRenderedPageBreak/>
        <w:t>May, 1959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Tales of Suspense #3</w:t>
      </w:r>
    </w:p>
    <w:p w:rsidR="00D3227D" w:rsidRDefault="00897A32">
      <w:pPr>
        <w:pStyle w:val="ListBullet"/>
      </w:pPr>
      <w:r>
        <w:t>Tales to Astonish #3</w:t>
      </w:r>
    </w:p>
    <w:p w:rsidR="00D3227D" w:rsidRDefault="00897A32">
      <w:pPr>
        <w:pStyle w:val="ListBullet"/>
      </w:pPr>
      <w:r>
        <w:t>Journey Into Mystery #52</w:t>
      </w:r>
    </w:p>
    <w:p w:rsidR="00D3227D" w:rsidRDefault="00897A32">
      <w:pPr>
        <w:pStyle w:val="Heading3"/>
      </w:pPr>
      <w:r>
        <w:t>June, 1959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Strange Worlds #4</w:t>
      </w:r>
    </w:p>
    <w:p w:rsidR="00D3227D" w:rsidRDefault="00897A32">
      <w:pPr>
        <w:pStyle w:val="ListBullet"/>
      </w:pPr>
      <w:r>
        <w:t>Two-Gun Kid #48</w:t>
      </w:r>
    </w:p>
    <w:p w:rsidR="00D3227D" w:rsidRDefault="00897A32">
      <w:pPr>
        <w:pStyle w:val="ListBullet"/>
      </w:pPr>
      <w:r>
        <w:t>Strange Tales #69</w:t>
      </w:r>
    </w:p>
    <w:p w:rsidR="00D3227D" w:rsidRDefault="00897A32">
      <w:pPr>
        <w:pStyle w:val="Heading3"/>
      </w:pPr>
      <w:r>
        <w:t>July, 1959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Tales of Suspense #4</w:t>
      </w:r>
    </w:p>
    <w:p w:rsidR="00D3227D" w:rsidRDefault="00897A32">
      <w:pPr>
        <w:pStyle w:val="ListBullet"/>
      </w:pPr>
      <w:r>
        <w:t>Tales to Astonish #4</w:t>
      </w:r>
    </w:p>
    <w:p w:rsidR="00D3227D" w:rsidRDefault="00897A32">
      <w:pPr>
        <w:pStyle w:val="ListBullet"/>
      </w:pPr>
      <w:r>
        <w:t>Journey Into Mystery #53</w:t>
      </w:r>
    </w:p>
    <w:p w:rsidR="00D3227D" w:rsidRDefault="00897A32">
      <w:pPr>
        <w:pStyle w:val="Heading3"/>
      </w:pPr>
      <w:r>
        <w:t>August, 1959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Strange Worlds #5</w:t>
      </w:r>
    </w:p>
    <w:p w:rsidR="00D3227D" w:rsidRDefault="00897A32">
      <w:pPr>
        <w:pStyle w:val="ListBullet"/>
      </w:pPr>
      <w:r>
        <w:t>Two-Gun Kid #49</w:t>
      </w:r>
    </w:p>
    <w:p w:rsidR="00D3227D" w:rsidRDefault="00897A32">
      <w:pPr>
        <w:pStyle w:val="ListBullet"/>
      </w:pPr>
      <w:r>
        <w:t>Strange Tales #70</w:t>
      </w:r>
    </w:p>
    <w:p w:rsidR="00D3227D" w:rsidRDefault="00897A32">
      <w:pPr>
        <w:pStyle w:val="Heading3"/>
      </w:pPr>
      <w:r>
        <w:t>September, 1959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Tales of Suspense #5</w:t>
      </w:r>
    </w:p>
    <w:p w:rsidR="00D3227D" w:rsidRDefault="00897A32">
      <w:pPr>
        <w:pStyle w:val="ListBullet"/>
      </w:pPr>
      <w:r>
        <w:t>Tales to Astonish #5</w:t>
      </w:r>
    </w:p>
    <w:p w:rsidR="00D3227D" w:rsidRDefault="00897A32">
      <w:pPr>
        <w:pStyle w:val="ListBullet"/>
      </w:pPr>
      <w:r>
        <w:t>Journey Into Mystery #54</w:t>
      </w:r>
    </w:p>
    <w:p w:rsidR="00D3227D" w:rsidRDefault="00897A32">
      <w:pPr>
        <w:pStyle w:val="Heading3"/>
      </w:pPr>
      <w:r>
        <w:t>October, 1959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#50</w:t>
      </w:r>
    </w:p>
    <w:p w:rsidR="00D3227D" w:rsidRDefault="00897A32">
      <w:pPr>
        <w:pStyle w:val="ListBullet"/>
      </w:pPr>
      <w:r>
        <w:t>Strange Tales #71</w:t>
      </w:r>
    </w:p>
    <w:p w:rsidR="00D3227D" w:rsidRDefault="00897A32">
      <w:pPr>
        <w:pStyle w:val="Heading3"/>
      </w:pPr>
      <w:r>
        <w:t>November, 1959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Tales of Suspense #6</w:t>
      </w:r>
    </w:p>
    <w:p w:rsidR="00D3227D" w:rsidRDefault="00897A32">
      <w:pPr>
        <w:pStyle w:val="ListBullet"/>
      </w:pPr>
      <w:r>
        <w:t>Tales to Astonish #6</w:t>
      </w:r>
    </w:p>
    <w:p w:rsidR="00D3227D" w:rsidRDefault="00897A32">
      <w:pPr>
        <w:pStyle w:val="ListBullet"/>
      </w:pPr>
      <w:r>
        <w:lastRenderedPageBreak/>
        <w:t>Journey Into Mystery #55</w:t>
      </w:r>
    </w:p>
    <w:p w:rsidR="00D3227D" w:rsidRDefault="00897A32">
      <w:pPr>
        <w:pStyle w:val="Heading3"/>
      </w:pPr>
      <w:r>
        <w:t>December, 1959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#51</w:t>
      </w:r>
    </w:p>
    <w:p w:rsidR="00D3227D" w:rsidRDefault="00897A32">
      <w:pPr>
        <w:pStyle w:val="ListBullet"/>
      </w:pPr>
      <w:r>
        <w:t>Strange Tales #72</w:t>
      </w:r>
    </w:p>
    <w:p w:rsidR="00D3227D" w:rsidRDefault="00897A32">
      <w:pPr>
        <w:pStyle w:val="Heading3"/>
      </w:pPr>
      <w:r>
        <w:t>January, 1960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Tales of Suspense #7</w:t>
      </w:r>
    </w:p>
    <w:p w:rsidR="00D3227D" w:rsidRDefault="00897A32">
      <w:pPr>
        <w:pStyle w:val="ListBullet"/>
      </w:pPr>
      <w:r>
        <w:t>Tales to Astonish #7</w:t>
      </w:r>
    </w:p>
    <w:p w:rsidR="00D3227D" w:rsidRDefault="00897A32">
      <w:pPr>
        <w:pStyle w:val="ListBullet"/>
      </w:pPr>
      <w:r>
        <w:t>Journey Into Mystery #56</w:t>
      </w:r>
    </w:p>
    <w:p w:rsidR="00D3227D" w:rsidRDefault="00897A32">
      <w:pPr>
        <w:pStyle w:val="Heading3"/>
      </w:pPr>
      <w:r>
        <w:t>February, 1960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#52</w:t>
      </w:r>
    </w:p>
    <w:p w:rsidR="00D3227D" w:rsidRDefault="00897A32">
      <w:pPr>
        <w:pStyle w:val="ListBullet"/>
      </w:pPr>
      <w:r>
        <w:t>Strange Tales #73</w:t>
      </w:r>
    </w:p>
    <w:p w:rsidR="00D3227D" w:rsidRDefault="00897A32">
      <w:pPr>
        <w:pStyle w:val="Heading3"/>
      </w:pPr>
      <w:r>
        <w:t>March, 1960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Tales of Suspense #8</w:t>
      </w:r>
    </w:p>
    <w:p w:rsidR="00D3227D" w:rsidRDefault="00897A32">
      <w:pPr>
        <w:pStyle w:val="ListBullet"/>
      </w:pPr>
      <w:r>
        <w:t>Tales to Astonish #8</w:t>
      </w:r>
    </w:p>
    <w:p w:rsidR="00D3227D" w:rsidRDefault="00897A32">
      <w:pPr>
        <w:pStyle w:val="ListBullet"/>
      </w:pPr>
      <w:r>
        <w:t>Journey Into Mystery #57</w:t>
      </w:r>
    </w:p>
    <w:p w:rsidR="00D3227D" w:rsidRDefault="00897A32">
      <w:pPr>
        <w:pStyle w:val="Heading3"/>
      </w:pPr>
      <w:r>
        <w:t>April, 1960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#53</w:t>
      </w:r>
    </w:p>
    <w:p w:rsidR="00D3227D" w:rsidRDefault="00897A32">
      <w:pPr>
        <w:pStyle w:val="ListBullet"/>
      </w:pPr>
      <w:r>
        <w:t>Strange Tales #74</w:t>
      </w:r>
    </w:p>
    <w:p w:rsidR="00D3227D" w:rsidRDefault="00897A32">
      <w:pPr>
        <w:pStyle w:val="Heading3"/>
      </w:pPr>
      <w:r>
        <w:t>May, 1960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Tales of Suspense #9</w:t>
      </w:r>
    </w:p>
    <w:p w:rsidR="00D3227D" w:rsidRDefault="00897A32">
      <w:pPr>
        <w:pStyle w:val="ListBullet"/>
      </w:pPr>
      <w:r>
        <w:t>Tales to Astonish #9</w:t>
      </w:r>
    </w:p>
    <w:p w:rsidR="00D3227D" w:rsidRDefault="00897A32">
      <w:pPr>
        <w:pStyle w:val="ListBullet"/>
      </w:pPr>
      <w:r>
        <w:t>Journey Into Mystery #58</w:t>
      </w:r>
    </w:p>
    <w:p w:rsidR="00D3227D" w:rsidRDefault="00897A32">
      <w:pPr>
        <w:pStyle w:val="Heading3"/>
      </w:pPr>
      <w:r>
        <w:t>June, 1960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#54</w:t>
      </w:r>
    </w:p>
    <w:p w:rsidR="00D3227D" w:rsidRDefault="00897A32">
      <w:pPr>
        <w:pStyle w:val="ListBullet"/>
      </w:pPr>
      <w:r>
        <w:t>Strange Tales #75</w:t>
      </w:r>
    </w:p>
    <w:p w:rsidR="00D3227D" w:rsidRDefault="00897A32">
      <w:pPr>
        <w:pStyle w:val="Heading3"/>
      </w:pPr>
      <w:r>
        <w:lastRenderedPageBreak/>
        <w:t>July, 1960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Tales of Suspense #10</w:t>
      </w:r>
    </w:p>
    <w:p w:rsidR="00D3227D" w:rsidRDefault="00897A32">
      <w:pPr>
        <w:pStyle w:val="ListBullet"/>
      </w:pPr>
      <w:r>
        <w:t>Tales to Astonish #10</w:t>
      </w:r>
    </w:p>
    <w:p w:rsidR="00D3227D" w:rsidRDefault="00897A32">
      <w:pPr>
        <w:pStyle w:val="ListBullet"/>
      </w:pPr>
      <w:r>
        <w:t>Journey Into Mystery #59</w:t>
      </w:r>
    </w:p>
    <w:p w:rsidR="00D3227D" w:rsidRDefault="00897A32">
      <w:pPr>
        <w:pStyle w:val="Heading3"/>
      </w:pPr>
      <w:r>
        <w:t>August, 1960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Two-Gun Kid #55</w:t>
      </w:r>
    </w:p>
    <w:p w:rsidR="00D3227D" w:rsidRDefault="00897A32">
      <w:pPr>
        <w:pStyle w:val="ListBullet"/>
      </w:pPr>
      <w:r>
        <w:t>Rawhide Kid #17</w:t>
      </w:r>
    </w:p>
    <w:p w:rsidR="00D3227D" w:rsidRDefault="00897A32">
      <w:pPr>
        <w:pStyle w:val="ListBullet"/>
      </w:pPr>
      <w:r>
        <w:t>Strange Tales #76</w:t>
      </w:r>
    </w:p>
    <w:p w:rsidR="00D3227D" w:rsidRDefault="00897A32">
      <w:pPr>
        <w:pStyle w:val="Heading3"/>
      </w:pPr>
      <w:r>
        <w:t>September, 1960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Tales of Suspense #11</w:t>
      </w:r>
    </w:p>
    <w:p w:rsidR="00D3227D" w:rsidRDefault="00897A32">
      <w:pPr>
        <w:pStyle w:val="ListBullet"/>
      </w:pPr>
      <w:r>
        <w:t>Tales to Astonish #11</w:t>
      </w:r>
    </w:p>
    <w:p w:rsidR="00D3227D" w:rsidRDefault="00897A32">
      <w:pPr>
        <w:pStyle w:val="ListBullet"/>
      </w:pPr>
      <w:r>
        <w:t>Journey Into Mystery #60</w:t>
      </w:r>
    </w:p>
    <w:p w:rsidR="00D3227D" w:rsidRDefault="00897A32">
      <w:pPr>
        <w:pStyle w:val="ListBullet"/>
      </w:pPr>
      <w:r>
        <w:t>Love Romances #89</w:t>
      </w:r>
    </w:p>
    <w:p w:rsidR="00D3227D" w:rsidRDefault="00897A32">
      <w:pPr>
        <w:pStyle w:val="Heading3"/>
      </w:pPr>
      <w:r>
        <w:t>October, 1960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Two-Gun Kid #56</w:t>
      </w:r>
    </w:p>
    <w:p w:rsidR="00D3227D" w:rsidRDefault="00897A32">
      <w:pPr>
        <w:pStyle w:val="ListBullet"/>
      </w:pPr>
      <w:r>
        <w:t>Tales to Astonish #12</w:t>
      </w:r>
    </w:p>
    <w:p w:rsidR="00D3227D" w:rsidRDefault="00897A32">
      <w:pPr>
        <w:pStyle w:val="ListBullet"/>
      </w:pPr>
      <w:r>
        <w:t>Rawhide Kid #18</w:t>
      </w:r>
    </w:p>
    <w:p w:rsidR="00D3227D" w:rsidRDefault="00897A32">
      <w:pPr>
        <w:pStyle w:val="ListBullet"/>
      </w:pPr>
      <w:r>
        <w:t>Journey Into Mystery #61</w:t>
      </w:r>
    </w:p>
    <w:p w:rsidR="00D3227D" w:rsidRDefault="00897A32">
      <w:pPr>
        <w:pStyle w:val="ListBullet"/>
      </w:pPr>
      <w:r>
        <w:t>Strange Tales #77</w:t>
      </w:r>
    </w:p>
    <w:p w:rsidR="00D3227D" w:rsidRDefault="00897A32">
      <w:pPr>
        <w:pStyle w:val="Heading3"/>
      </w:pPr>
      <w:r>
        <w:t>November, 1960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Tales of Suspense #12</w:t>
      </w:r>
    </w:p>
    <w:p w:rsidR="00D3227D" w:rsidRDefault="00897A32">
      <w:pPr>
        <w:pStyle w:val="ListBullet"/>
      </w:pPr>
      <w:r>
        <w:t>Tales to Astonish #13</w:t>
      </w:r>
    </w:p>
    <w:p w:rsidR="00D3227D" w:rsidRDefault="00897A32">
      <w:pPr>
        <w:pStyle w:val="ListBullet"/>
      </w:pPr>
      <w:r>
        <w:t>Journey Into Mystery #62</w:t>
      </w:r>
    </w:p>
    <w:p w:rsidR="00D3227D" w:rsidRDefault="00897A32">
      <w:pPr>
        <w:pStyle w:val="ListBullet"/>
      </w:pPr>
      <w:r>
        <w:t>Strange Tales #78</w:t>
      </w:r>
    </w:p>
    <w:p w:rsidR="00D3227D" w:rsidRDefault="00897A32">
      <w:pPr>
        <w:pStyle w:val="Heading3"/>
      </w:pPr>
      <w:r>
        <w:t>December, 1960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Two-Gun Kid #57</w:t>
      </w:r>
    </w:p>
    <w:p w:rsidR="00D3227D" w:rsidRDefault="00897A32">
      <w:pPr>
        <w:pStyle w:val="ListBullet"/>
      </w:pPr>
      <w:r>
        <w:t>Tales to Astonish #14</w:t>
      </w:r>
    </w:p>
    <w:p w:rsidR="00D3227D" w:rsidRDefault="00897A32">
      <w:pPr>
        <w:pStyle w:val="ListBullet"/>
      </w:pPr>
      <w:r>
        <w:t>Rawhide Kid #19</w:t>
      </w:r>
    </w:p>
    <w:p w:rsidR="00D3227D" w:rsidRDefault="00897A32">
      <w:pPr>
        <w:pStyle w:val="ListBullet"/>
      </w:pPr>
      <w:r>
        <w:t>Journey Into Mystery #63</w:t>
      </w:r>
    </w:p>
    <w:p w:rsidR="00D3227D" w:rsidRDefault="00897A32">
      <w:pPr>
        <w:pStyle w:val="ListBullet"/>
      </w:pPr>
      <w:r>
        <w:lastRenderedPageBreak/>
        <w:t>Strange Tales #79</w:t>
      </w:r>
    </w:p>
    <w:p w:rsidR="00D3227D" w:rsidRDefault="00897A32">
      <w:pPr>
        <w:pStyle w:val="Heading3"/>
      </w:pPr>
      <w:r>
        <w:t>January, 1961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Tales of Suspense #13</w:t>
      </w:r>
    </w:p>
    <w:p w:rsidR="00D3227D" w:rsidRDefault="00897A32">
      <w:pPr>
        <w:pStyle w:val="ListBullet"/>
      </w:pPr>
      <w:r>
        <w:t>Tales to Astonish #15</w:t>
      </w:r>
    </w:p>
    <w:p w:rsidR="00D3227D" w:rsidRDefault="00897A32">
      <w:pPr>
        <w:pStyle w:val="ListBullet"/>
      </w:pPr>
      <w:r>
        <w:t>Journey Into Mystery #64</w:t>
      </w:r>
    </w:p>
    <w:p w:rsidR="00D3227D" w:rsidRDefault="00897A32">
      <w:pPr>
        <w:pStyle w:val="ListBullet"/>
      </w:pPr>
      <w:r>
        <w:t>Strange Tales #80</w:t>
      </w:r>
    </w:p>
    <w:p w:rsidR="00D3227D" w:rsidRDefault="00897A32">
      <w:pPr>
        <w:pStyle w:val="ListBullet"/>
      </w:pPr>
      <w:r>
        <w:t>Millie the Model #100</w:t>
      </w:r>
    </w:p>
    <w:p w:rsidR="00D3227D" w:rsidRDefault="00897A32">
      <w:pPr>
        <w:pStyle w:val="Heading3"/>
      </w:pPr>
      <w:r>
        <w:t>February, 1961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Two-Gun Kid #58</w:t>
      </w:r>
    </w:p>
    <w:p w:rsidR="00D3227D" w:rsidRDefault="00897A32">
      <w:pPr>
        <w:pStyle w:val="ListBullet"/>
      </w:pPr>
      <w:r>
        <w:t>Tales of Suspense #14</w:t>
      </w:r>
    </w:p>
    <w:p w:rsidR="00D3227D" w:rsidRDefault="00897A32">
      <w:pPr>
        <w:pStyle w:val="ListBullet"/>
      </w:pPr>
      <w:r>
        <w:t>Tales to Astonish #16</w:t>
      </w:r>
    </w:p>
    <w:p w:rsidR="00D3227D" w:rsidRDefault="00897A32">
      <w:pPr>
        <w:pStyle w:val="ListBullet"/>
      </w:pPr>
      <w:r>
        <w:t>Rawhide Kid #20</w:t>
      </w:r>
    </w:p>
    <w:p w:rsidR="00D3227D" w:rsidRDefault="00897A32">
      <w:pPr>
        <w:pStyle w:val="ListBullet"/>
      </w:pPr>
      <w:r>
        <w:t>Journey Into Mystery #65</w:t>
      </w:r>
    </w:p>
    <w:p w:rsidR="00D3227D" w:rsidRDefault="00897A32">
      <w:pPr>
        <w:pStyle w:val="ListBullet"/>
      </w:pPr>
      <w:r>
        <w:t>Strange Tales #81</w:t>
      </w:r>
    </w:p>
    <w:p w:rsidR="00D3227D" w:rsidRDefault="00897A32">
      <w:pPr>
        <w:pStyle w:val="Heading3"/>
      </w:pPr>
      <w:r>
        <w:t>March, 1961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Tales of Suspense #15</w:t>
      </w:r>
    </w:p>
    <w:p w:rsidR="00D3227D" w:rsidRDefault="00897A32">
      <w:pPr>
        <w:pStyle w:val="ListBullet"/>
      </w:pPr>
      <w:r>
        <w:t>Tales to Astonish #17</w:t>
      </w:r>
    </w:p>
    <w:p w:rsidR="00D3227D" w:rsidRDefault="00897A32">
      <w:pPr>
        <w:pStyle w:val="ListBullet"/>
      </w:pPr>
      <w:r>
        <w:t>Journey Into Mystery #66</w:t>
      </w:r>
    </w:p>
    <w:p w:rsidR="00D3227D" w:rsidRDefault="00897A32">
      <w:pPr>
        <w:pStyle w:val="ListBullet"/>
      </w:pPr>
      <w:r>
        <w:t>Strange Tales #82</w:t>
      </w:r>
    </w:p>
    <w:p w:rsidR="00D3227D" w:rsidRDefault="00897A32">
      <w:pPr>
        <w:pStyle w:val="Heading3"/>
      </w:pPr>
      <w:r>
        <w:t>April, 1961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Two-Gun Kid #59</w:t>
      </w:r>
    </w:p>
    <w:p w:rsidR="00D3227D" w:rsidRDefault="00897A32">
      <w:pPr>
        <w:pStyle w:val="ListBullet"/>
      </w:pPr>
      <w:r>
        <w:t>Tales of Suspense #16</w:t>
      </w:r>
    </w:p>
    <w:p w:rsidR="00D3227D" w:rsidRDefault="00897A32">
      <w:pPr>
        <w:pStyle w:val="ListBullet"/>
      </w:pPr>
      <w:r>
        <w:t>Tales to Astonish #18</w:t>
      </w:r>
    </w:p>
    <w:p w:rsidR="00D3227D" w:rsidRDefault="00897A32">
      <w:pPr>
        <w:pStyle w:val="ListBullet"/>
      </w:pPr>
      <w:r>
        <w:t>Rawhide Kid #21</w:t>
      </w:r>
    </w:p>
    <w:p w:rsidR="00D3227D" w:rsidRDefault="00897A32">
      <w:pPr>
        <w:pStyle w:val="ListBullet"/>
      </w:pPr>
      <w:r>
        <w:t>Journey Into Mystery #67</w:t>
      </w:r>
    </w:p>
    <w:p w:rsidR="00D3227D" w:rsidRDefault="00897A32">
      <w:pPr>
        <w:pStyle w:val="ListBullet"/>
      </w:pPr>
      <w:r>
        <w:t>Strange Tales #83</w:t>
      </w:r>
    </w:p>
    <w:p w:rsidR="00D3227D" w:rsidRDefault="00897A32">
      <w:pPr>
        <w:pStyle w:val="Heading3"/>
      </w:pPr>
      <w:r>
        <w:t>May, 1961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Tales of Suspense #17</w:t>
      </w:r>
    </w:p>
    <w:p w:rsidR="00D3227D" w:rsidRDefault="00897A32">
      <w:pPr>
        <w:pStyle w:val="ListBullet"/>
      </w:pPr>
      <w:r>
        <w:t>Tales to Astonish #19</w:t>
      </w:r>
    </w:p>
    <w:p w:rsidR="00D3227D" w:rsidRDefault="00897A32">
      <w:pPr>
        <w:pStyle w:val="ListBullet"/>
      </w:pPr>
      <w:r>
        <w:t>Journey Into Mystery #68</w:t>
      </w:r>
    </w:p>
    <w:p w:rsidR="00D3227D" w:rsidRDefault="00897A32">
      <w:pPr>
        <w:pStyle w:val="ListBullet"/>
      </w:pPr>
      <w:r>
        <w:lastRenderedPageBreak/>
        <w:t>Strange Tales #84</w:t>
      </w:r>
    </w:p>
    <w:p w:rsidR="00D3227D" w:rsidRDefault="00897A32">
      <w:pPr>
        <w:pStyle w:val="Heading3"/>
      </w:pPr>
      <w:r>
        <w:t>June, 1961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Amazing Adventures #1</w:t>
      </w:r>
    </w:p>
    <w:p w:rsidR="00D3227D" w:rsidRDefault="00897A32">
      <w:pPr>
        <w:pStyle w:val="ListBullet"/>
      </w:pPr>
      <w:r>
        <w:t>Tales of Suspense #18</w:t>
      </w:r>
    </w:p>
    <w:p w:rsidR="00D3227D" w:rsidRDefault="00897A32">
      <w:pPr>
        <w:pStyle w:val="ListBullet"/>
      </w:pPr>
      <w:r>
        <w:t>Tales to Astonish #20</w:t>
      </w:r>
    </w:p>
    <w:p w:rsidR="00D3227D" w:rsidRDefault="00897A32">
      <w:pPr>
        <w:pStyle w:val="ListBullet"/>
      </w:pPr>
      <w:r>
        <w:t>Rawhide Kid #22</w:t>
      </w:r>
    </w:p>
    <w:p w:rsidR="00D3227D" w:rsidRDefault="00897A32">
      <w:pPr>
        <w:pStyle w:val="ListBullet"/>
      </w:pPr>
      <w:r>
        <w:t>Journey Into Mystery #69</w:t>
      </w:r>
    </w:p>
    <w:p w:rsidR="00D3227D" w:rsidRDefault="00897A32">
      <w:pPr>
        <w:pStyle w:val="ListBullet"/>
      </w:pPr>
      <w:r>
        <w:t>Strange Tales #85</w:t>
      </w:r>
    </w:p>
    <w:p w:rsidR="00D3227D" w:rsidRDefault="00897A32">
      <w:pPr>
        <w:pStyle w:val="Heading3"/>
      </w:pPr>
      <w:r>
        <w:t>July, 1961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Amazing Adventures #2</w:t>
      </w:r>
    </w:p>
    <w:p w:rsidR="00D3227D" w:rsidRDefault="00897A32">
      <w:pPr>
        <w:pStyle w:val="ListBullet"/>
      </w:pPr>
      <w:r>
        <w:t>Tales of Suspense #19</w:t>
      </w:r>
    </w:p>
    <w:p w:rsidR="00D3227D" w:rsidRDefault="00897A32">
      <w:pPr>
        <w:pStyle w:val="ListBullet"/>
      </w:pPr>
      <w:r>
        <w:t>Tales to Astonish #21</w:t>
      </w:r>
    </w:p>
    <w:p w:rsidR="00D3227D" w:rsidRDefault="00897A32">
      <w:pPr>
        <w:pStyle w:val="ListBullet"/>
      </w:pPr>
      <w:r>
        <w:t>Journey Into Mystery #70</w:t>
      </w:r>
    </w:p>
    <w:p w:rsidR="00D3227D" w:rsidRDefault="00897A32">
      <w:pPr>
        <w:pStyle w:val="ListBullet"/>
      </w:pPr>
      <w:r>
        <w:t>Strange Tales #86</w:t>
      </w:r>
    </w:p>
    <w:p w:rsidR="00D3227D" w:rsidRDefault="00897A32">
      <w:pPr>
        <w:pStyle w:val="Heading3"/>
      </w:pPr>
      <w:r>
        <w:t>August, 1961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Amazing Adventures #3</w:t>
      </w:r>
    </w:p>
    <w:p w:rsidR="00D3227D" w:rsidRDefault="00897A32">
      <w:pPr>
        <w:pStyle w:val="ListBullet"/>
      </w:pPr>
      <w:r>
        <w:t>Tales of Suspense #20</w:t>
      </w:r>
    </w:p>
    <w:p w:rsidR="00D3227D" w:rsidRDefault="00897A32">
      <w:pPr>
        <w:pStyle w:val="ListBullet"/>
      </w:pPr>
      <w:r>
        <w:t>Tales to Astonish #22</w:t>
      </w:r>
    </w:p>
    <w:p w:rsidR="00D3227D" w:rsidRDefault="00897A32">
      <w:pPr>
        <w:pStyle w:val="ListBullet"/>
      </w:pPr>
      <w:r>
        <w:t>Rawhide Kid #23</w:t>
      </w:r>
    </w:p>
    <w:p w:rsidR="00D3227D" w:rsidRDefault="00897A32">
      <w:pPr>
        <w:pStyle w:val="ListBullet"/>
      </w:pPr>
      <w:r>
        <w:t>Journey Into Mystery #71</w:t>
      </w:r>
    </w:p>
    <w:p w:rsidR="00D3227D" w:rsidRDefault="00897A32">
      <w:pPr>
        <w:pStyle w:val="ListBullet"/>
      </w:pPr>
      <w:r>
        <w:t>Strange Tales #87</w:t>
      </w:r>
    </w:p>
    <w:p w:rsidR="00D3227D" w:rsidRDefault="00897A32">
      <w:pPr>
        <w:pStyle w:val="Heading3"/>
      </w:pPr>
      <w:r>
        <w:t>September, 1961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Amazing Adventures #4</w:t>
      </w:r>
    </w:p>
    <w:p w:rsidR="00D3227D" w:rsidRDefault="00897A32">
      <w:pPr>
        <w:pStyle w:val="ListBullet"/>
      </w:pPr>
      <w:r>
        <w:t>Tales of Suspense #21</w:t>
      </w:r>
    </w:p>
    <w:p w:rsidR="00D3227D" w:rsidRDefault="00897A32">
      <w:pPr>
        <w:pStyle w:val="ListBullet"/>
      </w:pPr>
      <w:r>
        <w:t>Tales to Astonish #23</w:t>
      </w:r>
    </w:p>
    <w:p w:rsidR="00D3227D" w:rsidRDefault="00897A32">
      <w:pPr>
        <w:pStyle w:val="ListBullet"/>
      </w:pPr>
      <w:r>
        <w:t>Journey Into Mystery #72</w:t>
      </w:r>
    </w:p>
    <w:p w:rsidR="00D3227D" w:rsidRDefault="00897A32">
      <w:pPr>
        <w:pStyle w:val="ListBullet"/>
      </w:pPr>
      <w:r>
        <w:t>Strange Tales #88</w:t>
      </w:r>
    </w:p>
    <w:p w:rsidR="00D3227D" w:rsidRDefault="00897A32">
      <w:pPr>
        <w:pStyle w:val="Heading3"/>
      </w:pPr>
      <w:r>
        <w:t>October, 1961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Amazing Adventures #5</w:t>
      </w:r>
    </w:p>
    <w:p w:rsidR="00D3227D" w:rsidRDefault="00897A32">
      <w:pPr>
        <w:pStyle w:val="ListBullet"/>
      </w:pPr>
      <w:r>
        <w:t>Tales of Suspense #22</w:t>
      </w:r>
    </w:p>
    <w:p w:rsidR="00D3227D" w:rsidRDefault="00897A32">
      <w:pPr>
        <w:pStyle w:val="ListBullet"/>
      </w:pPr>
      <w:r>
        <w:lastRenderedPageBreak/>
        <w:t>Tales to Astonish #24</w:t>
      </w:r>
    </w:p>
    <w:p w:rsidR="00D3227D" w:rsidRDefault="00897A32">
      <w:pPr>
        <w:pStyle w:val="ListBullet"/>
      </w:pPr>
      <w:r>
        <w:t>Rawhide Kid #24</w:t>
      </w:r>
    </w:p>
    <w:p w:rsidR="00D3227D" w:rsidRDefault="00897A32">
      <w:pPr>
        <w:pStyle w:val="ListBullet"/>
      </w:pPr>
      <w:r>
        <w:t>Journey Into Mystery #73</w:t>
      </w:r>
    </w:p>
    <w:p w:rsidR="00D3227D" w:rsidRDefault="00897A32">
      <w:pPr>
        <w:pStyle w:val="ListBullet"/>
      </w:pPr>
      <w:r>
        <w:t>Strange Tales #89</w:t>
      </w:r>
    </w:p>
    <w:p w:rsidR="00D3227D" w:rsidRDefault="00897A32">
      <w:pPr>
        <w:pStyle w:val="Heading3"/>
      </w:pPr>
      <w:r>
        <w:t>November, 1961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Fantastic Four #1</w:t>
      </w:r>
    </w:p>
    <w:p w:rsidR="00D3227D" w:rsidRDefault="00897A32">
      <w:pPr>
        <w:pStyle w:val="ListBullet"/>
      </w:pPr>
      <w:r>
        <w:t>Amazing Adventures #6</w:t>
      </w:r>
    </w:p>
    <w:p w:rsidR="00D3227D" w:rsidRDefault="00897A32">
      <w:pPr>
        <w:pStyle w:val="ListBullet"/>
      </w:pPr>
      <w:r>
        <w:t>Tales of Suspense #23</w:t>
      </w:r>
    </w:p>
    <w:p w:rsidR="00D3227D" w:rsidRDefault="00897A32">
      <w:pPr>
        <w:pStyle w:val="ListBullet"/>
      </w:pPr>
      <w:r>
        <w:t>Tales to Astonish #25</w:t>
      </w:r>
    </w:p>
    <w:p w:rsidR="00D3227D" w:rsidRDefault="00897A32">
      <w:pPr>
        <w:pStyle w:val="ListBullet"/>
      </w:pPr>
      <w:r>
        <w:t>Journey Into Mystery #74</w:t>
      </w:r>
    </w:p>
    <w:p w:rsidR="00D3227D" w:rsidRDefault="00897A32">
      <w:pPr>
        <w:pStyle w:val="ListBullet"/>
      </w:pPr>
      <w:r>
        <w:t>Teen-Age Romance #84</w:t>
      </w:r>
    </w:p>
    <w:p w:rsidR="00D3227D" w:rsidRDefault="00897A32">
      <w:pPr>
        <w:pStyle w:val="ListBullet"/>
      </w:pPr>
      <w:r>
        <w:t>Strange Tales #90</w:t>
      </w:r>
    </w:p>
    <w:p w:rsidR="00D3227D" w:rsidRDefault="00897A32">
      <w:pPr>
        <w:pStyle w:val="Heading3"/>
      </w:pPr>
      <w:r>
        <w:t>December, 1961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Amazing Adult Fantasy #7</w:t>
      </w:r>
    </w:p>
    <w:p w:rsidR="00D3227D" w:rsidRDefault="00897A32">
      <w:pPr>
        <w:pStyle w:val="ListBullet"/>
      </w:pPr>
      <w:r>
        <w:t>Tales of Suspense #24</w:t>
      </w:r>
    </w:p>
    <w:p w:rsidR="00D3227D" w:rsidRDefault="00897A32">
      <w:pPr>
        <w:pStyle w:val="ListBullet"/>
      </w:pPr>
      <w:r>
        <w:t>Rawhide Kid #25</w:t>
      </w:r>
    </w:p>
    <w:p w:rsidR="00D3227D" w:rsidRDefault="00897A32">
      <w:pPr>
        <w:pStyle w:val="ListBullet"/>
      </w:pPr>
      <w:r>
        <w:t>Tales to Astonish #26</w:t>
      </w:r>
    </w:p>
    <w:p w:rsidR="00D3227D" w:rsidRDefault="00897A32">
      <w:pPr>
        <w:pStyle w:val="ListBullet"/>
      </w:pPr>
      <w:r>
        <w:t>Journey Into Mystery #75</w:t>
      </w:r>
    </w:p>
    <w:p w:rsidR="00D3227D" w:rsidRDefault="00897A32">
      <w:pPr>
        <w:pStyle w:val="ListBullet"/>
      </w:pPr>
      <w:r>
        <w:t>Strange Tales #91</w:t>
      </w:r>
    </w:p>
    <w:p w:rsidR="00D3227D" w:rsidRDefault="00897A32">
      <w:pPr>
        <w:pStyle w:val="Heading3"/>
      </w:pPr>
      <w:r>
        <w:t>January, 1962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Strange Tales Annual #1</w:t>
      </w:r>
    </w:p>
    <w:p w:rsidR="00D3227D" w:rsidRDefault="00897A32">
      <w:pPr>
        <w:pStyle w:val="ListBullet"/>
      </w:pPr>
      <w:r>
        <w:t>Fantastic Four #2</w:t>
      </w:r>
    </w:p>
    <w:p w:rsidR="00D3227D" w:rsidRDefault="00897A32">
      <w:pPr>
        <w:pStyle w:val="ListBullet"/>
      </w:pPr>
      <w:r>
        <w:t>Amazing Adult Fantasy #8</w:t>
      </w:r>
    </w:p>
    <w:p w:rsidR="00D3227D" w:rsidRDefault="00897A32">
      <w:pPr>
        <w:pStyle w:val="ListBullet"/>
      </w:pPr>
      <w:r>
        <w:t>Tales of Suspense #25</w:t>
      </w:r>
    </w:p>
    <w:p w:rsidR="00D3227D" w:rsidRDefault="00897A32">
      <w:pPr>
        <w:pStyle w:val="ListBullet"/>
      </w:pPr>
      <w:r>
        <w:t>Tales to Astonish #27</w:t>
      </w:r>
    </w:p>
    <w:p w:rsidR="00D3227D" w:rsidRDefault="00897A32">
      <w:pPr>
        <w:pStyle w:val="ListBullet"/>
      </w:pPr>
      <w:r>
        <w:t>Journey Into Mystery #76</w:t>
      </w:r>
    </w:p>
    <w:p w:rsidR="00D3227D" w:rsidRDefault="00897A32">
      <w:pPr>
        <w:pStyle w:val="ListBullet"/>
      </w:pPr>
      <w:r>
        <w:t>Strange Tales #92</w:t>
      </w:r>
    </w:p>
    <w:p w:rsidR="00D3227D" w:rsidRDefault="00897A32">
      <w:pPr>
        <w:pStyle w:val="Heading3"/>
      </w:pPr>
      <w:r>
        <w:t>February, 1962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Amazing Adult Fantasy #9</w:t>
      </w:r>
    </w:p>
    <w:p w:rsidR="00D3227D" w:rsidRDefault="00897A32">
      <w:pPr>
        <w:pStyle w:val="ListBullet"/>
      </w:pPr>
      <w:r>
        <w:t>Tales of Suspense #26</w:t>
      </w:r>
    </w:p>
    <w:p w:rsidR="00D3227D" w:rsidRDefault="00897A32">
      <w:pPr>
        <w:pStyle w:val="ListBullet"/>
      </w:pPr>
      <w:r>
        <w:t>Rawhide Kid #26</w:t>
      </w:r>
    </w:p>
    <w:p w:rsidR="00D3227D" w:rsidRDefault="00897A32">
      <w:pPr>
        <w:pStyle w:val="ListBullet"/>
      </w:pPr>
      <w:r>
        <w:t>Tales to Astonish #28</w:t>
      </w:r>
    </w:p>
    <w:p w:rsidR="00D3227D" w:rsidRDefault="00897A32">
      <w:pPr>
        <w:pStyle w:val="ListBullet"/>
      </w:pPr>
      <w:r>
        <w:t>Journey Into Mystery #77</w:t>
      </w:r>
    </w:p>
    <w:p w:rsidR="00D3227D" w:rsidRDefault="00897A32">
      <w:pPr>
        <w:pStyle w:val="ListBullet"/>
      </w:pPr>
      <w:r>
        <w:lastRenderedPageBreak/>
        <w:t>Strange Tales #93</w:t>
      </w:r>
    </w:p>
    <w:p w:rsidR="00D3227D" w:rsidRDefault="00897A32">
      <w:pPr>
        <w:pStyle w:val="Heading3"/>
      </w:pPr>
      <w:r>
        <w:t>March, 1962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Fantastic Four #3</w:t>
      </w:r>
    </w:p>
    <w:p w:rsidR="00D3227D" w:rsidRDefault="00897A32">
      <w:pPr>
        <w:pStyle w:val="ListBullet"/>
      </w:pPr>
      <w:r>
        <w:t>Amazing Adult Fantasy #10</w:t>
      </w:r>
    </w:p>
    <w:p w:rsidR="00D3227D" w:rsidRDefault="00897A32">
      <w:pPr>
        <w:pStyle w:val="ListBullet"/>
      </w:pPr>
      <w:r>
        <w:t>Tales of Suspense #27</w:t>
      </w:r>
    </w:p>
    <w:p w:rsidR="00D3227D" w:rsidRDefault="00897A32">
      <w:pPr>
        <w:pStyle w:val="ListBullet"/>
      </w:pPr>
      <w:r>
        <w:t>Tales to Astonish #29</w:t>
      </w:r>
    </w:p>
    <w:p w:rsidR="00D3227D" w:rsidRDefault="00897A32">
      <w:pPr>
        <w:pStyle w:val="ListBullet"/>
      </w:pPr>
      <w:r>
        <w:t>Journey Into Mystery #78</w:t>
      </w:r>
    </w:p>
    <w:p w:rsidR="00D3227D" w:rsidRDefault="00897A32">
      <w:pPr>
        <w:pStyle w:val="ListBullet"/>
      </w:pPr>
      <w:r>
        <w:t>Strange Tales #94</w:t>
      </w:r>
    </w:p>
    <w:p w:rsidR="00D3227D" w:rsidRDefault="00897A32">
      <w:pPr>
        <w:pStyle w:val="Heading3"/>
      </w:pPr>
      <w:r>
        <w:t>April, 1962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Amazing Adult Fantasy #11</w:t>
      </w:r>
    </w:p>
    <w:p w:rsidR="00D3227D" w:rsidRDefault="00897A32">
      <w:pPr>
        <w:pStyle w:val="ListBullet"/>
      </w:pPr>
      <w:r>
        <w:t>Rawhide Kid #27</w:t>
      </w:r>
    </w:p>
    <w:p w:rsidR="00D3227D" w:rsidRDefault="00897A32">
      <w:pPr>
        <w:pStyle w:val="ListBullet"/>
      </w:pPr>
      <w:r>
        <w:t>Tales of Suspense #28</w:t>
      </w:r>
    </w:p>
    <w:p w:rsidR="00D3227D" w:rsidRDefault="00897A32">
      <w:pPr>
        <w:pStyle w:val="ListBullet"/>
      </w:pPr>
      <w:r>
        <w:t>Tales to Astonish #30</w:t>
      </w:r>
    </w:p>
    <w:p w:rsidR="00D3227D" w:rsidRDefault="00897A32">
      <w:pPr>
        <w:pStyle w:val="ListBullet"/>
      </w:pPr>
      <w:r>
        <w:t>Journey Into Mystery #79</w:t>
      </w:r>
    </w:p>
    <w:p w:rsidR="00D3227D" w:rsidRDefault="00897A32">
      <w:pPr>
        <w:pStyle w:val="ListBullet"/>
      </w:pPr>
      <w:r>
        <w:t>Strange Tales #95</w:t>
      </w:r>
    </w:p>
    <w:p w:rsidR="00D3227D" w:rsidRDefault="00897A32">
      <w:pPr>
        <w:pStyle w:val="Heading3"/>
      </w:pPr>
      <w:r>
        <w:t>May, 1962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Incredible Hulk #1</w:t>
      </w:r>
    </w:p>
    <w:p w:rsidR="00D3227D" w:rsidRDefault="00897A32">
      <w:pPr>
        <w:pStyle w:val="ListBullet"/>
      </w:pPr>
      <w:r>
        <w:t>Fantastic Four #4</w:t>
      </w:r>
    </w:p>
    <w:p w:rsidR="00D3227D" w:rsidRDefault="00897A32">
      <w:pPr>
        <w:pStyle w:val="ListBullet"/>
      </w:pPr>
      <w:r>
        <w:t>Amazing Adult Fantasy #12</w:t>
      </w:r>
    </w:p>
    <w:p w:rsidR="00D3227D" w:rsidRDefault="00897A32">
      <w:pPr>
        <w:pStyle w:val="ListBullet"/>
      </w:pPr>
      <w:r>
        <w:t>Tales of Suspense #29</w:t>
      </w:r>
    </w:p>
    <w:p w:rsidR="00D3227D" w:rsidRDefault="00897A32">
      <w:pPr>
        <w:pStyle w:val="ListBullet"/>
      </w:pPr>
      <w:r>
        <w:t>Tales to Astonish #31</w:t>
      </w:r>
    </w:p>
    <w:p w:rsidR="00D3227D" w:rsidRDefault="00897A32">
      <w:pPr>
        <w:pStyle w:val="ListBullet"/>
      </w:pPr>
      <w:r>
        <w:t>Journey Into Mystery #80</w:t>
      </w:r>
    </w:p>
    <w:p w:rsidR="00D3227D" w:rsidRDefault="00897A32">
      <w:pPr>
        <w:pStyle w:val="ListBullet"/>
      </w:pPr>
      <w:r>
        <w:t>Strange Tales #96</w:t>
      </w:r>
    </w:p>
    <w:p w:rsidR="00D3227D" w:rsidRDefault="00897A32">
      <w:pPr>
        <w:pStyle w:val="Heading3"/>
      </w:pPr>
      <w:r>
        <w:t>June, 1962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Amazing Adult Fantasy #13</w:t>
      </w:r>
    </w:p>
    <w:p w:rsidR="00D3227D" w:rsidRDefault="00897A32">
      <w:pPr>
        <w:pStyle w:val="ListBullet"/>
      </w:pPr>
      <w:r>
        <w:t>Rawhide Kid #28</w:t>
      </w:r>
    </w:p>
    <w:p w:rsidR="00D3227D" w:rsidRDefault="00897A32">
      <w:pPr>
        <w:pStyle w:val="ListBullet"/>
      </w:pPr>
      <w:r>
        <w:t>Tales of Suspense #30</w:t>
      </w:r>
    </w:p>
    <w:p w:rsidR="00D3227D" w:rsidRDefault="00897A32">
      <w:pPr>
        <w:pStyle w:val="ListBullet"/>
      </w:pPr>
      <w:r>
        <w:t>Tales to Astonish #32</w:t>
      </w:r>
    </w:p>
    <w:p w:rsidR="00D3227D" w:rsidRDefault="00897A32">
      <w:pPr>
        <w:pStyle w:val="ListBullet"/>
      </w:pPr>
      <w:r>
        <w:t>Journey Into Mystery #81</w:t>
      </w:r>
    </w:p>
    <w:p w:rsidR="00D3227D" w:rsidRDefault="00897A32">
      <w:pPr>
        <w:pStyle w:val="ListBullet"/>
      </w:pPr>
      <w:r>
        <w:t>Strange Tales #97</w:t>
      </w:r>
    </w:p>
    <w:p w:rsidR="00D3227D" w:rsidRDefault="00897A32">
      <w:pPr>
        <w:pStyle w:val="Heading3"/>
      </w:pPr>
      <w:r>
        <w:t>July, 1962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lastRenderedPageBreak/>
        <w:t>Incredible Hulk #2</w:t>
      </w:r>
    </w:p>
    <w:p w:rsidR="00D3227D" w:rsidRDefault="00897A32">
      <w:pPr>
        <w:pStyle w:val="ListBullet"/>
      </w:pPr>
      <w:r>
        <w:t>Fantastic Four #5</w:t>
      </w:r>
    </w:p>
    <w:p w:rsidR="00D3227D" w:rsidRDefault="00897A32">
      <w:pPr>
        <w:pStyle w:val="ListBullet"/>
      </w:pPr>
      <w:r>
        <w:t>Amazing Adult Fantasy #14</w:t>
      </w:r>
    </w:p>
    <w:p w:rsidR="00D3227D" w:rsidRDefault="00897A32">
      <w:pPr>
        <w:pStyle w:val="ListBullet"/>
      </w:pPr>
      <w:r>
        <w:t>Tales of Suspense #31</w:t>
      </w:r>
    </w:p>
    <w:p w:rsidR="00D3227D" w:rsidRDefault="00897A32">
      <w:pPr>
        <w:pStyle w:val="ListBullet"/>
      </w:pPr>
      <w:r>
        <w:t>Tales to Astonish #33</w:t>
      </w:r>
    </w:p>
    <w:p w:rsidR="00D3227D" w:rsidRDefault="00897A32">
      <w:pPr>
        <w:pStyle w:val="ListBullet"/>
      </w:pPr>
      <w:r>
        <w:t>Journey Into Mystery #82</w:t>
      </w:r>
    </w:p>
    <w:p w:rsidR="00D3227D" w:rsidRDefault="00897A32">
      <w:pPr>
        <w:pStyle w:val="ListBullet"/>
      </w:pPr>
      <w:r>
        <w:t>Strange Tales #98</w:t>
      </w:r>
    </w:p>
    <w:p w:rsidR="00D3227D" w:rsidRDefault="00897A32">
      <w:pPr>
        <w:pStyle w:val="Heading3"/>
      </w:pPr>
      <w:r>
        <w:t>August, 1962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Tales of Suspense #32</w:t>
      </w:r>
    </w:p>
    <w:p w:rsidR="00D3227D" w:rsidRDefault="00897A32">
      <w:pPr>
        <w:pStyle w:val="ListBullet"/>
      </w:pPr>
      <w:r>
        <w:t>Amazing Fantasy #15</w:t>
      </w:r>
    </w:p>
    <w:p w:rsidR="00D3227D" w:rsidRDefault="00897A32">
      <w:pPr>
        <w:pStyle w:val="ListBullet"/>
      </w:pPr>
      <w:r>
        <w:t>Rawhide Kid #29</w:t>
      </w:r>
    </w:p>
    <w:p w:rsidR="00D3227D" w:rsidRDefault="00897A32">
      <w:pPr>
        <w:pStyle w:val="ListBullet"/>
      </w:pPr>
      <w:r>
        <w:t>Tales to Astonish #34</w:t>
      </w:r>
    </w:p>
    <w:p w:rsidR="00D3227D" w:rsidRDefault="00897A32">
      <w:pPr>
        <w:pStyle w:val="ListBullet"/>
      </w:pPr>
      <w:r>
        <w:t>Journey Into Mystery #83</w:t>
      </w:r>
    </w:p>
    <w:p w:rsidR="00D3227D" w:rsidRDefault="00897A32">
      <w:pPr>
        <w:pStyle w:val="ListBullet"/>
      </w:pPr>
      <w:r>
        <w:t>Strange Tales #99</w:t>
      </w:r>
    </w:p>
    <w:p w:rsidR="00D3227D" w:rsidRDefault="00897A32">
      <w:pPr>
        <w:pStyle w:val="Heading3"/>
      </w:pPr>
      <w:r>
        <w:t>September, 1962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Tales of Suspense #33</w:t>
      </w:r>
    </w:p>
    <w:p w:rsidR="00D3227D" w:rsidRDefault="00897A32">
      <w:pPr>
        <w:pStyle w:val="ListBullet"/>
      </w:pPr>
      <w:r>
        <w:t>Incredible Hulk #3</w:t>
      </w:r>
    </w:p>
    <w:p w:rsidR="00D3227D" w:rsidRDefault="00897A32">
      <w:pPr>
        <w:pStyle w:val="ListBullet"/>
      </w:pPr>
      <w:r>
        <w:t>Fantastic Four #6</w:t>
      </w:r>
    </w:p>
    <w:p w:rsidR="00D3227D" w:rsidRDefault="00897A32">
      <w:pPr>
        <w:pStyle w:val="ListBullet"/>
      </w:pPr>
      <w:r>
        <w:t>Tales to Astonish #35</w:t>
      </w:r>
    </w:p>
    <w:p w:rsidR="00D3227D" w:rsidRDefault="00897A32">
      <w:pPr>
        <w:pStyle w:val="ListBullet"/>
      </w:pPr>
      <w:r>
        <w:t>Journey Into Mystery #84</w:t>
      </w:r>
    </w:p>
    <w:p w:rsidR="00D3227D" w:rsidRDefault="00897A32">
      <w:pPr>
        <w:pStyle w:val="ListBullet"/>
      </w:pPr>
      <w:r>
        <w:t>Strange Tales #100</w:t>
      </w:r>
    </w:p>
    <w:p w:rsidR="00D3227D" w:rsidRDefault="00897A32">
      <w:pPr>
        <w:pStyle w:val="Heading3"/>
      </w:pPr>
      <w:r>
        <w:t>October, 1962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Tales of Suspense #34</w:t>
      </w:r>
    </w:p>
    <w:p w:rsidR="00D3227D" w:rsidRDefault="00897A32">
      <w:pPr>
        <w:pStyle w:val="ListBullet"/>
      </w:pPr>
      <w:r>
        <w:t>Fantastic Four #7</w:t>
      </w:r>
    </w:p>
    <w:p w:rsidR="00D3227D" w:rsidRDefault="00897A32">
      <w:pPr>
        <w:pStyle w:val="ListBullet"/>
      </w:pPr>
      <w:r>
        <w:t>Rawhide Kid #30</w:t>
      </w:r>
    </w:p>
    <w:p w:rsidR="00D3227D" w:rsidRDefault="00897A32">
      <w:pPr>
        <w:pStyle w:val="ListBullet"/>
      </w:pPr>
      <w:r>
        <w:t>Tales to Astonish #36</w:t>
      </w:r>
    </w:p>
    <w:p w:rsidR="00D3227D" w:rsidRDefault="00897A32">
      <w:pPr>
        <w:pStyle w:val="ListBullet"/>
      </w:pPr>
      <w:r>
        <w:t>Journey Into Mystery #85</w:t>
      </w:r>
    </w:p>
    <w:p w:rsidR="00D3227D" w:rsidRDefault="00897A32">
      <w:pPr>
        <w:pStyle w:val="ListBullet"/>
      </w:pPr>
      <w:r>
        <w:t>Strange Tales #101</w:t>
      </w:r>
    </w:p>
    <w:p w:rsidR="00D3227D" w:rsidRDefault="00897A32">
      <w:pPr>
        <w:pStyle w:val="Heading3"/>
      </w:pPr>
      <w:r>
        <w:t>November, 1962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Tales of Suspense #35</w:t>
      </w:r>
    </w:p>
    <w:p w:rsidR="00D3227D" w:rsidRDefault="00897A32">
      <w:pPr>
        <w:pStyle w:val="ListBullet"/>
      </w:pPr>
      <w:r>
        <w:t>Two-Gun Kid #60</w:t>
      </w:r>
    </w:p>
    <w:p w:rsidR="00D3227D" w:rsidRDefault="00897A32">
      <w:pPr>
        <w:pStyle w:val="ListBullet"/>
      </w:pPr>
      <w:r>
        <w:t>Incredible Hulk #4</w:t>
      </w:r>
    </w:p>
    <w:p w:rsidR="00D3227D" w:rsidRDefault="00897A32">
      <w:pPr>
        <w:pStyle w:val="ListBullet"/>
      </w:pPr>
      <w:r>
        <w:t>Fantastic Four #8</w:t>
      </w:r>
    </w:p>
    <w:p w:rsidR="00D3227D" w:rsidRDefault="00897A32">
      <w:pPr>
        <w:pStyle w:val="ListBullet"/>
      </w:pPr>
      <w:r>
        <w:lastRenderedPageBreak/>
        <w:t>Tales to Astonish #37</w:t>
      </w:r>
    </w:p>
    <w:p w:rsidR="00D3227D" w:rsidRDefault="00897A32">
      <w:pPr>
        <w:pStyle w:val="ListBullet"/>
      </w:pPr>
      <w:r>
        <w:t>Journey Into Mystery #86</w:t>
      </w:r>
    </w:p>
    <w:p w:rsidR="00D3227D" w:rsidRDefault="00897A32">
      <w:pPr>
        <w:pStyle w:val="ListBullet"/>
      </w:pPr>
      <w:r>
        <w:t>Strange Tales #102</w:t>
      </w:r>
    </w:p>
    <w:p w:rsidR="00D3227D" w:rsidRDefault="00897A32">
      <w:pPr>
        <w:pStyle w:val="Heading3"/>
      </w:pPr>
      <w:r>
        <w:t>December, 1962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Tales of Suspense #36</w:t>
      </w:r>
    </w:p>
    <w:p w:rsidR="00D3227D" w:rsidRDefault="00897A32">
      <w:pPr>
        <w:pStyle w:val="ListBullet"/>
      </w:pPr>
      <w:r>
        <w:t>Fantastic Four #9</w:t>
      </w:r>
    </w:p>
    <w:p w:rsidR="00D3227D" w:rsidRDefault="00897A32">
      <w:pPr>
        <w:pStyle w:val="ListBullet"/>
      </w:pPr>
      <w:r>
        <w:t>Rawhide Kid #31</w:t>
      </w:r>
    </w:p>
    <w:p w:rsidR="00D3227D" w:rsidRDefault="00897A32">
      <w:pPr>
        <w:pStyle w:val="ListBullet"/>
      </w:pPr>
      <w:r>
        <w:t>Tales to Astonish #38</w:t>
      </w:r>
    </w:p>
    <w:p w:rsidR="00D3227D" w:rsidRDefault="00897A32">
      <w:pPr>
        <w:pStyle w:val="ListBullet"/>
      </w:pPr>
      <w:r>
        <w:t>Journey Into Mystery #87</w:t>
      </w:r>
    </w:p>
    <w:p w:rsidR="00D3227D" w:rsidRDefault="00897A32">
      <w:pPr>
        <w:pStyle w:val="ListBullet"/>
      </w:pPr>
      <w:r>
        <w:t>Strange Tales #103</w:t>
      </w:r>
    </w:p>
    <w:p w:rsidR="00D3227D" w:rsidRDefault="00897A32">
      <w:pPr>
        <w:pStyle w:val="Heading3"/>
      </w:pPr>
      <w:r>
        <w:t>January, 1963</w:t>
      </w:r>
    </w:p>
    <w:p w:rsidR="00D3227D" w:rsidRDefault="00897A32">
      <w:r>
        <w:t xml:space="preserve">Number of comics published this month: </w:t>
      </w:r>
      <w:r>
        <w:rPr>
          <w:b/>
        </w:rPr>
        <w:t>9</w:t>
      </w:r>
    </w:p>
    <w:p w:rsidR="00D3227D" w:rsidRDefault="00897A32">
      <w:pPr>
        <w:pStyle w:val="ListBullet"/>
      </w:pPr>
      <w:r>
        <w:t>Fantastic Four #10</w:t>
      </w:r>
    </w:p>
    <w:p w:rsidR="00D3227D" w:rsidRDefault="00897A32">
      <w:pPr>
        <w:pStyle w:val="ListBullet"/>
      </w:pPr>
      <w:r>
        <w:t>Tales of Suspense #37</w:t>
      </w:r>
    </w:p>
    <w:p w:rsidR="00D3227D" w:rsidRDefault="00897A32">
      <w:pPr>
        <w:pStyle w:val="ListBullet"/>
      </w:pPr>
      <w:r>
        <w:t>Two-Gun Kid #61</w:t>
      </w:r>
    </w:p>
    <w:p w:rsidR="00D3227D" w:rsidRDefault="00897A32">
      <w:pPr>
        <w:pStyle w:val="ListBullet"/>
      </w:pPr>
      <w:r>
        <w:t>Patsy and Hedy Annual #1</w:t>
      </w:r>
    </w:p>
    <w:p w:rsidR="00D3227D" w:rsidRDefault="00897A32">
      <w:pPr>
        <w:pStyle w:val="ListBullet"/>
      </w:pPr>
      <w:r>
        <w:t>Incredible Hulk #5</w:t>
      </w:r>
    </w:p>
    <w:p w:rsidR="00D3227D" w:rsidRDefault="00897A32">
      <w:pPr>
        <w:pStyle w:val="ListBullet"/>
      </w:pPr>
      <w:r>
        <w:t>Tales to Astonish #39</w:t>
      </w:r>
    </w:p>
    <w:p w:rsidR="00D3227D" w:rsidRDefault="00897A32">
      <w:pPr>
        <w:pStyle w:val="ListBullet"/>
      </w:pPr>
      <w:r>
        <w:t>Journey Into Mystery #88</w:t>
      </w:r>
    </w:p>
    <w:p w:rsidR="00D3227D" w:rsidRDefault="00897A32">
      <w:pPr>
        <w:pStyle w:val="ListBullet"/>
      </w:pPr>
      <w:r>
        <w:t>Love Romances #103</w:t>
      </w:r>
    </w:p>
    <w:p w:rsidR="00D3227D" w:rsidRDefault="00897A32">
      <w:pPr>
        <w:pStyle w:val="ListBullet"/>
      </w:pPr>
      <w:r>
        <w:t>Strange Tales #104</w:t>
      </w:r>
    </w:p>
    <w:p w:rsidR="00D3227D" w:rsidRDefault="00897A32">
      <w:pPr>
        <w:pStyle w:val="Heading3"/>
      </w:pPr>
      <w:r>
        <w:t>February, 1963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Fantastic Four #11</w:t>
      </w:r>
    </w:p>
    <w:p w:rsidR="00D3227D" w:rsidRDefault="00897A32">
      <w:pPr>
        <w:pStyle w:val="ListBullet"/>
      </w:pPr>
      <w:r>
        <w:t>Tales of Suspense #38</w:t>
      </w:r>
    </w:p>
    <w:p w:rsidR="00D3227D" w:rsidRDefault="00897A32">
      <w:pPr>
        <w:pStyle w:val="ListBullet"/>
      </w:pPr>
      <w:r>
        <w:t>Modeling with Millie #21</w:t>
      </w:r>
    </w:p>
    <w:p w:rsidR="00D3227D" w:rsidRDefault="00897A32">
      <w:pPr>
        <w:pStyle w:val="ListBullet"/>
      </w:pPr>
      <w:r>
        <w:t>Rawhide Kid #32</w:t>
      </w:r>
    </w:p>
    <w:p w:rsidR="00D3227D" w:rsidRDefault="00897A32">
      <w:pPr>
        <w:pStyle w:val="ListBullet"/>
      </w:pPr>
      <w:r>
        <w:t>Tales to Astonish #40</w:t>
      </w:r>
    </w:p>
    <w:p w:rsidR="00D3227D" w:rsidRDefault="00897A32">
      <w:pPr>
        <w:pStyle w:val="ListBullet"/>
      </w:pPr>
      <w:r>
        <w:t>Journey Into Mystery #89</w:t>
      </w:r>
    </w:p>
    <w:p w:rsidR="00D3227D" w:rsidRDefault="00897A32">
      <w:pPr>
        <w:pStyle w:val="ListBullet"/>
      </w:pPr>
      <w:r>
        <w:t>Strange Tales #105</w:t>
      </w:r>
    </w:p>
    <w:p w:rsidR="00D3227D" w:rsidRDefault="00897A32">
      <w:pPr>
        <w:pStyle w:val="Heading3"/>
      </w:pPr>
      <w:r>
        <w:t>March, 1963</w:t>
      </w:r>
    </w:p>
    <w:p w:rsidR="00D3227D" w:rsidRDefault="00897A32">
      <w:r>
        <w:t xml:space="preserve">Number of comics published this month: </w:t>
      </w:r>
      <w:r>
        <w:rPr>
          <w:b/>
        </w:rPr>
        <w:t>8</w:t>
      </w:r>
    </w:p>
    <w:p w:rsidR="00D3227D" w:rsidRDefault="00897A32">
      <w:pPr>
        <w:pStyle w:val="ListBullet"/>
      </w:pPr>
      <w:r>
        <w:t>Fantastic Four #12</w:t>
      </w:r>
    </w:p>
    <w:p w:rsidR="00D3227D" w:rsidRDefault="00897A32">
      <w:pPr>
        <w:pStyle w:val="ListBullet"/>
      </w:pPr>
      <w:r>
        <w:t>Two-Gun Kid #62</w:t>
      </w:r>
    </w:p>
    <w:p w:rsidR="00D3227D" w:rsidRDefault="00897A32">
      <w:pPr>
        <w:pStyle w:val="ListBullet"/>
      </w:pPr>
      <w:r>
        <w:t>The Amazing Spider-Man #1</w:t>
      </w:r>
    </w:p>
    <w:p w:rsidR="00D3227D" w:rsidRDefault="00897A32">
      <w:pPr>
        <w:pStyle w:val="ListBullet"/>
      </w:pPr>
      <w:r>
        <w:t>Incredible Hulk #6</w:t>
      </w:r>
    </w:p>
    <w:p w:rsidR="00D3227D" w:rsidRDefault="00897A32">
      <w:pPr>
        <w:pStyle w:val="ListBullet"/>
      </w:pPr>
      <w:r>
        <w:lastRenderedPageBreak/>
        <w:t>Tales of Suspense #39</w:t>
      </w:r>
    </w:p>
    <w:p w:rsidR="00D3227D" w:rsidRDefault="00897A32">
      <w:pPr>
        <w:pStyle w:val="ListBullet"/>
      </w:pPr>
      <w:r>
        <w:t>Tales to Astonish #41</w:t>
      </w:r>
    </w:p>
    <w:p w:rsidR="00D3227D" w:rsidRDefault="00897A32">
      <w:pPr>
        <w:pStyle w:val="ListBullet"/>
      </w:pPr>
      <w:r>
        <w:t>Journey Into Mystery #90</w:t>
      </w:r>
    </w:p>
    <w:p w:rsidR="00D3227D" w:rsidRDefault="00897A32">
      <w:pPr>
        <w:pStyle w:val="ListBullet"/>
      </w:pPr>
      <w:r>
        <w:t>Strange Tales #106</w:t>
      </w:r>
    </w:p>
    <w:p w:rsidR="00D3227D" w:rsidRDefault="00897A32">
      <w:pPr>
        <w:pStyle w:val="Heading3"/>
      </w:pPr>
      <w:r>
        <w:t>April, 1963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Fantastic Four #13</w:t>
      </w:r>
    </w:p>
    <w:p w:rsidR="00D3227D" w:rsidRDefault="00897A32">
      <w:pPr>
        <w:pStyle w:val="ListBullet"/>
      </w:pPr>
      <w:r>
        <w:t>Modeling with Millie #22</w:t>
      </w:r>
    </w:p>
    <w:p w:rsidR="00D3227D" w:rsidRDefault="00897A32">
      <w:pPr>
        <w:pStyle w:val="ListBullet"/>
      </w:pPr>
      <w:r>
        <w:t>Rawhide Kid #33</w:t>
      </w:r>
    </w:p>
    <w:p w:rsidR="00D3227D" w:rsidRDefault="00897A32">
      <w:pPr>
        <w:pStyle w:val="ListBullet"/>
      </w:pPr>
      <w:r>
        <w:t>Tales of Suspense #40</w:t>
      </w:r>
    </w:p>
    <w:p w:rsidR="00D3227D" w:rsidRDefault="00897A32">
      <w:pPr>
        <w:pStyle w:val="ListBullet"/>
      </w:pPr>
      <w:r>
        <w:t>Tales to Astonish #42</w:t>
      </w:r>
    </w:p>
    <w:p w:rsidR="00D3227D" w:rsidRDefault="00897A32">
      <w:pPr>
        <w:pStyle w:val="ListBullet"/>
      </w:pPr>
      <w:r>
        <w:t>Journey Into Mystery #91</w:t>
      </w:r>
    </w:p>
    <w:p w:rsidR="00D3227D" w:rsidRDefault="00897A32">
      <w:pPr>
        <w:pStyle w:val="ListBullet"/>
      </w:pPr>
      <w:r>
        <w:t>Strange Tales #107</w:t>
      </w:r>
    </w:p>
    <w:p w:rsidR="00D3227D" w:rsidRDefault="00897A32">
      <w:pPr>
        <w:pStyle w:val="Heading3"/>
      </w:pPr>
      <w:r>
        <w:t>May, 1963</w:t>
      </w:r>
    </w:p>
    <w:p w:rsidR="00D3227D" w:rsidRDefault="00897A32">
      <w:r>
        <w:t xml:space="preserve">Number of comics published this month: </w:t>
      </w:r>
      <w:r>
        <w:rPr>
          <w:b/>
        </w:rPr>
        <w:t>8</w:t>
      </w:r>
    </w:p>
    <w:p w:rsidR="00D3227D" w:rsidRDefault="00897A32">
      <w:pPr>
        <w:pStyle w:val="ListBullet"/>
      </w:pPr>
      <w:r>
        <w:t>The Amazing Spider-Man #2</w:t>
      </w:r>
    </w:p>
    <w:p w:rsidR="00D3227D" w:rsidRDefault="00897A32">
      <w:pPr>
        <w:pStyle w:val="ListBullet"/>
      </w:pPr>
      <w:r>
        <w:t>Fantastic Four #14</w:t>
      </w:r>
    </w:p>
    <w:p w:rsidR="00D3227D" w:rsidRDefault="00897A32">
      <w:pPr>
        <w:pStyle w:val="ListBullet"/>
      </w:pPr>
      <w:r>
        <w:t>Two-Gun Kid #63</w:t>
      </w:r>
    </w:p>
    <w:p w:rsidR="00D3227D" w:rsidRDefault="00897A32">
      <w:pPr>
        <w:pStyle w:val="ListBullet"/>
      </w:pPr>
      <w:r>
        <w:t>Sgt. Fury #1</w:t>
      </w:r>
    </w:p>
    <w:p w:rsidR="00D3227D" w:rsidRDefault="00897A32">
      <w:pPr>
        <w:pStyle w:val="ListBullet"/>
      </w:pPr>
      <w:r>
        <w:t>Tales of Suspense #41</w:t>
      </w:r>
    </w:p>
    <w:p w:rsidR="00D3227D" w:rsidRDefault="00897A32">
      <w:pPr>
        <w:pStyle w:val="ListBullet"/>
      </w:pPr>
      <w:r>
        <w:t>Tales to Astonish #43</w:t>
      </w:r>
    </w:p>
    <w:p w:rsidR="00D3227D" w:rsidRDefault="00897A32">
      <w:pPr>
        <w:pStyle w:val="ListBullet"/>
      </w:pPr>
      <w:r>
        <w:t>Journey Into Mystery #92</w:t>
      </w:r>
    </w:p>
    <w:p w:rsidR="00D3227D" w:rsidRDefault="00897A32">
      <w:pPr>
        <w:pStyle w:val="ListBullet"/>
      </w:pPr>
      <w:r>
        <w:t>Strange Tales #108</w:t>
      </w:r>
    </w:p>
    <w:p w:rsidR="00D3227D" w:rsidRDefault="00897A32">
      <w:pPr>
        <w:pStyle w:val="Heading3"/>
      </w:pPr>
      <w:r>
        <w:t>June, 1963</w:t>
      </w:r>
    </w:p>
    <w:p w:rsidR="00D3227D" w:rsidRDefault="00897A32">
      <w:r>
        <w:t xml:space="preserve">Number of comics published this month: </w:t>
      </w:r>
      <w:r>
        <w:rPr>
          <w:b/>
        </w:rPr>
        <w:t>8</w:t>
      </w:r>
    </w:p>
    <w:p w:rsidR="00D3227D" w:rsidRDefault="00897A32">
      <w:pPr>
        <w:pStyle w:val="ListBullet"/>
      </w:pPr>
      <w:r>
        <w:t>Fantastic Four #15</w:t>
      </w:r>
    </w:p>
    <w:p w:rsidR="00D3227D" w:rsidRDefault="00897A32">
      <w:pPr>
        <w:pStyle w:val="ListBullet"/>
      </w:pPr>
      <w:r>
        <w:t>Strange Tales Annual #2</w:t>
      </w:r>
    </w:p>
    <w:p w:rsidR="00D3227D" w:rsidRDefault="00897A32">
      <w:pPr>
        <w:pStyle w:val="ListBullet"/>
      </w:pPr>
      <w:r>
        <w:t>Modeling with Millie #23</w:t>
      </w:r>
    </w:p>
    <w:p w:rsidR="00D3227D" w:rsidRDefault="00897A32">
      <w:pPr>
        <w:pStyle w:val="ListBullet"/>
      </w:pPr>
      <w:r>
        <w:t>Rawhide Kid #34</w:t>
      </w:r>
    </w:p>
    <w:p w:rsidR="00D3227D" w:rsidRDefault="00897A32">
      <w:pPr>
        <w:pStyle w:val="ListBullet"/>
      </w:pPr>
      <w:r>
        <w:t>Tales of Suspense #42</w:t>
      </w:r>
    </w:p>
    <w:p w:rsidR="00D3227D" w:rsidRDefault="00897A32">
      <w:pPr>
        <w:pStyle w:val="ListBullet"/>
      </w:pPr>
      <w:r>
        <w:t>Tales to Astonish #44</w:t>
      </w:r>
    </w:p>
    <w:p w:rsidR="00D3227D" w:rsidRDefault="00897A32">
      <w:pPr>
        <w:pStyle w:val="ListBullet"/>
      </w:pPr>
      <w:r>
        <w:t>Journey Into Mystery #93</w:t>
      </w:r>
    </w:p>
    <w:p w:rsidR="00D3227D" w:rsidRDefault="00897A32">
      <w:pPr>
        <w:pStyle w:val="ListBullet"/>
      </w:pPr>
      <w:r>
        <w:t>Strange Tales #109</w:t>
      </w:r>
    </w:p>
    <w:p w:rsidR="00D3227D" w:rsidRDefault="00897A32">
      <w:pPr>
        <w:pStyle w:val="Heading3"/>
      </w:pPr>
      <w:r>
        <w:t>July, 1963</w:t>
      </w:r>
    </w:p>
    <w:p w:rsidR="00D3227D" w:rsidRDefault="00897A32">
      <w:r>
        <w:t xml:space="preserve">Number of comics published this month: </w:t>
      </w:r>
      <w:r>
        <w:rPr>
          <w:b/>
        </w:rPr>
        <w:t>9</w:t>
      </w:r>
    </w:p>
    <w:p w:rsidR="00D3227D" w:rsidRDefault="00897A32">
      <w:pPr>
        <w:pStyle w:val="ListBullet"/>
      </w:pPr>
      <w:r>
        <w:t>The Amazing Spider-Man #3</w:t>
      </w:r>
    </w:p>
    <w:p w:rsidR="00D3227D" w:rsidRDefault="00897A32">
      <w:pPr>
        <w:pStyle w:val="ListBullet"/>
      </w:pPr>
      <w:r>
        <w:t>Fantastic Four #16</w:t>
      </w:r>
    </w:p>
    <w:p w:rsidR="00D3227D" w:rsidRDefault="00897A32">
      <w:pPr>
        <w:pStyle w:val="ListBullet"/>
      </w:pPr>
      <w:r>
        <w:lastRenderedPageBreak/>
        <w:t>Two-Gun Kid #64</w:t>
      </w:r>
    </w:p>
    <w:p w:rsidR="00D3227D" w:rsidRDefault="00897A32">
      <w:pPr>
        <w:pStyle w:val="ListBullet"/>
      </w:pPr>
      <w:r>
        <w:t>Fantastic Four Annual #1</w:t>
      </w:r>
    </w:p>
    <w:p w:rsidR="00D3227D" w:rsidRDefault="00897A32">
      <w:pPr>
        <w:pStyle w:val="ListBullet"/>
      </w:pPr>
      <w:r>
        <w:t>Sgt. Fury #2</w:t>
      </w:r>
    </w:p>
    <w:p w:rsidR="00D3227D" w:rsidRDefault="00897A32">
      <w:pPr>
        <w:pStyle w:val="ListBullet"/>
      </w:pPr>
      <w:r>
        <w:t>Tales of Suspense #43</w:t>
      </w:r>
    </w:p>
    <w:p w:rsidR="00D3227D" w:rsidRDefault="00897A32">
      <w:pPr>
        <w:pStyle w:val="ListBullet"/>
      </w:pPr>
      <w:r>
        <w:t>Tales to Astonish #45</w:t>
      </w:r>
    </w:p>
    <w:p w:rsidR="00D3227D" w:rsidRDefault="00897A32">
      <w:pPr>
        <w:pStyle w:val="ListBullet"/>
      </w:pPr>
      <w:r>
        <w:t>Journey Into Mystery #94</w:t>
      </w:r>
    </w:p>
    <w:p w:rsidR="00D3227D" w:rsidRDefault="00897A32">
      <w:pPr>
        <w:pStyle w:val="ListBullet"/>
      </w:pPr>
      <w:r>
        <w:t>Strange Tales #110</w:t>
      </w:r>
    </w:p>
    <w:p w:rsidR="00D3227D" w:rsidRDefault="00897A32">
      <w:pPr>
        <w:pStyle w:val="Heading3"/>
      </w:pPr>
      <w:r>
        <w:t>August, 1963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Fantastic Four #17</w:t>
      </w:r>
    </w:p>
    <w:p w:rsidR="00D3227D" w:rsidRDefault="00897A32">
      <w:pPr>
        <w:pStyle w:val="ListBullet"/>
      </w:pPr>
      <w:r>
        <w:t>Modeling with Millie #24</w:t>
      </w:r>
    </w:p>
    <w:p w:rsidR="00D3227D" w:rsidRDefault="00897A32">
      <w:pPr>
        <w:pStyle w:val="ListBullet"/>
      </w:pPr>
      <w:r>
        <w:t>Rawhide Kid #35</w:t>
      </w:r>
    </w:p>
    <w:p w:rsidR="00D3227D" w:rsidRDefault="00897A32">
      <w:pPr>
        <w:pStyle w:val="ListBullet"/>
      </w:pPr>
      <w:r>
        <w:t>Tales of Suspense #44</w:t>
      </w:r>
    </w:p>
    <w:p w:rsidR="00D3227D" w:rsidRDefault="00897A32">
      <w:pPr>
        <w:pStyle w:val="ListBullet"/>
      </w:pPr>
      <w:r>
        <w:t>Tales to Astonish #46</w:t>
      </w:r>
    </w:p>
    <w:p w:rsidR="00D3227D" w:rsidRDefault="00897A32">
      <w:pPr>
        <w:pStyle w:val="ListBullet"/>
      </w:pPr>
      <w:r>
        <w:t>Journey Into Mystery #95</w:t>
      </w:r>
    </w:p>
    <w:p w:rsidR="00D3227D" w:rsidRDefault="00897A32">
      <w:pPr>
        <w:pStyle w:val="ListBullet"/>
      </w:pPr>
      <w:r>
        <w:t>Strange Tales #111</w:t>
      </w:r>
    </w:p>
    <w:p w:rsidR="00D3227D" w:rsidRDefault="00897A32">
      <w:pPr>
        <w:pStyle w:val="Heading3"/>
      </w:pPr>
      <w:r>
        <w:t>September, 1963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The Amazing Spider-Man #4</w:t>
      </w:r>
    </w:p>
    <w:p w:rsidR="00D3227D" w:rsidRDefault="00897A32">
      <w:pPr>
        <w:pStyle w:val="ListBullet"/>
      </w:pPr>
      <w:r>
        <w:t>Fantastic Four #18</w:t>
      </w:r>
    </w:p>
    <w:p w:rsidR="00D3227D" w:rsidRDefault="00897A32">
      <w:pPr>
        <w:pStyle w:val="ListBullet"/>
      </w:pPr>
      <w:r>
        <w:t>Two-Gun Kid #65</w:t>
      </w:r>
    </w:p>
    <w:p w:rsidR="00D3227D" w:rsidRDefault="00897A32">
      <w:pPr>
        <w:pStyle w:val="ListBullet"/>
      </w:pPr>
      <w:r>
        <w:t>Avengers #1</w:t>
      </w:r>
    </w:p>
    <w:p w:rsidR="00D3227D" w:rsidRDefault="00897A32">
      <w:pPr>
        <w:pStyle w:val="ListBullet"/>
      </w:pPr>
      <w:r>
        <w:t>Uncanny X-Men #1</w:t>
      </w:r>
    </w:p>
    <w:p w:rsidR="00D3227D" w:rsidRDefault="00897A32">
      <w:pPr>
        <w:pStyle w:val="ListBullet"/>
      </w:pPr>
      <w:r>
        <w:t>Sgt. Fury #3</w:t>
      </w:r>
    </w:p>
    <w:p w:rsidR="00D3227D" w:rsidRDefault="00897A32">
      <w:pPr>
        <w:pStyle w:val="ListBullet"/>
      </w:pPr>
      <w:r>
        <w:t>Modeling with Millie #25</w:t>
      </w:r>
    </w:p>
    <w:p w:rsidR="00D3227D" w:rsidRDefault="00897A32">
      <w:pPr>
        <w:pStyle w:val="ListBullet"/>
      </w:pPr>
      <w:r>
        <w:t>Tales of Suspense #45</w:t>
      </w:r>
    </w:p>
    <w:p w:rsidR="00D3227D" w:rsidRDefault="00897A32">
      <w:pPr>
        <w:pStyle w:val="ListBullet"/>
      </w:pPr>
      <w:r>
        <w:t>Tales to Astonish #47</w:t>
      </w:r>
    </w:p>
    <w:p w:rsidR="00D3227D" w:rsidRDefault="00897A32">
      <w:pPr>
        <w:pStyle w:val="ListBullet"/>
      </w:pPr>
      <w:r>
        <w:t>Journey Into Mystery #96</w:t>
      </w:r>
    </w:p>
    <w:p w:rsidR="00D3227D" w:rsidRDefault="00897A32">
      <w:pPr>
        <w:pStyle w:val="ListBullet"/>
      </w:pPr>
      <w:r>
        <w:t>Strange Tales #112</w:t>
      </w:r>
    </w:p>
    <w:p w:rsidR="00D3227D" w:rsidRDefault="00897A32">
      <w:pPr>
        <w:pStyle w:val="Heading3"/>
      </w:pPr>
      <w:r>
        <w:t>October, 1963</w:t>
      </w:r>
    </w:p>
    <w:p w:rsidR="00D3227D" w:rsidRDefault="00897A32">
      <w:r>
        <w:t xml:space="preserve">Number of comics published this month: </w:t>
      </w:r>
      <w:r>
        <w:rPr>
          <w:b/>
        </w:rPr>
        <w:t>8</w:t>
      </w:r>
    </w:p>
    <w:p w:rsidR="00D3227D" w:rsidRDefault="00897A32">
      <w:pPr>
        <w:pStyle w:val="ListBullet"/>
      </w:pPr>
      <w:r>
        <w:t>The Amazing Spider-Man #5</w:t>
      </w:r>
    </w:p>
    <w:p w:rsidR="00D3227D" w:rsidRDefault="00897A32">
      <w:pPr>
        <w:pStyle w:val="ListBullet"/>
      </w:pPr>
      <w:r>
        <w:t>Fantastic Four #19</w:t>
      </w:r>
    </w:p>
    <w:p w:rsidR="00D3227D" w:rsidRDefault="00897A32">
      <w:pPr>
        <w:pStyle w:val="ListBullet"/>
      </w:pPr>
      <w:r>
        <w:t>Modeling with Millie #26</w:t>
      </w:r>
    </w:p>
    <w:p w:rsidR="00D3227D" w:rsidRDefault="00897A32">
      <w:pPr>
        <w:pStyle w:val="ListBullet"/>
      </w:pPr>
      <w:r>
        <w:t>Rawhide Kid #36</w:t>
      </w:r>
    </w:p>
    <w:p w:rsidR="00D3227D" w:rsidRDefault="00897A32">
      <w:pPr>
        <w:pStyle w:val="ListBullet"/>
      </w:pPr>
      <w:r>
        <w:t>Tales of Suspense #46</w:t>
      </w:r>
    </w:p>
    <w:p w:rsidR="00D3227D" w:rsidRDefault="00897A32">
      <w:pPr>
        <w:pStyle w:val="ListBullet"/>
      </w:pPr>
      <w:r>
        <w:t>Tales to Astonish #48</w:t>
      </w:r>
    </w:p>
    <w:p w:rsidR="00D3227D" w:rsidRDefault="00897A32">
      <w:pPr>
        <w:pStyle w:val="ListBullet"/>
      </w:pPr>
      <w:r>
        <w:t>Journey Into Mystery #97</w:t>
      </w:r>
    </w:p>
    <w:p w:rsidR="00D3227D" w:rsidRDefault="00897A32">
      <w:pPr>
        <w:pStyle w:val="ListBullet"/>
      </w:pPr>
      <w:r>
        <w:lastRenderedPageBreak/>
        <w:t>Strange Tales #113</w:t>
      </w:r>
    </w:p>
    <w:p w:rsidR="00D3227D" w:rsidRDefault="00897A32">
      <w:pPr>
        <w:pStyle w:val="Heading3"/>
      </w:pPr>
      <w:r>
        <w:t>November, 1963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#2</w:t>
      </w:r>
    </w:p>
    <w:p w:rsidR="00D3227D" w:rsidRDefault="00897A32">
      <w:pPr>
        <w:pStyle w:val="ListBullet"/>
      </w:pPr>
      <w:r>
        <w:t>The Amazing Spider-Man #6</w:t>
      </w:r>
    </w:p>
    <w:p w:rsidR="00D3227D" w:rsidRDefault="00897A32">
      <w:pPr>
        <w:pStyle w:val="ListBullet"/>
      </w:pPr>
      <w:r>
        <w:t>Fantastic Four #20</w:t>
      </w:r>
    </w:p>
    <w:p w:rsidR="00D3227D" w:rsidRDefault="00897A32">
      <w:pPr>
        <w:pStyle w:val="ListBullet"/>
      </w:pPr>
      <w:r>
        <w:t>Two-Gun Kid #66</w:t>
      </w:r>
    </w:p>
    <w:p w:rsidR="00D3227D" w:rsidRDefault="00897A32">
      <w:pPr>
        <w:pStyle w:val="ListBullet"/>
      </w:pPr>
      <w:r>
        <w:t>Uncanny X-Men #2</w:t>
      </w:r>
    </w:p>
    <w:p w:rsidR="00D3227D" w:rsidRDefault="00897A32">
      <w:pPr>
        <w:pStyle w:val="ListBullet"/>
      </w:pPr>
      <w:r>
        <w:t>Sgt. Fury #4</w:t>
      </w:r>
    </w:p>
    <w:p w:rsidR="00D3227D" w:rsidRDefault="00897A32">
      <w:pPr>
        <w:pStyle w:val="ListBullet"/>
      </w:pPr>
      <w:r>
        <w:t>Modeling with Millie #27</w:t>
      </w:r>
    </w:p>
    <w:p w:rsidR="00D3227D" w:rsidRDefault="00897A32">
      <w:pPr>
        <w:pStyle w:val="ListBullet"/>
      </w:pPr>
      <w:r>
        <w:t>Tales of Suspense #47</w:t>
      </w:r>
    </w:p>
    <w:p w:rsidR="00D3227D" w:rsidRDefault="00897A32">
      <w:pPr>
        <w:pStyle w:val="ListBullet"/>
      </w:pPr>
      <w:r>
        <w:t>Tales to Astonish #49</w:t>
      </w:r>
    </w:p>
    <w:p w:rsidR="00D3227D" w:rsidRDefault="00897A32">
      <w:pPr>
        <w:pStyle w:val="ListBullet"/>
      </w:pPr>
      <w:r>
        <w:t>Journey Into Mystery #98</w:t>
      </w:r>
    </w:p>
    <w:p w:rsidR="00D3227D" w:rsidRDefault="00897A32">
      <w:pPr>
        <w:pStyle w:val="ListBullet"/>
      </w:pPr>
      <w:r>
        <w:t>Strange Tales #114</w:t>
      </w:r>
    </w:p>
    <w:p w:rsidR="00D3227D" w:rsidRDefault="00897A32">
      <w:pPr>
        <w:pStyle w:val="Heading3"/>
      </w:pPr>
      <w:r>
        <w:t>December, 1963</w:t>
      </w:r>
    </w:p>
    <w:p w:rsidR="00D3227D" w:rsidRDefault="00897A32">
      <w:r>
        <w:t xml:space="preserve">Number of comics published this month: </w:t>
      </w:r>
      <w:r>
        <w:rPr>
          <w:b/>
        </w:rPr>
        <w:t>8</w:t>
      </w:r>
    </w:p>
    <w:p w:rsidR="00D3227D" w:rsidRDefault="00897A32">
      <w:pPr>
        <w:pStyle w:val="ListBullet"/>
      </w:pPr>
      <w:r>
        <w:t>The Amazing Spider-Man #7</w:t>
      </w:r>
    </w:p>
    <w:p w:rsidR="00D3227D" w:rsidRDefault="00897A32">
      <w:pPr>
        <w:pStyle w:val="ListBullet"/>
      </w:pPr>
      <w:r>
        <w:t>Fantastic Four #21</w:t>
      </w:r>
    </w:p>
    <w:p w:rsidR="00D3227D" w:rsidRDefault="00897A32">
      <w:pPr>
        <w:pStyle w:val="ListBullet"/>
      </w:pPr>
      <w:r>
        <w:t>Modeling with Millie #28</w:t>
      </w:r>
    </w:p>
    <w:p w:rsidR="00D3227D" w:rsidRDefault="00897A32">
      <w:pPr>
        <w:pStyle w:val="ListBullet"/>
      </w:pPr>
      <w:r>
        <w:t>Rawhide Kid #37</w:t>
      </w:r>
    </w:p>
    <w:p w:rsidR="00D3227D" w:rsidRDefault="00897A32">
      <w:pPr>
        <w:pStyle w:val="ListBullet"/>
      </w:pPr>
      <w:r>
        <w:t>Tales of Suspense #48</w:t>
      </w:r>
    </w:p>
    <w:p w:rsidR="00D3227D" w:rsidRDefault="00897A32">
      <w:pPr>
        <w:pStyle w:val="ListBullet"/>
      </w:pPr>
      <w:r>
        <w:t>Tales to Astonish #50</w:t>
      </w:r>
    </w:p>
    <w:p w:rsidR="00D3227D" w:rsidRDefault="00897A32">
      <w:pPr>
        <w:pStyle w:val="ListBullet"/>
      </w:pPr>
      <w:r>
        <w:t>Journey Into Mystery #99</w:t>
      </w:r>
    </w:p>
    <w:p w:rsidR="00D3227D" w:rsidRDefault="00897A32">
      <w:pPr>
        <w:pStyle w:val="ListBullet"/>
      </w:pPr>
      <w:r>
        <w:t>Strange Tales #115</w:t>
      </w:r>
    </w:p>
    <w:p w:rsidR="00D3227D" w:rsidRDefault="00897A32">
      <w:pPr>
        <w:pStyle w:val="Heading3"/>
      </w:pPr>
      <w:r>
        <w:t>January, 1964</w:t>
      </w:r>
    </w:p>
    <w:p w:rsidR="00D3227D" w:rsidRDefault="00897A32">
      <w:r>
        <w:t xml:space="preserve">Number of comics published this month: </w:t>
      </w:r>
      <w:r>
        <w:rPr>
          <w:b/>
        </w:rPr>
        <w:t>10</w:t>
      </w:r>
    </w:p>
    <w:p w:rsidR="00D3227D" w:rsidRDefault="00897A32">
      <w:pPr>
        <w:pStyle w:val="ListBullet"/>
      </w:pPr>
      <w:r>
        <w:t>Avengers #3</w:t>
      </w:r>
    </w:p>
    <w:p w:rsidR="00D3227D" w:rsidRDefault="00897A32">
      <w:pPr>
        <w:pStyle w:val="ListBullet"/>
      </w:pPr>
      <w:r>
        <w:t>The Amazing Spider-Man #8</w:t>
      </w:r>
    </w:p>
    <w:p w:rsidR="00D3227D" w:rsidRDefault="00897A32">
      <w:pPr>
        <w:pStyle w:val="ListBullet"/>
      </w:pPr>
      <w:r>
        <w:t>Fantastic Four #22</w:t>
      </w:r>
    </w:p>
    <w:p w:rsidR="00D3227D" w:rsidRDefault="00897A32">
      <w:pPr>
        <w:pStyle w:val="ListBullet"/>
      </w:pPr>
      <w:r>
        <w:t>Tales of Suspense #49</w:t>
      </w:r>
    </w:p>
    <w:p w:rsidR="00D3227D" w:rsidRDefault="00897A32">
      <w:pPr>
        <w:pStyle w:val="ListBullet"/>
      </w:pPr>
      <w:r>
        <w:t>Two-Gun Kid #67</w:t>
      </w:r>
    </w:p>
    <w:p w:rsidR="00D3227D" w:rsidRDefault="00897A32">
      <w:pPr>
        <w:pStyle w:val="ListBullet"/>
      </w:pPr>
      <w:r>
        <w:t>Uncanny X-Men #3</w:t>
      </w:r>
    </w:p>
    <w:p w:rsidR="00D3227D" w:rsidRDefault="00897A32">
      <w:pPr>
        <w:pStyle w:val="ListBullet"/>
      </w:pPr>
      <w:r>
        <w:t>Sgt. Fury #5</w:t>
      </w:r>
    </w:p>
    <w:p w:rsidR="00D3227D" w:rsidRDefault="00897A32">
      <w:pPr>
        <w:pStyle w:val="ListBullet"/>
      </w:pPr>
      <w:r>
        <w:t>Tales to Astonish #51</w:t>
      </w:r>
    </w:p>
    <w:p w:rsidR="00D3227D" w:rsidRDefault="00897A32">
      <w:pPr>
        <w:pStyle w:val="ListBullet"/>
      </w:pPr>
      <w:r>
        <w:t>Journey Into Mystery #100</w:t>
      </w:r>
    </w:p>
    <w:p w:rsidR="00D3227D" w:rsidRDefault="00897A32">
      <w:pPr>
        <w:pStyle w:val="ListBullet"/>
      </w:pPr>
      <w:r>
        <w:t>Strange Tales #116</w:t>
      </w:r>
    </w:p>
    <w:p w:rsidR="00D3227D" w:rsidRDefault="00897A32">
      <w:pPr>
        <w:pStyle w:val="Heading3"/>
      </w:pPr>
      <w:r>
        <w:lastRenderedPageBreak/>
        <w:t>February, 1964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The Amazing Spider-Man #9</w:t>
      </w:r>
    </w:p>
    <w:p w:rsidR="00D3227D" w:rsidRDefault="00897A32">
      <w:pPr>
        <w:pStyle w:val="ListBullet"/>
      </w:pPr>
      <w:r>
        <w:t>Fantastic Four #23</w:t>
      </w:r>
    </w:p>
    <w:p w:rsidR="00D3227D" w:rsidRDefault="00897A32">
      <w:pPr>
        <w:pStyle w:val="ListBullet"/>
      </w:pPr>
      <w:r>
        <w:t>Tales of Suspense #50</w:t>
      </w:r>
    </w:p>
    <w:p w:rsidR="00D3227D" w:rsidRDefault="00897A32">
      <w:pPr>
        <w:pStyle w:val="ListBullet"/>
      </w:pPr>
      <w:r>
        <w:t>Rawhide Kid #38</w:t>
      </w:r>
    </w:p>
    <w:p w:rsidR="00D3227D" w:rsidRDefault="00897A32">
      <w:pPr>
        <w:pStyle w:val="ListBullet"/>
      </w:pPr>
      <w:r>
        <w:t>Tales to Astonish #52</w:t>
      </w:r>
    </w:p>
    <w:p w:rsidR="00D3227D" w:rsidRDefault="00897A32">
      <w:pPr>
        <w:pStyle w:val="ListBullet"/>
      </w:pPr>
      <w:r>
        <w:t>Journey Into Mystery #101</w:t>
      </w:r>
    </w:p>
    <w:p w:rsidR="00D3227D" w:rsidRDefault="00897A32">
      <w:pPr>
        <w:pStyle w:val="ListBullet"/>
      </w:pPr>
      <w:r>
        <w:t>Strange Tales #117</w:t>
      </w:r>
    </w:p>
    <w:p w:rsidR="00D3227D" w:rsidRDefault="00897A32">
      <w:pPr>
        <w:pStyle w:val="Heading3"/>
      </w:pPr>
      <w:r>
        <w:t>March, 1964</w:t>
      </w:r>
    </w:p>
    <w:p w:rsidR="00D3227D" w:rsidRDefault="00897A32">
      <w:r>
        <w:t xml:space="preserve">Number of comics published this month: </w:t>
      </w:r>
      <w:r>
        <w:rPr>
          <w:b/>
        </w:rPr>
        <w:t>10</w:t>
      </w:r>
    </w:p>
    <w:p w:rsidR="00D3227D" w:rsidRDefault="00897A32">
      <w:pPr>
        <w:pStyle w:val="ListBullet"/>
      </w:pPr>
      <w:r>
        <w:t>The Amazing Spider-Man #10</w:t>
      </w:r>
    </w:p>
    <w:p w:rsidR="00D3227D" w:rsidRDefault="00897A32">
      <w:pPr>
        <w:pStyle w:val="ListBullet"/>
      </w:pPr>
      <w:r>
        <w:t>Fantastic Four #24</w:t>
      </w:r>
    </w:p>
    <w:p w:rsidR="00D3227D" w:rsidRDefault="00897A32">
      <w:pPr>
        <w:pStyle w:val="ListBullet"/>
      </w:pPr>
      <w:r>
        <w:t>Tales of Suspense #51</w:t>
      </w:r>
    </w:p>
    <w:p w:rsidR="00D3227D" w:rsidRDefault="00897A32">
      <w:pPr>
        <w:pStyle w:val="ListBullet"/>
      </w:pPr>
      <w:r>
        <w:t>Two-Gun Kid #68</w:t>
      </w:r>
    </w:p>
    <w:p w:rsidR="00D3227D" w:rsidRDefault="00897A32">
      <w:pPr>
        <w:pStyle w:val="ListBullet"/>
      </w:pPr>
      <w:r>
        <w:t>Avengers #4</w:t>
      </w:r>
    </w:p>
    <w:p w:rsidR="00D3227D" w:rsidRDefault="00897A32">
      <w:pPr>
        <w:pStyle w:val="ListBullet"/>
      </w:pPr>
      <w:r>
        <w:t>Uncanny X-Men #4</w:t>
      </w:r>
    </w:p>
    <w:p w:rsidR="00D3227D" w:rsidRDefault="00897A32">
      <w:pPr>
        <w:pStyle w:val="ListBullet"/>
      </w:pPr>
      <w:r>
        <w:t>Sgt. Fury #6</w:t>
      </w:r>
    </w:p>
    <w:p w:rsidR="00D3227D" w:rsidRDefault="00897A32">
      <w:pPr>
        <w:pStyle w:val="ListBullet"/>
      </w:pPr>
      <w:r>
        <w:t>Tales to Astonish #53</w:t>
      </w:r>
    </w:p>
    <w:p w:rsidR="00D3227D" w:rsidRDefault="00897A32">
      <w:pPr>
        <w:pStyle w:val="ListBullet"/>
      </w:pPr>
      <w:r>
        <w:t>Journey Into Mystery #102</w:t>
      </w:r>
    </w:p>
    <w:p w:rsidR="00D3227D" w:rsidRDefault="00897A32">
      <w:pPr>
        <w:pStyle w:val="ListBullet"/>
      </w:pPr>
      <w:r>
        <w:t>Strange Tales #118</w:t>
      </w:r>
    </w:p>
    <w:p w:rsidR="00D3227D" w:rsidRDefault="00897A32">
      <w:pPr>
        <w:pStyle w:val="Heading3"/>
      </w:pPr>
      <w:r>
        <w:t>April, 1964</w:t>
      </w:r>
    </w:p>
    <w:p w:rsidR="00D3227D" w:rsidRDefault="00897A32">
      <w:r>
        <w:t xml:space="preserve">Number of comics published this month: </w:t>
      </w:r>
      <w:r>
        <w:rPr>
          <w:b/>
        </w:rPr>
        <w:t>9</w:t>
      </w:r>
    </w:p>
    <w:p w:rsidR="00D3227D" w:rsidRDefault="00897A32">
      <w:pPr>
        <w:pStyle w:val="ListBullet"/>
      </w:pPr>
      <w:r>
        <w:t>Daredevil #1</w:t>
      </w:r>
    </w:p>
    <w:p w:rsidR="00D3227D" w:rsidRDefault="00897A32">
      <w:pPr>
        <w:pStyle w:val="ListBullet"/>
      </w:pPr>
      <w:r>
        <w:t>The Amazing Spider-Man #11</w:t>
      </w:r>
    </w:p>
    <w:p w:rsidR="00D3227D" w:rsidRDefault="00897A32">
      <w:pPr>
        <w:pStyle w:val="ListBullet"/>
      </w:pPr>
      <w:r>
        <w:t>Fantastic Four #25</w:t>
      </w:r>
    </w:p>
    <w:p w:rsidR="00D3227D" w:rsidRDefault="00897A32">
      <w:pPr>
        <w:pStyle w:val="ListBullet"/>
      </w:pPr>
      <w:r>
        <w:t>Tales of Suspense #52</w:t>
      </w:r>
    </w:p>
    <w:p w:rsidR="00D3227D" w:rsidRDefault="00897A32">
      <w:pPr>
        <w:pStyle w:val="ListBullet"/>
      </w:pPr>
      <w:r>
        <w:t>Modeling with Millie #30</w:t>
      </w:r>
    </w:p>
    <w:p w:rsidR="00D3227D" w:rsidRDefault="00897A32">
      <w:pPr>
        <w:pStyle w:val="ListBullet"/>
      </w:pPr>
      <w:r>
        <w:t>Rawhide Kid #39</w:t>
      </w:r>
    </w:p>
    <w:p w:rsidR="00D3227D" w:rsidRDefault="00897A32">
      <w:pPr>
        <w:pStyle w:val="ListBullet"/>
      </w:pPr>
      <w:r>
        <w:t>Tales to Astonish #54</w:t>
      </w:r>
    </w:p>
    <w:p w:rsidR="00D3227D" w:rsidRDefault="00897A32">
      <w:pPr>
        <w:pStyle w:val="ListBullet"/>
      </w:pPr>
      <w:r>
        <w:t>Journey Into Mystery #103</w:t>
      </w:r>
    </w:p>
    <w:p w:rsidR="00D3227D" w:rsidRDefault="00897A32">
      <w:pPr>
        <w:pStyle w:val="ListBullet"/>
      </w:pPr>
      <w:r>
        <w:t>Strange Tales #119</w:t>
      </w:r>
    </w:p>
    <w:p w:rsidR="00D3227D" w:rsidRDefault="00897A32">
      <w:pPr>
        <w:pStyle w:val="Heading3"/>
      </w:pPr>
      <w:r>
        <w:t>May, 1964</w:t>
      </w:r>
    </w:p>
    <w:p w:rsidR="00D3227D" w:rsidRDefault="00897A32">
      <w:r>
        <w:t xml:space="preserve">Number of comics published this month: </w:t>
      </w:r>
      <w:r>
        <w:rPr>
          <w:b/>
        </w:rPr>
        <w:t>10</w:t>
      </w:r>
    </w:p>
    <w:p w:rsidR="00D3227D" w:rsidRDefault="00897A32">
      <w:pPr>
        <w:pStyle w:val="ListBullet"/>
      </w:pPr>
      <w:r>
        <w:t>Avengers #5</w:t>
      </w:r>
    </w:p>
    <w:p w:rsidR="00D3227D" w:rsidRDefault="00897A32">
      <w:pPr>
        <w:pStyle w:val="ListBullet"/>
      </w:pPr>
      <w:r>
        <w:t>The Amazing Spider-Man #12</w:t>
      </w:r>
    </w:p>
    <w:p w:rsidR="00D3227D" w:rsidRDefault="00897A32">
      <w:pPr>
        <w:pStyle w:val="ListBullet"/>
      </w:pPr>
      <w:r>
        <w:t>Fantastic Four #26</w:t>
      </w:r>
    </w:p>
    <w:p w:rsidR="00D3227D" w:rsidRDefault="00897A32">
      <w:pPr>
        <w:pStyle w:val="ListBullet"/>
      </w:pPr>
      <w:r>
        <w:lastRenderedPageBreak/>
        <w:t>Tales of Suspense #53</w:t>
      </w:r>
    </w:p>
    <w:p w:rsidR="00D3227D" w:rsidRDefault="00897A32">
      <w:pPr>
        <w:pStyle w:val="ListBullet"/>
      </w:pPr>
      <w:r>
        <w:t>Two-Gun Kid #69</w:t>
      </w:r>
    </w:p>
    <w:p w:rsidR="00D3227D" w:rsidRDefault="00897A32">
      <w:pPr>
        <w:pStyle w:val="ListBullet"/>
      </w:pPr>
      <w:r>
        <w:t>Uncanny X-Men #5</w:t>
      </w:r>
    </w:p>
    <w:p w:rsidR="00D3227D" w:rsidRDefault="00897A32">
      <w:pPr>
        <w:pStyle w:val="ListBullet"/>
      </w:pPr>
      <w:r>
        <w:t>Sgt. Fury #7</w:t>
      </w:r>
    </w:p>
    <w:p w:rsidR="00D3227D" w:rsidRDefault="00897A32">
      <w:pPr>
        <w:pStyle w:val="ListBullet"/>
      </w:pPr>
      <w:r>
        <w:t>Tales to Astonish #55</w:t>
      </w:r>
    </w:p>
    <w:p w:rsidR="00D3227D" w:rsidRDefault="00897A32">
      <w:pPr>
        <w:pStyle w:val="ListBullet"/>
      </w:pPr>
      <w:r>
        <w:t>Journey Into Mystery #104</w:t>
      </w:r>
    </w:p>
    <w:p w:rsidR="00D3227D" w:rsidRDefault="00897A32">
      <w:pPr>
        <w:pStyle w:val="ListBullet"/>
      </w:pPr>
      <w:r>
        <w:t>Strange Tales #120</w:t>
      </w:r>
    </w:p>
    <w:p w:rsidR="00D3227D" w:rsidRDefault="00897A32">
      <w:pPr>
        <w:pStyle w:val="Heading3"/>
      </w:pPr>
      <w:r>
        <w:t>June, 1964</w:t>
      </w:r>
    </w:p>
    <w:p w:rsidR="00D3227D" w:rsidRDefault="00897A32">
      <w:r>
        <w:t xml:space="preserve">Number of comics published this month: </w:t>
      </w:r>
      <w:r>
        <w:rPr>
          <w:b/>
        </w:rPr>
        <w:t>8</w:t>
      </w:r>
    </w:p>
    <w:p w:rsidR="00D3227D" w:rsidRDefault="00897A32">
      <w:pPr>
        <w:pStyle w:val="ListBullet"/>
      </w:pPr>
      <w:r>
        <w:t>The Amazing Spider-Man #13</w:t>
      </w:r>
    </w:p>
    <w:p w:rsidR="00D3227D" w:rsidRDefault="00897A32">
      <w:pPr>
        <w:pStyle w:val="ListBullet"/>
      </w:pPr>
      <w:r>
        <w:t>Fantastic Four #27</w:t>
      </w:r>
    </w:p>
    <w:p w:rsidR="00D3227D" w:rsidRDefault="00897A32">
      <w:pPr>
        <w:pStyle w:val="ListBullet"/>
      </w:pPr>
      <w:r>
        <w:t>Tales of Suspense #54</w:t>
      </w:r>
    </w:p>
    <w:p w:rsidR="00D3227D" w:rsidRDefault="00897A32">
      <w:pPr>
        <w:pStyle w:val="ListBullet"/>
      </w:pPr>
      <w:r>
        <w:t>Daredevil #2</w:t>
      </w:r>
    </w:p>
    <w:p w:rsidR="00D3227D" w:rsidRDefault="00897A32">
      <w:pPr>
        <w:pStyle w:val="ListBullet"/>
      </w:pPr>
      <w:r>
        <w:t>Rawhide Kid #40</w:t>
      </w:r>
    </w:p>
    <w:p w:rsidR="00D3227D" w:rsidRDefault="00897A32">
      <w:pPr>
        <w:pStyle w:val="ListBullet"/>
      </w:pPr>
      <w:r>
        <w:t>Tales to Astonish #56</w:t>
      </w:r>
    </w:p>
    <w:p w:rsidR="00D3227D" w:rsidRDefault="00897A32">
      <w:pPr>
        <w:pStyle w:val="ListBullet"/>
      </w:pPr>
      <w:r>
        <w:t>Journey Into Mystery #105</w:t>
      </w:r>
    </w:p>
    <w:p w:rsidR="00D3227D" w:rsidRDefault="00897A32">
      <w:pPr>
        <w:pStyle w:val="ListBullet"/>
      </w:pPr>
      <w:r>
        <w:t>Strange Tales #121</w:t>
      </w:r>
    </w:p>
    <w:p w:rsidR="00D3227D" w:rsidRDefault="00897A32">
      <w:pPr>
        <w:pStyle w:val="Heading3"/>
      </w:pPr>
      <w:r>
        <w:t>July, 1964</w:t>
      </w:r>
    </w:p>
    <w:p w:rsidR="00D3227D" w:rsidRDefault="00897A32">
      <w:r>
        <w:t xml:space="preserve">Number of comics published this month: </w:t>
      </w:r>
      <w:r>
        <w:rPr>
          <w:b/>
        </w:rPr>
        <w:t>10</w:t>
      </w:r>
    </w:p>
    <w:p w:rsidR="00D3227D" w:rsidRDefault="00897A32">
      <w:pPr>
        <w:pStyle w:val="ListBullet"/>
      </w:pPr>
      <w:r>
        <w:t>Avengers #6</w:t>
      </w:r>
    </w:p>
    <w:p w:rsidR="00D3227D" w:rsidRDefault="00897A32">
      <w:pPr>
        <w:pStyle w:val="ListBullet"/>
      </w:pPr>
      <w:r>
        <w:t>The Amazing Spider-Man #14</w:t>
      </w:r>
    </w:p>
    <w:p w:rsidR="00D3227D" w:rsidRDefault="00897A32">
      <w:pPr>
        <w:pStyle w:val="ListBullet"/>
      </w:pPr>
      <w:r>
        <w:t>Fantastic Four #28</w:t>
      </w:r>
    </w:p>
    <w:p w:rsidR="00D3227D" w:rsidRDefault="00897A32">
      <w:pPr>
        <w:pStyle w:val="ListBullet"/>
      </w:pPr>
      <w:r>
        <w:t>Tales of Suspense #55</w:t>
      </w:r>
    </w:p>
    <w:p w:rsidR="00D3227D" w:rsidRDefault="00897A32">
      <w:pPr>
        <w:pStyle w:val="ListBullet"/>
      </w:pPr>
      <w:r>
        <w:t>Two-Gun Kid #70</w:t>
      </w:r>
    </w:p>
    <w:p w:rsidR="00D3227D" w:rsidRDefault="00897A32">
      <w:pPr>
        <w:pStyle w:val="ListBullet"/>
      </w:pPr>
      <w:r>
        <w:t>Uncanny X-Men #6</w:t>
      </w:r>
    </w:p>
    <w:p w:rsidR="00D3227D" w:rsidRDefault="00897A32">
      <w:pPr>
        <w:pStyle w:val="ListBullet"/>
      </w:pPr>
      <w:r>
        <w:t>Sgt. Fury #8</w:t>
      </w:r>
    </w:p>
    <w:p w:rsidR="00D3227D" w:rsidRDefault="00897A32">
      <w:pPr>
        <w:pStyle w:val="ListBullet"/>
      </w:pPr>
      <w:r>
        <w:t>Tales to Astonish #57</w:t>
      </w:r>
    </w:p>
    <w:p w:rsidR="00D3227D" w:rsidRDefault="00897A32">
      <w:pPr>
        <w:pStyle w:val="ListBullet"/>
      </w:pPr>
      <w:r>
        <w:t>Journey Into Mystery #106</w:t>
      </w:r>
    </w:p>
    <w:p w:rsidR="00D3227D" w:rsidRDefault="00897A32">
      <w:pPr>
        <w:pStyle w:val="ListBullet"/>
      </w:pPr>
      <w:r>
        <w:t>Strange Tales #122</w:t>
      </w:r>
    </w:p>
    <w:p w:rsidR="00D3227D" w:rsidRDefault="00897A32">
      <w:pPr>
        <w:pStyle w:val="Heading3"/>
      </w:pPr>
      <w:r>
        <w:t>August, 1964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Daredevil #3</w:t>
      </w:r>
    </w:p>
    <w:p w:rsidR="00D3227D" w:rsidRDefault="00897A32">
      <w:pPr>
        <w:pStyle w:val="ListBullet"/>
      </w:pPr>
      <w:r>
        <w:t>Avengers #7</w:t>
      </w:r>
    </w:p>
    <w:p w:rsidR="00D3227D" w:rsidRDefault="00897A32">
      <w:pPr>
        <w:pStyle w:val="ListBullet"/>
      </w:pPr>
      <w:r>
        <w:t>The Amazing Spider-Man #15</w:t>
      </w:r>
    </w:p>
    <w:p w:rsidR="00D3227D" w:rsidRDefault="00897A32">
      <w:pPr>
        <w:pStyle w:val="ListBullet"/>
      </w:pPr>
      <w:r>
        <w:t>Fantastic Four #29</w:t>
      </w:r>
    </w:p>
    <w:p w:rsidR="00D3227D" w:rsidRDefault="00897A32">
      <w:pPr>
        <w:pStyle w:val="ListBullet"/>
      </w:pPr>
      <w:r>
        <w:t>Tales of Suspense #56</w:t>
      </w:r>
    </w:p>
    <w:p w:rsidR="00D3227D" w:rsidRDefault="00897A32">
      <w:pPr>
        <w:pStyle w:val="ListBullet"/>
      </w:pPr>
      <w:r>
        <w:t>Sgt. Fury #9</w:t>
      </w:r>
    </w:p>
    <w:p w:rsidR="00D3227D" w:rsidRDefault="00897A32">
      <w:pPr>
        <w:pStyle w:val="ListBullet"/>
      </w:pPr>
      <w:r>
        <w:t>Modeling with Millie #32</w:t>
      </w:r>
    </w:p>
    <w:p w:rsidR="00D3227D" w:rsidRDefault="00897A32">
      <w:pPr>
        <w:pStyle w:val="ListBullet"/>
      </w:pPr>
      <w:r>
        <w:lastRenderedPageBreak/>
        <w:t>Rawhide Kid #41</w:t>
      </w:r>
    </w:p>
    <w:p w:rsidR="00D3227D" w:rsidRDefault="00897A32">
      <w:pPr>
        <w:pStyle w:val="ListBullet"/>
      </w:pPr>
      <w:r>
        <w:t>Tales to Astonish #58</w:t>
      </w:r>
    </w:p>
    <w:p w:rsidR="00D3227D" w:rsidRDefault="00897A32">
      <w:pPr>
        <w:pStyle w:val="ListBullet"/>
      </w:pPr>
      <w:r>
        <w:t>Journey Into Mystery #107</w:t>
      </w:r>
    </w:p>
    <w:p w:rsidR="00D3227D" w:rsidRDefault="00897A32">
      <w:pPr>
        <w:pStyle w:val="ListBullet"/>
      </w:pPr>
      <w:r>
        <w:t>Strange Tales #123</w:t>
      </w:r>
    </w:p>
    <w:p w:rsidR="00D3227D" w:rsidRDefault="00897A32">
      <w:pPr>
        <w:pStyle w:val="Heading3"/>
      </w:pPr>
      <w:r>
        <w:t>September, 1964</w:t>
      </w:r>
    </w:p>
    <w:p w:rsidR="00D3227D" w:rsidRDefault="00897A32">
      <w:r>
        <w:t xml:space="preserve">Number of comics published this month: </w:t>
      </w:r>
      <w:r>
        <w:rPr>
          <w:b/>
        </w:rPr>
        <w:t>12</w:t>
      </w:r>
    </w:p>
    <w:p w:rsidR="00D3227D" w:rsidRDefault="00897A32">
      <w:pPr>
        <w:pStyle w:val="ListBullet"/>
      </w:pPr>
      <w:r>
        <w:t>The Amazing Spider-Man #16</w:t>
      </w:r>
    </w:p>
    <w:p w:rsidR="00D3227D" w:rsidRDefault="00897A32">
      <w:pPr>
        <w:pStyle w:val="ListBullet"/>
      </w:pPr>
      <w:r>
        <w:t>Fantastic Four #30</w:t>
      </w:r>
    </w:p>
    <w:p w:rsidR="00D3227D" w:rsidRDefault="00897A32">
      <w:pPr>
        <w:pStyle w:val="ListBullet"/>
      </w:pPr>
      <w:r>
        <w:t>Tales of Suspense #57</w:t>
      </w:r>
    </w:p>
    <w:p w:rsidR="00D3227D" w:rsidRDefault="00897A32">
      <w:pPr>
        <w:pStyle w:val="ListBullet"/>
      </w:pPr>
      <w:r>
        <w:t>Tales to Astonish #59</w:t>
      </w:r>
    </w:p>
    <w:p w:rsidR="00D3227D" w:rsidRDefault="00897A32">
      <w:pPr>
        <w:pStyle w:val="ListBullet"/>
      </w:pPr>
      <w:r>
        <w:t>Two-Gun Kid #71</w:t>
      </w:r>
    </w:p>
    <w:p w:rsidR="00D3227D" w:rsidRDefault="00897A32">
      <w:pPr>
        <w:pStyle w:val="ListBullet"/>
      </w:pPr>
      <w:r>
        <w:t>Fantastic Four Annual #2</w:t>
      </w:r>
    </w:p>
    <w:p w:rsidR="00D3227D" w:rsidRDefault="00897A32">
      <w:pPr>
        <w:pStyle w:val="ListBullet"/>
      </w:pPr>
      <w:r>
        <w:t>Uncanny X-Men #7</w:t>
      </w:r>
    </w:p>
    <w:p w:rsidR="00D3227D" w:rsidRDefault="00897A32">
      <w:pPr>
        <w:pStyle w:val="ListBullet"/>
      </w:pPr>
      <w:r>
        <w:t>Avengers #8</w:t>
      </w:r>
    </w:p>
    <w:p w:rsidR="00D3227D" w:rsidRDefault="00897A32">
      <w:pPr>
        <w:pStyle w:val="ListBullet"/>
      </w:pPr>
      <w:r>
        <w:t>Sgt. Fury #10</w:t>
      </w:r>
    </w:p>
    <w:p w:rsidR="00D3227D" w:rsidRDefault="00897A32">
      <w:pPr>
        <w:pStyle w:val="ListBullet"/>
      </w:pPr>
      <w:r>
        <w:t>Modeling with Millie #33</w:t>
      </w:r>
    </w:p>
    <w:p w:rsidR="00D3227D" w:rsidRDefault="00897A32">
      <w:pPr>
        <w:pStyle w:val="ListBullet"/>
      </w:pPr>
      <w:r>
        <w:t>Journey Into Mystery #108</w:t>
      </w:r>
    </w:p>
    <w:p w:rsidR="00D3227D" w:rsidRDefault="00897A32">
      <w:pPr>
        <w:pStyle w:val="ListBullet"/>
      </w:pPr>
      <w:r>
        <w:t>Strange Tales #124</w:t>
      </w:r>
    </w:p>
    <w:p w:rsidR="00D3227D" w:rsidRDefault="00897A32">
      <w:pPr>
        <w:pStyle w:val="Heading3"/>
      </w:pPr>
      <w:r>
        <w:t>October, 1964</w:t>
      </w:r>
    </w:p>
    <w:p w:rsidR="00D3227D" w:rsidRDefault="00897A32">
      <w:r>
        <w:t xml:space="preserve">Number of comics published this month: </w:t>
      </w:r>
      <w:r>
        <w:rPr>
          <w:b/>
        </w:rPr>
        <w:t>12</w:t>
      </w:r>
    </w:p>
    <w:p w:rsidR="00D3227D" w:rsidRDefault="00897A32">
      <w:pPr>
        <w:pStyle w:val="ListBullet"/>
      </w:pPr>
      <w:r>
        <w:t>Daredevil #4</w:t>
      </w:r>
    </w:p>
    <w:p w:rsidR="00D3227D" w:rsidRDefault="00897A32">
      <w:pPr>
        <w:pStyle w:val="ListBullet"/>
      </w:pPr>
      <w:r>
        <w:t>Avengers #9</w:t>
      </w:r>
    </w:p>
    <w:p w:rsidR="00D3227D" w:rsidRDefault="00897A32">
      <w:pPr>
        <w:pStyle w:val="ListBullet"/>
      </w:pPr>
      <w:r>
        <w:t>The Amazing Spider-Man #17</w:t>
      </w:r>
    </w:p>
    <w:p w:rsidR="00D3227D" w:rsidRDefault="00897A32">
      <w:pPr>
        <w:pStyle w:val="ListBullet"/>
      </w:pPr>
      <w:r>
        <w:t>Tales of Suspense #58</w:t>
      </w:r>
    </w:p>
    <w:p w:rsidR="00D3227D" w:rsidRDefault="00897A32">
      <w:pPr>
        <w:pStyle w:val="ListBullet"/>
      </w:pPr>
      <w:r>
        <w:t>Tales to Astonish #60</w:t>
      </w:r>
    </w:p>
    <w:p w:rsidR="00D3227D" w:rsidRDefault="00897A32">
      <w:pPr>
        <w:pStyle w:val="ListBullet"/>
      </w:pPr>
      <w:r>
        <w:t>Amazing Spider-Man Annual #1</w:t>
      </w:r>
    </w:p>
    <w:p w:rsidR="00D3227D" w:rsidRDefault="00897A32">
      <w:pPr>
        <w:pStyle w:val="ListBullet"/>
      </w:pPr>
      <w:r>
        <w:t>Sgt. Fury #11</w:t>
      </w:r>
    </w:p>
    <w:p w:rsidR="00D3227D" w:rsidRDefault="00897A32">
      <w:pPr>
        <w:pStyle w:val="ListBullet"/>
      </w:pPr>
      <w:r>
        <w:t>Fantastic Four #31</w:t>
      </w:r>
    </w:p>
    <w:p w:rsidR="00D3227D" w:rsidRDefault="00897A32">
      <w:pPr>
        <w:pStyle w:val="ListBullet"/>
      </w:pPr>
      <w:r>
        <w:t>Modeling with Millie #34</w:t>
      </w:r>
    </w:p>
    <w:p w:rsidR="00D3227D" w:rsidRDefault="00897A32">
      <w:pPr>
        <w:pStyle w:val="ListBullet"/>
      </w:pPr>
      <w:r>
        <w:t>Rawhide Kid #42</w:t>
      </w:r>
    </w:p>
    <w:p w:rsidR="00D3227D" w:rsidRDefault="00897A32">
      <w:pPr>
        <w:pStyle w:val="ListBullet"/>
      </w:pPr>
      <w:r>
        <w:t>Journey Into Mystery #109</w:t>
      </w:r>
    </w:p>
    <w:p w:rsidR="00D3227D" w:rsidRDefault="00897A32">
      <w:pPr>
        <w:pStyle w:val="ListBullet"/>
      </w:pPr>
      <w:r>
        <w:t>Strange Tales #125</w:t>
      </w:r>
    </w:p>
    <w:p w:rsidR="00D3227D" w:rsidRDefault="00897A32">
      <w:pPr>
        <w:pStyle w:val="Heading3"/>
      </w:pPr>
      <w:r>
        <w:t>November, 1964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#10</w:t>
      </w:r>
    </w:p>
    <w:p w:rsidR="00D3227D" w:rsidRDefault="00897A32">
      <w:pPr>
        <w:pStyle w:val="ListBullet"/>
      </w:pPr>
      <w:r>
        <w:t>The Amazing Spider-Man #18</w:t>
      </w:r>
    </w:p>
    <w:p w:rsidR="00D3227D" w:rsidRDefault="00897A32">
      <w:pPr>
        <w:pStyle w:val="ListBullet"/>
      </w:pPr>
      <w:r>
        <w:t>Tales of Suspense #59</w:t>
      </w:r>
    </w:p>
    <w:p w:rsidR="00D3227D" w:rsidRDefault="00897A32">
      <w:pPr>
        <w:pStyle w:val="ListBullet"/>
      </w:pPr>
      <w:r>
        <w:t>Tales to Astonish #61</w:t>
      </w:r>
    </w:p>
    <w:p w:rsidR="00D3227D" w:rsidRDefault="00897A32">
      <w:pPr>
        <w:pStyle w:val="ListBullet"/>
      </w:pPr>
      <w:r>
        <w:lastRenderedPageBreak/>
        <w:t>Two-Gun Kid #72</w:t>
      </w:r>
    </w:p>
    <w:p w:rsidR="00D3227D" w:rsidRDefault="00897A32">
      <w:pPr>
        <w:pStyle w:val="ListBullet"/>
      </w:pPr>
      <w:r>
        <w:t>Uncanny X-Men #8</w:t>
      </w:r>
    </w:p>
    <w:p w:rsidR="00D3227D" w:rsidRDefault="00897A32">
      <w:pPr>
        <w:pStyle w:val="ListBullet"/>
      </w:pPr>
      <w:r>
        <w:t>Sgt. Fury #12</w:t>
      </w:r>
    </w:p>
    <w:p w:rsidR="00D3227D" w:rsidRDefault="00897A32">
      <w:pPr>
        <w:pStyle w:val="ListBullet"/>
      </w:pPr>
      <w:r>
        <w:t>Fantastic Four #32</w:t>
      </w:r>
    </w:p>
    <w:p w:rsidR="00D3227D" w:rsidRDefault="00897A32">
      <w:pPr>
        <w:pStyle w:val="ListBullet"/>
      </w:pPr>
      <w:r>
        <w:t>Modeling with Millie #35</w:t>
      </w:r>
    </w:p>
    <w:p w:rsidR="00D3227D" w:rsidRDefault="00897A32">
      <w:pPr>
        <w:pStyle w:val="ListBullet"/>
      </w:pPr>
      <w:r>
        <w:t>Journey Into Mystery #110</w:t>
      </w:r>
    </w:p>
    <w:p w:rsidR="00D3227D" w:rsidRDefault="00897A32">
      <w:pPr>
        <w:pStyle w:val="ListBullet"/>
      </w:pPr>
      <w:r>
        <w:t>Strange Tales #126</w:t>
      </w:r>
    </w:p>
    <w:p w:rsidR="00D3227D" w:rsidRDefault="00897A32">
      <w:pPr>
        <w:pStyle w:val="Heading3"/>
      </w:pPr>
      <w:r>
        <w:t>December, 1964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Daredevil #5</w:t>
      </w:r>
    </w:p>
    <w:p w:rsidR="00D3227D" w:rsidRDefault="00897A32">
      <w:pPr>
        <w:pStyle w:val="ListBullet"/>
      </w:pPr>
      <w:r>
        <w:t>Avengers #11</w:t>
      </w:r>
    </w:p>
    <w:p w:rsidR="00D3227D" w:rsidRDefault="00897A32">
      <w:pPr>
        <w:pStyle w:val="ListBullet"/>
      </w:pPr>
      <w:r>
        <w:t>The Amazing Spider-Man #19</w:t>
      </w:r>
    </w:p>
    <w:p w:rsidR="00D3227D" w:rsidRDefault="00897A32">
      <w:pPr>
        <w:pStyle w:val="ListBullet"/>
      </w:pPr>
      <w:r>
        <w:t>Tales of Suspense #60</w:t>
      </w:r>
    </w:p>
    <w:p w:rsidR="00D3227D" w:rsidRDefault="00897A32">
      <w:pPr>
        <w:pStyle w:val="ListBullet"/>
      </w:pPr>
      <w:r>
        <w:t>Tales to Astonish #62</w:t>
      </w:r>
    </w:p>
    <w:p w:rsidR="00D3227D" w:rsidRDefault="00897A32">
      <w:pPr>
        <w:pStyle w:val="ListBullet"/>
      </w:pPr>
      <w:r>
        <w:t>Sgt. Fury #13</w:t>
      </w:r>
    </w:p>
    <w:p w:rsidR="00D3227D" w:rsidRDefault="00897A32">
      <w:pPr>
        <w:pStyle w:val="ListBullet"/>
      </w:pPr>
      <w:r>
        <w:t>Fantastic Four #33</w:t>
      </w:r>
    </w:p>
    <w:p w:rsidR="00D3227D" w:rsidRDefault="00897A32">
      <w:pPr>
        <w:pStyle w:val="ListBullet"/>
      </w:pPr>
      <w:r>
        <w:t>Modeling with Millie #36</w:t>
      </w:r>
    </w:p>
    <w:p w:rsidR="00D3227D" w:rsidRDefault="00897A32">
      <w:pPr>
        <w:pStyle w:val="ListBullet"/>
      </w:pPr>
      <w:r>
        <w:t>Rawhide Kid #43</w:t>
      </w:r>
    </w:p>
    <w:p w:rsidR="00D3227D" w:rsidRDefault="00897A32">
      <w:pPr>
        <w:pStyle w:val="ListBullet"/>
      </w:pPr>
      <w:r>
        <w:t>Journey Into Mystery #111</w:t>
      </w:r>
    </w:p>
    <w:p w:rsidR="00D3227D" w:rsidRDefault="00897A32">
      <w:pPr>
        <w:pStyle w:val="ListBullet"/>
      </w:pPr>
      <w:r>
        <w:t>Strange Tales #127</w:t>
      </w:r>
    </w:p>
    <w:p w:rsidR="00D3227D" w:rsidRDefault="00897A32">
      <w:pPr>
        <w:pStyle w:val="Heading3"/>
      </w:pPr>
      <w:r>
        <w:t>January, 1965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#12</w:t>
      </w:r>
    </w:p>
    <w:p w:rsidR="00D3227D" w:rsidRDefault="00897A32">
      <w:pPr>
        <w:pStyle w:val="ListBullet"/>
      </w:pPr>
      <w:r>
        <w:t>The Amazing Spider-Man #20</w:t>
      </w:r>
    </w:p>
    <w:p w:rsidR="00D3227D" w:rsidRDefault="00897A32">
      <w:pPr>
        <w:pStyle w:val="ListBullet"/>
      </w:pPr>
      <w:r>
        <w:t>Tales of Suspense #61</w:t>
      </w:r>
    </w:p>
    <w:p w:rsidR="00D3227D" w:rsidRDefault="00897A32">
      <w:pPr>
        <w:pStyle w:val="ListBullet"/>
      </w:pPr>
      <w:r>
        <w:t>Tales to Astonish #63</w:t>
      </w:r>
    </w:p>
    <w:p w:rsidR="00D3227D" w:rsidRDefault="00897A32">
      <w:pPr>
        <w:pStyle w:val="ListBullet"/>
      </w:pPr>
      <w:r>
        <w:t>Two-Gun Kid #73</w:t>
      </w:r>
    </w:p>
    <w:p w:rsidR="00D3227D" w:rsidRDefault="00897A32">
      <w:pPr>
        <w:pStyle w:val="ListBullet"/>
      </w:pPr>
      <w:r>
        <w:t>Journey Into Mystery Annual #1</w:t>
      </w:r>
    </w:p>
    <w:p w:rsidR="00D3227D" w:rsidRDefault="00897A32">
      <w:pPr>
        <w:pStyle w:val="ListBullet"/>
      </w:pPr>
      <w:r>
        <w:t>Uncanny X-Men #9</w:t>
      </w:r>
    </w:p>
    <w:p w:rsidR="00D3227D" w:rsidRDefault="00897A32">
      <w:pPr>
        <w:pStyle w:val="ListBullet"/>
      </w:pPr>
      <w:r>
        <w:t>Sgt. Fury #14</w:t>
      </w:r>
    </w:p>
    <w:p w:rsidR="00D3227D" w:rsidRDefault="00897A32">
      <w:pPr>
        <w:pStyle w:val="ListBullet"/>
      </w:pPr>
      <w:r>
        <w:t>Fantastic Four #34</w:t>
      </w:r>
    </w:p>
    <w:p w:rsidR="00D3227D" w:rsidRDefault="00897A32">
      <w:pPr>
        <w:pStyle w:val="ListBullet"/>
      </w:pPr>
      <w:r>
        <w:t>Journey Into Mystery #112</w:t>
      </w:r>
    </w:p>
    <w:p w:rsidR="00D3227D" w:rsidRDefault="00897A32">
      <w:pPr>
        <w:pStyle w:val="ListBullet"/>
      </w:pPr>
      <w:r>
        <w:t>Strange Tales #128</w:t>
      </w:r>
    </w:p>
    <w:p w:rsidR="00D3227D" w:rsidRDefault="00897A32">
      <w:pPr>
        <w:pStyle w:val="Heading3"/>
      </w:pPr>
      <w:r>
        <w:t>February, 1965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Daredevil #6</w:t>
      </w:r>
    </w:p>
    <w:p w:rsidR="00D3227D" w:rsidRDefault="00897A32">
      <w:pPr>
        <w:pStyle w:val="ListBullet"/>
      </w:pPr>
      <w:r>
        <w:t>Avengers #13</w:t>
      </w:r>
    </w:p>
    <w:p w:rsidR="00D3227D" w:rsidRDefault="00897A32">
      <w:pPr>
        <w:pStyle w:val="ListBullet"/>
      </w:pPr>
      <w:r>
        <w:t>The Amazing Spider-Man #21</w:t>
      </w:r>
    </w:p>
    <w:p w:rsidR="00D3227D" w:rsidRDefault="00897A32">
      <w:pPr>
        <w:pStyle w:val="ListBullet"/>
      </w:pPr>
      <w:r>
        <w:lastRenderedPageBreak/>
        <w:t>Tales of Suspense #62</w:t>
      </w:r>
    </w:p>
    <w:p w:rsidR="00D3227D" w:rsidRDefault="00897A32">
      <w:pPr>
        <w:pStyle w:val="ListBullet"/>
      </w:pPr>
      <w:r>
        <w:t>Tales to Astonish #64</w:t>
      </w:r>
    </w:p>
    <w:p w:rsidR="00D3227D" w:rsidRDefault="00897A32">
      <w:pPr>
        <w:pStyle w:val="ListBullet"/>
      </w:pPr>
      <w:r>
        <w:t>Sgt. Fury #15</w:t>
      </w:r>
    </w:p>
    <w:p w:rsidR="00D3227D" w:rsidRDefault="00897A32">
      <w:pPr>
        <w:pStyle w:val="ListBullet"/>
      </w:pPr>
      <w:r>
        <w:t>Fantastic Four #35</w:t>
      </w:r>
    </w:p>
    <w:p w:rsidR="00D3227D" w:rsidRDefault="00897A32">
      <w:pPr>
        <w:pStyle w:val="ListBullet"/>
      </w:pPr>
      <w:r>
        <w:t>Rawhide Kid #44</w:t>
      </w:r>
    </w:p>
    <w:p w:rsidR="00D3227D" w:rsidRDefault="00897A32">
      <w:pPr>
        <w:pStyle w:val="ListBullet"/>
      </w:pPr>
      <w:r>
        <w:t>Journey Into Mystery #113</w:t>
      </w:r>
    </w:p>
    <w:p w:rsidR="00D3227D" w:rsidRDefault="00897A32">
      <w:pPr>
        <w:pStyle w:val="ListBullet"/>
      </w:pPr>
      <w:r>
        <w:t>Patsy Walker #119</w:t>
      </w:r>
    </w:p>
    <w:p w:rsidR="00D3227D" w:rsidRDefault="00897A32">
      <w:pPr>
        <w:pStyle w:val="ListBullet"/>
      </w:pPr>
      <w:r>
        <w:t>Strange Tales #129</w:t>
      </w:r>
    </w:p>
    <w:p w:rsidR="00D3227D" w:rsidRDefault="00897A32">
      <w:pPr>
        <w:pStyle w:val="Heading3"/>
      </w:pPr>
      <w:r>
        <w:t>March, 1965</w:t>
      </w:r>
    </w:p>
    <w:p w:rsidR="00D3227D" w:rsidRDefault="00897A32">
      <w:r>
        <w:t xml:space="preserve">Number of comics published this month: </w:t>
      </w:r>
      <w:r>
        <w:rPr>
          <w:b/>
        </w:rPr>
        <w:t>10</w:t>
      </w:r>
    </w:p>
    <w:p w:rsidR="00D3227D" w:rsidRDefault="00897A32">
      <w:pPr>
        <w:pStyle w:val="ListBullet"/>
      </w:pPr>
      <w:r>
        <w:t>Avengers #14</w:t>
      </w:r>
    </w:p>
    <w:p w:rsidR="00D3227D" w:rsidRDefault="00897A32">
      <w:pPr>
        <w:pStyle w:val="ListBullet"/>
      </w:pPr>
      <w:r>
        <w:t>The Amazing Spider-Man #22</w:t>
      </w:r>
    </w:p>
    <w:p w:rsidR="00D3227D" w:rsidRDefault="00897A32">
      <w:pPr>
        <w:pStyle w:val="ListBullet"/>
      </w:pPr>
      <w:r>
        <w:t>Tales of Suspense #63</w:t>
      </w:r>
    </w:p>
    <w:p w:rsidR="00D3227D" w:rsidRDefault="00897A32">
      <w:pPr>
        <w:pStyle w:val="ListBullet"/>
      </w:pPr>
      <w:r>
        <w:t>Tales to Astonish #65</w:t>
      </w:r>
    </w:p>
    <w:p w:rsidR="00D3227D" w:rsidRDefault="00897A32">
      <w:pPr>
        <w:pStyle w:val="ListBullet"/>
      </w:pPr>
      <w:r>
        <w:t>Two-Gun Kid #74</w:t>
      </w:r>
    </w:p>
    <w:p w:rsidR="00D3227D" w:rsidRDefault="00897A32">
      <w:pPr>
        <w:pStyle w:val="ListBullet"/>
      </w:pPr>
      <w:r>
        <w:t>Uncanny X-Men #10</w:t>
      </w:r>
    </w:p>
    <w:p w:rsidR="00D3227D" w:rsidRDefault="00897A32">
      <w:pPr>
        <w:pStyle w:val="ListBullet"/>
      </w:pPr>
      <w:r>
        <w:t>Sgt. Fury #16</w:t>
      </w:r>
    </w:p>
    <w:p w:rsidR="00D3227D" w:rsidRDefault="00897A32">
      <w:pPr>
        <w:pStyle w:val="ListBullet"/>
      </w:pPr>
      <w:r>
        <w:t>Fantastic Four #36</w:t>
      </w:r>
    </w:p>
    <w:p w:rsidR="00D3227D" w:rsidRDefault="00897A32">
      <w:pPr>
        <w:pStyle w:val="ListBullet"/>
      </w:pPr>
      <w:r>
        <w:t>Journey Into Mystery #114</w:t>
      </w:r>
    </w:p>
    <w:p w:rsidR="00D3227D" w:rsidRDefault="00897A32">
      <w:pPr>
        <w:pStyle w:val="ListBullet"/>
      </w:pPr>
      <w:r>
        <w:t>Strange Tales #130</w:t>
      </w:r>
    </w:p>
    <w:p w:rsidR="00D3227D" w:rsidRDefault="00897A32">
      <w:pPr>
        <w:pStyle w:val="Heading3"/>
      </w:pPr>
      <w:r>
        <w:t>April, 1965</w:t>
      </w:r>
    </w:p>
    <w:p w:rsidR="00D3227D" w:rsidRDefault="00897A32">
      <w:r>
        <w:t xml:space="preserve">Number of comics published this month: </w:t>
      </w:r>
      <w:r>
        <w:rPr>
          <w:b/>
        </w:rPr>
        <w:t>10</w:t>
      </w:r>
    </w:p>
    <w:p w:rsidR="00D3227D" w:rsidRDefault="00897A32">
      <w:pPr>
        <w:pStyle w:val="ListBullet"/>
      </w:pPr>
      <w:r>
        <w:t>Daredevil #7</w:t>
      </w:r>
    </w:p>
    <w:p w:rsidR="00D3227D" w:rsidRDefault="00897A32">
      <w:pPr>
        <w:pStyle w:val="ListBullet"/>
      </w:pPr>
      <w:r>
        <w:t>Avengers #15</w:t>
      </w:r>
    </w:p>
    <w:p w:rsidR="00D3227D" w:rsidRDefault="00897A32">
      <w:pPr>
        <w:pStyle w:val="ListBullet"/>
      </w:pPr>
      <w:r>
        <w:t>The Amazing Spider-Man #23</w:t>
      </w:r>
    </w:p>
    <w:p w:rsidR="00D3227D" w:rsidRDefault="00897A32">
      <w:pPr>
        <w:pStyle w:val="ListBullet"/>
      </w:pPr>
      <w:r>
        <w:t>Tales of Suspense #64</w:t>
      </w:r>
    </w:p>
    <w:p w:rsidR="00D3227D" w:rsidRDefault="00897A32">
      <w:pPr>
        <w:pStyle w:val="ListBullet"/>
      </w:pPr>
      <w:r>
        <w:t>Tales to Astonish #66</w:t>
      </w:r>
    </w:p>
    <w:p w:rsidR="00D3227D" w:rsidRDefault="00897A32">
      <w:pPr>
        <w:pStyle w:val="ListBullet"/>
      </w:pPr>
      <w:r>
        <w:t>Sgt. Fury #17</w:t>
      </w:r>
    </w:p>
    <w:p w:rsidR="00D3227D" w:rsidRDefault="00897A32">
      <w:pPr>
        <w:pStyle w:val="ListBullet"/>
      </w:pPr>
      <w:r>
        <w:t>Fantastic Four #37</w:t>
      </w:r>
    </w:p>
    <w:p w:rsidR="00D3227D" w:rsidRDefault="00897A32">
      <w:pPr>
        <w:pStyle w:val="ListBullet"/>
      </w:pPr>
      <w:r>
        <w:t>Rawhide Kid #45</w:t>
      </w:r>
    </w:p>
    <w:p w:rsidR="00D3227D" w:rsidRDefault="00897A32">
      <w:pPr>
        <w:pStyle w:val="ListBullet"/>
      </w:pPr>
      <w:r>
        <w:t>Journey Into Mystery #115</w:t>
      </w:r>
    </w:p>
    <w:p w:rsidR="00D3227D" w:rsidRDefault="00897A32">
      <w:pPr>
        <w:pStyle w:val="ListBullet"/>
      </w:pPr>
      <w:r>
        <w:t>Strange Tales #131</w:t>
      </w:r>
    </w:p>
    <w:p w:rsidR="00D3227D" w:rsidRDefault="00897A32">
      <w:pPr>
        <w:pStyle w:val="Heading3"/>
      </w:pPr>
      <w:r>
        <w:t>May, 1965</w:t>
      </w:r>
    </w:p>
    <w:p w:rsidR="00D3227D" w:rsidRDefault="00897A32">
      <w:r>
        <w:t xml:space="preserve">Number of comics published this month: </w:t>
      </w:r>
      <w:r>
        <w:rPr>
          <w:b/>
        </w:rPr>
        <w:t>10</w:t>
      </w:r>
    </w:p>
    <w:p w:rsidR="00D3227D" w:rsidRDefault="00897A32">
      <w:pPr>
        <w:pStyle w:val="ListBullet"/>
      </w:pPr>
      <w:r>
        <w:t>Avengers #16</w:t>
      </w:r>
    </w:p>
    <w:p w:rsidR="00D3227D" w:rsidRDefault="00897A32">
      <w:pPr>
        <w:pStyle w:val="ListBullet"/>
      </w:pPr>
      <w:r>
        <w:t>The Amazing Spider-Man #24</w:t>
      </w:r>
    </w:p>
    <w:p w:rsidR="00D3227D" w:rsidRDefault="00897A32">
      <w:pPr>
        <w:pStyle w:val="ListBullet"/>
      </w:pPr>
      <w:r>
        <w:t>Tales to Astonish #67</w:t>
      </w:r>
    </w:p>
    <w:p w:rsidR="00D3227D" w:rsidRDefault="00897A32">
      <w:pPr>
        <w:pStyle w:val="ListBullet"/>
      </w:pPr>
      <w:r>
        <w:t>Two-Gun Kid #75</w:t>
      </w:r>
    </w:p>
    <w:p w:rsidR="00D3227D" w:rsidRDefault="00897A32">
      <w:pPr>
        <w:pStyle w:val="ListBullet"/>
      </w:pPr>
      <w:r>
        <w:lastRenderedPageBreak/>
        <w:t>Uncanny X-Men #11</w:t>
      </w:r>
    </w:p>
    <w:p w:rsidR="00D3227D" w:rsidRDefault="00897A32">
      <w:pPr>
        <w:pStyle w:val="ListBullet"/>
      </w:pPr>
      <w:r>
        <w:t>Sgt. Fury #18</w:t>
      </w:r>
    </w:p>
    <w:p w:rsidR="00D3227D" w:rsidRDefault="00897A32">
      <w:pPr>
        <w:pStyle w:val="ListBullet"/>
      </w:pPr>
      <w:r>
        <w:t>Fantastic Four #38</w:t>
      </w:r>
    </w:p>
    <w:p w:rsidR="00D3227D" w:rsidRDefault="00897A32">
      <w:pPr>
        <w:pStyle w:val="ListBullet"/>
      </w:pPr>
      <w:r>
        <w:t>Tales of Suspense #65</w:t>
      </w:r>
    </w:p>
    <w:p w:rsidR="00D3227D" w:rsidRDefault="00897A32">
      <w:pPr>
        <w:pStyle w:val="ListBullet"/>
      </w:pPr>
      <w:r>
        <w:t>Journey Into Mystery #116</w:t>
      </w:r>
    </w:p>
    <w:p w:rsidR="00D3227D" w:rsidRDefault="00897A32">
      <w:pPr>
        <w:pStyle w:val="ListBullet"/>
      </w:pPr>
      <w:r>
        <w:t>Strange Tales #132</w:t>
      </w:r>
    </w:p>
    <w:p w:rsidR="00D3227D" w:rsidRDefault="00897A32">
      <w:pPr>
        <w:pStyle w:val="Heading3"/>
      </w:pPr>
      <w:r>
        <w:t>June, 1965</w:t>
      </w:r>
    </w:p>
    <w:p w:rsidR="00D3227D" w:rsidRDefault="00897A32">
      <w:r>
        <w:t xml:space="preserve">Number of comics published this month: </w:t>
      </w:r>
      <w:r>
        <w:rPr>
          <w:b/>
        </w:rPr>
        <w:t>10</w:t>
      </w:r>
    </w:p>
    <w:p w:rsidR="00D3227D" w:rsidRDefault="00897A32">
      <w:pPr>
        <w:pStyle w:val="ListBullet"/>
      </w:pPr>
      <w:r>
        <w:t>Daredevil #8</w:t>
      </w:r>
    </w:p>
    <w:p w:rsidR="00D3227D" w:rsidRDefault="00897A32">
      <w:pPr>
        <w:pStyle w:val="ListBullet"/>
      </w:pPr>
      <w:r>
        <w:t>Avengers #17</w:t>
      </w:r>
    </w:p>
    <w:p w:rsidR="00D3227D" w:rsidRDefault="00897A32">
      <w:pPr>
        <w:pStyle w:val="ListBullet"/>
      </w:pPr>
      <w:r>
        <w:t>The Amazing Spider-Man #25</w:t>
      </w:r>
    </w:p>
    <w:p w:rsidR="00D3227D" w:rsidRDefault="00897A32">
      <w:pPr>
        <w:pStyle w:val="ListBullet"/>
      </w:pPr>
      <w:r>
        <w:t>Tales of Suspense #66</w:t>
      </w:r>
    </w:p>
    <w:p w:rsidR="00D3227D" w:rsidRDefault="00897A32">
      <w:pPr>
        <w:pStyle w:val="ListBullet"/>
      </w:pPr>
      <w:r>
        <w:t>Tales to Astonish #68</w:t>
      </w:r>
    </w:p>
    <w:p w:rsidR="00D3227D" w:rsidRDefault="00897A32">
      <w:pPr>
        <w:pStyle w:val="ListBullet"/>
      </w:pPr>
      <w:r>
        <w:t>Sgt. Fury #19</w:t>
      </w:r>
    </w:p>
    <w:p w:rsidR="00D3227D" w:rsidRDefault="00897A32">
      <w:pPr>
        <w:pStyle w:val="ListBullet"/>
      </w:pPr>
      <w:r>
        <w:t>Fantastic Four #39</w:t>
      </w:r>
    </w:p>
    <w:p w:rsidR="00D3227D" w:rsidRDefault="00897A32">
      <w:pPr>
        <w:pStyle w:val="ListBullet"/>
      </w:pPr>
      <w:r>
        <w:t>Rawhide Kid #46</w:t>
      </w:r>
    </w:p>
    <w:p w:rsidR="00D3227D" w:rsidRDefault="00897A32">
      <w:pPr>
        <w:pStyle w:val="ListBullet"/>
      </w:pPr>
      <w:r>
        <w:t>Journey Into Mystery #117</w:t>
      </w:r>
    </w:p>
    <w:p w:rsidR="00D3227D" w:rsidRDefault="00897A32">
      <w:pPr>
        <w:pStyle w:val="ListBullet"/>
      </w:pPr>
      <w:r>
        <w:t>Strange Tales #133</w:t>
      </w:r>
    </w:p>
    <w:p w:rsidR="00D3227D" w:rsidRDefault="00897A32">
      <w:pPr>
        <w:pStyle w:val="Heading3"/>
      </w:pPr>
      <w:r>
        <w:t>July, 1965</w:t>
      </w:r>
    </w:p>
    <w:p w:rsidR="00D3227D" w:rsidRDefault="00897A32">
      <w:r>
        <w:t xml:space="preserve">Number of comics published this month: </w:t>
      </w:r>
      <w:r>
        <w:rPr>
          <w:b/>
        </w:rPr>
        <w:t>10</w:t>
      </w:r>
    </w:p>
    <w:p w:rsidR="00D3227D" w:rsidRDefault="00897A32">
      <w:pPr>
        <w:pStyle w:val="ListBullet"/>
      </w:pPr>
      <w:r>
        <w:t>Avengers #18</w:t>
      </w:r>
    </w:p>
    <w:p w:rsidR="00D3227D" w:rsidRDefault="00897A32">
      <w:pPr>
        <w:pStyle w:val="ListBullet"/>
      </w:pPr>
      <w:r>
        <w:t>Tales to Astonish #69</w:t>
      </w:r>
    </w:p>
    <w:p w:rsidR="00D3227D" w:rsidRDefault="00897A32">
      <w:pPr>
        <w:pStyle w:val="ListBullet"/>
      </w:pPr>
      <w:r>
        <w:t>Two-Gun Kid #76</w:t>
      </w:r>
    </w:p>
    <w:p w:rsidR="00D3227D" w:rsidRDefault="00897A32">
      <w:pPr>
        <w:pStyle w:val="ListBullet"/>
      </w:pPr>
      <w:r>
        <w:t>Uncanny X-Men #12</w:t>
      </w:r>
    </w:p>
    <w:p w:rsidR="00D3227D" w:rsidRDefault="00897A32">
      <w:pPr>
        <w:pStyle w:val="ListBullet"/>
      </w:pPr>
      <w:r>
        <w:t>Sgt. Fury #20</w:t>
      </w:r>
    </w:p>
    <w:p w:rsidR="00D3227D" w:rsidRDefault="00897A32">
      <w:pPr>
        <w:pStyle w:val="ListBullet"/>
      </w:pPr>
      <w:r>
        <w:t>The Amazing Spider-Man #26</w:t>
      </w:r>
    </w:p>
    <w:p w:rsidR="00D3227D" w:rsidRDefault="00897A32">
      <w:pPr>
        <w:pStyle w:val="ListBullet"/>
      </w:pPr>
      <w:r>
        <w:t>Fantastic Four #40</w:t>
      </w:r>
    </w:p>
    <w:p w:rsidR="00D3227D" w:rsidRDefault="00897A32">
      <w:pPr>
        <w:pStyle w:val="ListBullet"/>
      </w:pPr>
      <w:r>
        <w:t>Tales of Suspense #67</w:t>
      </w:r>
    </w:p>
    <w:p w:rsidR="00D3227D" w:rsidRDefault="00897A32">
      <w:pPr>
        <w:pStyle w:val="ListBullet"/>
      </w:pPr>
      <w:r>
        <w:t>Journey Into Mystery #118</w:t>
      </w:r>
    </w:p>
    <w:p w:rsidR="00D3227D" w:rsidRDefault="00897A32">
      <w:pPr>
        <w:pStyle w:val="ListBullet"/>
      </w:pPr>
      <w:r>
        <w:t>Strange Tales #134</w:t>
      </w:r>
    </w:p>
    <w:p w:rsidR="00D3227D" w:rsidRDefault="00897A32">
      <w:pPr>
        <w:pStyle w:val="Heading3"/>
      </w:pPr>
      <w:r>
        <w:t>August, 1965</w:t>
      </w:r>
    </w:p>
    <w:p w:rsidR="00D3227D" w:rsidRDefault="00897A32">
      <w:r>
        <w:t xml:space="preserve">Number of comics published this month: </w:t>
      </w:r>
      <w:r>
        <w:rPr>
          <w:b/>
        </w:rPr>
        <w:t>10</w:t>
      </w:r>
    </w:p>
    <w:p w:rsidR="00D3227D" w:rsidRDefault="00897A32">
      <w:pPr>
        <w:pStyle w:val="ListBullet"/>
      </w:pPr>
      <w:r>
        <w:t>Avengers #19</w:t>
      </w:r>
    </w:p>
    <w:p w:rsidR="00D3227D" w:rsidRDefault="00897A32">
      <w:pPr>
        <w:pStyle w:val="ListBullet"/>
      </w:pPr>
      <w:r>
        <w:t>Tales to Astonish #70</w:t>
      </w:r>
    </w:p>
    <w:p w:rsidR="00D3227D" w:rsidRDefault="00897A32">
      <w:pPr>
        <w:pStyle w:val="ListBullet"/>
      </w:pPr>
      <w:r>
        <w:t>Daredevil #9</w:t>
      </w:r>
    </w:p>
    <w:p w:rsidR="00D3227D" w:rsidRDefault="00897A32">
      <w:pPr>
        <w:pStyle w:val="ListBullet"/>
      </w:pPr>
      <w:r>
        <w:t>Sgt. Fury #21</w:t>
      </w:r>
    </w:p>
    <w:p w:rsidR="00D3227D" w:rsidRDefault="00897A32">
      <w:pPr>
        <w:pStyle w:val="ListBullet"/>
      </w:pPr>
      <w:r>
        <w:t>The Amazing Spider-Man #27</w:t>
      </w:r>
    </w:p>
    <w:p w:rsidR="00D3227D" w:rsidRDefault="00897A32">
      <w:pPr>
        <w:pStyle w:val="ListBullet"/>
      </w:pPr>
      <w:r>
        <w:t>Fantastic Four #41</w:t>
      </w:r>
    </w:p>
    <w:p w:rsidR="00D3227D" w:rsidRDefault="00897A32">
      <w:pPr>
        <w:pStyle w:val="ListBullet"/>
      </w:pPr>
      <w:r>
        <w:lastRenderedPageBreak/>
        <w:t>Rawhide Kid #47</w:t>
      </w:r>
    </w:p>
    <w:p w:rsidR="00D3227D" w:rsidRDefault="00897A32">
      <w:pPr>
        <w:pStyle w:val="ListBullet"/>
      </w:pPr>
      <w:r>
        <w:t>Tales of Suspense #68</w:t>
      </w:r>
    </w:p>
    <w:p w:rsidR="00D3227D" w:rsidRDefault="00897A32">
      <w:pPr>
        <w:pStyle w:val="ListBullet"/>
      </w:pPr>
      <w:r>
        <w:t>Journey Into Mystery #119</w:t>
      </w:r>
    </w:p>
    <w:p w:rsidR="00D3227D" w:rsidRDefault="00897A32">
      <w:pPr>
        <w:pStyle w:val="ListBullet"/>
      </w:pPr>
      <w:r>
        <w:t>Strange Tales #135</w:t>
      </w:r>
    </w:p>
    <w:p w:rsidR="00D3227D" w:rsidRDefault="00897A32">
      <w:pPr>
        <w:pStyle w:val="Heading3"/>
      </w:pPr>
      <w:r>
        <w:t>September, 1965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#20</w:t>
      </w:r>
    </w:p>
    <w:p w:rsidR="00D3227D" w:rsidRDefault="00897A32">
      <w:pPr>
        <w:pStyle w:val="ListBullet"/>
      </w:pPr>
      <w:r>
        <w:t>Tales to Astonish #71</w:t>
      </w:r>
    </w:p>
    <w:p w:rsidR="00D3227D" w:rsidRDefault="00897A32">
      <w:pPr>
        <w:pStyle w:val="ListBullet"/>
      </w:pPr>
      <w:r>
        <w:t>Two-Gun Kid #77</w:t>
      </w:r>
    </w:p>
    <w:p w:rsidR="00D3227D" w:rsidRDefault="00897A32">
      <w:pPr>
        <w:pStyle w:val="ListBullet"/>
      </w:pPr>
      <w:r>
        <w:t>Uncanny X-Men #13</w:t>
      </w:r>
    </w:p>
    <w:p w:rsidR="00D3227D" w:rsidRDefault="00897A32">
      <w:pPr>
        <w:pStyle w:val="ListBullet"/>
      </w:pPr>
      <w:r>
        <w:t>Sgt. Fury #22</w:t>
      </w:r>
    </w:p>
    <w:p w:rsidR="00D3227D" w:rsidRDefault="00897A32">
      <w:pPr>
        <w:pStyle w:val="ListBullet"/>
      </w:pPr>
      <w:r>
        <w:t>The Amazing Spider-Man #28</w:t>
      </w:r>
    </w:p>
    <w:p w:rsidR="00D3227D" w:rsidRDefault="00897A32">
      <w:pPr>
        <w:pStyle w:val="ListBullet"/>
      </w:pPr>
      <w:r>
        <w:t>Modeling with Millie #41</w:t>
      </w:r>
    </w:p>
    <w:p w:rsidR="00D3227D" w:rsidRDefault="00897A32">
      <w:pPr>
        <w:pStyle w:val="ListBullet"/>
      </w:pPr>
      <w:r>
        <w:t>Fantastic Four #42</w:t>
      </w:r>
    </w:p>
    <w:p w:rsidR="00D3227D" w:rsidRDefault="00897A32">
      <w:pPr>
        <w:pStyle w:val="ListBullet"/>
      </w:pPr>
      <w:r>
        <w:t>Tales of Suspense #69</w:t>
      </w:r>
    </w:p>
    <w:p w:rsidR="00D3227D" w:rsidRDefault="00897A32">
      <w:pPr>
        <w:pStyle w:val="ListBullet"/>
      </w:pPr>
      <w:r>
        <w:t>Journey Into Mystery #120</w:t>
      </w:r>
    </w:p>
    <w:p w:rsidR="00D3227D" w:rsidRDefault="00897A32">
      <w:pPr>
        <w:pStyle w:val="ListBullet"/>
      </w:pPr>
      <w:r>
        <w:t>Strange Tales #136</w:t>
      </w:r>
    </w:p>
    <w:p w:rsidR="00D3227D" w:rsidRDefault="00897A32">
      <w:pPr>
        <w:pStyle w:val="Heading3"/>
      </w:pPr>
      <w:r>
        <w:t>October, 1965</w:t>
      </w:r>
    </w:p>
    <w:p w:rsidR="00D3227D" w:rsidRDefault="00897A32">
      <w:r>
        <w:t xml:space="preserve">Number of comics published this month: </w:t>
      </w:r>
      <w:r>
        <w:rPr>
          <w:b/>
        </w:rPr>
        <w:t>14</w:t>
      </w:r>
    </w:p>
    <w:p w:rsidR="00D3227D" w:rsidRDefault="00897A32">
      <w:pPr>
        <w:pStyle w:val="ListBullet"/>
      </w:pPr>
      <w:r>
        <w:t>Avengers #21</w:t>
      </w:r>
    </w:p>
    <w:p w:rsidR="00D3227D" w:rsidRDefault="00897A32">
      <w:pPr>
        <w:pStyle w:val="ListBullet"/>
      </w:pPr>
      <w:r>
        <w:t>Tales to Astonish #72</w:t>
      </w:r>
    </w:p>
    <w:p w:rsidR="00D3227D" w:rsidRDefault="00897A32">
      <w:pPr>
        <w:pStyle w:val="ListBullet"/>
      </w:pPr>
      <w:r>
        <w:t>Sgt. Fury and His Howling Commandos Annual #1</w:t>
      </w:r>
    </w:p>
    <w:p w:rsidR="00D3227D" w:rsidRDefault="00897A32">
      <w:pPr>
        <w:pStyle w:val="ListBullet"/>
      </w:pPr>
      <w:r>
        <w:t>Amazing Spider-Man Annual #2</w:t>
      </w:r>
    </w:p>
    <w:p w:rsidR="00D3227D" w:rsidRDefault="00897A32">
      <w:pPr>
        <w:pStyle w:val="ListBullet"/>
      </w:pPr>
      <w:r>
        <w:t>Fantastic Four Annual #3</w:t>
      </w:r>
    </w:p>
    <w:p w:rsidR="00D3227D" w:rsidRDefault="00897A32">
      <w:pPr>
        <w:pStyle w:val="ListBullet"/>
      </w:pPr>
      <w:r>
        <w:t>Daredevil #10</w:t>
      </w:r>
    </w:p>
    <w:p w:rsidR="00D3227D" w:rsidRDefault="00897A32">
      <w:pPr>
        <w:pStyle w:val="ListBullet"/>
      </w:pPr>
      <w:r>
        <w:t>Sgt. Fury #23</w:t>
      </w:r>
    </w:p>
    <w:p w:rsidR="00D3227D" w:rsidRDefault="00897A32">
      <w:pPr>
        <w:pStyle w:val="ListBullet"/>
      </w:pPr>
      <w:r>
        <w:t>The Amazing Spider-Man #29</w:t>
      </w:r>
    </w:p>
    <w:p w:rsidR="00D3227D" w:rsidRDefault="00897A32">
      <w:pPr>
        <w:pStyle w:val="ListBullet"/>
      </w:pPr>
      <w:r>
        <w:t>Modeling with Millie #42</w:t>
      </w:r>
    </w:p>
    <w:p w:rsidR="00D3227D" w:rsidRDefault="00897A32">
      <w:pPr>
        <w:pStyle w:val="ListBullet"/>
      </w:pPr>
      <w:r>
        <w:t>Fantastic Four #43</w:t>
      </w:r>
    </w:p>
    <w:p w:rsidR="00D3227D" w:rsidRDefault="00897A32">
      <w:pPr>
        <w:pStyle w:val="ListBullet"/>
      </w:pPr>
      <w:r>
        <w:t>Rawhide Kid #48</w:t>
      </w:r>
    </w:p>
    <w:p w:rsidR="00D3227D" w:rsidRDefault="00897A32">
      <w:pPr>
        <w:pStyle w:val="ListBullet"/>
      </w:pPr>
      <w:r>
        <w:t>Tales of Suspense #70</w:t>
      </w:r>
    </w:p>
    <w:p w:rsidR="00D3227D" w:rsidRDefault="00897A32">
      <w:pPr>
        <w:pStyle w:val="ListBullet"/>
      </w:pPr>
      <w:r>
        <w:t>Journey Into Mystery #121</w:t>
      </w:r>
    </w:p>
    <w:p w:rsidR="00D3227D" w:rsidRDefault="00897A32">
      <w:pPr>
        <w:pStyle w:val="ListBullet"/>
      </w:pPr>
      <w:r>
        <w:t>Strange Tales #137</w:t>
      </w:r>
    </w:p>
    <w:p w:rsidR="00D3227D" w:rsidRDefault="00897A32">
      <w:pPr>
        <w:pStyle w:val="Heading3"/>
      </w:pPr>
      <w:r>
        <w:t>November, 1965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#22</w:t>
      </w:r>
    </w:p>
    <w:p w:rsidR="00D3227D" w:rsidRDefault="00897A32">
      <w:pPr>
        <w:pStyle w:val="ListBullet"/>
      </w:pPr>
      <w:r>
        <w:t>Tales to Astonish #73</w:t>
      </w:r>
    </w:p>
    <w:p w:rsidR="00D3227D" w:rsidRDefault="00897A32">
      <w:pPr>
        <w:pStyle w:val="ListBullet"/>
      </w:pPr>
      <w:r>
        <w:t>Two-Gun Kid #78</w:t>
      </w:r>
    </w:p>
    <w:p w:rsidR="00D3227D" w:rsidRDefault="00897A32">
      <w:pPr>
        <w:pStyle w:val="ListBullet"/>
      </w:pPr>
      <w:r>
        <w:lastRenderedPageBreak/>
        <w:t>Uncanny X-Men #14</w:t>
      </w:r>
    </w:p>
    <w:p w:rsidR="00D3227D" w:rsidRDefault="00897A32">
      <w:pPr>
        <w:pStyle w:val="ListBullet"/>
      </w:pPr>
      <w:r>
        <w:t>Sgt. Fury #24</w:t>
      </w:r>
    </w:p>
    <w:p w:rsidR="00D3227D" w:rsidRDefault="00897A32">
      <w:pPr>
        <w:pStyle w:val="ListBullet"/>
      </w:pPr>
      <w:r>
        <w:t>The Amazing Spider-Man #30</w:t>
      </w:r>
    </w:p>
    <w:p w:rsidR="00D3227D" w:rsidRDefault="00897A32">
      <w:pPr>
        <w:pStyle w:val="ListBullet"/>
      </w:pPr>
      <w:r>
        <w:t>Modeling with Millie #43</w:t>
      </w:r>
    </w:p>
    <w:p w:rsidR="00D3227D" w:rsidRDefault="00897A32">
      <w:pPr>
        <w:pStyle w:val="ListBullet"/>
      </w:pPr>
      <w:r>
        <w:t>Fantastic Four #44</w:t>
      </w:r>
    </w:p>
    <w:p w:rsidR="00D3227D" w:rsidRDefault="00897A32">
      <w:pPr>
        <w:pStyle w:val="ListBullet"/>
      </w:pPr>
      <w:r>
        <w:t>Tales of Suspense #71</w:t>
      </w:r>
    </w:p>
    <w:p w:rsidR="00D3227D" w:rsidRDefault="00897A32">
      <w:pPr>
        <w:pStyle w:val="ListBullet"/>
      </w:pPr>
      <w:r>
        <w:t>Journey Into Mystery #122</w:t>
      </w:r>
    </w:p>
    <w:p w:rsidR="00D3227D" w:rsidRDefault="00897A32">
      <w:pPr>
        <w:pStyle w:val="ListBullet"/>
      </w:pPr>
      <w:r>
        <w:t>Strange Tales #138</w:t>
      </w:r>
    </w:p>
    <w:p w:rsidR="00D3227D" w:rsidRDefault="00897A32">
      <w:pPr>
        <w:pStyle w:val="Heading3"/>
      </w:pPr>
      <w:r>
        <w:t>December, 1965</w:t>
      </w:r>
    </w:p>
    <w:p w:rsidR="00D3227D" w:rsidRDefault="00897A32">
      <w:r>
        <w:t xml:space="preserve">Number of comics published this month: </w:t>
      </w:r>
      <w:r>
        <w:rPr>
          <w:b/>
        </w:rPr>
        <w:t>12</w:t>
      </w:r>
    </w:p>
    <w:p w:rsidR="00D3227D" w:rsidRDefault="00897A32">
      <w:pPr>
        <w:pStyle w:val="ListBullet"/>
      </w:pPr>
      <w:r>
        <w:t>Avengers #23</w:t>
      </w:r>
    </w:p>
    <w:p w:rsidR="00D3227D" w:rsidRDefault="00897A32">
      <w:pPr>
        <w:pStyle w:val="ListBullet"/>
      </w:pPr>
      <w:r>
        <w:t>Tales to Astonish #74</w:t>
      </w:r>
    </w:p>
    <w:p w:rsidR="00D3227D" w:rsidRDefault="00897A32">
      <w:pPr>
        <w:pStyle w:val="ListBullet"/>
      </w:pPr>
      <w:r>
        <w:t>Daredevil #11</w:t>
      </w:r>
    </w:p>
    <w:p w:rsidR="00D3227D" w:rsidRDefault="00897A32">
      <w:pPr>
        <w:pStyle w:val="ListBullet"/>
      </w:pPr>
      <w:r>
        <w:t>Uncanny X-Men #15</w:t>
      </w:r>
    </w:p>
    <w:p w:rsidR="00D3227D" w:rsidRDefault="00897A32">
      <w:pPr>
        <w:pStyle w:val="ListBullet"/>
      </w:pPr>
      <w:r>
        <w:t>Sgt. Fury #25</w:t>
      </w:r>
    </w:p>
    <w:p w:rsidR="00D3227D" w:rsidRDefault="00897A32">
      <w:pPr>
        <w:pStyle w:val="ListBullet"/>
      </w:pPr>
      <w:r>
        <w:t>The Amazing Spider-Man #31</w:t>
      </w:r>
    </w:p>
    <w:p w:rsidR="00D3227D" w:rsidRDefault="00897A32">
      <w:pPr>
        <w:pStyle w:val="ListBullet"/>
      </w:pPr>
      <w:r>
        <w:t>Modeling with Millie #44</w:t>
      </w:r>
    </w:p>
    <w:p w:rsidR="00D3227D" w:rsidRDefault="00897A32">
      <w:pPr>
        <w:pStyle w:val="ListBullet"/>
      </w:pPr>
      <w:r>
        <w:t>Fantastic Four #45</w:t>
      </w:r>
    </w:p>
    <w:p w:rsidR="00D3227D" w:rsidRDefault="00897A32">
      <w:pPr>
        <w:pStyle w:val="ListBullet"/>
      </w:pPr>
      <w:r>
        <w:t>Rawhide Kid #49</w:t>
      </w:r>
    </w:p>
    <w:p w:rsidR="00D3227D" w:rsidRDefault="00897A32">
      <w:pPr>
        <w:pStyle w:val="ListBullet"/>
      </w:pPr>
      <w:r>
        <w:t>Tales of Suspense #72</w:t>
      </w:r>
    </w:p>
    <w:p w:rsidR="00D3227D" w:rsidRDefault="00897A32">
      <w:pPr>
        <w:pStyle w:val="ListBullet"/>
      </w:pPr>
      <w:r>
        <w:t>Journey Into Mystery #123</w:t>
      </w:r>
    </w:p>
    <w:p w:rsidR="00D3227D" w:rsidRDefault="00897A32">
      <w:pPr>
        <w:pStyle w:val="ListBullet"/>
      </w:pPr>
      <w:r>
        <w:t>Strange Tales #139</w:t>
      </w:r>
    </w:p>
    <w:p w:rsidR="00D3227D" w:rsidRDefault="00897A32">
      <w:pPr>
        <w:pStyle w:val="Heading3"/>
      </w:pPr>
      <w:r>
        <w:t>January, 1966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#24</w:t>
      </w:r>
    </w:p>
    <w:p w:rsidR="00D3227D" w:rsidRDefault="00897A32">
      <w:pPr>
        <w:pStyle w:val="ListBullet"/>
      </w:pPr>
      <w:r>
        <w:t>Tales to Astonish #75</w:t>
      </w:r>
    </w:p>
    <w:p w:rsidR="00D3227D" w:rsidRDefault="00897A32">
      <w:pPr>
        <w:pStyle w:val="ListBullet"/>
      </w:pPr>
      <w:r>
        <w:t>Two-Gun Kid #79</w:t>
      </w:r>
    </w:p>
    <w:p w:rsidR="00D3227D" w:rsidRDefault="00897A32">
      <w:pPr>
        <w:pStyle w:val="ListBullet"/>
      </w:pPr>
      <w:r>
        <w:t>Daredevil #12</w:t>
      </w:r>
    </w:p>
    <w:p w:rsidR="00D3227D" w:rsidRDefault="00897A32">
      <w:pPr>
        <w:pStyle w:val="ListBullet"/>
      </w:pPr>
      <w:r>
        <w:t>Uncanny X-Men #16</w:t>
      </w:r>
    </w:p>
    <w:p w:rsidR="00D3227D" w:rsidRDefault="00897A32">
      <w:pPr>
        <w:pStyle w:val="ListBullet"/>
      </w:pPr>
      <w:r>
        <w:t>Sgt. Fury #26</w:t>
      </w:r>
    </w:p>
    <w:p w:rsidR="00D3227D" w:rsidRDefault="00897A32">
      <w:pPr>
        <w:pStyle w:val="ListBullet"/>
      </w:pPr>
      <w:r>
        <w:t>The Amazing Spider-Man #32</w:t>
      </w:r>
    </w:p>
    <w:p w:rsidR="00D3227D" w:rsidRDefault="00897A32">
      <w:pPr>
        <w:pStyle w:val="ListBullet"/>
      </w:pPr>
      <w:r>
        <w:t>Fantastic Four #46</w:t>
      </w:r>
    </w:p>
    <w:p w:rsidR="00D3227D" w:rsidRDefault="00897A32">
      <w:pPr>
        <w:pStyle w:val="ListBullet"/>
      </w:pPr>
      <w:r>
        <w:t>Tales of Suspense #73</w:t>
      </w:r>
    </w:p>
    <w:p w:rsidR="00D3227D" w:rsidRDefault="00897A32">
      <w:pPr>
        <w:pStyle w:val="ListBullet"/>
      </w:pPr>
      <w:r>
        <w:t>Journey Into Mystery #124</w:t>
      </w:r>
    </w:p>
    <w:p w:rsidR="00D3227D" w:rsidRDefault="00897A32">
      <w:pPr>
        <w:pStyle w:val="ListBullet"/>
      </w:pPr>
      <w:r>
        <w:t>Strange Tales #140</w:t>
      </w:r>
    </w:p>
    <w:p w:rsidR="00D3227D" w:rsidRDefault="00897A32">
      <w:pPr>
        <w:pStyle w:val="Heading3"/>
      </w:pPr>
      <w:r>
        <w:t>February, 1966</w:t>
      </w:r>
    </w:p>
    <w:p w:rsidR="00D3227D" w:rsidRDefault="00897A32">
      <w:r>
        <w:t xml:space="preserve">Number of comics published this month: </w:t>
      </w:r>
      <w:r>
        <w:rPr>
          <w:b/>
        </w:rPr>
        <w:t>12</w:t>
      </w:r>
    </w:p>
    <w:p w:rsidR="00D3227D" w:rsidRDefault="00897A32">
      <w:pPr>
        <w:pStyle w:val="ListBullet"/>
      </w:pPr>
      <w:r>
        <w:t>Avengers #25</w:t>
      </w:r>
    </w:p>
    <w:p w:rsidR="00D3227D" w:rsidRDefault="00897A32">
      <w:pPr>
        <w:pStyle w:val="ListBullet"/>
      </w:pPr>
      <w:r>
        <w:lastRenderedPageBreak/>
        <w:t>Tales to Astonish #76</w:t>
      </w:r>
    </w:p>
    <w:p w:rsidR="00D3227D" w:rsidRDefault="00897A32">
      <w:pPr>
        <w:pStyle w:val="ListBullet"/>
      </w:pPr>
      <w:r>
        <w:t>Daredevil #13</w:t>
      </w:r>
    </w:p>
    <w:p w:rsidR="00D3227D" w:rsidRDefault="00897A32">
      <w:pPr>
        <w:pStyle w:val="ListBullet"/>
      </w:pPr>
      <w:r>
        <w:t>Uncanny X-Men #17</w:t>
      </w:r>
    </w:p>
    <w:p w:rsidR="00D3227D" w:rsidRDefault="00897A32">
      <w:pPr>
        <w:pStyle w:val="ListBullet"/>
      </w:pPr>
      <w:r>
        <w:t>Sgt. Fury #27</w:t>
      </w:r>
    </w:p>
    <w:p w:rsidR="00D3227D" w:rsidRDefault="00897A32">
      <w:pPr>
        <w:pStyle w:val="ListBullet"/>
      </w:pPr>
      <w:r>
        <w:t>The Amazing Spider-Man #33</w:t>
      </w:r>
    </w:p>
    <w:p w:rsidR="00D3227D" w:rsidRDefault="00897A32">
      <w:pPr>
        <w:pStyle w:val="ListBullet"/>
      </w:pPr>
      <w:r>
        <w:t>Modeling with Millie #45</w:t>
      </w:r>
    </w:p>
    <w:p w:rsidR="00D3227D" w:rsidRDefault="00897A32">
      <w:pPr>
        <w:pStyle w:val="ListBullet"/>
      </w:pPr>
      <w:r>
        <w:t>Fantastic Four #47</w:t>
      </w:r>
    </w:p>
    <w:p w:rsidR="00D3227D" w:rsidRDefault="00897A32">
      <w:pPr>
        <w:pStyle w:val="ListBullet"/>
      </w:pPr>
      <w:r>
        <w:t>Rawhide Kid #50</w:t>
      </w:r>
    </w:p>
    <w:p w:rsidR="00D3227D" w:rsidRDefault="00897A32">
      <w:pPr>
        <w:pStyle w:val="ListBullet"/>
      </w:pPr>
      <w:r>
        <w:t>Tales of Suspense #74</w:t>
      </w:r>
    </w:p>
    <w:p w:rsidR="00D3227D" w:rsidRDefault="00897A32">
      <w:pPr>
        <w:pStyle w:val="ListBullet"/>
      </w:pPr>
      <w:r>
        <w:t>Journey Into Mystery #125</w:t>
      </w:r>
    </w:p>
    <w:p w:rsidR="00D3227D" w:rsidRDefault="00897A32">
      <w:pPr>
        <w:pStyle w:val="ListBullet"/>
      </w:pPr>
      <w:r>
        <w:t>Strange Tales #141</w:t>
      </w:r>
    </w:p>
    <w:p w:rsidR="00D3227D" w:rsidRDefault="00897A32">
      <w:pPr>
        <w:pStyle w:val="Heading3"/>
      </w:pPr>
      <w:r>
        <w:t>March, 1966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#26</w:t>
      </w:r>
    </w:p>
    <w:p w:rsidR="00D3227D" w:rsidRDefault="00897A32">
      <w:pPr>
        <w:pStyle w:val="ListBullet"/>
      </w:pPr>
      <w:r>
        <w:t>Tales to Astonish #77</w:t>
      </w:r>
    </w:p>
    <w:p w:rsidR="00D3227D" w:rsidRDefault="00897A32">
      <w:pPr>
        <w:pStyle w:val="ListBullet"/>
      </w:pPr>
      <w:r>
        <w:t>Two-Gun Kid #80</w:t>
      </w:r>
    </w:p>
    <w:p w:rsidR="00D3227D" w:rsidRDefault="00897A32">
      <w:pPr>
        <w:pStyle w:val="ListBullet"/>
      </w:pPr>
      <w:r>
        <w:t>Daredevil #14</w:t>
      </w:r>
    </w:p>
    <w:p w:rsidR="00D3227D" w:rsidRDefault="00897A32">
      <w:pPr>
        <w:pStyle w:val="ListBullet"/>
      </w:pPr>
      <w:r>
        <w:t>Uncanny X-Men #18</w:t>
      </w:r>
    </w:p>
    <w:p w:rsidR="00D3227D" w:rsidRDefault="00897A32">
      <w:pPr>
        <w:pStyle w:val="ListBullet"/>
      </w:pPr>
      <w:r>
        <w:t>Sgt. Fury #28</w:t>
      </w:r>
    </w:p>
    <w:p w:rsidR="00D3227D" w:rsidRDefault="00897A32">
      <w:pPr>
        <w:pStyle w:val="ListBullet"/>
      </w:pPr>
      <w:r>
        <w:t>The Amazing Spider-Man #34</w:t>
      </w:r>
    </w:p>
    <w:p w:rsidR="00D3227D" w:rsidRDefault="00897A32">
      <w:pPr>
        <w:pStyle w:val="ListBullet"/>
      </w:pPr>
      <w:r>
        <w:t>Fantastic Four #48</w:t>
      </w:r>
    </w:p>
    <w:p w:rsidR="00D3227D" w:rsidRDefault="00897A32">
      <w:pPr>
        <w:pStyle w:val="ListBullet"/>
      </w:pPr>
      <w:r>
        <w:t>Tales of Suspense #75</w:t>
      </w:r>
    </w:p>
    <w:p w:rsidR="00D3227D" w:rsidRDefault="00897A32">
      <w:pPr>
        <w:pStyle w:val="ListBullet"/>
      </w:pPr>
      <w:r>
        <w:t>Thor #126</w:t>
      </w:r>
    </w:p>
    <w:p w:rsidR="00D3227D" w:rsidRDefault="00897A32">
      <w:pPr>
        <w:pStyle w:val="ListBullet"/>
      </w:pPr>
      <w:r>
        <w:t>Strange Tales #142</w:t>
      </w:r>
    </w:p>
    <w:p w:rsidR="00D3227D" w:rsidRDefault="00897A32">
      <w:pPr>
        <w:pStyle w:val="Heading3"/>
      </w:pPr>
      <w:r>
        <w:t>April, 1966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#27</w:t>
      </w:r>
    </w:p>
    <w:p w:rsidR="00D3227D" w:rsidRDefault="00897A32">
      <w:pPr>
        <w:pStyle w:val="ListBullet"/>
      </w:pPr>
      <w:r>
        <w:t>Tales to Astonish #78</w:t>
      </w:r>
    </w:p>
    <w:p w:rsidR="00D3227D" w:rsidRDefault="00897A32">
      <w:pPr>
        <w:pStyle w:val="ListBullet"/>
      </w:pPr>
      <w:r>
        <w:t>Daredevil #15</w:t>
      </w:r>
    </w:p>
    <w:p w:rsidR="00D3227D" w:rsidRDefault="00897A32">
      <w:pPr>
        <w:pStyle w:val="ListBullet"/>
      </w:pPr>
      <w:r>
        <w:t>Uncanny X-Men #19</w:t>
      </w:r>
    </w:p>
    <w:p w:rsidR="00D3227D" w:rsidRDefault="00897A32">
      <w:pPr>
        <w:pStyle w:val="ListBullet"/>
      </w:pPr>
      <w:r>
        <w:t>Sgt. Fury #29</w:t>
      </w:r>
    </w:p>
    <w:p w:rsidR="00D3227D" w:rsidRDefault="00897A32">
      <w:pPr>
        <w:pStyle w:val="ListBullet"/>
      </w:pPr>
      <w:r>
        <w:t>The Amazing Spider-Man #35</w:t>
      </w:r>
    </w:p>
    <w:p w:rsidR="00D3227D" w:rsidRDefault="00897A32">
      <w:pPr>
        <w:pStyle w:val="ListBullet"/>
      </w:pPr>
      <w:r>
        <w:t>Fantastic Four #49</w:t>
      </w:r>
    </w:p>
    <w:p w:rsidR="00D3227D" w:rsidRDefault="00897A32">
      <w:pPr>
        <w:pStyle w:val="ListBullet"/>
      </w:pPr>
      <w:r>
        <w:t>Rawhide Kid #51</w:t>
      </w:r>
    </w:p>
    <w:p w:rsidR="00D3227D" w:rsidRDefault="00897A32">
      <w:pPr>
        <w:pStyle w:val="ListBullet"/>
      </w:pPr>
      <w:r>
        <w:t>Tales of Suspense #76</w:t>
      </w:r>
    </w:p>
    <w:p w:rsidR="00D3227D" w:rsidRDefault="00897A32">
      <w:pPr>
        <w:pStyle w:val="ListBullet"/>
      </w:pPr>
      <w:r>
        <w:t>Thor #127</w:t>
      </w:r>
    </w:p>
    <w:p w:rsidR="00D3227D" w:rsidRDefault="00897A32">
      <w:pPr>
        <w:pStyle w:val="ListBullet"/>
      </w:pPr>
      <w:r>
        <w:t>Strange Tales #143</w:t>
      </w:r>
    </w:p>
    <w:p w:rsidR="00D3227D" w:rsidRDefault="00897A32">
      <w:pPr>
        <w:pStyle w:val="Heading3"/>
      </w:pPr>
      <w:r>
        <w:lastRenderedPageBreak/>
        <w:t>May, 1966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#28</w:t>
      </w:r>
    </w:p>
    <w:p w:rsidR="00D3227D" w:rsidRDefault="00897A32">
      <w:pPr>
        <w:pStyle w:val="ListBullet"/>
      </w:pPr>
      <w:r>
        <w:t>Tales to Astonish #79</w:t>
      </w:r>
    </w:p>
    <w:p w:rsidR="00D3227D" w:rsidRDefault="00897A32">
      <w:pPr>
        <w:pStyle w:val="ListBullet"/>
      </w:pPr>
      <w:r>
        <w:t>Two-Gun Kid #81</w:t>
      </w:r>
    </w:p>
    <w:p w:rsidR="00D3227D" w:rsidRDefault="00897A32">
      <w:pPr>
        <w:pStyle w:val="ListBullet"/>
      </w:pPr>
      <w:r>
        <w:t>Daredevil #16</w:t>
      </w:r>
    </w:p>
    <w:p w:rsidR="00D3227D" w:rsidRDefault="00897A32">
      <w:pPr>
        <w:pStyle w:val="ListBullet"/>
      </w:pPr>
      <w:r>
        <w:t>Uncanny X-Men #20</w:t>
      </w:r>
    </w:p>
    <w:p w:rsidR="00D3227D" w:rsidRDefault="00897A32">
      <w:pPr>
        <w:pStyle w:val="ListBullet"/>
      </w:pPr>
      <w:r>
        <w:t>Sgt. Fury #30</w:t>
      </w:r>
    </w:p>
    <w:p w:rsidR="00D3227D" w:rsidRDefault="00897A32">
      <w:pPr>
        <w:pStyle w:val="ListBullet"/>
      </w:pPr>
      <w:r>
        <w:t>The Amazing Spider-Man #36</w:t>
      </w:r>
    </w:p>
    <w:p w:rsidR="00D3227D" w:rsidRDefault="00897A32">
      <w:pPr>
        <w:pStyle w:val="ListBullet"/>
      </w:pPr>
      <w:r>
        <w:t>Fantastic Four #50</w:t>
      </w:r>
    </w:p>
    <w:p w:rsidR="00D3227D" w:rsidRDefault="00897A32">
      <w:pPr>
        <w:pStyle w:val="ListBullet"/>
      </w:pPr>
      <w:r>
        <w:t>Tales of Suspense #77</w:t>
      </w:r>
    </w:p>
    <w:p w:rsidR="00D3227D" w:rsidRDefault="00897A32">
      <w:pPr>
        <w:pStyle w:val="ListBullet"/>
      </w:pPr>
      <w:r>
        <w:t>Thor #128</w:t>
      </w:r>
    </w:p>
    <w:p w:rsidR="00D3227D" w:rsidRDefault="00897A32">
      <w:pPr>
        <w:pStyle w:val="ListBullet"/>
      </w:pPr>
      <w:r>
        <w:t>Strange Tales #144</w:t>
      </w:r>
    </w:p>
    <w:p w:rsidR="00D3227D" w:rsidRDefault="00897A32">
      <w:pPr>
        <w:pStyle w:val="Heading3"/>
      </w:pPr>
      <w:r>
        <w:t>June, 1966</w:t>
      </w:r>
    </w:p>
    <w:p w:rsidR="00D3227D" w:rsidRDefault="00897A32">
      <w:r>
        <w:t xml:space="preserve">Number of comics published this month: </w:t>
      </w:r>
      <w:r>
        <w:rPr>
          <w:b/>
        </w:rPr>
        <w:t>12</w:t>
      </w:r>
    </w:p>
    <w:p w:rsidR="00D3227D" w:rsidRDefault="00897A32">
      <w:pPr>
        <w:pStyle w:val="ListBullet"/>
      </w:pPr>
      <w:r>
        <w:t>Sgt. Fury and His Howling Commandos Annual #2</w:t>
      </w:r>
    </w:p>
    <w:p w:rsidR="00D3227D" w:rsidRDefault="00897A32">
      <w:pPr>
        <w:pStyle w:val="ListBullet"/>
      </w:pPr>
      <w:r>
        <w:t>Avengers #29</w:t>
      </w:r>
    </w:p>
    <w:p w:rsidR="00D3227D" w:rsidRDefault="00897A32">
      <w:pPr>
        <w:pStyle w:val="ListBullet"/>
      </w:pPr>
      <w:r>
        <w:t>Daredevil #17</w:t>
      </w:r>
    </w:p>
    <w:p w:rsidR="00D3227D" w:rsidRDefault="00897A32">
      <w:pPr>
        <w:pStyle w:val="ListBullet"/>
      </w:pPr>
      <w:r>
        <w:t>Uncanny X-Men #21</w:t>
      </w:r>
    </w:p>
    <w:p w:rsidR="00D3227D" w:rsidRDefault="00897A32">
      <w:pPr>
        <w:pStyle w:val="ListBullet"/>
      </w:pPr>
      <w:r>
        <w:t>Sgt. Fury #31</w:t>
      </w:r>
    </w:p>
    <w:p w:rsidR="00D3227D" w:rsidRDefault="00897A32">
      <w:pPr>
        <w:pStyle w:val="ListBullet"/>
      </w:pPr>
      <w:r>
        <w:t>The Amazing Spider-Man #37</w:t>
      </w:r>
    </w:p>
    <w:p w:rsidR="00D3227D" w:rsidRDefault="00897A32">
      <w:pPr>
        <w:pStyle w:val="ListBullet"/>
      </w:pPr>
      <w:r>
        <w:t>Fantastic Four #51</w:t>
      </w:r>
    </w:p>
    <w:p w:rsidR="00D3227D" w:rsidRDefault="00897A32">
      <w:pPr>
        <w:pStyle w:val="ListBullet"/>
      </w:pPr>
      <w:r>
        <w:t>Rawhide Kid #52</w:t>
      </w:r>
    </w:p>
    <w:p w:rsidR="00D3227D" w:rsidRDefault="00897A32">
      <w:pPr>
        <w:pStyle w:val="ListBullet"/>
      </w:pPr>
      <w:r>
        <w:t>Tales of Suspense #78</w:t>
      </w:r>
    </w:p>
    <w:p w:rsidR="00D3227D" w:rsidRDefault="00897A32">
      <w:pPr>
        <w:pStyle w:val="ListBullet"/>
      </w:pPr>
      <w:r>
        <w:t>Tales to Astonish #80</w:t>
      </w:r>
    </w:p>
    <w:p w:rsidR="00D3227D" w:rsidRDefault="00897A32">
      <w:pPr>
        <w:pStyle w:val="ListBullet"/>
      </w:pPr>
      <w:r>
        <w:t>Thor #129</w:t>
      </w:r>
    </w:p>
    <w:p w:rsidR="00D3227D" w:rsidRDefault="00897A32">
      <w:pPr>
        <w:pStyle w:val="ListBullet"/>
      </w:pPr>
      <w:r>
        <w:t>Strange Tales #145</w:t>
      </w:r>
    </w:p>
    <w:p w:rsidR="00D3227D" w:rsidRDefault="00897A32">
      <w:pPr>
        <w:pStyle w:val="Heading3"/>
      </w:pPr>
      <w:r>
        <w:t>July, 1966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#30</w:t>
      </w:r>
    </w:p>
    <w:p w:rsidR="00D3227D" w:rsidRDefault="00897A32">
      <w:pPr>
        <w:pStyle w:val="ListBullet"/>
      </w:pPr>
      <w:r>
        <w:t>Two-Gun Kid #82</w:t>
      </w:r>
    </w:p>
    <w:p w:rsidR="00D3227D" w:rsidRDefault="00897A32">
      <w:pPr>
        <w:pStyle w:val="ListBullet"/>
      </w:pPr>
      <w:r>
        <w:t>Daredevil #18</w:t>
      </w:r>
    </w:p>
    <w:p w:rsidR="00D3227D" w:rsidRDefault="00897A32">
      <w:pPr>
        <w:pStyle w:val="ListBullet"/>
      </w:pPr>
      <w:r>
        <w:t>Uncanny X-Men #22</w:t>
      </w:r>
    </w:p>
    <w:p w:rsidR="00D3227D" w:rsidRDefault="00897A32">
      <w:pPr>
        <w:pStyle w:val="ListBullet"/>
      </w:pPr>
      <w:r>
        <w:t>Sgt. Fury #32</w:t>
      </w:r>
    </w:p>
    <w:p w:rsidR="00D3227D" w:rsidRDefault="00897A32">
      <w:pPr>
        <w:pStyle w:val="ListBullet"/>
      </w:pPr>
      <w:r>
        <w:t>The Amazing Spider-Man #38</w:t>
      </w:r>
    </w:p>
    <w:p w:rsidR="00D3227D" w:rsidRDefault="00897A32">
      <w:pPr>
        <w:pStyle w:val="ListBullet"/>
      </w:pPr>
      <w:r>
        <w:t>Fantastic Four #52</w:t>
      </w:r>
    </w:p>
    <w:p w:rsidR="00D3227D" w:rsidRDefault="00897A32">
      <w:pPr>
        <w:pStyle w:val="ListBullet"/>
      </w:pPr>
      <w:r>
        <w:t>Tales of Suspense #79</w:t>
      </w:r>
    </w:p>
    <w:p w:rsidR="00D3227D" w:rsidRDefault="00897A32">
      <w:pPr>
        <w:pStyle w:val="ListBullet"/>
      </w:pPr>
      <w:r>
        <w:t>Tales to Astonish #81</w:t>
      </w:r>
    </w:p>
    <w:p w:rsidR="00D3227D" w:rsidRDefault="00897A32">
      <w:pPr>
        <w:pStyle w:val="ListBullet"/>
      </w:pPr>
      <w:r>
        <w:lastRenderedPageBreak/>
        <w:t>Thor #130</w:t>
      </w:r>
    </w:p>
    <w:p w:rsidR="00D3227D" w:rsidRDefault="00897A32">
      <w:pPr>
        <w:pStyle w:val="ListBullet"/>
      </w:pPr>
      <w:r>
        <w:t>Strange Tales #146</w:t>
      </w:r>
    </w:p>
    <w:p w:rsidR="00D3227D" w:rsidRDefault="00897A32">
      <w:pPr>
        <w:pStyle w:val="Heading3"/>
      </w:pPr>
      <w:r>
        <w:t>August, 1966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#31</w:t>
      </w:r>
    </w:p>
    <w:p w:rsidR="00D3227D" w:rsidRDefault="00897A32">
      <w:pPr>
        <w:pStyle w:val="ListBullet"/>
      </w:pPr>
      <w:r>
        <w:t>Daredevil #19</w:t>
      </w:r>
    </w:p>
    <w:p w:rsidR="00D3227D" w:rsidRDefault="00897A32">
      <w:pPr>
        <w:pStyle w:val="ListBullet"/>
      </w:pPr>
      <w:r>
        <w:t>Uncanny X-Men #23</w:t>
      </w:r>
    </w:p>
    <w:p w:rsidR="00D3227D" w:rsidRDefault="00897A32">
      <w:pPr>
        <w:pStyle w:val="ListBullet"/>
      </w:pPr>
      <w:r>
        <w:t>Sgt. Fury #33</w:t>
      </w:r>
    </w:p>
    <w:p w:rsidR="00D3227D" w:rsidRDefault="00897A32">
      <w:pPr>
        <w:pStyle w:val="ListBullet"/>
      </w:pPr>
      <w:r>
        <w:t>The Amazing Spider-Man #39</w:t>
      </w:r>
    </w:p>
    <w:p w:rsidR="00D3227D" w:rsidRDefault="00897A32">
      <w:pPr>
        <w:pStyle w:val="ListBullet"/>
      </w:pPr>
      <w:r>
        <w:t>Fantastic Four #53</w:t>
      </w:r>
    </w:p>
    <w:p w:rsidR="00D3227D" w:rsidRDefault="00897A32">
      <w:pPr>
        <w:pStyle w:val="ListBullet"/>
      </w:pPr>
      <w:r>
        <w:t>Rawhide Kid #53</w:t>
      </w:r>
    </w:p>
    <w:p w:rsidR="00D3227D" w:rsidRDefault="00897A32">
      <w:pPr>
        <w:pStyle w:val="ListBullet"/>
      </w:pPr>
      <w:r>
        <w:t>Tales of Suspense #80</w:t>
      </w:r>
    </w:p>
    <w:p w:rsidR="00D3227D" w:rsidRDefault="00897A32">
      <w:pPr>
        <w:pStyle w:val="ListBullet"/>
      </w:pPr>
      <w:r>
        <w:t>Tales to Astonish #82</w:t>
      </w:r>
    </w:p>
    <w:p w:rsidR="00D3227D" w:rsidRDefault="00897A32">
      <w:pPr>
        <w:pStyle w:val="ListBullet"/>
      </w:pPr>
      <w:r>
        <w:t>Thor #131</w:t>
      </w:r>
    </w:p>
    <w:p w:rsidR="00D3227D" w:rsidRDefault="00897A32">
      <w:pPr>
        <w:pStyle w:val="ListBullet"/>
      </w:pPr>
      <w:r>
        <w:t>Strange Tales #147</w:t>
      </w:r>
    </w:p>
    <w:p w:rsidR="00D3227D" w:rsidRDefault="00897A32">
      <w:pPr>
        <w:pStyle w:val="Heading3"/>
      </w:pPr>
      <w:r>
        <w:t>September, 1966</w:t>
      </w:r>
    </w:p>
    <w:p w:rsidR="00D3227D" w:rsidRDefault="00897A32">
      <w:r>
        <w:t xml:space="preserve">Number of comics published this month: </w:t>
      </w:r>
      <w:r>
        <w:rPr>
          <w:b/>
        </w:rPr>
        <w:t>12</w:t>
      </w:r>
    </w:p>
    <w:p w:rsidR="00D3227D" w:rsidRDefault="00897A32">
      <w:pPr>
        <w:pStyle w:val="ListBullet"/>
      </w:pPr>
      <w:r>
        <w:t>Avengers #32</w:t>
      </w:r>
    </w:p>
    <w:p w:rsidR="00D3227D" w:rsidRDefault="00897A32">
      <w:pPr>
        <w:pStyle w:val="ListBullet"/>
      </w:pPr>
      <w:r>
        <w:t>Two-Gun Kid #83</w:t>
      </w:r>
    </w:p>
    <w:p w:rsidR="00D3227D" w:rsidRDefault="00897A32">
      <w:pPr>
        <w:pStyle w:val="ListBullet"/>
      </w:pPr>
      <w:r>
        <w:t>Thor Annual #2</w:t>
      </w:r>
    </w:p>
    <w:p w:rsidR="00D3227D" w:rsidRDefault="00897A32">
      <w:pPr>
        <w:pStyle w:val="ListBullet"/>
      </w:pPr>
      <w:r>
        <w:t>Daredevil #20</w:t>
      </w:r>
    </w:p>
    <w:p w:rsidR="00D3227D" w:rsidRDefault="00897A32">
      <w:pPr>
        <w:pStyle w:val="ListBullet"/>
      </w:pPr>
      <w:r>
        <w:t>Uncanny X-Men #24</w:t>
      </w:r>
    </w:p>
    <w:p w:rsidR="00D3227D" w:rsidRDefault="00897A32">
      <w:pPr>
        <w:pStyle w:val="ListBullet"/>
      </w:pPr>
      <w:r>
        <w:t>Sgt. Fury #34</w:t>
      </w:r>
    </w:p>
    <w:p w:rsidR="00D3227D" w:rsidRDefault="00897A32">
      <w:pPr>
        <w:pStyle w:val="ListBullet"/>
      </w:pPr>
      <w:r>
        <w:t>The Amazing Spider-Man #40</w:t>
      </w:r>
    </w:p>
    <w:p w:rsidR="00D3227D" w:rsidRDefault="00897A32">
      <w:pPr>
        <w:pStyle w:val="ListBullet"/>
      </w:pPr>
      <w:r>
        <w:t>Fantastic Four #54</w:t>
      </w:r>
    </w:p>
    <w:p w:rsidR="00D3227D" w:rsidRDefault="00897A32">
      <w:pPr>
        <w:pStyle w:val="ListBullet"/>
      </w:pPr>
      <w:r>
        <w:t>Tales of Suspense #81</w:t>
      </w:r>
    </w:p>
    <w:p w:rsidR="00D3227D" w:rsidRDefault="00897A32">
      <w:pPr>
        <w:pStyle w:val="ListBullet"/>
      </w:pPr>
      <w:r>
        <w:t>Tales to Astonish #83</w:t>
      </w:r>
    </w:p>
    <w:p w:rsidR="00D3227D" w:rsidRDefault="00897A32">
      <w:pPr>
        <w:pStyle w:val="ListBullet"/>
      </w:pPr>
      <w:r>
        <w:t>Thor #132</w:t>
      </w:r>
    </w:p>
    <w:p w:rsidR="00D3227D" w:rsidRDefault="00897A32">
      <w:pPr>
        <w:pStyle w:val="ListBullet"/>
      </w:pPr>
      <w:r>
        <w:t>Strange Tales #148</w:t>
      </w:r>
    </w:p>
    <w:p w:rsidR="00D3227D" w:rsidRDefault="00897A32">
      <w:pPr>
        <w:pStyle w:val="Heading3"/>
      </w:pPr>
      <w:r>
        <w:t>October, 1966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#33</w:t>
      </w:r>
    </w:p>
    <w:p w:rsidR="00D3227D" w:rsidRDefault="00897A32">
      <w:pPr>
        <w:pStyle w:val="ListBullet"/>
      </w:pPr>
      <w:r>
        <w:t>Strange Tales #149</w:t>
      </w:r>
    </w:p>
    <w:p w:rsidR="00D3227D" w:rsidRDefault="00897A32">
      <w:pPr>
        <w:pStyle w:val="ListBullet"/>
      </w:pPr>
      <w:r>
        <w:t>Daredevil #21</w:t>
      </w:r>
    </w:p>
    <w:p w:rsidR="00D3227D" w:rsidRDefault="00897A32">
      <w:pPr>
        <w:pStyle w:val="ListBullet"/>
      </w:pPr>
      <w:r>
        <w:t>Uncanny X-Men #25</w:t>
      </w:r>
    </w:p>
    <w:p w:rsidR="00D3227D" w:rsidRDefault="00897A32">
      <w:pPr>
        <w:pStyle w:val="ListBullet"/>
      </w:pPr>
      <w:r>
        <w:t>Sgt. Fury #35</w:t>
      </w:r>
    </w:p>
    <w:p w:rsidR="00D3227D" w:rsidRDefault="00897A32">
      <w:pPr>
        <w:pStyle w:val="ListBullet"/>
      </w:pPr>
      <w:r>
        <w:t>The Amazing Spider-Man #41</w:t>
      </w:r>
    </w:p>
    <w:p w:rsidR="00D3227D" w:rsidRDefault="00897A32">
      <w:pPr>
        <w:pStyle w:val="ListBullet"/>
      </w:pPr>
      <w:r>
        <w:t>Rawhide Kid #54</w:t>
      </w:r>
    </w:p>
    <w:p w:rsidR="00D3227D" w:rsidRDefault="00897A32">
      <w:pPr>
        <w:pStyle w:val="ListBullet"/>
      </w:pPr>
      <w:r>
        <w:lastRenderedPageBreak/>
        <w:t>Fantastic Four #55</w:t>
      </w:r>
    </w:p>
    <w:p w:rsidR="00D3227D" w:rsidRDefault="00897A32">
      <w:pPr>
        <w:pStyle w:val="ListBullet"/>
      </w:pPr>
      <w:r>
        <w:t>Tales of Suspense #82</w:t>
      </w:r>
    </w:p>
    <w:p w:rsidR="00D3227D" w:rsidRDefault="00897A32">
      <w:pPr>
        <w:pStyle w:val="ListBullet"/>
      </w:pPr>
      <w:r>
        <w:t>Tales to Astonish #84</w:t>
      </w:r>
    </w:p>
    <w:p w:rsidR="00D3227D" w:rsidRDefault="00897A32">
      <w:pPr>
        <w:pStyle w:val="ListBullet"/>
      </w:pPr>
      <w:r>
        <w:t>Thor #133</w:t>
      </w:r>
    </w:p>
    <w:p w:rsidR="00D3227D" w:rsidRDefault="00897A32">
      <w:pPr>
        <w:pStyle w:val="Heading3"/>
      </w:pPr>
      <w:r>
        <w:t>November, 1966</w:t>
      </w:r>
    </w:p>
    <w:p w:rsidR="00D3227D" w:rsidRDefault="00897A32">
      <w:r>
        <w:t xml:space="preserve">Number of comics published this month: </w:t>
      </w:r>
      <w:r>
        <w:rPr>
          <w:b/>
        </w:rPr>
        <w:t>13</w:t>
      </w:r>
    </w:p>
    <w:p w:rsidR="00D3227D" w:rsidRDefault="00897A32">
      <w:pPr>
        <w:pStyle w:val="ListBullet"/>
      </w:pPr>
      <w:r>
        <w:t>Avengers #34</w:t>
      </w:r>
    </w:p>
    <w:p w:rsidR="00D3227D" w:rsidRDefault="00897A32">
      <w:pPr>
        <w:pStyle w:val="ListBullet"/>
      </w:pPr>
      <w:r>
        <w:t>Two-Gun Kid #84</w:t>
      </w:r>
    </w:p>
    <w:p w:rsidR="00D3227D" w:rsidRDefault="00897A32">
      <w:pPr>
        <w:pStyle w:val="ListBullet"/>
      </w:pPr>
      <w:r>
        <w:t>Amazing Spider-Man Annual #3</w:t>
      </w:r>
    </w:p>
    <w:p w:rsidR="00D3227D" w:rsidRDefault="00897A32">
      <w:pPr>
        <w:pStyle w:val="ListBullet"/>
      </w:pPr>
      <w:r>
        <w:t>Fantastic Four Annual #4</w:t>
      </w:r>
    </w:p>
    <w:p w:rsidR="00D3227D" w:rsidRDefault="00897A32">
      <w:pPr>
        <w:pStyle w:val="ListBullet"/>
      </w:pPr>
      <w:r>
        <w:t>Daredevil #22</w:t>
      </w:r>
    </w:p>
    <w:p w:rsidR="00D3227D" w:rsidRDefault="00897A32">
      <w:pPr>
        <w:pStyle w:val="ListBullet"/>
      </w:pPr>
      <w:r>
        <w:t>Uncanny X-Men #26</w:t>
      </w:r>
    </w:p>
    <w:p w:rsidR="00D3227D" w:rsidRDefault="00897A32">
      <w:pPr>
        <w:pStyle w:val="ListBullet"/>
      </w:pPr>
      <w:r>
        <w:t>Sgt. Fury #36</w:t>
      </w:r>
    </w:p>
    <w:p w:rsidR="00D3227D" w:rsidRDefault="00897A32">
      <w:pPr>
        <w:pStyle w:val="ListBullet"/>
      </w:pPr>
      <w:r>
        <w:t>The Amazing Spider-Man #42</w:t>
      </w:r>
    </w:p>
    <w:p w:rsidR="00D3227D" w:rsidRDefault="00897A32">
      <w:pPr>
        <w:pStyle w:val="ListBullet"/>
      </w:pPr>
      <w:r>
        <w:t>Fantastic Four #56</w:t>
      </w:r>
    </w:p>
    <w:p w:rsidR="00D3227D" w:rsidRDefault="00897A32">
      <w:pPr>
        <w:pStyle w:val="ListBullet"/>
      </w:pPr>
      <w:r>
        <w:t>Tales of Suspense #83</w:t>
      </w:r>
    </w:p>
    <w:p w:rsidR="00D3227D" w:rsidRDefault="00897A32">
      <w:pPr>
        <w:pStyle w:val="ListBullet"/>
      </w:pPr>
      <w:r>
        <w:t>Tales to Astonish #85</w:t>
      </w:r>
    </w:p>
    <w:p w:rsidR="00D3227D" w:rsidRDefault="00897A32">
      <w:pPr>
        <w:pStyle w:val="ListBullet"/>
      </w:pPr>
      <w:r>
        <w:t>Thor #134</w:t>
      </w:r>
    </w:p>
    <w:p w:rsidR="00D3227D" w:rsidRDefault="00897A32">
      <w:pPr>
        <w:pStyle w:val="ListBullet"/>
      </w:pPr>
      <w:r>
        <w:t>Strange Tales #150</w:t>
      </w:r>
    </w:p>
    <w:p w:rsidR="00D3227D" w:rsidRDefault="00897A32">
      <w:pPr>
        <w:pStyle w:val="Heading3"/>
      </w:pPr>
      <w:r>
        <w:t>December, 1966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#35</w:t>
      </w:r>
    </w:p>
    <w:p w:rsidR="00D3227D" w:rsidRDefault="00897A32">
      <w:pPr>
        <w:pStyle w:val="ListBullet"/>
      </w:pPr>
      <w:r>
        <w:t>Daredevil #23</w:t>
      </w:r>
    </w:p>
    <w:p w:rsidR="00D3227D" w:rsidRDefault="00897A32">
      <w:pPr>
        <w:pStyle w:val="ListBullet"/>
      </w:pPr>
      <w:r>
        <w:t>Uncanny X-Men #27</w:t>
      </w:r>
    </w:p>
    <w:p w:rsidR="00D3227D" w:rsidRDefault="00897A32">
      <w:pPr>
        <w:pStyle w:val="ListBullet"/>
      </w:pPr>
      <w:r>
        <w:t>Sgt. Fury #37</w:t>
      </w:r>
    </w:p>
    <w:p w:rsidR="00D3227D" w:rsidRDefault="00897A32">
      <w:pPr>
        <w:pStyle w:val="ListBullet"/>
      </w:pPr>
      <w:r>
        <w:t>The Amazing Spider-Man #43</w:t>
      </w:r>
    </w:p>
    <w:p w:rsidR="00D3227D" w:rsidRDefault="00897A32">
      <w:pPr>
        <w:pStyle w:val="ListBullet"/>
      </w:pPr>
      <w:r>
        <w:t>Rawhide Kid #55</w:t>
      </w:r>
    </w:p>
    <w:p w:rsidR="00D3227D" w:rsidRDefault="00897A32">
      <w:pPr>
        <w:pStyle w:val="ListBullet"/>
      </w:pPr>
      <w:r>
        <w:t>Fantastic Four #57</w:t>
      </w:r>
    </w:p>
    <w:p w:rsidR="00D3227D" w:rsidRDefault="00897A32">
      <w:pPr>
        <w:pStyle w:val="ListBullet"/>
      </w:pPr>
      <w:r>
        <w:t>Tales of Suspense #84</w:t>
      </w:r>
    </w:p>
    <w:p w:rsidR="00D3227D" w:rsidRDefault="00897A32">
      <w:pPr>
        <w:pStyle w:val="ListBullet"/>
      </w:pPr>
      <w:r>
        <w:t>Tales to Astonish #86</w:t>
      </w:r>
    </w:p>
    <w:p w:rsidR="00D3227D" w:rsidRDefault="00897A32">
      <w:pPr>
        <w:pStyle w:val="ListBullet"/>
      </w:pPr>
      <w:r>
        <w:t>Thor #135</w:t>
      </w:r>
    </w:p>
    <w:p w:rsidR="00D3227D" w:rsidRDefault="00897A32">
      <w:pPr>
        <w:pStyle w:val="ListBullet"/>
      </w:pPr>
      <w:r>
        <w:t>Strange Tales #151</w:t>
      </w:r>
    </w:p>
    <w:p w:rsidR="00D3227D" w:rsidRDefault="00897A32">
      <w:pPr>
        <w:pStyle w:val="Heading3"/>
      </w:pPr>
      <w:r>
        <w:t>January, 1967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#36</w:t>
      </w:r>
    </w:p>
    <w:p w:rsidR="00D3227D" w:rsidRDefault="00897A32">
      <w:pPr>
        <w:pStyle w:val="ListBullet"/>
      </w:pPr>
      <w:r>
        <w:t>Two-Gun Kid #85</w:t>
      </w:r>
    </w:p>
    <w:p w:rsidR="00D3227D" w:rsidRDefault="00897A32">
      <w:pPr>
        <w:pStyle w:val="ListBullet"/>
      </w:pPr>
      <w:r>
        <w:t>Daredevil #24</w:t>
      </w:r>
    </w:p>
    <w:p w:rsidR="00D3227D" w:rsidRDefault="00897A32">
      <w:pPr>
        <w:pStyle w:val="ListBullet"/>
      </w:pPr>
      <w:r>
        <w:t>Uncanny X-Men #28</w:t>
      </w:r>
    </w:p>
    <w:p w:rsidR="00D3227D" w:rsidRDefault="00897A32">
      <w:pPr>
        <w:pStyle w:val="ListBullet"/>
      </w:pPr>
      <w:r>
        <w:lastRenderedPageBreak/>
        <w:t>Sgt. Fury #38</w:t>
      </w:r>
    </w:p>
    <w:p w:rsidR="00D3227D" w:rsidRDefault="00897A32">
      <w:pPr>
        <w:pStyle w:val="ListBullet"/>
      </w:pPr>
      <w:r>
        <w:t>The Amazing Spider-Man #44</w:t>
      </w:r>
    </w:p>
    <w:p w:rsidR="00D3227D" w:rsidRDefault="00897A32">
      <w:pPr>
        <w:pStyle w:val="ListBullet"/>
      </w:pPr>
      <w:r>
        <w:t>Fantastic Four #58</w:t>
      </w:r>
    </w:p>
    <w:p w:rsidR="00D3227D" w:rsidRDefault="00897A32">
      <w:pPr>
        <w:pStyle w:val="ListBullet"/>
      </w:pPr>
      <w:r>
        <w:t>Tales of Suspense #85</w:t>
      </w:r>
    </w:p>
    <w:p w:rsidR="00D3227D" w:rsidRDefault="00897A32">
      <w:pPr>
        <w:pStyle w:val="ListBullet"/>
      </w:pPr>
      <w:r>
        <w:t>Tales to Astonish #87</w:t>
      </w:r>
    </w:p>
    <w:p w:rsidR="00D3227D" w:rsidRDefault="00897A32">
      <w:pPr>
        <w:pStyle w:val="ListBullet"/>
      </w:pPr>
      <w:r>
        <w:t>Thor #136</w:t>
      </w:r>
    </w:p>
    <w:p w:rsidR="00D3227D" w:rsidRDefault="00897A32">
      <w:pPr>
        <w:pStyle w:val="ListBullet"/>
      </w:pPr>
      <w:r>
        <w:t>Strange Tales #152</w:t>
      </w:r>
    </w:p>
    <w:p w:rsidR="00D3227D" w:rsidRDefault="00897A32">
      <w:pPr>
        <w:pStyle w:val="Heading3"/>
      </w:pPr>
      <w:r>
        <w:t>February, 1967</w:t>
      </w:r>
    </w:p>
    <w:p w:rsidR="00D3227D" w:rsidRDefault="00897A32">
      <w:r>
        <w:t xml:space="preserve">Number of comics published this month: </w:t>
      </w:r>
      <w:r>
        <w:rPr>
          <w:b/>
        </w:rPr>
        <w:t>12</w:t>
      </w:r>
    </w:p>
    <w:p w:rsidR="00D3227D" w:rsidRDefault="00897A32">
      <w:pPr>
        <w:pStyle w:val="ListBullet"/>
      </w:pPr>
      <w:r>
        <w:t>Avengers #37</w:t>
      </w:r>
    </w:p>
    <w:p w:rsidR="00D3227D" w:rsidRDefault="00897A32">
      <w:pPr>
        <w:pStyle w:val="ListBullet"/>
      </w:pPr>
      <w:r>
        <w:t>The Ghost Rider #1</w:t>
      </w:r>
    </w:p>
    <w:p w:rsidR="00D3227D" w:rsidRDefault="00897A32">
      <w:pPr>
        <w:pStyle w:val="ListBullet"/>
      </w:pPr>
      <w:r>
        <w:t>Daredevil #25</w:t>
      </w:r>
    </w:p>
    <w:p w:rsidR="00D3227D" w:rsidRDefault="00897A32">
      <w:pPr>
        <w:pStyle w:val="ListBullet"/>
      </w:pPr>
      <w:r>
        <w:t>Uncanny X-Men #29</w:t>
      </w:r>
    </w:p>
    <w:p w:rsidR="00D3227D" w:rsidRDefault="00897A32">
      <w:pPr>
        <w:pStyle w:val="ListBullet"/>
      </w:pPr>
      <w:r>
        <w:t>Sgt. Fury #39</w:t>
      </w:r>
    </w:p>
    <w:p w:rsidR="00D3227D" w:rsidRDefault="00897A32">
      <w:pPr>
        <w:pStyle w:val="ListBullet"/>
      </w:pPr>
      <w:r>
        <w:t>The Amazing Spider-Man #45</w:t>
      </w:r>
    </w:p>
    <w:p w:rsidR="00D3227D" w:rsidRDefault="00897A32">
      <w:pPr>
        <w:pStyle w:val="ListBullet"/>
      </w:pPr>
      <w:r>
        <w:t>Rawhide Kid #56</w:t>
      </w:r>
    </w:p>
    <w:p w:rsidR="00D3227D" w:rsidRDefault="00897A32">
      <w:pPr>
        <w:pStyle w:val="ListBullet"/>
      </w:pPr>
      <w:r>
        <w:t>Fantastic Four #59</w:t>
      </w:r>
    </w:p>
    <w:p w:rsidR="00D3227D" w:rsidRDefault="00897A32">
      <w:pPr>
        <w:pStyle w:val="ListBullet"/>
      </w:pPr>
      <w:r>
        <w:t>Tales of Suspense #86</w:t>
      </w:r>
    </w:p>
    <w:p w:rsidR="00D3227D" w:rsidRDefault="00897A32">
      <w:pPr>
        <w:pStyle w:val="ListBullet"/>
      </w:pPr>
      <w:r>
        <w:t>Tales to Astonish #88</w:t>
      </w:r>
    </w:p>
    <w:p w:rsidR="00D3227D" w:rsidRDefault="00897A32">
      <w:pPr>
        <w:pStyle w:val="ListBullet"/>
      </w:pPr>
      <w:r>
        <w:t>Thor #137</w:t>
      </w:r>
    </w:p>
    <w:p w:rsidR="00D3227D" w:rsidRDefault="00897A32">
      <w:pPr>
        <w:pStyle w:val="ListBullet"/>
      </w:pPr>
      <w:r>
        <w:t>Strange Tales #153</w:t>
      </w:r>
    </w:p>
    <w:p w:rsidR="00D3227D" w:rsidRDefault="00897A32">
      <w:pPr>
        <w:pStyle w:val="Heading3"/>
      </w:pPr>
      <w:r>
        <w:t>March, 1967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#38</w:t>
      </w:r>
    </w:p>
    <w:p w:rsidR="00D3227D" w:rsidRDefault="00897A32">
      <w:pPr>
        <w:pStyle w:val="ListBullet"/>
      </w:pPr>
      <w:r>
        <w:t>Two-Gun Kid #86</w:t>
      </w:r>
    </w:p>
    <w:p w:rsidR="00D3227D" w:rsidRDefault="00897A32">
      <w:pPr>
        <w:pStyle w:val="ListBullet"/>
      </w:pPr>
      <w:r>
        <w:t>Tales to Astonish #89</w:t>
      </w:r>
    </w:p>
    <w:p w:rsidR="00D3227D" w:rsidRDefault="00897A32">
      <w:pPr>
        <w:pStyle w:val="ListBullet"/>
      </w:pPr>
      <w:r>
        <w:t>Daredevil #26</w:t>
      </w:r>
    </w:p>
    <w:p w:rsidR="00D3227D" w:rsidRDefault="00897A32">
      <w:pPr>
        <w:pStyle w:val="ListBullet"/>
      </w:pPr>
      <w:r>
        <w:t>Uncanny X-Men #30</w:t>
      </w:r>
    </w:p>
    <w:p w:rsidR="00D3227D" w:rsidRDefault="00897A32">
      <w:pPr>
        <w:pStyle w:val="ListBullet"/>
      </w:pPr>
      <w:r>
        <w:t>Sgt. Fury #40</w:t>
      </w:r>
    </w:p>
    <w:p w:rsidR="00D3227D" w:rsidRDefault="00897A32">
      <w:pPr>
        <w:pStyle w:val="ListBullet"/>
      </w:pPr>
      <w:r>
        <w:t>The Amazing Spider-Man #46</w:t>
      </w:r>
    </w:p>
    <w:p w:rsidR="00D3227D" w:rsidRDefault="00897A32">
      <w:pPr>
        <w:pStyle w:val="ListBullet"/>
      </w:pPr>
      <w:r>
        <w:t>Fantastic Four #60</w:t>
      </w:r>
    </w:p>
    <w:p w:rsidR="00D3227D" w:rsidRDefault="00897A32">
      <w:pPr>
        <w:pStyle w:val="ListBullet"/>
      </w:pPr>
      <w:r>
        <w:t>Tales of Suspense #87</w:t>
      </w:r>
    </w:p>
    <w:p w:rsidR="00D3227D" w:rsidRDefault="00897A32">
      <w:pPr>
        <w:pStyle w:val="ListBullet"/>
      </w:pPr>
      <w:r>
        <w:t>Thor #138</w:t>
      </w:r>
    </w:p>
    <w:p w:rsidR="00D3227D" w:rsidRDefault="00897A32">
      <w:pPr>
        <w:pStyle w:val="ListBullet"/>
      </w:pPr>
      <w:r>
        <w:t>Strange Tales #154</w:t>
      </w:r>
    </w:p>
    <w:p w:rsidR="00D3227D" w:rsidRDefault="00897A32">
      <w:pPr>
        <w:pStyle w:val="Heading3"/>
      </w:pPr>
      <w:r>
        <w:t>April, 1967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  <w:r w:rsidR="00875C58">
        <w:rPr>
          <w:b/>
        </w:rPr>
        <w:t>3</w:t>
      </w:r>
    </w:p>
    <w:p w:rsidR="00D3227D" w:rsidRDefault="00897A32">
      <w:pPr>
        <w:pStyle w:val="ListBullet"/>
      </w:pPr>
      <w:r>
        <w:t>Avengers #39</w:t>
      </w:r>
    </w:p>
    <w:p w:rsidR="00875C58" w:rsidRDefault="00875C58">
      <w:pPr>
        <w:pStyle w:val="ListBullet"/>
      </w:pPr>
      <w:r>
        <w:t>The Ghost Rider #2</w:t>
      </w:r>
    </w:p>
    <w:p w:rsidR="00D3227D" w:rsidRDefault="00897A32">
      <w:pPr>
        <w:pStyle w:val="ListBullet"/>
      </w:pPr>
      <w:r>
        <w:lastRenderedPageBreak/>
        <w:t>Fantasy Masterpieces #8</w:t>
      </w:r>
    </w:p>
    <w:p w:rsidR="00D3227D" w:rsidRDefault="00897A32">
      <w:pPr>
        <w:pStyle w:val="ListBullet"/>
      </w:pPr>
      <w:r>
        <w:t>Daredevil #27</w:t>
      </w:r>
    </w:p>
    <w:p w:rsidR="00D3227D" w:rsidRDefault="00897A32">
      <w:pPr>
        <w:pStyle w:val="ListBullet"/>
      </w:pPr>
      <w:r>
        <w:t>Uncanny X-Men #31</w:t>
      </w:r>
    </w:p>
    <w:p w:rsidR="00D3227D" w:rsidRDefault="00897A32">
      <w:pPr>
        <w:pStyle w:val="ListBullet"/>
      </w:pPr>
      <w:r>
        <w:t>Sgt. Fury #41</w:t>
      </w:r>
    </w:p>
    <w:p w:rsidR="00D3227D" w:rsidRDefault="00897A32">
      <w:pPr>
        <w:pStyle w:val="ListBullet"/>
      </w:pPr>
      <w:r>
        <w:t>The Amazing Spider-Man #47</w:t>
      </w:r>
    </w:p>
    <w:p w:rsidR="00D3227D" w:rsidRDefault="00897A32">
      <w:pPr>
        <w:pStyle w:val="ListBullet"/>
      </w:pPr>
      <w:r>
        <w:t>Rawhide Kid #57</w:t>
      </w:r>
    </w:p>
    <w:p w:rsidR="00D3227D" w:rsidRDefault="00897A32">
      <w:pPr>
        <w:pStyle w:val="ListBullet"/>
      </w:pPr>
      <w:r>
        <w:t>Fantastic Four #61</w:t>
      </w:r>
    </w:p>
    <w:p w:rsidR="00D3227D" w:rsidRDefault="00897A32">
      <w:pPr>
        <w:pStyle w:val="ListBullet"/>
      </w:pPr>
      <w:r>
        <w:t>Tales of Suspense #88</w:t>
      </w:r>
    </w:p>
    <w:p w:rsidR="00D3227D" w:rsidRDefault="00897A32">
      <w:pPr>
        <w:pStyle w:val="ListBullet"/>
      </w:pPr>
      <w:r>
        <w:t>Tales to Astonish #90</w:t>
      </w:r>
    </w:p>
    <w:p w:rsidR="00D3227D" w:rsidRDefault="00897A32">
      <w:pPr>
        <w:pStyle w:val="ListBullet"/>
      </w:pPr>
      <w:r>
        <w:t>Thor #139</w:t>
      </w:r>
    </w:p>
    <w:p w:rsidR="00D3227D" w:rsidRDefault="00897A32">
      <w:pPr>
        <w:pStyle w:val="ListBullet"/>
      </w:pPr>
      <w:r>
        <w:t>Strange Tales #155</w:t>
      </w:r>
    </w:p>
    <w:p w:rsidR="00D3227D" w:rsidRDefault="00897A32">
      <w:pPr>
        <w:pStyle w:val="Heading3"/>
      </w:pPr>
      <w:r>
        <w:t>May, 1967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#40</w:t>
      </w:r>
    </w:p>
    <w:p w:rsidR="00D3227D" w:rsidRDefault="00897A32">
      <w:pPr>
        <w:pStyle w:val="ListBullet"/>
      </w:pPr>
      <w:r>
        <w:t>Two-Gun Kid #87</w:t>
      </w:r>
    </w:p>
    <w:p w:rsidR="00D3227D" w:rsidRDefault="00897A32">
      <w:pPr>
        <w:pStyle w:val="ListBullet"/>
      </w:pPr>
      <w:r>
        <w:t>Daredevil #28</w:t>
      </w:r>
    </w:p>
    <w:p w:rsidR="00D3227D" w:rsidRDefault="00897A32">
      <w:pPr>
        <w:pStyle w:val="ListBullet"/>
      </w:pPr>
      <w:r>
        <w:t>Uncanny X-Men #32</w:t>
      </w:r>
    </w:p>
    <w:p w:rsidR="00D3227D" w:rsidRDefault="00897A32">
      <w:pPr>
        <w:pStyle w:val="ListBullet"/>
      </w:pPr>
      <w:r>
        <w:t>Sgt. Fury #42</w:t>
      </w:r>
    </w:p>
    <w:p w:rsidR="00D3227D" w:rsidRDefault="00897A32">
      <w:pPr>
        <w:pStyle w:val="ListBullet"/>
      </w:pPr>
      <w:r>
        <w:t>The Amazing Spider-Man #48</w:t>
      </w:r>
    </w:p>
    <w:p w:rsidR="00D3227D" w:rsidRDefault="00897A32">
      <w:pPr>
        <w:pStyle w:val="ListBullet"/>
      </w:pPr>
      <w:r>
        <w:t>Fantastic Four #62</w:t>
      </w:r>
    </w:p>
    <w:p w:rsidR="00D3227D" w:rsidRDefault="00897A32">
      <w:pPr>
        <w:pStyle w:val="ListBullet"/>
      </w:pPr>
      <w:r>
        <w:t>Tales of Suspense #89</w:t>
      </w:r>
    </w:p>
    <w:p w:rsidR="00D3227D" w:rsidRDefault="00897A32">
      <w:pPr>
        <w:pStyle w:val="ListBullet"/>
      </w:pPr>
      <w:r>
        <w:t>Tales to Astonish #91</w:t>
      </w:r>
    </w:p>
    <w:p w:rsidR="00D3227D" w:rsidRDefault="00897A32">
      <w:pPr>
        <w:pStyle w:val="ListBullet"/>
      </w:pPr>
      <w:r>
        <w:t>Thor #140</w:t>
      </w:r>
    </w:p>
    <w:p w:rsidR="00D3227D" w:rsidRDefault="00897A32">
      <w:pPr>
        <w:pStyle w:val="ListBullet"/>
      </w:pPr>
      <w:r>
        <w:t>Strange Tales #156</w:t>
      </w:r>
    </w:p>
    <w:p w:rsidR="00D3227D" w:rsidRDefault="00897A32">
      <w:pPr>
        <w:pStyle w:val="Heading3"/>
      </w:pPr>
      <w:r>
        <w:t>June, 1967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  <w:r w:rsidR="00875C58">
        <w:rPr>
          <w:b/>
        </w:rPr>
        <w:t>2</w:t>
      </w:r>
    </w:p>
    <w:p w:rsidR="00D3227D" w:rsidRDefault="00897A32">
      <w:pPr>
        <w:pStyle w:val="ListBullet"/>
      </w:pPr>
      <w:r>
        <w:t>Uncanny X-Men #33</w:t>
      </w:r>
    </w:p>
    <w:p w:rsidR="00875C58" w:rsidRDefault="00875C58">
      <w:pPr>
        <w:pStyle w:val="ListBullet"/>
      </w:pPr>
      <w:r>
        <w:t>The Ghost Rider #3</w:t>
      </w:r>
    </w:p>
    <w:p w:rsidR="00D3227D" w:rsidRDefault="00897A32">
      <w:pPr>
        <w:pStyle w:val="ListBullet"/>
      </w:pPr>
      <w:r>
        <w:t>Tales to Astonish #92</w:t>
      </w:r>
    </w:p>
    <w:p w:rsidR="00D3227D" w:rsidRDefault="00897A32">
      <w:pPr>
        <w:pStyle w:val="ListBullet"/>
      </w:pPr>
      <w:r>
        <w:t>Daredevil #29</w:t>
      </w:r>
    </w:p>
    <w:p w:rsidR="00D3227D" w:rsidRDefault="00897A32">
      <w:pPr>
        <w:pStyle w:val="ListBullet"/>
      </w:pPr>
      <w:r>
        <w:t>Avengers #41</w:t>
      </w:r>
    </w:p>
    <w:p w:rsidR="00D3227D" w:rsidRDefault="00897A32">
      <w:pPr>
        <w:pStyle w:val="ListBullet"/>
      </w:pPr>
      <w:r>
        <w:t>Sgt. Fury #43</w:t>
      </w:r>
    </w:p>
    <w:p w:rsidR="00D3227D" w:rsidRDefault="00897A32">
      <w:pPr>
        <w:pStyle w:val="ListBullet"/>
      </w:pPr>
      <w:r>
        <w:t>The Amazing Spider-Man #49</w:t>
      </w:r>
    </w:p>
    <w:p w:rsidR="00D3227D" w:rsidRDefault="00897A32">
      <w:pPr>
        <w:pStyle w:val="ListBullet"/>
      </w:pPr>
      <w:r>
        <w:t>Rawhide Kid #58</w:t>
      </w:r>
    </w:p>
    <w:p w:rsidR="00D3227D" w:rsidRDefault="00897A32">
      <w:pPr>
        <w:pStyle w:val="ListBullet"/>
      </w:pPr>
      <w:r>
        <w:t>Fantastic Four #63</w:t>
      </w:r>
    </w:p>
    <w:p w:rsidR="00D3227D" w:rsidRDefault="00897A32">
      <w:pPr>
        <w:pStyle w:val="ListBullet"/>
      </w:pPr>
      <w:r>
        <w:t>Tales of Suspense #90</w:t>
      </w:r>
    </w:p>
    <w:p w:rsidR="00D3227D" w:rsidRDefault="00897A32">
      <w:pPr>
        <w:pStyle w:val="ListBullet"/>
      </w:pPr>
      <w:r>
        <w:t>Thor #141</w:t>
      </w:r>
    </w:p>
    <w:p w:rsidR="00D3227D" w:rsidRDefault="00897A32">
      <w:pPr>
        <w:pStyle w:val="ListBullet"/>
      </w:pPr>
      <w:r>
        <w:t>Strange Tales #157</w:t>
      </w:r>
    </w:p>
    <w:p w:rsidR="00D3227D" w:rsidRDefault="00897A32">
      <w:pPr>
        <w:pStyle w:val="Heading3"/>
      </w:pPr>
      <w:r>
        <w:lastRenderedPageBreak/>
        <w:t>July, 1967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Two-Gun Kid #88</w:t>
      </w:r>
    </w:p>
    <w:p w:rsidR="00D3227D" w:rsidRDefault="00897A32">
      <w:pPr>
        <w:pStyle w:val="ListBullet"/>
      </w:pPr>
      <w:r>
        <w:t>Daredevil #30</w:t>
      </w:r>
    </w:p>
    <w:p w:rsidR="00D3227D" w:rsidRDefault="00897A32">
      <w:pPr>
        <w:pStyle w:val="ListBullet"/>
      </w:pPr>
      <w:r>
        <w:t>Uncanny X-Men #34</w:t>
      </w:r>
    </w:p>
    <w:p w:rsidR="00D3227D" w:rsidRDefault="00897A32">
      <w:pPr>
        <w:pStyle w:val="ListBullet"/>
      </w:pPr>
      <w:r>
        <w:t>Avengers #42</w:t>
      </w:r>
    </w:p>
    <w:p w:rsidR="00D3227D" w:rsidRDefault="00897A32">
      <w:pPr>
        <w:pStyle w:val="ListBullet"/>
      </w:pPr>
      <w:r>
        <w:t>Sgt. Fury #44</w:t>
      </w:r>
    </w:p>
    <w:p w:rsidR="00D3227D" w:rsidRDefault="00897A32">
      <w:pPr>
        <w:pStyle w:val="ListBullet"/>
      </w:pPr>
      <w:r>
        <w:t>The Amazing Spider-Man #50</w:t>
      </w:r>
    </w:p>
    <w:p w:rsidR="00D3227D" w:rsidRDefault="00897A32">
      <w:pPr>
        <w:pStyle w:val="ListBullet"/>
      </w:pPr>
      <w:r>
        <w:t>Fantastic Four #64</w:t>
      </w:r>
    </w:p>
    <w:p w:rsidR="00D3227D" w:rsidRDefault="00897A32">
      <w:pPr>
        <w:pStyle w:val="ListBullet"/>
      </w:pPr>
      <w:r>
        <w:t>Tales of Suspense #91</w:t>
      </w:r>
    </w:p>
    <w:p w:rsidR="00D3227D" w:rsidRDefault="00897A32">
      <w:pPr>
        <w:pStyle w:val="ListBullet"/>
      </w:pPr>
      <w:r>
        <w:t>Tales to Astonish #93</w:t>
      </w:r>
    </w:p>
    <w:p w:rsidR="00D3227D" w:rsidRDefault="00897A32">
      <w:pPr>
        <w:pStyle w:val="ListBullet"/>
      </w:pPr>
      <w:r>
        <w:t>Thor #142</w:t>
      </w:r>
    </w:p>
    <w:p w:rsidR="00D3227D" w:rsidRDefault="00897A32">
      <w:pPr>
        <w:pStyle w:val="ListBullet"/>
      </w:pPr>
      <w:r>
        <w:t>Strange Tales #158</w:t>
      </w:r>
    </w:p>
    <w:p w:rsidR="00D3227D" w:rsidRDefault="00897A32">
      <w:pPr>
        <w:pStyle w:val="Heading3"/>
      </w:pPr>
      <w:r>
        <w:t>August, 1967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  <w:r w:rsidR="00875C58">
        <w:rPr>
          <w:b/>
        </w:rPr>
        <w:t>4</w:t>
      </w:r>
    </w:p>
    <w:p w:rsidR="00D3227D" w:rsidRDefault="00897A32">
      <w:pPr>
        <w:pStyle w:val="ListBullet"/>
      </w:pPr>
      <w:r>
        <w:t>Sgt. Fury and His Howling Commandos Annual #3</w:t>
      </w:r>
    </w:p>
    <w:p w:rsidR="00875C58" w:rsidRDefault="00875C58">
      <w:pPr>
        <w:pStyle w:val="ListBullet"/>
      </w:pPr>
      <w:r>
        <w:t>The Ghost Rider #4</w:t>
      </w:r>
    </w:p>
    <w:p w:rsidR="00D3227D" w:rsidRDefault="00897A32">
      <w:pPr>
        <w:pStyle w:val="ListBullet"/>
      </w:pPr>
      <w:r>
        <w:t>Not Brand Echh #1</w:t>
      </w:r>
    </w:p>
    <w:p w:rsidR="00D3227D" w:rsidRDefault="00897A32">
      <w:pPr>
        <w:pStyle w:val="ListBullet"/>
      </w:pPr>
      <w:r>
        <w:t>Daredevil #31</w:t>
      </w:r>
    </w:p>
    <w:p w:rsidR="00D3227D" w:rsidRDefault="00897A32">
      <w:pPr>
        <w:pStyle w:val="ListBullet"/>
      </w:pPr>
      <w:r>
        <w:t>Uncanny X-Men #35</w:t>
      </w:r>
    </w:p>
    <w:p w:rsidR="00D3227D" w:rsidRDefault="00897A32">
      <w:pPr>
        <w:pStyle w:val="ListBullet"/>
      </w:pPr>
      <w:r>
        <w:t>Avengers #43</w:t>
      </w:r>
    </w:p>
    <w:p w:rsidR="00D3227D" w:rsidRDefault="00897A32">
      <w:pPr>
        <w:pStyle w:val="ListBullet"/>
      </w:pPr>
      <w:r>
        <w:t>Sgt. Fury #45</w:t>
      </w:r>
    </w:p>
    <w:p w:rsidR="00D3227D" w:rsidRDefault="00897A32">
      <w:pPr>
        <w:pStyle w:val="ListBullet"/>
      </w:pPr>
      <w:r>
        <w:t>The Amazing Spider-Man #51</w:t>
      </w:r>
    </w:p>
    <w:p w:rsidR="00D3227D" w:rsidRDefault="00897A32">
      <w:pPr>
        <w:pStyle w:val="ListBullet"/>
      </w:pPr>
      <w:r>
        <w:t>Rawhide Kid #59</w:t>
      </w:r>
    </w:p>
    <w:p w:rsidR="00D3227D" w:rsidRDefault="00897A32">
      <w:pPr>
        <w:pStyle w:val="ListBullet"/>
      </w:pPr>
      <w:r>
        <w:t>Fantastic Four #65</w:t>
      </w:r>
    </w:p>
    <w:p w:rsidR="00D3227D" w:rsidRDefault="00897A32">
      <w:pPr>
        <w:pStyle w:val="ListBullet"/>
      </w:pPr>
      <w:r>
        <w:t>Tales of Suspense #92</w:t>
      </w:r>
    </w:p>
    <w:p w:rsidR="00D3227D" w:rsidRDefault="00897A32">
      <w:pPr>
        <w:pStyle w:val="ListBullet"/>
      </w:pPr>
      <w:r>
        <w:t>Tales to Astonish #94</w:t>
      </w:r>
    </w:p>
    <w:p w:rsidR="00D3227D" w:rsidRDefault="00897A32">
      <w:pPr>
        <w:pStyle w:val="ListBullet"/>
      </w:pPr>
      <w:r>
        <w:t>Thor #143</w:t>
      </w:r>
    </w:p>
    <w:p w:rsidR="00D3227D" w:rsidRDefault="00897A32">
      <w:pPr>
        <w:pStyle w:val="ListBullet"/>
      </w:pPr>
      <w:r>
        <w:t>Strange Tales #159</w:t>
      </w:r>
    </w:p>
    <w:p w:rsidR="00D3227D" w:rsidRDefault="00897A32">
      <w:pPr>
        <w:pStyle w:val="Heading3"/>
      </w:pPr>
      <w:r>
        <w:t>September, 1967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  <w:r w:rsidR="00875C58">
        <w:rPr>
          <w:b/>
        </w:rPr>
        <w:t>5</w:t>
      </w:r>
    </w:p>
    <w:p w:rsidR="00D3227D" w:rsidRDefault="00897A32">
      <w:pPr>
        <w:pStyle w:val="ListBullet"/>
      </w:pPr>
      <w:r>
        <w:t>Two-Gun Kid #89</w:t>
      </w:r>
    </w:p>
    <w:p w:rsidR="00875C58" w:rsidRDefault="00875C58">
      <w:pPr>
        <w:pStyle w:val="ListBullet"/>
      </w:pPr>
      <w:r>
        <w:t>The Ghost Rider #5</w:t>
      </w:r>
    </w:p>
    <w:p w:rsidR="00D3227D" w:rsidRDefault="00897A32">
      <w:pPr>
        <w:pStyle w:val="ListBullet"/>
      </w:pPr>
      <w:r>
        <w:t>Avengers Annual #1</w:t>
      </w:r>
    </w:p>
    <w:p w:rsidR="00D3227D" w:rsidRDefault="00897A32">
      <w:pPr>
        <w:pStyle w:val="ListBullet"/>
      </w:pPr>
      <w:r>
        <w:t>Daredevil Annual #1</w:t>
      </w:r>
    </w:p>
    <w:p w:rsidR="00D3227D" w:rsidRDefault="00897A32">
      <w:pPr>
        <w:pStyle w:val="ListBullet"/>
      </w:pPr>
      <w:r>
        <w:t>Not Brand Echh #2</w:t>
      </w:r>
    </w:p>
    <w:p w:rsidR="00D3227D" w:rsidRDefault="00897A32">
      <w:pPr>
        <w:pStyle w:val="ListBullet"/>
      </w:pPr>
      <w:r>
        <w:t>Daredevil #32</w:t>
      </w:r>
    </w:p>
    <w:p w:rsidR="00D3227D" w:rsidRDefault="00897A32">
      <w:pPr>
        <w:pStyle w:val="ListBullet"/>
      </w:pPr>
      <w:r>
        <w:t>Uncanny X-Men #36</w:t>
      </w:r>
    </w:p>
    <w:p w:rsidR="00D3227D" w:rsidRDefault="00897A32">
      <w:pPr>
        <w:pStyle w:val="ListBullet"/>
      </w:pPr>
      <w:r>
        <w:lastRenderedPageBreak/>
        <w:t>Avengers #44</w:t>
      </w:r>
    </w:p>
    <w:p w:rsidR="00D3227D" w:rsidRDefault="00897A32">
      <w:pPr>
        <w:pStyle w:val="ListBullet"/>
      </w:pPr>
      <w:r>
        <w:t>Sgt. Fury #46</w:t>
      </w:r>
    </w:p>
    <w:p w:rsidR="00D3227D" w:rsidRDefault="00897A32">
      <w:pPr>
        <w:pStyle w:val="ListBullet"/>
      </w:pPr>
      <w:r>
        <w:t>The Amazing Spider-Man #52</w:t>
      </w:r>
    </w:p>
    <w:p w:rsidR="00D3227D" w:rsidRDefault="00897A32">
      <w:pPr>
        <w:pStyle w:val="ListBullet"/>
      </w:pPr>
      <w:r>
        <w:t>Fantastic Four #66</w:t>
      </w:r>
    </w:p>
    <w:p w:rsidR="00D3227D" w:rsidRDefault="00897A32">
      <w:pPr>
        <w:pStyle w:val="ListBullet"/>
      </w:pPr>
      <w:r>
        <w:t>Tales of Suspense #93</w:t>
      </w:r>
    </w:p>
    <w:p w:rsidR="00D3227D" w:rsidRDefault="00897A32">
      <w:pPr>
        <w:pStyle w:val="ListBullet"/>
      </w:pPr>
      <w:r>
        <w:t>Tales to Astonish #95</w:t>
      </w:r>
    </w:p>
    <w:p w:rsidR="00D3227D" w:rsidRDefault="00897A32">
      <w:pPr>
        <w:pStyle w:val="ListBullet"/>
      </w:pPr>
      <w:r>
        <w:t>Thor #144</w:t>
      </w:r>
    </w:p>
    <w:p w:rsidR="00D3227D" w:rsidRDefault="00897A32">
      <w:pPr>
        <w:pStyle w:val="ListBullet"/>
      </w:pPr>
      <w:r>
        <w:t>Strange Tales #160</w:t>
      </w:r>
    </w:p>
    <w:p w:rsidR="00D3227D" w:rsidRDefault="00897A32">
      <w:pPr>
        <w:pStyle w:val="Heading3"/>
      </w:pPr>
      <w:r>
        <w:t>October, 1967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  <w:r w:rsidR="00875C58">
        <w:rPr>
          <w:b/>
        </w:rPr>
        <w:t>3</w:t>
      </w:r>
    </w:p>
    <w:p w:rsidR="00D3227D" w:rsidRDefault="00897A32">
      <w:pPr>
        <w:pStyle w:val="ListBullet"/>
      </w:pPr>
      <w:r>
        <w:t>Not Brand Echh #3</w:t>
      </w:r>
    </w:p>
    <w:p w:rsidR="00875C58" w:rsidRDefault="00875C58">
      <w:pPr>
        <w:pStyle w:val="ListBullet"/>
      </w:pPr>
      <w:r>
        <w:t>The Ghost Rider #6</w:t>
      </w:r>
    </w:p>
    <w:p w:rsidR="00D3227D" w:rsidRDefault="00897A32">
      <w:pPr>
        <w:pStyle w:val="ListBullet"/>
      </w:pPr>
      <w:r>
        <w:t>Daredevil #33</w:t>
      </w:r>
    </w:p>
    <w:p w:rsidR="00D3227D" w:rsidRDefault="00897A32">
      <w:pPr>
        <w:pStyle w:val="ListBullet"/>
      </w:pPr>
      <w:r>
        <w:t>Uncanny X-Men #37</w:t>
      </w:r>
    </w:p>
    <w:p w:rsidR="00D3227D" w:rsidRDefault="00897A32">
      <w:pPr>
        <w:pStyle w:val="ListBullet"/>
      </w:pPr>
      <w:r>
        <w:t>Avengers #45</w:t>
      </w:r>
    </w:p>
    <w:p w:rsidR="00D3227D" w:rsidRDefault="00897A32">
      <w:pPr>
        <w:pStyle w:val="ListBullet"/>
      </w:pPr>
      <w:r>
        <w:t>Sgt. Fury #47</w:t>
      </w:r>
    </w:p>
    <w:p w:rsidR="00D3227D" w:rsidRDefault="00897A32">
      <w:pPr>
        <w:pStyle w:val="ListBullet"/>
      </w:pPr>
      <w:r>
        <w:t>The Amazing Spider-Man #53</w:t>
      </w:r>
    </w:p>
    <w:p w:rsidR="00D3227D" w:rsidRDefault="00897A32">
      <w:pPr>
        <w:pStyle w:val="ListBullet"/>
      </w:pPr>
      <w:r>
        <w:t>Rawhide Kid #60</w:t>
      </w:r>
    </w:p>
    <w:p w:rsidR="00D3227D" w:rsidRDefault="00897A32">
      <w:pPr>
        <w:pStyle w:val="ListBullet"/>
      </w:pPr>
      <w:r>
        <w:t>Fantastic Four #67</w:t>
      </w:r>
    </w:p>
    <w:p w:rsidR="00D3227D" w:rsidRDefault="00897A32">
      <w:pPr>
        <w:pStyle w:val="ListBullet"/>
      </w:pPr>
      <w:r>
        <w:t>Tales of Suspense #94</w:t>
      </w:r>
    </w:p>
    <w:p w:rsidR="00D3227D" w:rsidRDefault="00897A32">
      <w:pPr>
        <w:pStyle w:val="ListBullet"/>
      </w:pPr>
      <w:r>
        <w:t>Tales to Astonish #96</w:t>
      </w:r>
    </w:p>
    <w:p w:rsidR="00D3227D" w:rsidRDefault="00897A32">
      <w:pPr>
        <w:pStyle w:val="ListBullet"/>
      </w:pPr>
      <w:r>
        <w:t>Thor #145</w:t>
      </w:r>
    </w:p>
    <w:p w:rsidR="00D3227D" w:rsidRDefault="00897A32">
      <w:pPr>
        <w:pStyle w:val="ListBullet"/>
      </w:pPr>
      <w:r>
        <w:t>Strange Tales #161</w:t>
      </w:r>
    </w:p>
    <w:p w:rsidR="00D3227D" w:rsidRDefault="00897A32">
      <w:pPr>
        <w:pStyle w:val="Heading3"/>
      </w:pPr>
      <w:r>
        <w:t>November, 1967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  <w:r w:rsidR="00875C58">
        <w:rPr>
          <w:b/>
        </w:rPr>
        <w:t>5</w:t>
      </w:r>
    </w:p>
    <w:p w:rsidR="00D3227D" w:rsidRDefault="00897A32">
      <w:pPr>
        <w:pStyle w:val="ListBullet"/>
      </w:pPr>
      <w:r>
        <w:t>Two-Gun Kid #90</w:t>
      </w:r>
    </w:p>
    <w:p w:rsidR="00875C58" w:rsidRDefault="00875C58">
      <w:pPr>
        <w:pStyle w:val="ListBullet"/>
      </w:pPr>
      <w:r>
        <w:t>The Ghost Rider #7</w:t>
      </w:r>
    </w:p>
    <w:p w:rsidR="00D3227D" w:rsidRDefault="00897A32">
      <w:pPr>
        <w:pStyle w:val="ListBullet"/>
      </w:pPr>
      <w:r>
        <w:t>Amazing Spider-Man Annual #4</w:t>
      </w:r>
    </w:p>
    <w:p w:rsidR="00D3227D" w:rsidRDefault="00897A32">
      <w:pPr>
        <w:pStyle w:val="ListBullet"/>
      </w:pPr>
      <w:r>
        <w:t>Not Brand Echh #4</w:t>
      </w:r>
    </w:p>
    <w:p w:rsidR="00D3227D" w:rsidRDefault="00897A32">
      <w:pPr>
        <w:pStyle w:val="ListBullet"/>
      </w:pPr>
      <w:r>
        <w:t>Fantastic Four Annual #5</w:t>
      </w:r>
    </w:p>
    <w:p w:rsidR="00D3227D" w:rsidRDefault="00897A32">
      <w:pPr>
        <w:pStyle w:val="ListBullet"/>
      </w:pPr>
      <w:r>
        <w:t>Daredevil #34</w:t>
      </w:r>
    </w:p>
    <w:p w:rsidR="00D3227D" w:rsidRDefault="00897A32">
      <w:pPr>
        <w:pStyle w:val="ListBullet"/>
      </w:pPr>
      <w:r>
        <w:t>Uncanny X-Men #38</w:t>
      </w:r>
    </w:p>
    <w:p w:rsidR="00D3227D" w:rsidRDefault="00897A32">
      <w:pPr>
        <w:pStyle w:val="ListBullet"/>
      </w:pPr>
      <w:r>
        <w:t>Avengers #46</w:t>
      </w:r>
    </w:p>
    <w:p w:rsidR="00D3227D" w:rsidRDefault="00897A32">
      <w:pPr>
        <w:pStyle w:val="ListBullet"/>
      </w:pPr>
      <w:r>
        <w:t>Sgt. Fury #48</w:t>
      </w:r>
    </w:p>
    <w:p w:rsidR="00D3227D" w:rsidRDefault="00897A32">
      <w:pPr>
        <w:pStyle w:val="ListBullet"/>
      </w:pPr>
      <w:r>
        <w:t>The Amazing Spider-Man #54</w:t>
      </w:r>
    </w:p>
    <w:p w:rsidR="00D3227D" w:rsidRDefault="00897A32">
      <w:pPr>
        <w:pStyle w:val="ListBullet"/>
      </w:pPr>
      <w:r>
        <w:t>Fantastic Four #68</w:t>
      </w:r>
    </w:p>
    <w:p w:rsidR="00D3227D" w:rsidRDefault="00897A32">
      <w:pPr>
        <w:pStyle w:val="ListBullet"/>
      </w:pPr>
      <w:r>
        <w:t>Tales of Suspense #95</w:t>
      </w:r>
    </w:p>
    <w:p w:rsidR="00D3227D" w:rsidRDefault="00897A32">
      <w:pPr>
        <w:pStyle w:val="ListBullet"/>
      </w:pPr>
      <w:r>
        <w:t>Tales to Astonish #97</w:t>
      </w:r>
    </w:p>
    <w:p w:rsidR="00D3227D" w:rsidRDefault="00897A32">
      <w:pPr>
        <w:pStyle w:val="ListBullet"/>
      </w:pPr>
      <w:r>
        <w:t>Thor #146</w:t>
      </w:r>
    </w:p>
    <w:p w:rsidR="00D3227D" w:rsidRDefault="00897A32">
      <w:pPr>
        <w:pStyle w:val="ListBullet"/>
      </w:pPr>
      <w:r>
        <w:lastRenderedPageBreak/>
        <w:t>Strange Tales #162</w:t>
      </w:r>
    </w:p>
    <w:p w:rsidR="00D3227D" w:rsidRDefault="00897A32">
      <w:pPr>
        <w:pStyle w:val="Heading3"/>
      </w:pPr>
      <w:r>
        <w:t>December, 1967</w:t>
      </w:r>
    </w:p>
    <w:p w:rsidR="00D3227D" w:rsidRDefault="00897A32">
      <w:r>
        <w:t xml:space="preserve">Number of comics published this month: </w:t>
      </w:r>
      <w:r>
        <w:rPr>
          <w:b/>
        </w:rPr>
        <w:t>13</w:t>
      </w:r>
    </w:p>
    <w:p w:rsidR="00D3227D" w:rsidRDefault="00897A32">
      <w:pPr>
        <w:pStyle w:val="ListBullet"/>
      </w:pPr>
      <w:r>
        <w:t>Not Brand Echh #5</w:t>
      </w:r>
    </w:p>
    <w:p w:rsidR="00D3227D" w:rsidRDefault="00897A32">
      <w:pPr>
        <w:pStyle w:val="ListBullet"/>
      </w:pPr>
      <w:r>
        <w:t>Marvel Super-Heroes #12</w:t>
      </w:r>
    </w:p>
    <w:p w:rsidR="00D3227D" w:rsidRDefault="00897A32">
      <w:pPr>
        <w:pStyle w:val="ListBullet"/>
      </w:pPr>
      <w:r>
        <w:t>Daredevil #35</w:t>
      </w:r>
    </w:p>
    <w:p w:rsidR="00D3227D" w:rsidRDefault="00897A32">
      <w:pPr>
        <w:pStyle w:val="ListBullet"/>
      </w:pPr>
      <w:r>
        <w:t>Uncanny X-Men #39</w:t>
      </w:r>
    </w:p>
    <w:p w:rsidR="00D3227D" w:rsidRDefault="00897A32">
      <w:pPr>
        <w:pStyle w:val="ListBullet"/>
      </w:pPr>
      <w:r>
        <w:t>Avengers #47</w:t>
      </w:r>
    </w:p>
    <w:p w:rsidR="00D3227D" w:rsidRDefault="00897A32">
      <w:pPr>
        <w:pStyle w:val="ListBullet"/>
      </w:pPr>
      <w:r>
        <w:t>Sgt. Fury #49</w:t>
      </w:r>
    </w:p>
    <w:p w:rsidR="00D3227D" w:rsidRDefault="00897A32">
      <w:pPr>
        <w:pStyle w:val="ListBullet"/>
      </w:pPr>
      <w:r>
        <w:t>The Amazing Spider-Man #55</w:t>
      </w:r>
    </w:p>
    <w:p w:rsidR="00D3227D" w:rsidRDefault="00897A32">
      <w:pPr>
        <w:pStyle w:val="ListBullet"/>
      </w:pPr>
      <w:r>
        <w:t>Rawhide Kid #61</w:t>
      </w:r>
    </w:p>
    <w:p w:rsidR="00D3227D" w:rsidRDefault="00897A32">
      <w:pPr>
        <w:pStyle w:val="ListBullet"/>
      </w:pPr>
      <w:r>
        <w:t>Fantastic Four #69</w:t>
      </w:r>
    </w:p>
    <w:p w:rsidR="00D3227D" w:rsidRDefault="00897A32">
      <w:pPr>
        <w:pStyle w:val="ListBullet"/>
      </w:pPr>
      <w:r>
        <w:t>Tales of Suspense #96</w:t>
      </w:r>
    </w:p>
    <w:p w:rsidR="00D3227D" w:rsidRDefault="00897A32">
      <w:pPr>
        <w:pStyle w:val="ListBullet"/>
      </w:pPr>
      <w:r>
        <w:t>Tales to Astonish #98</w:t>
      </w:r>
    </w:p>
    <w:p w:rsidR="00D3227D" w:rsidRDefault="00897A32">
      <w:pPr>
        <w:pStyle w:val="ListBullet"/>
      </w:pPr>
      <w:r>
        <w:t>Thor #147</w:t>
      </w:r>
    </w:p>
    <w:p w:rsidR="00D3227D" w:rsidRDefault="00897A32">
      <w:pPr>
        <w:pStyle w:val="ListBullet"/>
      </w:pPr>
      <w:r>
        <w:t>Strange Tales #163</w:t>
      </w:r>
    </w:p>
    <w:p w:rsidR="00D3227D" w:rsidRDefault="00897A32">
      <w:pPr>
        <w:pStyle w:val="Heading3"/>
      </w:pPr>
      <w:r>
        <w:t>January, 1968</w:t>
      </w:r>
    </w:p>
    <w:p w:rsidR="00D3227D" w:rsidRDefault="00897A32">
      <w:r>
        <w:t xml:space="preserve">Number of comics published this month: </w:t>
      </w:r>
      <w:r>
        <w:rPr>
          <w:b/>
        </w:rPr>
        <w:t>12</w:t>
      </w:r>
    </w:p>
    <w:p w:rsidR="00D3227D" w:rsidRDefault="00897A32">
      <w:pPr>
        <w:pStyle w:val="ListBullet"/>
      </w:pPr>
      <w:r>
        <w:t>Two-Gun Kid #91</w:t>
      </w:r>
    </w:p>
    <w:p w:rsidR="00D3227D" w:rsidRDefault="00897A32">
      <w:pPr>
        <w:pStyle w:val="ListBullet"/>
      </w:pPr>
      <w:r>
        <w:t>Captain Savage and His Leatherneck Raiders #1</w:t>
      </w:r>
    </w:p>
    <w:p w:rsidR="00D3227D" w:rsidRDefault="00897A32">
      <w:pPr>
        <w:pStyle w:val="ListBullet"/>
      </w:pPr>
      <w:r>
        <w:t>Daredevil #36</w:t>
      </w:r>
    </w:p>
    <w:p w:rsidR="00D3227D" w:rsidRDefault="00897A32">
      <w:pPr>
        <w:pStyle w:val="ListBullet"/>
      </w:pPr>
      <w:r>
        <w:t>Uncanny X-Men #40</w:t>
      </w:r>
    </w:p>
    <w:p w:rsidR="00D3227D" w:rsidRDefault="00897A32">
      <w:pPr>
        <w:pStyle w:val="ListBullet"/>
      </w:pPr>
      <w:r>
        <w:t>Avengers #48</w:t>
      </w:r>
    </w:p>
    <w:p w:rsidR="00D3227D" w:rsidRDefault="00897A32">
      <w:pPr>
        <w:pStyle w:val="ListBullet"/>
      </w:pPr>
      <w:r>
        <w:t>Sgt. Fury #50</w:t>
      </w:r>
    </w:p>
    <w:p w:rsidR="00D3227D" w:rsidRDefault="00897A32">
      <w:pPr>
        <w:pStyle w:val="ListBullet"/>
      </w:pPr>
      <w:r>
        <w:t>The Amazing Spider-Man #56</w:t>
      </w:r>
    </w:p>
    <w:p w:rsidR="00D3227D" w:rsidRDefault="00897A32">
      <w:pPr>
        <w:pStyle w:val="ListBullet"/>
      </w:pPr>
      <w:r>
        <w:t>Fantastic Four #70</w:t>
      </w:r>
    </w:p>
    <w:p w:rsidR="00D3227D" w:rsidRDefault="00897A32">
      <w:pPr>
        <w:pStyle w:val="ListBullet"/>
      </w:pPr>
      <w:r>
        <w:t>Tales of Suspense #97</w:t>
      </w:r>
    </w:p>
    <w:p w:rsidR="00D3227D" w:rsidRDefault="00897A32">
      <w:pPr>
        <w:pStyle w:val="ListBullet"/>
      </w:pPr>
      <w:r>
        <w:t>Tales to Astonish #99</w:t>
      </w:r>
    </w:p>
    <w:p w:rsidR="00D3227D" w:rsidRDefault="00897A32">
      <w:pPr>
        <w:pStyle w:val="ListBullet"/>
      </w:pPr>
      <w:r>
        <w:t>Thor #148</w:t>
      </w:r>
    </w:p>
    <w:p w:rsidR="00D3227D" w:rsidRDefault="00897A32">
      <w:pPr>
        <w:pStyle w:val="ListBullet"/>
      </w:pPr>
      <w:r>
        <w:t>Strange Tales #164</w:t>
      </w:r>
    </w:p>
    <w:p w:rsidR="00D3227D" w:rsidRDefault="00897A32">
      <w:pPr>
        <w:pStyle w:val="Heading3"/>
      </w:pPr>
      <w:r>
        <w:t>February, 1968</w:t>
      </w:r>
    </w:p>
    <w:p w:rsidR="00D3227D" w:rsidRDefault="00897A32">
      <w:r>
        <w:t xml:space="preserve">Number of comics published this month: </w:t>
      </w:r>
      <w:r>
        <w:rPr>
          <w:b/>
        </w:rPr>
        <w:t>12</w:t>
      </w:r>
    </w:p>
    <w:p w:rsidR="00D3227D" w:rsidRDefault="00897A32">
      <w:pPr>
        <w:pStyle w:val="ListBullet"/>
      </w:pPr>
      <w:r>
        <w:t>Not Brand Echh #6</w:t>
      </w:r>
    </w:p>
    <w:p w:rsidR="00D3227D" w:rsidRDefault="00897A32">
      <w:pPr>
        <w:pStyle w:val="ListBullet"/>
      </w:pPr>
      <w:r>
        <w:t>Daredevil #37</w:t>
      </w:r>
    </w:p>
    <w:p w:rsidR="00D3227D" w:rsidRDefault="00897A32">
      <w:pPr>
        <w:pStyle w:val="ListBullet"/>
      </w:pPr>
      <w:r>
        <w:t>Uncanny X-Men #41</w:t>
      </w:r>
    </w:p>
    <w:p w:rsidR="00D3227D" w:rsidRDefault="00897A32">
      <w:pPr>
        <w:pStyle w:val="ListBullet"/>
      </w:pPr>
      <w:r>
        <w:t>Avengers #49</w:t>
      </w:r>
    </w:p>
    <w:p w:rsidR="00D3227D" w:rsidRDefault="00897A32">
      <w:pPr>
        <w:pStyle w:val="ListBullet"/>
      </w:pPr>
      <w:r>
        <w:t>Sgt. Fury #51</w:t>
      </w:r>
    </w:p>
    <w:p w:rsidR="00D3227D" w:rsidRDefault="00897A32">
      <w:pPr>
        <w:pStyle w:val="ListBullet"/>
      </w:pPr>
      <w:r>
        <w:t>The Amazing Spider-Man #57</w:t>
      </w:r>
    </w:p>
    <w:p w:rsidR="00D3227D" w:rsidRDefault="00897A32">
      <w:pPr>
        <w:pStyle w:val="ListBullet"/>
      </w:pPr>
      <w:r>
        <w:lastRenderedPageBreak/>
        <w:t>Rawhide Kid #62</w:t>
      </w:r>
    </w:p>
    <w:p w:rsidR="00D3227D" w:rsidRDefault="00897A32">
      <w:pPr>
        <w:pStyle w:val="ListBullet"/>
      </w:pPr>
      <w:r>
        <w:t>Fantastic Four #71</w:t>
      </w:r>
    </w:p>
    <w:p w:rsidR="00D3227D" w:rsidRDefault="00897A32">
      <w:pPr>
        <w:pStyle w:val="ListBullet"/>
      </w:pPr>
      <w:r>
        <w:t>Tales of Suspense #98</w:t>
      </w:r>
    </w:p>
    <w:p w:rsidR="00D3227D" w:rsidRDefault="00897A32">
      <w:pPr>
        <w:pStyle w:val="ListBullet"/>
      </w:pPr>
      <w:r>
        <w:t>Tales to Astonish #100</w:t>
      </w:r>
    </w:p>
    <w:p w:rsidR="00D3227D" w:rsidRDefault="00897A32">
      <w:pPr>
        <w:pStyle w:val="ListBullet"/>
      </w:pPr>
      <w:r>
        <w:t>Thor #149</w:t>
      </w:r>
    </w:p>
    <w:p w:rsidR="00D3227D" w:rsidRDefault="00897A32">
      <w:pPr>
        <w:pStyle w:val="ListBullet"/>
      </w:pPr>
      <w:r>
        <w:t>Strange Tales #165</w:t>
      </w:r>
    </w:p>
    <w:p w:rsidR="00D3227D" w:rsidRDefault="00897A32">
      <w:pPr>
        <w:pStyle w:val="Heading3"/>
      </w:pPr>
      <w:r>
        <w:t>March, 1968</w:t>
      </w:r>
    </w:p>
    <w:p w:rsidR="00D3227D" w:rsidRDefault="00897A32">
      <w:r>
        <w:t xml:space="preserve">Number of comics published this month: </w:t>
      </w:r>
      <w:r w:rsidR="003C56BC">
        <w:rPr>
          <w:b/>
        </w:rPr>
        <w:t>13</w:t>
      </w:r>
    </w:p>
    <w:p w:rsidR="00D3227D" w:rsidRDefault="00897A32">
      <w:pPr>
        <w:pStyle w:val="ListBullet"/>
      </w:pPr>
      <w:r>
        <w:t>Two-Gun Kid #92</w:t>
      </w:r>
    </w:p>
    <w:p w:rsidR="003C56BC" w:rsidRDefault="003C56BC" w:rsidP="003C56BC">
      <w:pPr>
        <w:pStyle w:val="ListBullet"/>
      </w:pPr>
      <w:r w:rsidRPr="003C56BC">
        <w:t>Capt. Savage and his Leatherneck Raiders #2</w:t>
      </w:r>
    </w:p>
    <w:p w:rsidR="00D3227D" w:rsidRDefault="00897A32">
      <w:pPr>
        <w:pStyle w:val="ListBullet"/>
      </w:pPr>
      <w:r>
        <w:t>Marvel Super-Heroes #13</w:t>
      </w:r>
    </w:p>
    <w:p w:rsidR="00D3227D" w:rsidRDefault="00897A32">
      <w:pPr>
        <w:pStyle w:val="ListBullet"/>
      </w:pPr>
      <w:r>
        <w:t>Daredevil #38</w:t>
      </w:r>
    </w:p>
    <w:p w:rsidR="00D3227D" w:rsidRDefault="00897A32">
      <w:pPr>
        <w:pStyle w:val="ListBullet"/>
      </w:pPr>
      <w:r>
        <w:t>Uncanny X-Men #42</w:t>
      </w:r>
    </w:p>
    <w:p w:rsidR="00D3227D" w:rsidRDefault="00897A32">
      <w:pPr>
        <w:pStyle w:val="ListBullet"/>
      </w:pPr>
      <w:r>
        <w:t>Avengers #50</w:t>
      </w:r>
    </w:p>
    <w:p w:rsidR="00D3227D" w:rsidRDefault="00897A32">
      <w:pPr>
        <w:pStyle w:val="ListBullet"/>
      </w:pPr>
      <w:r>
        <w:t>Sgt. Fury #52</w:t>
      </w:r>
    </w:p>
    <w:p w:rsidR="00D3227D" w:rsidRDefault="00897A32">
      <w:pPr>
        <w:pStyle w:val="ListBullet"/>
      </w:pPr>
      <w:r>
        <w:t>The Amazing Spider-Man #58</w:t>
      </w:r>
    </w:p>
    <w:p w:rsidR="00D3227D" w:rsidRDefault="00897A32">
      <w:pPr>
        <w:pStyle w:val="ListBullet"/>
      </w:pPr>
      <w:r>
        <w:t>Fantastic Four #72</w:t>
      </w:r>
    </w:p>
    <w:p w:rsidR="00D3227D" w:rsidRDefault="00897A32">
      <w:pPr>
        <w:pStyle w:val="ListBullet"/>
      </w:pPr>
      <w:r>
        <w:t>Tales of Suspense #99</w:t>
      </w:r>
    </w:p>
    <w:p w:rsidR="00D3227D" w:rsidRDefault="00897A32">
      <w:pPr>
        <w:pStyle w:val="ListBullet"/>
      </w:pPr>
      <w:r>
        <w:t>Tales to Astonish #101</w:t>
      </w:r>
    </w:p>
    <w:p w:rsidR="00D3227D" w:rsidRDefault="00897A32">
      <w:pPr>
        <w:pStyle w:val="ListBullet"/>
      </w:pPr>
      <w:r>
        <w:t>Thor #150</w:t>
      </w:r>
    </w:p>
    <w:p w:rsidR="00D3227D" w:rsidRDefault="00897A32">
      <w:pPr>
        <w:pStyle w:val="ListBullet"/>
      </w:pPr>
      <w:r>
        <w:t>Strange Tales #166</w:t>
      </w:r>
    </w:p>
    <w:p w:rsidR="00D3227D" w:rsidRDefault="00897A32">
      <w:pPr>
        <w:pStyle w:val="Heading3"/>
      </w:pPr>
      <w:r>
        <w:t>April, 1968</w:t>
      </w:r>
    </w:p>
    <w:p w:rsidR="00D3227D" w:rsidRDefault="00897A32">
      <w:r>
        <w:t xml:space="preserve">Number of comics published this month: </w:t>
      </w:r>
      <w:r>
        <w:rPr>
          <w:b/>
        </w:rPr>
        <w:t>13</w:t>
      </w:r>
    </w:p>
    <w:p w:rsidR="00D3227D" w:rsidRDefault="00897A32">
      <w:pPr>
        <w:pStyle w:val="ListBullet"/>
      </w:pPr>
      <w:r>
        <w:t>Incredible Hulk #102</w:t>
      </w:r>
    </w:p>
    <w:p w:rsidR="00D3227D" w:rsidRDefault="00897A32">
      <w:pPr>
        <w:pStyle w:val="ListBullet"/>
      </w:pPr>
      <w:r>
        <w:t>Iron Man and the Sub-Mariner #1</w:t>
      </w:r>
    </w:p>
    <w:p w:rsidR="00D3227D" w:rsidRDefault="00897A32">
      <w:pPr>
        <w:pStyle w:val="ListBullet"/>
      </w:pPr>
      <w:r>
        <w:t>Not Brand Echh #7</w:t>
      </w:r>
    </w:p>
    <w:p w:rsidR="00D3227D" w:rsidRDefault="00897A32">
      <w:pPr>
        <w:pStyle w:val="ListBullet"/>
      </w:pPr>
      <w:r>
        <w:t>Daredevil #39</w:t>
      </w:r>
    </w:p>
    <w:p w:rsidR="00D3227D" w:rsidRDefault="00897A32">
      <w:pPr>
        <w:pStyle w:val="ListBullet"/>
      </w:pPr>
      <w:r>
        <w:t>Uncanny X-Men #43</w:t>
      </w:r>
    </w:p>
    <w:p w:rsidR="00D3227D" w:rsidRDefault="00897A32">
      <w:pPr>
        <w:pStyle w:val="ListBullet"/>
      </w:pPr>
      <w:r>
        <w:t>Avengers #51</w:t>
      </w:r>
    </w:p>
    <w:p w:rsidR="00D3227D" w:rsidRDefault="00897A32">
      <w:pPr>
        <w:pStyle w:val="ListBullet"/>
      </w:pPr>
      <w:r>
        <w:t>Sgt. Fury #53</w:t>
      </w:r>
    </w:p>
    <w:p w:rsidR="00D3227D" w:rsidRDefault="00897A32">
      <w:pPr>
        <w:pStyle w:val="ListBullet"/>
      </w:pPr>
      <w:r>
        <w:t>The Amazing Spider-Man #59</w:t>
      </w:r>
    </w:p>
    <w:p w:rsidR="00D3227D" w:rsidRDefault="00897A32">
      <w:pPr>
        <w:pStyle w:val="ListBullet"/>
      </w:pPr>
      <w:r>
        <w:t>Rawhide Kid #63</w:t>
      </w:r>
    </w:p>
    <w:p w:rsidR="00D3227D" w:rsidRDefault="00897A32">
      <w:pPr>
        <w:pStyle w:val="ListBullet"/>
      </w:pPr>
      <w:r>
        <w:t>Fantastic Four #73</w:t>
      </w:r>
    </w:p>
    <w:p w:rsidR="00D3227D" w:rsidRDefault="00897A32">
      <w:pPr>
        <w:pStyle w:val="ListBullet"/>
      </w:pPr>
      <w:r>
        <w:t>Captain America #100</w:t>
      </w:r>
    </w:p>
    <w:p w:rsidR="00D3227D" w:rsidRDefault="00897A32">
      <w:pPr>
        <w:pStyle w:val="ListBullet"/>
      </w:pPr>
      <w:r>
        <w:t>Thor #151</w:t>
      </w:r>
    </w:p>
    <w:p w:rsidR="00D3227D" w:rsidRDefault="00897A32">
      <w:pPr>
        <w:pStyle w:val="ListBullet"/>
      </w:pPr>
      <w:r>
        <w:t>Strange Tales #167</w:t>
      </w:r>
    </w:p>
    <w:p w:rsidR="00D3227D" w:rsidRDefault="00897A32">
      <w:pPr>
        <w:pStyle w:val="Heading3"/>
      </w:pPr>
      <w:r>
        <w:t>May, 1968</w:t>
      </w:r>
    </w:p>
    <w:p w:rsidR="00D3227D" w:rsidRDefault="00897A32">
      <w:r>
        <w:t xml:space="preserve">Number of comics published this month: </w:t>
      </w:r>
      <w:r w:rsidR="003C56BC">
        <w:rPr>
          <w:b/>
        </w:rPr>
        <w:t>15</w:t>
      </w:r>
    </w:p>
    <w:p w:rsidR="00D3227D" w:rsidRDefault="00897A32">
      <w:pPr>
        <w:pStyle w:val="ListBullet"/>
      </w:pPr>
      <w:r>
        <w:lastRenderedPageBreak/>
        <w:t>Marvel Super-Heroes #14</w:t>
      </w:r>
    </w:p>
    <w:p w:rsidR="003C56BC" w:rsidRDefault="003C56BC" w:rsidP="003C56BC">
      <w:pPr>
        <w:pStyle w:val="ListBullet"/>
      </w:pPr>
      <w:r w:rsidRPr="003C56BC">
        <w:t>Capt. Savage and his Leatherneck Raiders #3</w:t>
      </w:r>
    </w:p>
    <w:p w:rsidR="00D3227D" w:rsidRDefault="00897A32">
      <w:pPr>
        <w:pStyle w:val="ListBullet"/>
      </w:pPr>
      <w:r>
        <w:t>Iron Man #1</w:t>
      </w:r>
    </w:p>
    <w:p w:rsidR="00D3227D" w:rsidRDefault="00897A32">
      <w:pPr>
        <w:pStyle w:val="ListBullet"/>
      </w:pPr>
      <w:r>
        <w:t>Sub-Mariner #1</w:t>
      </w:r>
    </w:p>
    <w:p w:rsidR="00D3227D" w:rsidRDefault="00897A32">
      <w:pPr>
        <w:pStyle w:val="ListBullet"/>
      </w:pPr>
      <w:r>
        <w:t>Captain Marvel #1</w:t>
      </w:r>
    </w:p>
    <w:p w:rsidR="00D3227D" w:rsidRDefault="00897A32">
      <w:pPr>
        <w:pStyle w:val="ListBullet"/>
      </w:pPr>
      <w:r>
        <w:t>Daredevil #40</w:t>
      </w:r>
    </w:p>
    <w:p w:rsidR="00D3227D" w:rsidRDefault="00897A32">
      <w:pPr>
        <w:pStyle w:val="ListBullet"/>
      </w:pPr>
      <w:r>
        <w:t>Uncanny X-Men #44</w:t>
      </w:r>
    </w:p>
    <w:p w:rsidR="00D3227D" w:rsidRDefault="00897A32">
      <w:pPr>
        <w:pStyle w:val="ListBullet"/>
      </w:pPr>
      <w:r>
        <w:t>Avengers #52</w:t>
      </w:r>
    </w:p>
    <w:p w:rsidR="00D3227D" w:rsidRDefault="00897A32">
      <w:pPr>
        <w:pStyle w:val="ListBullet"/>
      </w:pPr>
      <w:r>
        <w:t>Sgt. Fury #54</w:t>
      </w:r>
    </w:p>
    <w:p w:rsidR="00D3227D" w:rsidRDefault="00897A32">
      <w:pPr>
        <w:pStyle w:val="ListBullet"/>
      </w:pPr>
      <w:r>
        <w:t>The Amazing Spider-Man #60</w:t>
      </w:r>
    </w:p>
    <w:p w:rsidR="00D3227D" w:rsidRDefault="00897A32">
      <w:pPr>
        <w:pStyle w:val="ListBullet"/>
      </w:pPr>
      <w:r>
        <w:t>Fantastic Four #74</w:t>
      </w:r>
    </w:p>
    <w:p w:rsidR="00D3227D" w:rsidRDefault="00897A32">
      <w:pPr>
        <w:pStyle w:val="ListBullet"/>
      </w:pPr>
      <w:r>
        <w:t>Captain America #101</w:t>
      </w:r>
    </w:p>
    <w:p w:rsidR="00D3227D" w:rsidRDefault="00897A32">
      <w:pPr>
        <w:pStyle w:val="ListBullet"/>
      </w:pPr>
      <w:r>
        <w:t>Incredible Hulk #103</w:t>
      </w:r>
    </w:p>
    <w:p w:rsidR="00D3227D" w:rsidRDefault="00897A32">
      <w:pPr>
        <w:pStyle w:val="ListBullet"/>
      </w:pPr>
      <w:r>
        <w:t>Thor #152</w:t>
      </w:r>
    </w:p>
    <w:p w:rsidR="00D3227D" w:rsidRDefault="00897A32">
      <w:pPr>
        <w:pStyle w:val="ListBullet"/>
      </w:pPr>
      <w:r>
        <w:t>Strange Tales #168</w:t>
      </w:r>
    </w:p>
    <w:p w:rsidR="00D3227D" w:rsidRDefault="00897A32">
      <w:pPr>
        <w:pStyle w:val="Heading3"/>
      </w:pPr>
      <w:r>
        <w:t>June, 1968</w:t>
      </w:r>
    </w:p>
    <w:p w:rsidR="00D3227D" w:rsidRDefault="00897A32">
      <w:r>
        <w:t xml:space="preserve">Number of comics published this month: </w:t>
      </w:r>
      <w:r>
        <w:rPr>
          <w:b/>
        </w:rPr>
        <w:t>16</w:t>
      </w:r>
    </w:p>
    <w:p w:rsidR="00D3227D" w:rsidRDefault="00897A32">
      <w:pPr>
        <w:pStyle w:val="ListBullet"/>
      </w:pPr>
      <w:r>
        <w:t>Doctor Strange #169</w:t>
      </w:r>
    </w:p>
    <w:p w:rsidR="00D3227D" w:rsidRDefault="00897A32">
      <w:pPr>
        <w:pStyle w:val="ListBullet"/>
      </w:pPr>
      <w:r>
        <w:t>Nick Fury, Agent of S.H.I.E.L.D. #1</w:t>
      </w:r>
    </w:p>
    <w:p w:rsidR="00D3227D" w:rsidRDefault="00897A32">
      <w:pPr>
        <w:pStyle w:val="ListBullet"/>
      </w:pPr>
      <w:r>
        <w:t>Iron Man #2</w:t>
      </w:r>
    </w:p>
    <w:p w:rsidR="00D3227D" w:rsidRDefault="00897A32">
      <w:pPr>
        <w:pStyle w:val="ListBullet"/>
      </w:pPr>
      <w:r>
        <w:t>Sub-Mariner #2</w:t>
      </w:r>
    </w:p>
    <w:p w:rsidR="00D3227D" w:rsidRDefault="00897A32">
      <w:pPr>
        <w:pStyle w:val="ListBullet"/>
      </w:pPr>
      <w:r>
        <w:t>Captain Marvel #2</w:t>
      </w:r>
    </w:p>
    <w:p w:rsidR="00D3227D" w:rsidRDefault="00897A32">
      <w:pPr>
        <w:pStyle w:val="ListBullet"/>
      </w:pPr>
      <w:r>
        <w:t>Not Brand Echh #8</w:t>
      </w:r>
    </w:p>
    <w:p w:rsidR="00D3227D" w:rsidRDefault="00897A32">
      <w:pPr>
        <w:pStyle w:val="ListBullet"/>
      </w:pPr>
      <w:r>
        <w:t>Daredevil #41</w:t>
      </w:r>
    </w:p>
    <w:p w:rsidR="00D3227D" w:rsidRDefault="00897A32">
      <w:pPr>
        <w:pStyle w:val="ListBullet"/>
      </w:pPr>
      <w:r>
        <w:t>Uncanny X-Men #45</w:t>
      </w:r>
    </w:p>
    <w:p w:rsidR="00D3227D" w:rsidRDefault="00897A32">
      <w:pPr>
        <w:pStyle w:val="ListBullet"/>
      </w:pPr>
      <w:r>
        <w:t>Avengers #53</w:t>
      </w:r>
    </w:p>
    <w:p w:rsidR="00D3227D" w:rsidRDefault="00897A32">
      <w:pPr>
        <w:pStyle w:val="ListBullet"/>
      </w:pPr>
      <w:r>
        <w:t>Sgt. Fury #55</w:t>
      </w:r>
    </w:p>
    <w:p w:rsidR="00D3227D" w:rsidRDefault="00897A32">
      <w:pPr>
        <w:pStyle w:val="ListBullet"/>
      </w:pPr>
      <w:r>
        <w:t>The Amazing Spider-Man #61</w:t>
      </w:r>
    </w:p>
    <w:p w:rsidR="00D3227D" w:rsidRDefault="00897A32">
      <w:pPr>
        <w:pStyle w:val="ListBullet"/>
      </w:pPr>
      <w:r>
        <w:t>Rawhide Kid #64</w:t>
      </w:r>
    </w:p>
    <w:p w:rsidR="00D3227D" w:rsidRDefault="00897A32">
      <w:pPr>
        <w:pStyle w:val="ListBullet"/>
      </w:pPr>
      <w:r>
        <w:t>Fantastic Four #75</w:t>
      </w:r>
    </w:p>
    <w:p w:rsidR="00D3227D" w:rsidRDefault="00897A32">
      <w:pPr>
        <w:pStyle w:val="ListBullet"/>
      </w:pPr>
      <w:r>
        <w:t>Captain America #102</w:t>
      </w:r>
    </w:p>
    <w:p w:rsidR="00D3227D" w:rsidRDefault="00897A32">
      <w:pPr>
        <w:pStyle w:val="ListBullet"/>
      </w:pPr>
      <w:r>
        <w:t>Incredible Hulk #104</w:t>
      </w:r>
    </w:p>
    <w:p w:rsidR="00D3227D" w:rsidRDefault="00897A32">
      <w:pPr>
        <w:pStyle w:val="ListBullet"/>
      </w:pPr>
      <w:r>
        <w:t>Thor #153</w:t>
      </w:r>
    </w:p>
    <w:p w:rsidR="00D3227D" w:rsidRDefault="00897A32">
      <w:pPr>
        <w:pStyle w:val="Heading3"/>
      </w:pPr>
      <w:r>
        <w:t>July, 1968</w:t>
      </w:r>
    </w:p>
    <w:p w:rsidR="00D3227D" w:rsidRDefault="00897A32">
      <w:r>
        <w:t xml:space="preserve">Number of comics published this month: </w:t>
      </w:r>
      <w:r w:rsidR="003C56BC">
        <w:rPr>
          <w:b/>
        </w:rPr>
        <w:t>17</w:t>
      </w:r>
    </w:p>
    <w:p w:rsidR="00D3227D" w:rsidRDefault="00897A32">
      <w:pPr>
        <w:pStyle w:val="ListBullet"/>
      </w:pPr>
      <w:r>
        <w:t>Spectacular Spider-Man #1</w:t>
      </w:r>
    </w:p>
    <w:p w:rsidR="003C56BC" w:rsidRDefault="003C56BC" w:rsidP="003C56BC">
      <w:pPr>
        <w:pStyle w:val="ListBullet"/>
      </w:pPr>
      <w:r w:rsidRPr="003C56BC">
        <w:t>Capt. Savage and his Leatherneck Raiders #4</w:t>
      </w:r>
    </w:p>
    <w:p w:rsidR="00D3227D" w:rsidRDefault="00897A32">
      <w:pPr>
        <w:pStyle w:val="ListBullet"/>
      </w:pPr>
      <w:r>
        <w:t>Nick Fury, Agent of S.H.I.E.L.D. #2</w:t>
      </w:r>
    </w:p>
    <w:p w:rsidR="00D3227D" w:rsidRDefault="00897A32">
      <w:pPr>
        <w:pStyle w:val="ListBullet"/>
      </w:pPr>
      <w:r>
        <w:t>Iron Man #3</w:t>
      </w:r>
    </w:p>
    <w:p w:rsidR="00D3227D" w:rsidRDefault="00897A32">
      <w:pPr>
        <w:pStyle w:val="ListBullet"/>
      </w:pPr>
      <w:r>
        <w:lastRenderedPageBreak/>
        <w:t>Sub-Mariner #3</w:t>
      </w:r>
    </w:p>
    <w:p w:rsidR="00D3227D" w:rsidRDefault="00897A32">
      <w:pPr>
        <w:pStyle w:val="ListBullet"/>
      </w:pPr>
      <w:r>
        <w:t>Captain Marvel #3</w:t>
      </w:r>
    </w:p>
    <w:p w:rsidR="00D3227D" w:rsidRDefault="00897A32">
      <w:pPr>
        <w:pStyle w:val="ListBullet"/>
      </w:pPr>
      <w:r>
        <w:t>Marvel Super-Heroes #15</w:t>
      </w:r>
    </w:p>
    <w:p w:rsidR="00D3227D" w:rsidRDefault="00897A32">
      <w:pPr>
        <w:pStyle w:val="ListBullet"/>
      </w:pPr>
      <w:r>
        <w:t>Daredevil #42</w:t>
      </w:r>
    </w:p>
    <w:p w:rsidR="00D3227D" w:rsidRDefault="00897A32">
      <w:pPr>
        <w:pStyle w:val="ListBullet"/>
      </w:pPr>
      <w:r>
        <w:t>Uncanny X-Men #46</w:t>
      </w:r>
    </w:p>
    <w:p w:rsidR="00D3227D" w:rsidRDefault="00897A32">
      <w:pPr>
        <w:pStyle w:val="ListBullet"/>
      </w:pPr>
      <w:r>
        <w:t>Avengers #54</w:t>
      </w:r>
    </w:p>
    <w:p w:rsidR="00D3227D" w:rsidRDefault="00897A32">
      <w:pPr>
        <w:pStyle w:val="ListBullet"/>
      </w:pPr>
      <w:r>
        <w:t>Sgt. Fury #56</w:t>
      </w:r>
    </w:p>
    <w:p w:rsidR="00D3227D" w:rsidRDefault="00897A32">
      <w:pPr>
        <w:pStyle w:val="ListBullet"/>
      </w:pPr>
      <w:r>
        <w:t>The Amazing Spider-Man #62</w:t>
      </w:r>
    </w:p>
    <w:p w:rsidR="00D3227D" w:rsidRDefault="00897A32">
      <w:pPr>
        <w:pStyle w:val="ListBullet"/>
      </w:pPr>
      <w:r>
        <w:t>Fantastic Four #76</w:t>
      </w:r>
    </w:p>
    <w:p w:rsidR="00D3227D" w:rsidRDefault="00897A32">
      <w:pPr>
        <w:pStyle w:val="ListBullet"/>
      </w:pPr>
      <w:r>
        <w:t>Captain America #103</w:t>
      </w:r>
    </w:p>
    <w:p w:rsidR="00D3227D" w:rsidRDefault="00897A32">
      <w:pPr>
        <w:pStyle w:val="ListBullet"/>
      </w:pPr>
      <w:r>
        <w:t>Incredible Hulk #105</w:t>
      </w:r>
    </w:p>
    <w:p w:rsidR="00D3227D" w:rsidRDefault="00897A32">
      <w:pPr>
        <w:pStyle w:val="ListBullet"/>
      </w:pPr>
      <w:r>
        <w:t>Thor #154</w:t>
      </w:r>
    </w:p>
    <w:p w:rsidR="00D3227D" w:rsidRDefault="00897A32">
      <w:pPr>
        <w:pStyle w:val="ListBullet"/>
      </w:pPr>
      <w:r>
        <w:t>Doctor Strange #170</w:t>
      </w:r>
    </w:p>
    <w:p w:rsidR="00D3227D" w:rsidRDefault="00897A32">
      <w:pPr>
        <w:pStyle w:val="Heading3"/>
      </w:pPr>
      <w:r>
        <w:t>August, 1968</w:t>
      </w:r>
    </w:p>
    <w:p w:rsidR="00D3227D" w:rsidRDefault="00897A32">
      <w:r>
        <w:t xml:space="preserve">Number of comics published this month: </w:t>
      </w:r>
      <w:r w:rsidR="003C56BC">
        <w:rPr>
          <w:b/>
        </w:rPr>
        <w:t>19</w:t>
      </w:r>
    </w:p>
    <w:p w:rsidR="00D3227D" w:rsidRDefault="00897A32">
      <w:pPr>
        <w:pStyle w:val="ListBullet"/>
      </w:pPr>
      <w:r>
        <w:t>Sgt. Fury and His Howling Commandos Annual #4</w:t>
      </w:r>
    </w:p>
    <w:p w:rsidR="003C56BC" w:rsidRDefault="003C56BC" w:rsidP="003C56BC">
      <w:pPr>
        <w:pStyle w:val="ListBullet"/>
      </w:pPr>
      <w:r w:rsidRPr="003C56BC">
        <w:t>Capt. Savage and his Leatherneck Raiders #5</w:t>
      </w:r>
    </w:p>
    <w:p w:rsidR="00D3227D" w:rsidRDefault="00897A32">
      <w:pPr>
        <w:pStyle w:val="ListBullet"/>
      </w:pPr>
      <w:r>
        <w:t>Silver Surfer #1</w:t>
      </w:r>
    </w:p>
    <w:p w:rsidR="00D3227D" w:rsidRDefault="00897A32">
      <w:pPr>
        <w:pStyle w:val="ListBullet"/>
      </w:pPr>
      <w:r>
        <w:t>Nick Fury, Agent of S.H.I.E.L.D. #3</w:t>
      </w:r>
    </w:p>
    <w:p w:rsidR="00D3227D" w:rsidRDefault="00897A32">
      <w:pPr>
        <w:pStyle w:val="ListBullet"/>
      </w:pPr>
      <w:r>
        <w:t>Iron Man #4</w:t>
      </w:r>
    </w:p>
    <w:p w:rsidR="00D3227D" w:rsidRDefault="00897A32">
      <w:pPr>
        <w:pStyle w:val="ListBullet"/>
      </w:pPr>
      <w:r>
        <w:t>Sub-Mariner #4</w:t>
      </w:r>
    </w:p>
    <w:p w:rsidR="00D3227D" w:rsidRDefault="00897A32">
      <w:pPr>
        <w:pStyle w:val="ListBullet"/>
      </w:pPr>
      <w:r>
        <w:t>Captain Marvel #4</w:t>
      </w:r>
    </w:p>
    <w:p w:rsidR="00D3227D" w:rsidRDefault="00897A32">
      <w:pPr>
        <w:pStyle w:val="ListBullet"/>
      </w:pPr>
      <w:r>
        <w:t>Not Brand Echh #9</w:t>
      </w:r>
    </w:p>
    <w:p w:rsidR="00D3227D" w:rsidRDefault="00897A32">
      <w:pPr>
        <w:pStyle w:val="ListBullet"/>
      </w:pPr>
      <w:r>
        <w:t>Daredevil #43</w:t>
      </w:r>
    </w:p>
    <w:p w:rsidR="00D3227D" w:rsidRDefault="00897A32">
      <w:pPr>
        <w:pStyle w:val="ListBullet"/>
      </w:pPr>
      <w:r>
        <w:t>Uncanny X-Men #47</w:t>
      </w:r>
    </w:p>
    <w:p w:rsidR="00D3227D" w:rsidRDefault="00897A32">
      <w:pPr>
        <w:pStyle w:val="ListBullet"/>
      </w:pPr>
      <w:r>
        <w:t>Avengers #55</w:t>
      </w:r>
    </w:p>
    <w:p w:rsidR="00D3227D" w:rsidRDefault="00897A32">
      <w:pPr>
        <w:pStyle w:val="ListBullet"/>
      </w:pPr>
      <w:r>
        <w:t>Sgt. Fury #57</w:t>
      </w:r>
    </w:p>
    <w:p w:rsidR="00D3227D" w:rsidRDefault="00897A32">
      <w:pPr>
        <w:pStyle w:val="ListBullet"/>
      </w:pPr>
      <w:r>
        <w:t>The Amazing Spider-Man #63</w:t>
      </w:r>
    </w:p>
    <w:p w:rsidR="00D3227D" w:rsidRDefault="00897A32">
      <w:pPr>
        <w:pStyle w:val="ListBullet"/>
      </w:pPr>
      <w:r>
        <w:t>Rawhide Kid #65</w:t>
      </w:r>
    </w:p>
    <w:p w:rsidR="00D3227D" w:rsidRDefault="00897A32">
      <w:pPr>
        <w:pStyle w:val="ListBullet"/>
      </w:pPr>
      <w:r>
        <w:t>Fantastic Four #77</w:t>
      </w:r>
    </w:p>
    <w:p w:rsidR="00D3227D" w:rsidRDefault="00897A32">
      <w:pPr>
        <w:pStyle w:val="ListBullet"/>
      </w:pPr>
      <w:r>
        <w:t>Captain America #104</w:t>
      </w:r>
    </w:p>
    <w:p w:rsidR="00D3227D" w:rsidRDefault="00897A32">
      <w:pPr>
        <w:pStyle w:val="ListBullet"/>
      </w:pPr>
      <w:r>
        <w:t>Incredible Hulk #106</w:t>
      </w:r>
    </w:p>
    <w:p w:rsidR="00D3227D" w:rsidRDefault="00897A32">
      <w:pPr>
        <w:pStyle w:val="ListBullet"/>
      </w:pPr>
      <w:r>
        <w:t>Thor #155</w:t>
      </w:r>
    </w:p>
    <w:p w:rsidR="00D3227D" w:rsidRDefault="00897A32">
      <w:pPr>
        <w:pStyle w:val="ListBullet"/>
      </w:pPr>
      <w:r>
        <w:t>Doctor Strange #171</w:t>
      </w:r>
    </w:p>
    <w:p w:rsidR="00D3227D" w:rsidRDefault="00897A32">
      <w:pPr>
        <w:pStyle w:val="Heading3"/>
      </w:pPr>
      <w:r>
        <w:t>September, 1968</w:t>
      </w:r>
    </w:p>
    <w:p w:rsidR="00D3227D" w:rsidRDefault="00897A32">
      <w:r>
        <w:t xml:space="preserve">Number of comics published this month: </w:t>
      </w:r>
      <w:r w:rsidR="003C56BC">
        <w:rPr>
          <w:b/>
        </w:rPr>
        <w:t>17</w:t>
      </w:r>
    </w:p>
    <w:p w:rsidR="00D3227D" w:rsidRDefault="00897A32">
      <w:pPr>
        <w:pStyle w:val="ListBullet"/>
      </w:pPr>
      <w:r>
        <w:t>Avengers Annual #2</w:t>
      </w:r>
    </w:p>
    <w:p w:rsidR="003C56BC" w:rsidRDefault="003C56BC" w:rsidP="003C56BC">
      <w:pPr>
        <w:pStyle w:val="ListBullet"/>
      </w:pPr>
      <w:r w:rsidRPr="003C56BC">
        <w:t>Capt. Savage and his Leatherneck Raiders #6</w:t>
      </w:r>
    </w:p>
    <w:p w:rsidR="00D3227D" w:rsidRDefault="00897A32">
      <w:pPr>
        <w:pStyle w:val="ListBullet"/>
      </w:pPr>
      <w:r>
        <w:t>Nick Fury, Agent of S.H.I.E.L.D. #4</w:t>
      </w:r>
    </w:p>
    <w:p w:rsidR="00D3227D" w:rsidRDefault="00897A32">
      <w:pPr>
        <w:pStyle w:val="ListBullet"/>
      </w:pPr>
      <w:r>
        <w:lastRenderedPageBreak/>
        <w:t>Iron Man #5</w:t>
      </w:r>
    </w:p>
    <w:p w:rsidR="00D3227D" w:rsidRDefault="00897A32">
      <w:pPr>
        <w:pStyle w:val="ListBullet"/>
      </w:pPr>
      <w:r>
        <w:t>Sub-Mariner #5</w:t>
      </w:r>
    </w:p>
    <w:p w:rsidR="00D3227D" w:rsidRDefault="00897A32">
      <w:pPr>
        <w:pStyle w:val="ListBullet"/>
      </w:pPr>
      <w:r>
        <w:t>Captain Marvel #5</w:t>
      </w:r>
    </w:p>
    <w:p w:rsidR="00D3227D" w:rsidRDefault="00897A32">
      <w:pPr>
        <w:pStyle w:val="ListBullet"/>
      </w:pPr>
      <w:r>
        <w:t>Marvel Super-Heroes #16</w:t>
      </w:r>
    </w:p>
    <w:p w:rsidR="00D3227D" w:rsidRDefault="00897A32">
      <w:pPr>
        <w:pStyle w:val="ListBullet"/>
      </w:pPr>
      <w:r>
        <w:t>Daredevil #44</w:t>
      </w:r>
    </w:p>
    <w:p w:rsidR="00D3227D" w:rsidRDefault="00897A32">
      <w:pPr>
        <w:pStyle w:val="ListBullet"/>
      </w:pPr>
      <w:r>
        <w:t>Uncanny X-Men #48</w:t>
      </w:r>
    </w:p>
    <w:p w:rsidR="00D3227D" w:rsidRDefault="00897A32">
      <w:pPr>
        <w:pStyle w:val="ListBullet"/>
      </w:pPr>
      <w:r>
        <w:t>Avengers #56</w:t>
      </w:r>
    </w:p>
    <w:p w:rsidR="00D3227D" w:rsidRDefault="00897A32">
      <w:pPr>
        <w:pStyle w:val="ListBullet"/>
      </w:pPr>
      <w:r>
        <w:t>Sgt. Fury #58</w:t>
      </w:r>
    </w:p>
    <w:p w:rsidR="00D3227D" w:rsidRDefault="00897A32">
      <w:pPr>
        <w:pStyle w:val="ListBullet"/>
      </w:pPr>
      <w:r>
        <w:t>The Amazing Spider-Man #64</w:t>
      </w:r>
    </w:p>
    <w:p w:rsidR="00D3227D" w:rsidRDefault="00897A32">
      <w:pPr>
        <w:pStyle w:val="ListBullet"/>
      </w:pPr>
      <w:r>
        <w:t>Fantastic Four #78</w:t>
      </w:r>
    </w:p>
    <w:p w:rsidR="00D3227D" w:rsidRDefault="00897A32">
      <w:pPr>
        <w:pStyle w:val="ListBullet"/>
      </w:pPr>
      <w:r>
        <w:t>Captain America #105</w:t>
      </w:r>
    </w:p>
    <w:p w:rsidR="00D3227D" w:rsidRDefault="00897A32">
      <w:pPr>
        <w:pStyle w:val="ListBullet"/>
      </w:pPr>
      <w:r>
        <w:t>Incredible Hulk #107</w:t>
      </w:r>
    </w:p>
    <w:p w:rsidR="00D3227D" w:rsidRDefault="00897A32">
      <w:pPr>
        <w:pStyle w:val="ListBullet"/>
      </w:pPr>
      <w:r>
        <w:t>Thor #156</w:t>
      </w:r>
    </w:p>
    <w:p w:rsidR="00D3227D" w:rsidRDefault="00897A32">
      <w:pPr>
        <w:pStyle w:val="ListBullet"/>
      </w:pPr>
      <w:r>
        <w:t>Doctor Strange #172</w:t>
      </w:r>
    </w:p>
    <w:p w:rsidR="00D3227D" w:rsidRDefault="00897A32">
      <w:pPr>
        <w:pStyle w:val="Heading3"/>
      </w:pPr>
      <w:r>
        <w:t>October, 1968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5A1D00" w:rsidRDefault="00EC0777">
      <w:pPr>
        <w:pStyle w:val="ListBullet"/>
      </w:pPr>
      <w:r>
        <w:t>Mighty Marvel Western #1</w:t>
      </w:r>
    </w:p>
    <w:p w:rsidR="00D3227D" w:rsidRDefault="00897A32">
      <w:pPr>
        <w:pStyle w:val="ListBullet"/>
      </w:pPr>
      <w:r>
        <w:t>Nick Fury, Agent of S.H.I.E.L.D. #5</w:t>
      </w:r>
    </w:p>
    <w:p w:rsidR="003C56BC" w:rsidRDefault="003C56BC" w:rsidP="003C56BC">
      <w:pPr>
        <w:pStyle w:val="ListBullet"/>
      </w:pPr>
      <w:r w:rsidRPr="003C56BC">
        <w:t>Capt. Savage and his Leatherneck Raiders #7</w:t>
      </w:r>
    </w:p>
    <w:p w:rsidR="00D3227D" w:rsidRDefault="00897A32">
      <w:pPr>
        <w:pStyle w:val="ListBullet"/>
      </w:pPr>
      <w:r>
        <w:t>Millie the Model #163</w:t>
      </w:r>
    </w:p>
    <w:p w:rsidR="00D3227D" w:rsidRDefault="00897A32">
      <w:pPr>
        <w:pStyle w:val="ListBullet"/>
      </w:pPr>
      <w:r>
        <w:t>Incredible Hulk King-Size Special #1</w:t>
      </w:r>
    </w:p>
    <w:p w:rsidR="00D3227D" w:rsidRDefault="00897A32">
      <w:pPr>
        <w:pStyle w:val="ListBullet"/>
      </w:pPr>
      <w:r>
        <w:t>Silver Surfer #2</w:t>
      </w:r>
    </w:p>
    <w:p w:rsidR="00D3227D" w:rsidRDefault="00897A32">
      <w:pPr>
        <w:pStyle w:val="ListBullet"/>
      </w:pPr>
      <w:r>
        <w:t>Iron Man #6</w:t>
      </w:r>
    </w:p>
    <w:p w:rsidR="00D3227D" w:rsidRDefault="00897A32">
      <w:pPr>
        <w:pStyle w:val="ListBullet"/>
      </w:pPr>
      <w:r>
        <w:t>Sub-Mariner #6</w:t>
      </w:r>
    </w:p>
    <w:p w:rsidR="00D3227D" w:rsidRDefault="00897A32">
      <w:pPr>
        <w:pStyle w:val="ListBullet"/>
      </w:pPr>
      <w:r>
        <w:t>Captain Marvel #6</w:t>
      </w:r>
    </w:p>
    <w:p w:rsidR="00D3227D" w:rsidRDefault="00897A32">
      <w:pPr>
        <w:pStyle w:val="ListBullet"/>
      </w:pPr>
      <w:r>
        <w:t>Not Brand Echh #10</w:t>
      </w:r>
    </w:p>
    <w:p w:rsidR="00D3227D" w:rsidRDefault="00897A32">
      <w:pPr>
        <w:pStyle w:val="ListBullet"/>
      </w:pPr>
      <w:r>
        <w:t>Daredevil #45</w:t>
      </w:r>
    </w:p>
    <w:p w:rsidR="00D3227D" w:rsidRDefault="00897A32">
      <w:pPr>
        <w:pStyle w:val="ListBullet"/>
      </w:pPr>
      <w:r>
        <w:t>Uncanny X-Men #49</w:t>
      </w:r>
    </w:p>
    <w:p w:rsidR="00D3227D" w:rsidRDefault="00897A32">
      <w:pPr>
        <w:pStyle w:val="ListBullet"/>
      </w:pPr>
      <w:r>
        <w:t>Avengers #57</w:t>
      </w:r>
    </w:p>
    <w:p w:rsidR="00D3227D" w:rsidRDefault="00897A32">
      <w:pPr>
        <w:pStyle w:val="ListBullet"/>
      </w:pPr>
      <w:r>
        <w:t>Sgt. Fury #59</w:t>
      </w:r>
    </w:p>
    <w:p w:rsidR="00D3227D" w:rsidRDefault="00897A32">
      <w:pPr>
        <w:pStyle w:val="ListBullet"/>
      </w:pPr>
      <w:r>
        <w:t>The Amazing Spider-Man #65</w:t>
      </w:r>
    </w:p>
    <w:p w:rsidR="00D3227D" w:rsidRDefault="00897A32">
      <w:pPr>
        <w:pStyle w:val="ListBullet"/>
      </w:pPr>
      <w:r>
        <w:t>Rawhide Kid #66</w:t>
      </w:r>
    </w:p>
    <w:p w:rsidR="00D3227D" w:rsidRDefault="00897A32">
      <w:pPr>
        <w:pStyle w:val="ListBullet"/>
      </w:pPr>
      <w:r>
        <w:t>Fantastic Four #79</w:t>
      </w:r>
    </w:p>
    <w:p w:rsidR="00D3227D" w:rsidRDefault="00897A32">
      <w:pPr>
        <w:pStyle w:val="ListBullet"/>
      </w:pPr>
      <w:r>
        <w:t>Captain America #106</w:t>
      </w:r>
    </w:p>
    <w:p w:rsidR="00D3227D" w:rsidRDefault="00897A32">
      <w:pPr>
        <w:pStyle w:val="ListBullet"/>
      </w:pPr>
      <w:r>
        <w:t>Incredible Hulk #108</w:t>
      </w:r>
    </w:p>
    <w:p w:rsidR="00D3227D" w:rsidRDefault="00897A32">
      <w:pPr>
        <w:pStyle w:val="ListBullet"/>
      </w:pPr>
      <w:r>
        <w:t>Thor #157</w:t>
      </w:r>
    </w:p>
    <w:p w:rsidR="00D3227D" w:rsidRDefault="00897A32">
      <w:pPr>
        <w:pStyle w:val="ListBullet"/>
      </w:pPr>
      <w:r>
        <w:t>Doctor Strange #173</w:t>
      </w:r>
    </w:p>
    <w:p w:rsidR="00D3227D" w:rsidRDefault="00897A32">
      <w:pPr>
        <w:pStyle w:val="Heading3"/>
      </w:pPr>
      <w:r>
        <w:t>November, 1968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  <w:r w:rsidR="003C56BC">
        <w:rPr>
          <w:b/>
        </w:rPr>
        <w:t>9</w:t>
      </w:r>
    </w:p>
    <w:p w:rsidR="00D3227D" w:rsidRDefault="00897A32">
      <w:pPr>
        <w:pStyle w:val="ListBullet"/>
      </w:pPr>
      <w:r>
        <w:lastRenderedPageBreak/>
        <w:t>Spectacular Spider-Man #2</w:t>
      </w:r>
    </w:p>
    <w:p w:rsidR="003C56BC" w:rsidRDefault="003C56BC" w:rsidP="003C56BC">
      <w:pPr>
        <w:pStyle w:val="ListBullet"/>
      </w:pPr>
      <w:r w:rsidRPr="003C56BC">
        <w:t>Capt. Savage and his Leatherneck Raiders #8</w:t>
      </w:r>
    </w:p>
    <w:p w:rsidR="00D3227D" w:rsidRDefault="00897A32">
      <w:pPr>
        <w:pStyle w:val="ListBullet"/>
      </w:pPr>
      <w:r>
        <w:t>Amazing Spider-Man Annual #5</w:t>
      </w:r>
    </w:p>
    <w:p w:rsidR="00D3227D" w:rsidRDefault="00897A32">
      <w:pPr>
        <w:pStyle w:val="ListBullet"/>
      </w:pPr>
      <w:r>
        <w:t>Fantastic Four Annual #6</w:t>
      </w:r>
    </w:p>
    <w:p w:rsidR="00D3227D" w:rsidRDefault="00897A32">
      <w:pPr>
        <w:pStyle w:val="ListBullet"/>
      </w:pPr>
      <w:r>
        <w:t>Nick Fury, Agent of S.H.I.E.L.D. #6</w:t>
      </w:r>
    </w:p>
    <w:p w:rsidR="00D3227D" w:rsidRDefault="00897A32">
      <w:pPr>
        <w:pStyle w:val="ListBullet"/>
      </w:pPr>
      <w:r>
        <w:t>Captain Marvel #7</w:t>
      </w:r>
    </w:p>
    <w:p w:rsidR="00D3227D" w:rsidRDefault="00897A32">
      <w:pPr>
        <w:pStyle w:val="ListBullet"/>
      </w:pPr>
      <w:r>
        <w:t>Iron Man #7</w:t>
      </w:r>
    </w:p>
    <w:p w:rsidR="00D3227D" w:rsidRDefault="00897A32">
      <w:pPr>
        <w:pStyle w:val="ListBullet"/>
      </w:pPr>
      <w:r>
        <w:t>Sub-Mariner #7</w:t>
      </w:r>
    </w:p>
    <w:p w:rsidR="00D3227D" w:rsidRDefault="00897A32">
      <w:pPr>
        <w:pStyle w:val="ListBullet"/>
      </w:pPr>
      <w:r>
        <w:t>Marvel Super-Heroes #17</w:t>
      </w:r>
    </w:p>
    <w:p w:rsidR="00D3227D" w:rsidRDefault="00897A32">
      <w:pPr>
        <w:pStyle w:val="ListBullet"/>
      </w:pPr>
      <w:r>
        <w:t>Daredevil #46</w:t>
      </w:r>
    </w:p>
    <w:p w:rsidR="00D3227D" w:rsidRDefault="00897A32">
      <w:pPr>
        <w:pStyle w:val="ListBullet"/>
      </w:pPr>
      <w:r>
        <w:t>Uncanny X-Men #50</w:t>
      </w:r>
    </w:p>
    <w:p w:rsidR="00D3227D" w:rsidRDefault="00897A32">
      <w:pPr>
        <w:pStyle w:val="ListBullet"/>
      </w:pPr>
      <w:r>
        <w:t>Avengers #58</w:t>
      </w:r>
    </w:p>
    <w:p w:rsidR="00D3227D" w:rsidRDefault="00897A32">
      <w:pPr>
        <w:pStyle w:val="ListBullet"/>
      </w:pPr>
      <w:r>
        <w:t>Sgt. Fury #60</w:t>
      </w:r>
    </w:p>
    <w:p w:rsidR="00D3227D" w:rsidRDefault="00897A32">
      <w:pPr>
        <w:pStyle w:val="ListBullet"/>
      </w:pPr>
      <w:r>
        <w:t>The Amazing Spider-Man #66</w:t>
      </w:r>
    </w:p>
    <w:p w:rsidR="00D3227D" w:rsidRDefault="00897A32">
      <w:pPr>
        <w:pStyle w:val="ListBullet"/>
      </w:pPr>
      <w:r>
        <w:t>Fantastic Four #80</w:t>
      </w:r>
    </w:p>
    <w:p w:rsidR="00D3227D" w:rsidRDefault="00897A32">
      <w:pPr>
        <w:pStyle w:val="ListBullet"/>
      </w:pPr>
      <w:r>
        <w:t>Captain America #107</w:t>
      </w:r>
    </w:p>
    <w:p w:rsidR="00D3227D" w:rsidRDefault="00897A32">
      <w:pPr>
        <w:pStyle w:val="ListBullet"/>
      </w:pPr>
      <w:r>
        <w:t>Incredible Hulk #109</w:t>
      </w:r>
    </w:p>
    <w:p w:rsidR="00D3227D" w:rsidRDefault="00897A32">
      <w:pPr>
        <w:pStyle w:val="ListBullet"/>
      </w:pPr>
      <w:r>
        <w:t>Thor #158</w:t>
      </w:r>
    </w:p>
    <w:p w:rsidR="00D3227D" w:rsidRDefault="00897A32">
      <w:pPr>
        <w:pStyle w:val="ListBullet"/>
      </w:pPr>
      <w:r>
        <w:t>Doctor Strange #174</w:t>
      </w:r>
    </w:p>
    <w:p w:rsidR="00D3227D" w:rsidRDefault="00897A32">
      <w:pPr>
        <w:pStyle w:val="Heading3"/>
      </w:pPr>
      <w:r>
        <w:t>December, 1968</w:t>
      </w:r>
    </w:p>
    <w:p w:rsidR="00D3227D" w:rsidRDefault="00897A32">
      <w:r>
        <w:t xml:space="preserve">Number of comics published this month: </w:t>
      </w:r>
      <w:r>
        <w:rPr>
          <w:b/>
        </w:rPr>
        <w:t>19</w:t>
      </w:r>
    </w:p>
    <w:p w:rsidR="005A1D00" w:rsidRDefault="00EC0777">
      <w:pPr>
        <w:pStyle w:val="ListBullet"/>
      </w:pPr>
      <w:r>
        <w:t>Mighty Marvel Western #2</w:t>
      </w:r>
    </w:p>
    <w:p w:rsidR="00D3227D" w:rsidRDefault="00897A32">
      <w:pPr>
        <w:pStyle w:val="ListBullet"/>
      </w:pPr>
      <w:r>
        <w:t>Silver Surfer #3</w:t>
      </w:r>
    </w:p>
    <w:p w:rsidR="003C56BC" w:rsidRDefault="003C56BC" w:rsidP="003C56BC">
      <w:pPr>
        <w:pStyle w:val="ListBullet"/>
      </w:pPr>
      <w:r w:rsidRPr="003C56BC">
        <w:t>Capt. Savage and his Leatherneck Raiders #9</w:t>
      </w:r>
    </w:p>
    <w:p w:rsidR="00D3227D" w:rsidRDefault="00897A32">
      <w:pPr>
        <w:pStyle w:val="ListBullet"/>
      </w:pPr>
      <w:r>
        <w:t>Nick Fury, Agent of S.H.I.E.L.D. #7</w:t>
      </w:r>
    </w:p>
    <w:p w:rsidR="00D3227D" w:rsidRDefault="00897A32">
      <w:pPr>
        <w:pStyle w:val="ListBullet"/>
      </w:pPr>
      <w:r>
        <w:t>Captain Marvel #8</w:t>
      </w:r>
    </w:p>
    <w:p w:rsidR="00D3227D" w:rsidRDefault="00897A32">
      <w:pPr>
        <w:pStyle w:val="ListBullet"/>
      </w:pPr>
      <w:r>
        <w:t>Iron Man #8</w:t>
      </w:r>
    </w:p>
    <w:p w:rsidR="00D3227D" w:rsidRDefault="00897A32">
      <w:pPr>
        <w:pStyle w:val="ListBullet"/>
      </w:pPr>
      <w:r>
        <w:t>Sub-Mariner #8</w:t>
      </w:r>
    </w:p>
    <w:p w:rsidR="00D3227D" w:rsidRDefault="00897A32">
      <w:pPr>
        <w:pStyle w:val="ListBullet"/>
      </w:pPr>
      <w:r>
        <w:t>Not Brand Echh #11</w:t>
      </w:r>
    </w:p>
    <w:p w:rsidR="00D3227D" w:rsidRDefault="00897A32">
      <w:pPr>
        <w:pStyle w:val="ListBullet"/>
      </w:pPr>
      <w:r>
        <w:t>Daredevil #47</w:t>
      </w:r>
    </w:p>
    <w:p w:rsidR="00D3227D" w:rsidRDefault="00897A32">
      <w:pPr>
        <w:pStyle w:val="ListBullet"/>
      </w:pPr>
      <w:r>
        <w:t>Uncanny X-Men #51</w:t>
      </w:r>
    </w:p>
    <w:p w:rsidR="00D3227D" w:rsidRDefault="00897A32">
      <w:pPr>
        <w:pStyle w:val="ListBullet"/>
      </w:pPr>
      <w:r>
        <w:t>Avengers #59</w:t>
      </w:r>
    </w:p>
    <w:p w:rsidR="00D3227D" w:rsidRDefault="00897A32">
      <w:pPr>
        <w:pStyle w:val="ListBullet"/>
      </w:pPr>
      <w:r>
        <w:t>Sgt. Fury #61</w:t>
      </w:r>
    </w:p>
    <w:p w:rsidR="00D3227D" w:rsidRDefault="00897A32">
      <w:pPr>
        <w:pStyle w:val="ListBullet"/>
      </w:pPr>
      <w:r>
        <w:t>The Amazing Spider-Man #67</w:t>
      </w:r>
    </w:p>
    <w:p w:rsidR="00D3227D" w:rsidRDefault="00897A32">
      <w:pPr>
        <w:pStyle w:val="ListBullet"/>
      </w:pPr>
      <w:r>
        <w:t>Rawhide Kid #67</w:t>
      </w:r>
    </w:p>
    <w:p w:rsidR="00D3227D" w:rsidRDefault="00897A32">
      <w:pPr>
        <w:pStyle w:val="ListBullet"/>
      </w:pPr>
      <w:r>
        <w:t>Fantastic Four #81</w:t>
      </w:r>
    </w:p>
    <w:p w:rsidR="00D3227D" w:rsidRDefault="00897A32">
      <w:pPr>
        <w:pStyle w:val="ListBullet"/>
      </w:pPr>
      <w:r>
        <w:t>Captain America #108</w:t>
      </w:r>
    </w:p>
    <w:p w:rsidR="00D3227D" w:rsidRDefault="00897A32">
      <w:pPr>
        <w:pStyle w:val="ListBullet"/>
      </w:pPr>
      <w:r>
        <w:t>Incredible Hulk #110</w:t>
      </w:r>
    </w:p>
    <w:p w:rsidR="00D3227D" w:rsidRDefault="00897A32">
      <w:pPr>
        <w:pStyle w:val="ListBullet"/>
      </w:pPr>
      <w:r>
        <w:t>Thor #159</w:t>
      </w:r>
    </w:p>
    <w:p w:rsidR="00D3227D" w:rsidRDefault="00897A32">
      <w:pPr>
        <w:pStyle w:val="ListBullet"/>
      </w:pPr>
      <w:r>
        <w:t>Doctor Strange #175</w:t>
      </w:r>
    </w:p>
    <w:p w:rsidR="00D3227D" w:rsidRDefault="00897A32">
      <w:pPr>
        <w:pStyle w:val="Heading3"/>
      </w:pPr>
      <w:r>
        <w:lastRenderedPageBreak/>
        <w:t>January, 1969</w:t>
      </w:r>
    </w:p>
    <w:p w:rsidR="00D3227D" w:rsidRDefault="00897A32">
      <w:r>
        <w:t xml:space="preserve">Number of comics published this month: </w:t>
      </w:r>
      <w:r w:rsidR="003C56BC">
        <w:rPr>
          <w:b/>
        </w:rPr>
        <w:t>16</w:t>
      </w:r>
    </w:p>
    <w:p w:rsidR="00D3227D" w:rsidRDefault="00897A32">
      <w:pPr>
        <w:pStyle w:val="ListBullet"/>
      </w:pPr>
      <w:r>
        <w:t>Marvel Super-Heroes #18</w:t>
      </w:r>
    </w:p>
    <w:p w:rsidR="003C56BC" w:rsidRDefault="003C56BC" w:rsidP="003C56BC">
      <w:pPr>
        <w:pStyle w:val="ListBullet"/>
      </w:pPr>
      <w:r w:rsidRPr="003C56BC">
        <w:t>Capt. Savage and his Leatherneck Raiders #10</w:t>
      </w:r>
    </w:p>
    <w:p w:rsidR="00D3227D" w:rsidRDefault="00897A32">
      <w:pPr>
        <w:pStyle w:val="ListBullet"/>
      </w:pPr>
      <w:r>
        <w:t>Nick Fury, Agent of S.H.I.E.L.D. #8</w:t>
      </w:r>
    </w:p>
    <w:p w:rsidR="00D3227D" w:rsidRDefault="00897A32">
      <w:pPr>
        <w:pStyle w:val="ListBullet"/>
      </w:pPr>
      <w:r>
        <w:t>Captain Marvel #9</w:t>
      </w:r>
    </w:p>
    <w:p w:rsidR="00D3227D" w:rsidRDefault="00897A32">
      <w:pPr>
        <w:pStyle w:val="ListBullet"/>
      </w:pPr>
      <w:r>
        <w:t>Iron Man #9</w:t>
      </w:r>
    </w:p>
    <w:p w:rsidR="00D3227D" w:rsidRDefault="00897A32">
      <w:pPr>
        <w:pStyle w:val="ListBullet"/>
      </w:pPr>
      <w:r>
        <w:t>Sub-Mariner #9</w:t>
      </w:r>
    </w:p>
    <w:p w:rsidR="00D3227D" w:rsidRDefault="00897A32">
      <w:pPr>
        <w:pStyle w:val="ListBullet"/>
      </w:pPr>
      <w:r>
        <w:t>Daredevil #48</w:t>
      </w:r>
    </w:p>
    <w:p w:rsidR="00D3227D" w:rsidRDefault="00897A32">
      <w:pPr>
        <w:pStyle w:val="ListBullet"/>
      </w:pPr>
      <w:r>
        <w:t>Uncanny X-Men #52</w:t>
      </w:r>
    </w:p>
    <w:p w:rsidR="00D3227D" w:rsidRDefault="00897A32">
      <w:pPr>
        <w:pStyle w:val="ListBullet"/>
      </w:pPr>
      <w:r>
        <w:t>Avengers #60</w:t>
      </w:r>
    </w:p>
    <w:p w:rsidR="00D3227D" w:rsidRDefault="00897A32">
      <w:pPr>
        <w:pStyle w:val="ListBullet"/>
      </w:pPr>
      <w:r>
        <w:t>Sgt. Fury #62</w:t>
      </w:r>
    </w:p>
    <w:p w:rsidR="00D3227D" w:rsidRDefault="00897A32">
      <w:pPr>
        <w:pStyle w:val="ListBullet"/>
      </w:pPr>
      <w:r>
        <w:t>The Amazing Spider-Man #68</w:t>
      </w:r>
    </w:p>
    <w:p w:rsidR="00D3227D" w:rsidRDefault="00897A32">
      <w:pPr>
        <w:pStyle w:val="ListBullet"/>
      </w:pPr>
      <w:r>
        <w:t>Fantastic Four #82</w:t>
      </w:r>
    </w:p>
    <w:p w:rsidR="00D3227D" w:rsidRDefault="00897A32">
      <w:pPr>
        <w:pStyle w:val="ListBullet"/>
      </w:pPr>
      <w:r>
        <w:t>Captain America #109</w:t>
      </w:r>
    </w:p>
    <w:p w:rsidR="00D3227D" w:rsidRDefault="00897A32">
      <w:pPr>
        <w:pStyle w:val="ListBullet"/>
      </w:pPr>
      <w:r>
        <w:t>Incredible Hulk #111</w:t>
      </w:r>
    </w:p>
    <w:p w:rsidR="00D3227D" w:rsidRDefault="00897A32">
      <w:pPr>
        <w:pStyle w:val="ListBullet"/>
      </w:pPr>
      <w:r>
        <w:t>Thor #160</w:t>
      </w:r>
    </w:p>
    <w:p w:rsidR="00D3227D" w:rsidRDefault="00897A32">
      <w:pPr>
        <w:pStyle w:val="ListBullet"/>
      </w:pPr>
      <w:r>
        <w:t>Doctor Strange #176</w:t>
      </w:r>
    </w:p>
    <w:p w:rsidR="00D3227D" w:rsidRDefault="00897A32">
      <w:pPr>
        <w:pStyle w:val="Heading3"/>
      </w:pPr>
      <w:r>
        <w:t>February, 1969</w:t>
      </w:r>
    </w:p>
    <w:p w:rsidR="00D3227D" w:rsidRDefault="00897A32">
      <w:r>
        <w:t xml:space="preserve">Number of comics published this month: </w:t>
      </w:r>
      <w:r>
        <w:rPr>
          <w:b/>
        </w:rPr>
        <w:t>19</w:t>
      </w:r>
    </w:p>
    <w:p w:rsidR="005A1D00" w:rsidRDefault="00EC0777">
      <w:pPr>
        <w:pStyle w:val="ListBullet"/>
      </w:pPr>
      <w:r>
        <w:t>Mighty Marvel Western #3</w:t>
      </w:r>
    </w:p>
    <w:p w:rsidR="00D3227D" w:rsidRDefault="00897A32">
      <w:pPr>
        <w:pStyle w:val="ListBullet"/>
      </w:pPr>
      <w:r>
        <w:t>Silver Surfer #4</w:t>
      </w:r>
    </w:p>
    <w:p w:rsidR="003C56BC" w:rsidRDefault="003C56BC" w:rsidP="003C56BC">
      <w:pPr>
        <w:pStyle w:val="ListBullet"/>
      </w:pPr>
      <w:r w:rsidRPr="003C56BC">
        <w:t>Capt. Savage and his Leatherneck Raiders #11</w:t>
      </w:r>
    </w:p>
    <w:p w:rsidR="00D3227D" w:rsidRDefault="00897A32">
      <w:pPr>
        <w:pStyle w:val="ListBullet"/>
      </w:pPr>
      <w:r>
        <w:t>Nick Fury, Agent of S.H.I.E.L.D. #9</w:t>
      </w:r>
    </w:p>
    <w:p w:rsidR="00D3227D" w:rsidRDefault="00897A32">
      <w:pPr>
        <w:pStyle w:val="ListBullet"/>
      </w:pPr>
      <w:r>
        <w:t>Captain Marvel #10</w:t>
      </w:r>
    </w:p>
    <w:p w:rsidR="00D3227D" w:rsidRDefault="00897A32">
      <w:pPr>
        <w:pStyle w:val="ListBullet"/>
      </w:pPr>
      <w:r>
        <w:t>Iron Man #10</w:t>
      </w:r>
    </w:p>
    <w:p w:rsidR="00D3227D" w:rsidRDefault="00897A32">
      <w:pPr>
        <w:pStyle w:val="ListBullet"/>
      </w:pPr>
      <w:r>
        <w:t>Sub-Mariner #10</w:t>
      </w:r>
    </w:p>
    <w:p w:rsidR="00D3227D" w:rsidRDefault="00897A32">
      <w:pPr>
        <w:pStyle w:val="ListBullet"/>
      </w:pPr>
      <w:r>
        <w:t>Not Brand Echh #12</w:t>
      </w:r>
    </w:p>
    <w:p w:rsidR="00D3227D" w:rsidRDefault="00897A32">
      <w:pPr>
        <w:pStyle w:val="ListBullet"/>
      </w:pPr>
      <w:r>
        <w:t>Daredevil #49</w:t>
      </w:r>
    </w:p>
    <w:p w:rsidR="00D3227D" w:rsidRDefault="00897A32">
      <w:pPr>
        <w:pStyle w:val="ListBullet"/>
      </w:pPr>
      <w:r>
        <w:t>Uncanny X-Men #53</w:t>
      </w:r>
    </w:p>
    <w:p w:rsidR="00D3227D" w:rsidRDefault="00897A32">
      <w:pPr>
        <w:pStyle w:val="ListBullet"/>
      </w:pPr>
      <w:r>
        <w:t>Avengers #61</w:t>
      </w:r>
    </w:p>
    <w:p w:rsidR="00D3227D" w:rsidRDefault="00897A32">
      <w:pPr>
        <w:pStyle w:val="ListBullet"/>
      </w:pPr>
      <w:r>
        <w:t>Sgt. Fury #63</w:t>
      </w:r>
    </w:p>
    <w:p w:rsidR="00D3227D" w:rsidRDefault="00897A32">
      <w:pPr>
        <w:pStyle w:val="ListBullet"/>
      </w:pPr>
      <w:r>
        <w:t>Rawhide Kid #68</w:t>
      </w:r>
    </w:p>
    <w:p w:rsidR="00D3227D" w:rsidRDefault="00897A32">
      <w:pPr>
        <w:pStyle w:val="ListBullet"/>
      </w:pPr>
      <w:r>
        <w:t>The Amazing Spider-Man #69</w:t>
      </w:r>
    </w:p>
    <w:p w:rsidR="00D3227D" w:rsidRDefault="00897A32">
      <w:pPr>
        <w:pStyle w:val="ListBullet"/>
      </w:pPr>
      <w:r>
        <w:t>Fantastic Four #83</w:t>
      </w:r>
    </w:p>
    <w:p w:rsidR="00D3227D" w:rsidRDefault="00897A32">
      <w:pPr>
        <w:pStyle w:val="ListBullet"/>
      </w:pPr>
      <w:r>
        <w:t>Captain America #110</w:t>
      </w:r>
    </w:p>
    <w:p w:rsidR="00D3227D" w:rsidRDefault="00897A32">
      <w:pPr>
        <w:pStyle w:val="ListBullet"/>
      </w:pPr>
      <w:r>
        <w:t>Incredible Hulk #112</w:t>
      </w:r>
    </w:p>
    <w:p w:rsidR="00D3227D" w:rsidRDefault="00897A32">
      <w:pPr>
        <w:pStyle w:val="ListBullet"/>
      </w:pPr>
      <w:r>
        <w:t>Thor #161</w:t>
      </w:r>
    </w:p>
    <w:p w:rsidR="00D3227D" w:rsidRDefault="00897A32">
      <w:pPr>
        <w:pStyle w:val="ListBullet"/>
      </w:pPr>
      <w:r>
        <w:t>Doctor Strange #177</w:t>
      </w:r>
    </w:p>
    <w:p w:rsidR="00D3227D" w:rsidRDefault="00897A32">
      <w:pPr>
        <w:pStyle w:val="Heading3"/>
      </w:pPr>
      <w:r>
        <w:lastRenderedPageBreak/>
        <w:t>March, 1969</w:t>
      </w:r>
    </w:p>
    <w:p w:rsidR="00D3227D" w:rsidRDefault="00897A32">
      <w:r>
        <w:t xml:space="preserve">Number of comics published this month: </w:t>
      </w:r>
      <w:r w:rsidR="005D2BA8">
        <w:rPr>
          <w:b/>
        </w:rPr>
        <w:t>16</w:t>
      </w:r>
    </w:p>
    <w:p w:rsidR="00D3227D" w:rsidRDefault="00897A32">
      <w:pPr>
        <w:pStyle w:val="ListBullet"/>
      </w:pPr>
      <w:r>
        <w:t>Uncanny X-Men #54</w:t>
      </w:r>
    </w:p>
    <w:p w:rsidR="005D2BA8" w:rsidRDefault="005D2BA8" w:rsidP="005D2BA8">
      <w:pPr>
        <w:pStyle w:val="ListBullet"/>
      </w:pPr>
      <w:r w:rsidRPr="005D2BA8">
        <w:t>Capt. Savage and his Leatherneck Raiders #12</w:t>
      </w:r>
    </w:p>
    <w:p w:rsidR="00D3227D" w:rsidRDefault="00897A32">
      <w:pPr>
        <w:pStyle w:val="ListBullet"/>
      </w:pPr>
      <w:r>
        <w:t>Nick Fury, Agent of S.H.I.E.L.D. #10</w:t>
      </w:r>
    </w:p>
    <w:p w:rsidR="00D3227D" w:rsidRDefault="00897A32">
      <w:pPr>
        <w:pStyle w:val="ListBullet"/>
      </w:pPr>
      <w:r>
        <w:t>Captain Marvel #11</w:t>
      </w:r>
    </w:p>
    <w:p w:rsidR="00D3227D" w:rsidRDefault="00897A32">
      <w:pPr>
        <w:pStyle w:val="ListBullet"/>
      </w:pPr>
      <w:r>
        <w:t>Iron Man #11</w:t>
      </w:r>
    </w:p>
    <w:p w:rsidR="00D3227D" w:rsidRDefault="00897A32">
      <w:pPr>
        <w:pStyle w:val="ListBullet"/>
      </w:pPr>
      <w:r>
        <w:t>Sub-Mariner #11</w:t>
      </w:r>
    </w:p>
    <w:p w:rsidR="00D3227D" w:rsidRDefault="00897A32">
      <w:pPr>
        <w:pStyle w:val="ListBullet"/>
      </w:pPr>
      <w:r>
        <w:t>Marvel Super-Heroes #19</w:t>
      </w:r>
    </w:p>
    <w:p w:rsidR="00D3227D" w:rsidRDefault="00897A32">
      <w:pPr>
        <w:pStyle w:val="ListBullet"/>
      </w:pPr>
      <w:r>
        <w:t>Daredevil #50</w:t>
      </w:r>
    </w:p>
    <w:p w:rsidR="00D3227D" w:rsidRDefault="00897A32">
      <w:pPr>
        <w:pStyle w:val="ListBullet"/>
      </w:pPr>
      <w:r>
        <w:t>Avengers #62</w:t>
      </w:r>
    </w:p>
    <w:p w:rsidR="00D3227D" w:rsidRDefault="00897A32">
      <w:pPr>
        <w:pStyle w:val="ListBullet"/>
      </w:pPr>
      <w:r>
        <w:t>Sgt. Fury #64</w:t>
      </w:r>
    </w:p>
    <w:p w:rsidR="00D3227D" w:rsidRDefault="00897A32">
      <w:pPr>
        <w:pStyle w:val="ListBullet"/>
      </w:pPr>
      <w:r>
        <w:t>The Amazing Spider-Man #70</w:t>
      </w:r>
    </w:p>
    <w:p w:rsidR="00D3227D" w:rsidRDefault="00897A32">
      <w:pPr>
        <w:pStyle w:val="ListBullet"/>
      </w:pPr>
      <w:r>
        <w:t>Fantastic Four #84</w:t>
      </w:r>
    </w:p>
    <w:p w:rsidR="00D3227D" w:rsidRDefault="00897A32">
      <w:pPr>
        <w:pStyle w:val="ListBullet"/>
      </w:pPr>
      <w:r>
        <w:t>Captain America #111</w:t>
      </w:r>
    </w:p>
    <w:p w:rsidR="00D3227D" w:rsidRDefault="00897A32">
      <w:pPr>
        <w:pStyle w:val="ListBullet"/>
      </w:pPr>
      <w:r>
        <w:t>Incredible Hulk #113</w:t>
      </w:r>
    </w:p>
    <w:p w:rsidR="00D3227D" w:rsidRDefault="00897A32">
      <w:pPr>
        <w:pStyle w:val="ListBullet"/>
      </w:pPr>
      <w:r>
        <w:t>Thor #162</w:t>
      </w:r>
    </w:p>
    <w:p w:rsidR="00D3227D" w:rsidRDefault="00897A32">
      <w:pPr>
        <w:pStyle w:val="ListBullet"/>
      </w:pPr>
      <w:r>
        <w:t>Doctor Strange #178</w:t>
      </w:r>
    </w:p>
    <w:p w:rsidR="00D3227D" w:rsidRDefault="00897A32">
      <w:pPr>
        <w:pStyle w:val="Heading3"/>
      </w:pPr>
      <w:r>
        <w:t>April, 1969</w:t>
      </w:r>
    </w:p>
    <w:p w:rsidR="00D3227D" w:rsidRDefault="00897A32">
      <w:r>
        <w:t xml:space="preserve">Number of comics published this month: </w:t>
      </w:r>
      <w:r>
        <w:rPr>
          <w:b/>
        </w:rPr>
        <w:t>18</w:t>
      </w:r>
    </w:p>
    <w:p w:rsidR="005A1D00" w:rsidRDefault="00EC0777">
      <w:pPr>
        <w:pStyle w:val="ListBullet"/>
      </w:pPr>
      <w:r>
        <w:t>Mighty Marvel Western #4</w:t>
      </w:r>
    </w:p>
    <w:p w:rsidR="00D3227D" w:rsidRDefault="00897A32">
      <w:pPr>
        <w:pStyle w:val="ListBullet"/>
      </w:pPr>
      <w:r>
        <w:t>Daredevil #51</w:t>
      </w:r>
    </w:p>
    <w:p w:rsidR="005D2BA8" w:rsidRDefault="005D2BA8" w:rsidP="005D2BA8">
      <w:pPr>
        <w:pStyle w:val="ListBullet"/>
      </w:pPr>
      <w:r w:rsidRPr="005D2BA8">
        <w:t>Capt. Savage and his Leatherneck Raiders #13</w:t>
      </w:r>
    </w:p>
    <w:p w:rsidR="00D3227D" w:rsidRDefault="00897A32">
      <w:pPr>
        <w:pStyle w:val="ListBullet"/>
      </w:pPr>
      <w:r>
        <w:t>Uncanny X-Men #55</w:t>
      </w:r>
    </w:p>
    <w:p w:rsidR="00D3227D" w:rsidRDefault="00897A32">
      <w:pPr>
        <w:pStyle w:val="ListBullet"/>
      </w:pPr>
      <w:r>
        <w:t>Avengers #63</w:t>
      </w:r>
    </w:p>
    <w:p w:rsidR="00D3227D" w:rsidRDefault="00897A32">
      <w:pPr>
        <w:pStyle w:val="ListBullet"/>
      </w:pPr>
      <w:r>
        <w:t>Silver Surfer #5</w:t>
      </w:r>
    </w:p>
    <w:p w:rsidR="00D3227D" w:rsidRDefault="00897A32">
      <w:pPr>
        <w:pStyle w:val="ListBullet"/>
      </w:pPr>
      <w:r>
        <w:t>Nick Fury, Agent of S.H.I.E.L.D. #11</w:t>
      </w:r>
    </w:p>
    <w:p w:rsidR="00D3227D" w:rsidRDefault="00897A32">
      <w:pPr>
        <w:pStyle w:val="ListBullet"/>
      </w:pPr>
      <w:r>
        <w:t>Captain Marvel #12</w:t>
      </w:r>
    </w:p>
    <w:p w:rsidR="00D3227D" w:rsidRDefault="00897A32">
      <w:pPr>
        <w:pStyle w:val="ListBullet"/>
      </w:pPr>
      <w:r>
        <w:t>Iron Man #12</w:t>
      </w:r>
    </w:p>
    <w:p w:rsidR="00D3227D" w:rsidRDefault="00897A32">
      <w:pPr>
        <w:pStyle w:val="ListBullet"/>
      </w:pPr>
      <w:r>
        <w:t>Sub-Mariner #12</w:t>
      </w:r>
    </w:p>
    <w:p w:rsidR="00D3227D" w:rsidRDefault="00897A32">
      <w:pPr>
        <w:pStyle w:val="ListBullet"/>
      </w:pPr>
      <w:r>
        <w:t>Sgt. Fury #65</w:t>
      </w:r>
    </w:p>
    <w:p w:rsidR="00D3227D" w:rsidRDefault="00897A32">
      <w:pPr>
        <w:pStyle w:val="ListBullet"/>
      </w:pPr>
      <w:r>
        <w:t>Rawhide Kid #69</w:t>
      </w:r>
    </w:p>
    <w:p w:rsidR="00D3227D" w:rsidRDefault="00897A32">
      <w:pPr>
        <w:pStyle w:val="ListBullet"/>
      </w:pPr>
      <w:r>
        <w:t>The Amazing Spider-Man #71</w:t>
      </w:r>
    </w:p>
    <w:p w:rsidR="00D3227D" w:rsidRDefault="00897A32">
      <w:pPr>
        <w:pStyle w:val="ListBullet"/>
      </w:pPr>
      <w:r>
        <w:t>Fantastic Four #85</w:t>
      </w:r>
    </w:p>
    <w:p w:rsidR="00D3227D" w:rsidRDefault="00897A32">
      <w:pPr>
        <w:pStyle w:val="ListBullet"/>
      </w:pPr>
      <w:r>
        <w:t>Captain America #112</w:t>
      </w:r>
    </w:p>
    <w:p w:rsidR="00D3227D" w:rsidRDefault="00897A32">
      <w:pPr>
        <w:pStyle w:val="ListBullet"/>
      </w:pPr>
      <w:r>
        <w:t>Incredible Hulk #114</w:t>
      </w:r>
    </w:p>
    <w:p w:rsidR="00D3227D" w:rsidRDefault="00897A32">
      <w:pPr>
        <w:pStyle w:val="ListBullet"/>
      </w:pPr>
      <w:r>
        <w:t>Thor #163</w:t>
      </w:r>
    </w:p>
    <w:p w:rsidR="00D3227D" w:rsidRDefault="00897A32">
      <w:pPr>
        <w:pStyle w:val="ListBullet"/>
      </w:pPr>
      <w:r>
        <w:t>Doctor Strange #179</w:t>
      </w:r>
    </w:p>
    <w:p w:rsidR="00D3227D" w:rsidRDefault="00897A32">
      <w:pPr>
        <w:pStyle w:val="Heading3"/>
      </w:pPr>
      <w:r>
        <w:lastRenderedPageBreak/>
        <w:t>May, 1969</w:t>
      </w:r>
    </w:p>
    <w:p w:rsidR="00D3227D" w:rsidRDefault="00897A32">
      <w:r>
        <w:t xml:space="preserve">Number of comics published this month: </w:t>
      </w:r>
      <w:r w:rsidR="005D2BA8">
        <w:rPr>
          <w:b/>
        </w:rPr>
        <w:t>17</w:t>
      </w:r>
    </w:p>
    <w:p w:rsidR="00D3227D" w:rsidRDefault="00897A32">
      <w:pPr>
        <w:pStyle w:val="ListBullet"/>
      </w:pPr>
      <w:r>
        <w:t>Uncanny X-Men #56</w:t>
      </w:r>
    </w:p>
    <w:p w:rsidR="005D2BA8" w:rsidRDefault="005D2BA8" w:rsidP="005D2BA8">
      <w:pPr>
        <w:pStyle w:val="ListBullet"/>
      </w:pPr>
      <w:r w:rsidRPr="005D2BA8">
        <w:t>Capt. Savage and his Leatherneck Raiders #14</w:t>
      </w:r>
    </w:p>
    <w:p w:rsidR="00D3227D" w:rsidRDefault="00897A32">
      <w:pPr>
        <w:pStyle w:val="ListBullet"/>
      </w:pPr>
      <w:r>
        <w:t>Nick Fury, Agent of S.H.I.E.L.D. #12</w:t>
      </w:r>
    </w:p>
    <w:p w:rsidR="00D3227D" w:rsidRDefault="00897A32">
      <w:pPr>
        <w:pStyle w:val="ListBullet"/>
      </w:pPr>
      <w:r>
        <w:t>Captain Marvel #13</w:t>
      </w:r>
    </w:p>
    <w:p w:rsidR="00D3227D" w:rsidRDefault="00897A32">
      <w:pPr>
        <w:pStyle w:val="ListBullet"/>
      </w:pPr>
      <w:r>
        <w:t>Iron Man #13</w:t>
      </w:r>
    </w:p>
    <w:p w:rsidR="00D3227D" w:rsidRDefault="00897A32">
      <w:pPr>
        <w:pStyle w:val="ListBullet"/>
      </w:pPr>
      <w:r>
        <w:t>Sub-Mariner #13</w:t>
      </w:r>
    </w:p>
    <w:p w:rsidR="00D3227D" w:rsidRDefault="00897A32">
      <w:pPr>
        <w:pStyle w:val="ListBullet"/>
      </w:pPr>
      <w:r>
        <w:t>Not Brand Echh #13</w:t>
      </w:r>
    </w:p>
    <w:p w:rsidR="00D3227D" w:rsidRDefault="00897A32">
      <w:pPr>
        <w:pStyle w:val="ListBullet"/>
      </w:pPr>
      <w:r>
        <w:t>Marvel Super-Heroes #20</w:t>
      </w:r>
    </w:p>
    <w:p w:rsidR="00D3227D" w:rsidRDefault="00897A32">
      <w:pPr>
        <w:pStyle w:val="ListBullet"/>
      </w:pPr>
      <w:r>
        <w:t>Daredevil #52</w:t>
      </w:r>
    </w:p>
    <w:p w:rsidR="00D3227D" w:rsidRDefault="00897A32">
      <w:pPr>
        <w:pStyle w:val="ListBullet"/>
      </w:pPr>
      <w:r>
        <w:t>Avengers #64</w:t>
      </w:r>
    </w:p>
    <w:p w:rsidR="00D3227D" w:rsidRDefault="00897A32">
      <w:pPr>
        <w:pStyle w:val="ListBullet"/>
      </w:pPr>
      <w:r>
        <w:t>Sgt. Fury #66</w:t>
      </w:r>
    </w:p>
    <w:p w:rsidR="00D3227D" w:rsidRDefault="00897A32">
      <w:pPr>
        <w:pStyle w:val="ListBullet"/>
      </w:pPr>
      <w:r>
        <w:t>The Amazing Spider-Man #72</w:t>
      </w:r>
    </w:p>
    <w:p w:rsidR="00D3227D" w:rsidRDefault="00897A32">
      <w:pPr>
        <w:pStyle w:val="ListBullet"/>
      </w:pPr>
      <w:r>
        <w:t>Fantastic Four #86</w:t>
      </w:r>
    </w:p>
    <w:p w:rsidR="00D3227D" w:rsidRDefault="00897A32">
      <w:pPr>
        <w:pStyle w:val="ListBullet"/>
      </w:pPr>
      <w:r>
        <w:t>Captain America #113</w:t>
      </w:r>
    </w:p>
    <w:p w:rsidR="00D3227D" w:rsidRDefault="00897A32">
      <w:pPr>
        <w:pStyle w:val="ListBullet"/>
      </w:pPr>
      <w:r>
        <w:t>Incredible Hulk #115</w:t>
      </w:r>
    </w:p>
    <w:p w:rsidR="00D3227D" w:rsidRDefault="00897A32">
      <w:pPr>
        <w:pStyle w:val="ListBullet"/>
      </w:pPr>
      <w:r>
        <w:t>Thor #164</w:t>
      </w:r>
    </w:p>
    <w:p w:rsidR="00D3227D" w:rsidRDefault="00897A32">
      <w:pPr>
        <w:pStyle w:val="ListBullet"/>
      </w:pPr>
      <w:r>
        <w:t>Doctor Strange #180</w:t>
      </w:r>
    </w:p>
    <w:p w:rsidR="00D3227D" w:rsidRDefault="00897A32">
      <w:pPr>
        <w:pStyle w:val="Heading3"/>
      </w:pPr>
      <w:r>
        <w:t>June, 1969</w:t>
      </w:r>
    </w:p>
    <w:p w:rsidR="00D3227D" w:rsidRDefault="00897A32">
      <w:r>
        <w:t xml:space="preserve">Number of comics published this month: </w:t>
      </w:r>
      <w:r>
        <w:rPr>
          <w:b/>
        </w:rPr>
        <w:t>16</w:t>
      </w:r>
    </w:p>
    <w:p w:rsidR="005A1D00" w:rsidRDefault="00EC0777">
      <w:pPr>
        <w:pStyle w:val="ListBullet"/>
      </w:pPr>
      <w:r>
        <w:t>Mighty Marvel Western #5</w:t>
      </w:r>
    </w:p>
    <w:p w:rsidR="00D3227D" w:rsidRDefault="00897A32">
      <w:pPr>
        <w:pStyle w:val="ListBullet"/>
      </w:pPr>
      <w:r>
        <w:t>Uncanny X-Men #57</w:t>
      </w:r>
    </w:p>
    <w:p w:rsidR="00D3227D" w:rsidRDefault="00897A32">
      <w:pPr>
        <w:pStyle w:val="ListBullet"/>
      </w:pPr>
      <w:r>
        <w:t>Millie the Model #171</w:t>
      </w:r>
    </w:p>
    <w:p w:rsidR="00D3227D" w:rsidRDefault="00897A32">
      <w:pPr>
        <w:pStyle w:val="ListBullet"/>
      </w:pPr>
      <w:r>
        <w:t>Silver Surfer #6</w:t>
      </w:r>
    </w:p>
    <w:p w:rsidR="00D3227D" w:rsidRDefault="00897A32">
      <w:pPr>
        <w:pStyle w:val="ListBullet"/>
      </w:pPr>
      <w:r>
        <w:t>Captain Marvel #14</w:t>
      </w:r>
    </w:p>
    <w:p w:rsidR="00D3227D" w:rsidRDefault="00897A32">
      <w:pPr>
        <w:pStyle w:val="ListBullet"/>
      </w:pPr>
      <w:r>
        <w:t>Iron Man #14</w:t>
      </w:r>
    </w:p>
    <w:p w:rsidR="00D3227D" w:rsidRDefault="00897A32">
      <w:pPr>
        <w:pStyle w:val="ListBullet"/>
      </w:pPr>
      <w:r>
        <w:t>Sub-Mariner #14</w:t>
      </w:r>
    </w:p>
    <w:p w:rsidR="00D3227D" w:rsidRDefault="00897A32">
      <w:pPr>
        <w:pStyle w:val="ListBullet"/>
      </w:pPr>
      <w:r>
        <w:t>Daredevil #53</w:t>
      </w:r>
    </w:p>
    <w:p w:rsidR="00D3227D" w:rsidRDefault="00897A32">
      <w:pPr>
        <w:pStyle w:val="ListBullet"/>
      </w:pPr>
      <w:r>
        <w:t>Avengers #65</w:t>
      </w:r>
    </w:p>
    <w:p w:rsidR="00D3227D" w:rsidRDefault="00897A32">
      <w:pPr>
        <w:pStyle w:val="ListBullet"/>
      </w:pPr>
      <w:r>
        <w:t>Sgt. Fury #67</w:t>
      </w:r>
    </w:p>
    <w:p w:rsidR="00D3227D" w:rsidRDefault="00897A32">
      <w:pPr>
        <w:pStyle w:val="ListBullet"/>
      </w:pPr>
      <w:r>
        <w:t>Rawhide Kid #70</w:t>
      </w:r>
    </w:p>
    <w:p w:rsidR="00D3227D" w:rsidRDefault="00897A32">
      <w:pPr>
        <w:pStyle w:val="ListBullet"/>
      </w:pPr>
      <w:r>
        <w:t>The Amazing Spider-Man #73</w:t>
      </w:r>
    </w:p>
    <w:p w:rsidR="00D3227D" w:rsidRDefault="00897A32">
      <w:pPr>
        <w:pStyle w:val="ListBullet"/>
      </w:pPr>
      <w:r>
        <w:t>Fantastic Four #87</w:t>
      </w:r>
    </w:p>
    <w:p w:rsidR="00D3227D" w:rsidRDefault="00897A32">
      <w:pPr>
        <w:pStyle w:val="ListBullet"/>
      </w:pPr>
      <w:r>
        <w:t>Captain America #114</w:t>
      </w:r>
    </w:p>
    <w:p w:rsidR="00D3227D" w:rsidRDefault="00897A32">
      <w:pPr>
        <w:pStyle w:val="ListBullet"/>
      </w:pPr>
      <w:r>
        <w:t>Incredible Hulk #116</w:t>
      </w:r>
    </w:p>
    <w:p w:rsidR="00D3227D" w:rsidRDefault="00897A32">
      <w:pPr>
        <w:pStyle w:val="ListBullet"/>
      </w:pPr>
      <w:r>
        <w:t>Thor #165</w:t>
      </w:r>
    </w:p>
    <w:p w:rsidR="00D3227D" w:rsidRDefault="00897A32">
      <w:pPr>
        <w:pStyle w:val="Heading3"/>
      </w:pPr>
      <w:r>
        <w:t>July, 1969</w:t>
      </w:r>
    </w:p>
    <w:p w:rsidR="00D3227D" w:rsidRDefault="00897A32">
      <w:r>
        <w:t xml:space="preserve">Number of comics published this month: </w:t>
      </w:r>
      <w:r w:rsidR="005D2BA8">
        <w:rPr>
          <w:b/>
        </w:rPr>
        <w:t>15</w:t>
      </w:r>
    </w:p>
    <w:p w:rsidR="00D3227D" w:rsidRDefault="00897A32">
      <w:pPr>
        <w:pStyle w:val="ListBullet"/>
      </w:pPr>
      <w:r>
        <w:lastRenderedPageBreak/>
        <w:t>Marvel Super-Heroes #21</w:t>
      </w:r>
    </w:p>
    <w:p w:rsidR="005D2BA8" w:rsidRDefault="005D2BA8" w:rsidP="005D2BA8">
      <w:pPr>
        <w:pStyle w:val="ListBullet"/>
      </w:pPr>
      <w:r w:rsidRPr="005D2BA8">
        <w:t>Capt. Savage and his Leatherneck Raiders #15</w:t>
      </w:r>
    </w:p>
    <w:p w:rsidR="00D3227D" w:rsidRDefault="00897A32">
      <w:pPr>
        <w:pStyle w:val="ListBullet"/>
      </w:pPr>
      <w:r>
        <w:t>Uncanny X-Men #58</w:t>
      </w:r>
    </w:p>
    <w:p w:rsidR="00D3227D" w:rsidRDefault="00897A32">
      <w:pPr>
        <w:pStyle w:val="ListBullet"/>
      </w:pPr>
      <w:r>
        <w:t>Nick Fury, Agent of S.H.I.E.L.D. #13</w:t>
      </w:r>
    </w:p>
    <w:p w:rsidR="00D3227D" w:rsidRDefault="00897A32">
      <w:pPr>
        <w:pStyle w:val="ListBullet"/>
      </w:pPr>
      <w:r>
        <w:t>Sub-Mariner #15</w:t>
      </w:r>
    </w:p>
    <w:p w:rsidR="00D3227D" w:rsidRDefault="00897A32">
      <w:pPr>
        <w:pStyle w:val="ListBullet"/>
      </w:pPr>
      <w:r>
        <w:t>Iron Man #15</w:t>
      </w:r>
    </w:p>
    <w:p w:rsidR="00D3227D" w:rsidRDefault="00897A32">
      <w:pPr>
        <w:pStyle w:val="ListBullet"/>
      </w:pPr>
      <w:r>
        <w:t>Daredevil #54</w:t>
      </w:r>
    </w:p>
    <w:p w:rsidR="00D3227D" w:rsidRDefault="00897A32">
      <w:pPr>
        <w:pStyle w:val="ListBullet"/>
      </w:pPr>
      <w:r>
        <w:t>Avengers #66</w:t>
      </w:r>
    </w:p>
    <w:p w:rsidR="00D3227D" w:rsidRDefault="00897A32">
      <w:pPr>
        <w:pStyle w:val="ListBullet"/>
      </w:pPr>
      <w:r>
        <w:t>Sgt. Fury #68</w:t>
      </w:r>
    </w:p>
    <w:p w:rsidR="00D3227D" w:rsidRDefault="00897A32">
      <w:pPr>
        <w:pStyle w:val="ListBullet"/>
      </w:pPr>
      <w:r>
        <w:t>The Amazing Spider-Man #74</w:t>
      </w:r>
    </w:p>
    <w:p w:rsidR="00D3227D" w:rsidRDefault="00897A32">
      <w:pPr>
        <w:pStyle w:val="ListBullet"/>
      </w:pPr>
      <w:r>
        <w:t>Fantastic Four #88</w:t>
      </w:r>
    </w:p>
    <w:p w:rsidR="00D3227D" w:rsidRDefault="00897A32">
      <w:pPr>
        <w:pStyle w:val="ListBullet"/>
      </w:pPr>
      <w:r>
        <w:t>Captain America #115</w:t>
      </w:r>
    </w:p>
    <w:p w:rsidR="00D3227D" w:rsidRDefault="00897A32">
      <w:pPr>
        <w:pStyle w:val="ListBullet"/>
      </w:pPr>
      <w:r>
        <w:t>Incredible Hulk #117</w:t>
      </w:r>
    </w:p>
    <w:p w:rsidR="00D3227D" w:rsidRDefault="00897A32">
      <w:pPr>
        <w:pStyle w:val="ListBullet"/>
      </w:pPr>
      <w:r>
        <w:t>Thor #166</w:t>
      </w:r>
    </w:p>
    <w:p w:rsidR="00D3227D" w:rsidRDefault="00897A32">
      <w:pPr>
        <w:pStyle w:val="ListBullet"/>
      </w:pPr>
      <w:r>
        <w:t>Doctor Strange #181</w:t>
      </w:r>
    </w:p>
    <w:p w:rsidR="00D3227D" w:rsidRDefault="00897A32">
      <w:pPr>
        <w:pStyle w:val="Heading3"/>
      </w:pPr>
      <w:r>
        <w:t>August, 1969</w:t>
      </w:r>
    </w:p>
    <w:p w:rsidR="00D3227D" w:rsidRDefault="00897A32">
      <w:r>
        <w:t xml:space="preserve">Number of comics published this month: </w:t>
      </w:r>
      <w:r>
        <w:rPr>
          <w:b/>
        </w:rPr>
        <w:t>15</w:t>
      </w:r>
    </w:p>
    <w:p w:rsidR="00D3227D" w:rsidRDefault="00897A32">
      <w:pPr>
        <w:pStyle w:val="ListBullet"/>
      </w:pPr>
      <w:r>
        <w:t>Sgt. Fury and His Howling Commandos Annual #5</w:t>
      </w:r>
    </w:p>
    <w:p w:rsidR="00D3227D" w:rsidRDefault="00897A32">
      <w:pPr>
        <w:pStyle w:val="ListBullet"/>
      </w:pPr>
      <w:r>
        <w:t>Uncanny X-Men #59</w:t>
      </w:r>
    </w:p>
    <w:p w:rsidR="00D3227D" w:rsidRDefault="00897A32">
      <w:pPr>
        <w:pStyle w:val="ListBullet"/>
      </w:pPr>
      <w:r>
        <w:t>The Amazing Spider-Man #75</w:t>
      </w:r>
    </w:p>
    <w:p w:rsidR="00D3227D" w:rsidRDefault="00897A32">
      <w:pPr>
        <w:pStyle w:val="ListBullet"/>
      </w:pPr>
      <w:r>
        <w:t>Silver Surfer #7</w:t>
      </w:r>
    </w:p>
    <w:p w:rsidR="00D3227D" w:rsidRDefault="00897A32">
      <w:pPr>
        <w:pStyle w:val="ListBullet"/>
      </w:pPr>
      <w:r>
        <w:t>Captain Marvel #15</w:t>
      </w:r>
    </w:p>
    <w:p w:rsidR="00D3227D" w:rsidRDefault="00897A32">
      <w:pPr>
        <w:pStyle w:val="ListBullet"/>
      </w:pPr>
      <w:r>
        <w:t>Sub-Mariner #16</w:t>
      </w:r>
    </w:p>
    <w:p w:rsidR="00D3227D" w:rsidRDefault="00897A32">
      <w:pPr>
        <w:pStyle w:val="ListBullet"/>
      </w:pPr>
      <w:r>
        <w:t>Iron Man #16</w:t>
      </w:r>
    </w:p>
    <w:p w:rsidR="00D3227D" w:rsidRDefault="00897A32">
      <w:pPr>
        <w:pStyle w:val="ListBullet"/>
      </w:pPr>
      <w:r>
        <w:t>Daredevil #55</w:t>
      </w:r>
    </w:p>
    <w:p w:rsidR="00D3227D" w:rsidRDefault="00897A32">
      <w:pPr>
        <w:pStyle w:val="ListBullet"/>
      </w:pPr>
      <w:r>
        <w:t>Avengers #67</w:t>
      </w:r>
    </w:p>
    <w:p w:rsidR="00D3227D" w:rsidRDefault="00897A32">
      <w:pPr>
        <w:pStyle w:val="ListBullet"/>
      </w:pPr>
      <w:r>
        <w:t>Sgt. Fury #69</w:t>
      </w:r>
    </w:p>
    <w:p w:rsidR="00D3227D" w:rsidRDefault="00897A32">
      <w:pPr>
        <w:pStyle w:val="ListBullet"/>
      </w:pPr>
      <w:r>
        <w:t>Rawhide Kid #71</w:t>
      </w:r>
    </w:p>
    <w:p w:rsidR="00D3227D" w:rsidRDefault="00897A32">
      <w:pPr>
        <w:pStyle w:val="ListBullet"/>
      </w:pPr>
      <w:r>
        <w:t>Fantastic Four #89</w:t>
      </w:r>
    </w:p>
    <w:p w:rsidR="00D3227D" w:rsidRDefault="00897A32">
      <w:pPr>
        <w:pStyle w:val="ListBullet"/>
      </w:pPr>
      <w:r>
        <w:t>Captain America #116</w:t>
      </w:r>
    </w:p>
    <w:p w:rsidR="00D3227D" w:rsidRDefault="00897A32">
      <w:pPr>
        <w:pStyle w:val="ListBullet"/>
      </w:pPr>
      <w:r>
        <w:t>Incredible Hulk #118</w:t>
      </w:r>
    </w:p>
    <w:p w:rsidR="00D3227D" w:rsidRDefault="00897A32">
      <w:pPr>
        <w:pStyle w:val="ListBullet"/>
      </w:pPr>
      <w:r>
        <w:t>Thor #167</w:t>
      </w:r>
    </w:p>
    <w:p w:rsidR="00D3227D" w:rsidRDefault="00897A32">
      <w:pPr>
        <w:pStyle w:val="Heading3"/>
      </w:pPr>
      <w:r>
        <w:t>September, 1969</w:t>
      </w:r>
    </w:p>
    <w:p w:rsidR="00D3227D" w:rsidRDefault="00897A32">
      <w:r>
        <w:t xml:space="preserve">Number of comics published this month: </w:t>
      </w:r>
      <w:r w:rsidR="006B46FB">
        <w:rPr>
          <w:b/>
        </w:rPr>
        <w:t>19</w:t>
      </w:r>
    </w:p>
    <w:p w:rsidR="00D3227D" w:rsidRDefault="00897A32">
      <w:pPr>
        <w:pStyle w:val="ListBullet"/>
      </w:pPr>
      <w:r>
        <w:t>Tower of Shadows #1</w:t>
      </w:r>
    </w:p>
    <w:p w:rsidR="006B46FB" w:rsidRDefault="006B46FB" w:rsidP="006B46FB">
      <w:pPr>
        <w:pStyle w:val="ListBullet"/>
      </w:pPr>
      <w:r w:rsidRPr="006B46FB">
        <w:t>Capt. Savage and his Leatherneck Raiders #16</w:t>
      </w:r>
    </w:p>
    <w:p w:rsidR="00D3227D" w:rsidRDefault="00897A32">
      <w:pPr>
        <w:pStyle w:val="ListBullet"/>
      </w:pPr>
      <w:r>
        <w:t>Avengers Annual #3</w:t>
      </w:r>
    </w:p>
    <w:p w:rsidR="00D3227D" w:rsidRDefault="00897A32">
      <w:pPr>
        <w:pStyle w:val="ListBullet"/>
      </w:pPr>
      <w:r>
        <w:t>Marvel Super-Heroes #22</w:t>
      </w:r>
    </w:p>
    <w:p w:rsidR="00D3227D" w:rsidRDefault="00897A32">
      <w:pPr>
        <w:pStyle w:val="ListBullet"/>
      </w:pPr>
      <w:r>
        <w:t>Uncanny X-Men #60</w:t>
      </w:r>
    </w:p>
    <w:p w:rsidR="00D3227D" w:rsidRDefault="00897A32">
      <w:pPr>
        <w:pStyle w:val="ListBullet"/>
      </w:pPr>
      <w:r>
        <w:lastRenderedPageBreak/>
        <w:t>The Amazing Spider-Man #76</w:t>
      </w:r>
    </w:p>
    <w:p w:rsidR="00D3227D" w:rsidRDefault="00897A32">
      <w:pPr>
        <w:pStyle w:val="ListBullet"/>
      </w:pPr>
      <w:r>
        <w:t>Silver Surfer #8</w:t>
      </w:r>
    </w:p>
    <w:p w:rsidR="00D3227D" w:rsidRDefault="00897A32">
      <w:pPr>
        <w:pStyle w:val="ListBullet"/>
      </w:pPr>
      <w:r>
        <w:t>Nick Fury, Agent of S.H.I.E.L.D. #14</w:t>
      </w:r>
    </w:p>
    <w:p w:rsidR="00D3227D" w:rsidRDefault="00897A32">
      <w:pPr>
        <w:pStyle w:val="ListBullet"/>
      </w:pPr>
      <w:r>
        <w:t>Captain Marvel #16</w:t>
      </w:r>
    </w:p>
    <w:p w:rsidR="00D3227D" w:rsidRDefault="00897A32">
      <w:pPr>
        <w:pStyle w:val="ListBullet"/>
      </w:pPr>
      <w:r>
        <w:t>Sub-Mariner #17</w:t>
      </w:r>
    </w:p>
    <w:p w:rsidR="00D3227D" w:rsidRDefault="00897A32">
      <w:pPr>
        <w:pStyle w:val="ListBullet"/>
      </w:pPr>
      <w:r>
        <w:t>Iron Man #17</w:t>
      </w:r>
    </w:p>
    <w:p w:rsidR="00D3227D" w:rsidRDefault="00897A32">
      <w:pPr>
        <w:pStyle w:val="ListBullet"/>
      </w:pPr>
      <w:r>
        <w:t>Daredevil #56</w:t>
      </w:r>
    </w:p>
    <w:p w:rsidR="00D3227D" w:rsidRDefault="00897A32">
      <w:pPr>
        <w:pStyle w:val="ListBullet"/>
      </w:pPr>
      <w:r>
        <w:t>Avengers #68</w:t>
      </w:r>
    </w:p>
    <w:p w:rsidR="00D3227D" w:rsidRDefault="00897A32">
      <w:pPr>
        <w:pStyle w:val="ListBullet"/>
      </w:pPr>
      <w:r>
        <w:t>Sgt. Fury #70</w:t>
      </w:r>
    </w:p>
    <w:p w:rsidR="00D3227D" w:rsidRDefault="00897A32">
      <w:pPr>
        <w:pStyle w:val="ListBullet"/>
      </w:pPr>
      <w:r>
        <w:t>Fantastic Four #90</w:t>
      </w:r>
    </w:p>
    <w:p w:rsidR="00D3227D" w:rsidRDefault="00897A32">
      <w:pPr>
        <w:pStyle w:val="ListBullet"/>
      </w:pPr>
      <w:r>
        <w:t>Captain America #117</w:t>
      </w:r>
    </w:p>
    <w:p w:rsidR="00D3227D" w:rsidRDefault="00897A32">
      <w:pPr>
        <w:pStyle w:val="ListBullet"/>
      </w:pPr>
      <w:r>
        <w:t>Incredible Hulk #119</w:t>
      </w:r>
    </w:p>
    <w:p w:rsidR="00D3227D" w:rsidRDefault="00897A32">
      <w:pPr>
        <w:pStyle w:val="ListBullet"/>
      </w:pPr>
      <w:r>
        <w:t>Thor #168</w:t>
      </w:r>
    </w:p>
    <w:p w:rsidR="00D3227D" w:rsidRDefault="00897A32">
      <w:pPr>
        <w:pStyle w:val="ListBullet"/>
      </w:pPr>
      <w:r>
        <w:t>Doctor Strange #182</w:t>
      </w:r>
    </w:p>
    <w:p w:rsidR="00D3227D" w:rsidRDefault="00897A32">
      <w:pPr>
        <w:pStyle w:val="Heading3"/>
      </w:pPr>
      <w:r>
        <w:t>October, 1969</w:t>
      </w:r>
    </w:p>
    <w:p w:rsidR="00D3227D" w:rsidRDefault="00897A32">
      <w:r>
        <w:t xml:space="preserve">Number of comics published this month: </w:t>
      </w:r>
      <w:r w:rsidR="002749E8">
        <w:rPr>
          <w:b/>
        </w:rPr>
        <w:t>16</w:t>
      </w:r>
    </w:p>
    <w:p w:rsidR="000C2F94" w:rsidRDefault="002749E8">
      <w:pPr>
        <w:pStyle w:val="ListBullet"/>
      </w:pPr>
      <w:r>
        <w:t>Chamber of Darkness #1</w:t>
      </w:r>
    </w:p>
    <w:p w:rsidR="002749E8" w:rsidRDefault="002749E8">
      <w:pPr>
        <w:pStyle w:val="ListBullet"/>
      </w:pPr>
      <w:r>
        <w:t>Incredible Hulk King-Size Special #1</w:t>
      </w:r>
    </w:p>
    <w:p w:rsidR="00D3227D" w:rsidRDefault="00897A32">
      <w:pPr>
        <w:pStyle w:val="ListBullet"/>
      </w:pPr>
      <w:r>
        <w:t>Uncanny X-Men #61</w:t>
      </w:r>
    </w:p>
    <w:p w:rsidR="00D3227D" w:rsidRDefault="00897A32">
      <w:pPr>
        <w:pStyle w:val="ListBullet"/>
      </w:pPr>
      <w:r>
        <w:t>The Amazing Spider-Man #77</w:t>
      </w:r>
    </w:p>
    <w:p w:rsidR="00D3227D" w:rsidRDefault="00897A32">
      <w:pPr>
        <w:pStyle w:val="ListBullet"/>
      </w:pPr>
      <w:r>
        <w:t>Silver Surfer #9</w:t>
      </w:r>
    </w:p>
    <w:p w:rsidR="00D3227D" w:rsidRDefault="00897A32">
      <w:pPr>
        <w:pStyle w:val="ListBullet"/>
      </w:pPr>
      <w:r>
        <w:t>Captain Marvel #17</w:t>
      </w:r>
    </w:p>
    <w:p w:rsidR="00D3227D" w:rsidRDefault="00897A32">
      <w:pPr>
        <w:pStyle w:val="ListBullet"/>
      </w:pPr>
      <w:r>
        <w:t>Sub-Mariner #18</w:t>
      </w:r>
    </w:p>
    <w:p w:rsidR="00D3227D" w:rsidRDefault="00897A32">
      <w:pPr>
        <w:pStyle w:val="ListBullet"/>
      </w:pPr>
      <w:r>
        <w:t>Iron Man #18</w:t>
      </w:r>
    </w:p>
    <w:p w:rsidR="00D3227D" w:rsidRDefault="00897A32">
      <w:pPr>
        <w:pStyle w:val="ListBullet"/>
      </w:pPr>
      <w:r>
        <w:t>Daredevil #57</w:t>
      </w:r>
    </w:p>
    <w:p w:rsidR="00D3227D" w:rsidRDefault="00897A32">
      <w:pPr>
        <w:pStyle w:val="ListBullet"/>
      </w:pPr>
      <w:r>
        <w:t>Avengers #69</w:t>
      </w:r>
    </w:p>
    <w:p w:rsidR="00D3227D" w:rsidRDefault="00897A32">
      <w:pPr>
        <w:pStyle w:val="ListBullet"/>
      </w:pPr>
      <w:r>
        <w:t>Sgt. Fury #71</w:t>
      </w:r>
    </w:p>
    <w:p w:rsidR="00D3227D" w:rsidRDefault="00897A32">
      <w:pPr>
        <w:pStyle w:val="ListBullet"/>
      </w:pPr>
      <w:r>
        <w:t>Rawhide Kid #72</w:t>
      </w:r>
    </w:p>
    <w:p w:rsidR="00D3227D" w:rsidRDefault="00897A32">
      <w:pPr>
        <w:pStyle w:val="ListBullet"/>
      </w:pPr>
      <w:r>
        <w:t>Fantastic Four #91</w:t>
      </w:r>
    </w:p>
    <w:p w:rsidR="00D3227D" w:rsidRDefault="00897A32">
      <w:pPr>
        <w:pStyle w:val="ListBullet"/>
      </w:pPr>
      <w:r>
        <w:t>Captain America #118</w:t>
      </w:r>
    </w:p>
    <w:p w:rsidR="00D3227D" w:rsidRDefault="00897A32">
      <w:pPr>
        <w:pStyle w:val="ListBullet"/>
      </w:pPr>
      <w:r>
        <w:t>Incredible Hulk #120</w:t>
      </w:r>
    </w:p>
    <w:p w:rsidR="00D3227D" w:rsidRDefault="00897A32">
      <w:pPr>
        <w:pStyle w:val="ListBullet"/>
      </w:pPr>
      <w:r>
        <w:t>Thor #169</w:t>
      </w:r>
    </w:p>
    <w:p w:rsidR="00D3227D" w:rsidRDefault="00897A32">
      <w:pPr>
        <w:pStyle w:val="Heading3"/>
      </w:pPr>
      <w:r>
        <w:t>November, 1969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5A1D00" w:rsidRDefault="00EC0777">
      <w:pPr>
        <w:pStyle w:val="ListBullet"/>
      </w:pPr>
      <w:r>
        <w:t>Mighty Marvel Western #6</w:t>
      </w:r>
    </w:p>
    <w:p w:rsidR="00D3227D" w:rsidRDefault="00897A32">
      <w:pPr>
        <w:pStyle w:val="ListBullet"/>
      </w:pPr>
      <w:r>
        <w:t>Tower of Shadows #2</w:t>
      </w:r>
    </w:p>
    <w:p w:rsidR="006B46FB" w:rsidRDefault="006B46FB" w:rsidP="006B46FB">
      <w:pPr>
        <w:pStyle w:val="ListBullet"/>
      </w:pPr>
      <w:r w:rsidRPr="006B46FB">
        <w:t>Capt. Savage and his Leatherneck Raiders #17</w:t>
      </w:r>
    </w:p>
    <w:p w:rsidR="00D3227D" w:rsidRDefault="00897A32">
      <w:pPr>
        <w:pStyle w:val="ListBullet"/>
      </w:pPr>
      <w:r>
        <w:t>Marvel Super-Heroes #23</w:t>
      </w:r>
    </w:p>
    <w:p w:rsidR="00D3227D" w:rsidRDefault="00897A32">
      <w:pPr>
        <w:pStyle w:val="ListBullet"/>
      </w:pPr>
      <w:r>
        <w:t>Uncanny X-Men #62</w:t>
      </w:r>
    </w:p>
    <w:p w:rsidR="00D3227D" w:rsidRDefault="00897A32">
      <w:pPr>
        <w:pStyle w:val="ListBullet"/>
      </w:pPr>
      <w:r>
        <w:lastRenderedPageBreak/>
        <w:t>Fantastic Four Annual #7</w:t>
      </w:r>
    </w:p>
    <w:p w:rsidR="00D3227D" w:rsidRDefault="00897A32">
      <w:pPr>
        <w:pStyle w:val="ListBullet"/>
      </w:pPr>
      <w:r>
        <w:t>Amazing Spider-Man Annual #6</w:t>
      </w:r>
    </w:p>
    <w:p w:rsidR="00D3227D" w:rsidRDefault="00897A32">
      <w:pPr>
        <w:pStyle w:val="ListBullet"/>
      </w:pPr>
      <w:r>
        <w:t>Silver Surfer #10</w:t>
      </w:r>
    </w:p>
    <w:p w:rsidR="00D3227D" w:rsidRDefault="00897A32">
      <w:pPr>
        <w:pStyle w:val="ListBullet"/>
      </w:pPr>
      <w:r>
        <w:t>Nick Fury, Agent of S.H.I.E.L.D. #15</w:t>
      </w:r>
    </w:p>
    <w:p w:rsidR="00D3227D" w:rsidRDefault="00897A32">
      <w:pPr>
        <w:pStyle w:val="ListBullet"/>
      </w:pPr>
      <w:r>
        <w:t>Captain Marvel #18</w:t>
      </w:r>
    </w:p>
    <w:p w:rsidR="00D3227D" w:rsidRDefault="00897A32">
      <w:pPr>
        <w:pStyle w:val="ListBullet"/>
      </w:pPr>
      <w:r>
        <w:t>Sub-Mariner #19</w:t>
      </w:r>
    </w:p>
    <w:p w:rsidR="00D3227D" w:rsidRDefault="00897A32">
      <w:pPr>
        <w:pStyle w:val="ListBullet"/>
      </w:pPr>
      <w:r>
        <w:t>Iron Man #19</w:t>
      </w:r>
    </w:p>
    <w:p w:rsidR="00D3227D" w:rsidRDefault="00897A32">
      <w:pPr>
        <w:pStyle w:val="ListBullet"/>
      </w:pPr>
      <w:r>
        <w:t>Daredevil #58</w:t>
      </w:r>
    </w:p>
    <w:p w:rsidR="00D3227D" w:rsidRDefault="00897A32">
      <w:pPr>
        <w:pStyle w:val="ListBullet"/>
      </w:pPr>
      <w:r>
        <w:t>Avengers #70</w:t>
      </w:r>
    </w:p>
    <w:p w:rsidR="00D3227D" w:rsidRDefault="00897A32">
      <w:pPr>
        <w:pStyle w:val="ListBullet"/>
      </w:pPr>
      <w:r>
        <w:t>Sgt. Fury #72</w:t>
      </w:r>
    </w:p>
    <w:p w:rsidR="00D3227D" w:rsidRDefault="00897A32">
      <w:pPr>
        <w:pStyle w:val="ListBullet"/>
      </w:pPr>
      <w:r>
        <w:t>The Amazing Spider-Man #78</w:t>
      </w:r>
    </w:p>
    <w:p w:rsidR="00D3227D" w:rsidRDefault="00897A32">
      <w:pPr>
        <w:pStyle w:val="ListBullet"/>
      </w:pPr>
      <w:r>
        <w:t>Fantastic Four #92</w:t>
      </w:r>
    </w:p>
    <w:p w:rsidR="00D3227D" w:rsidRDefault="00897A32">
      <w:pPr>
        <w:pStyle w:val="ListBullet"/>
      </w:pPr>
      <w:r>
        <w:t>Captain America #119</w:t>
      </w:r>
    </w:p>
    <w:p w:rsidR="00D3227D" w:rsidRDefault="00897A32">
      <w:pPr>
        <w:pStyle w:val="ListBullet"/>
      </w:pPr>
      <w:r>
        <w:t>Incredible Hulk #121</w:t>
      </w:r>
    </w:p>
    <w:p w:rsidR="00D3227D" w:rsidRDefault="00897A32">
      <w:pPr>
        <w:pStyle w:val="ListBullet"/>
      </w:pPr>
      <w:r>
        <w:t>Thor #170</w:t>
      </w:r>
    </w:p>
    <w:p w:rsidR="00D3227D" w:rsidRDefault="00897A32">
      <w:pPr>
        <w:pStyle w:val="ListBullet"/>
      </w:pPr>
      <w:r>
        <w:t>Doctor Strange #183</w:t>
      </w:r>
    </w:p>
    <w:p w:rsidR="00D3227D" w:rsidRDefault="00897A32">
      <w:pPr>
        <w:pStyle w:val="Heading3"/>
      </w:pPr>
      <w:r>
        <w:t>December, 1969</w:t>
      </w:r>
    </w:p>
    <w:p w:rsidR="00D3227D" w:rsidRDefault="00897A32">
      <w:r>
        <w:t xml:space="preserve">Number of comics published this month: </w:t>
      </w:r>
      <w:r>
        <w:rPr>
          <w:b/>
        </w:rPr>
        <w:t>17</w:t>
      </w:r>
    </w:p>
    <w:p w:rsidR="000C2F94" w:rsidRDefault="002749E8">
      <w:pPr>
        <w:pStyle w:val="ListBullet"/>
      </w:pPr>
      <w:r>
        <w:t>Chamber of Darkness #2</w:t>
      </w:r>
    </w:p>
    <w:p w:rsidR="00D3227D" w:rsidRDefault="00897A32">
      <w:pPr>
        <w:pStyle w:val="ListBullet"/>
      </w:pPr>
      <w:r>
        <w:t>Young Men #4</w:t>
      </w:r>
    </w:p>
    <w:p w:rsidR="00D3227D" w:rsidRDefault="00897A32">
      <w:pPr>
        <w:pStyle w:val="ListBullet"/>
      </w:pPr>
      <w:r>
        <w:t>Uncanny X-Men #63</w:t>
      </w:r>
    </w:p>
    <w:p w:rsidR="00D3227D" w:rsidRDefault="00897A32">
      <w:pPr>
        <w:pStyle w:val="ListBullet"/>
      </w:pPr>
      <w:r>
        <w:t>Silver Surfer #11</w:t>
      </w:r>
    </w:p>
    <w:p w:rsidR="00D3227D" w:rsidRDefault="00897A32">
      <w:pPr>
        <w:pStyle w:val="ListBullet"/>
      </w:pPr>
      <w:r>
        <w:t>Captain Marvel #19</w:t>
      </w:r>
    </w:p>
    <w:p w:rsidR="00D3227D" w:rsidRDefault="00897A32">
      <w:pPr>
        <w:pStyle w:val="ListBullet"/>
      </w:pPr>
      <w:r>
        <w:t>Sub-Mariner #20</w:t>
      </w:r>
    </w:p>
    <w:p w:rsidR="00D3227D" w:rsidRDefault="00897A32">
      <w:pPr>
        <w:pStyle w:val="ListBullet"/>
      </w:pPr>
      <w:r>
        <w:t>Iron Man #20</w:t>
      </w:r>
    </w:p>
    <w:p w:rsidR="00D3227D" w:rsidRDefault="00897A32">
      <w:pPr>
        <w:pStyle w:val="ListBullet"/>
      </w:pPr>
      <w:r>
        <w:t>Daredevil #59</w:t>
      </w:r>
    </w:p>
    <w:p w:rsidR="00D3227D" w:rsidRDefault="00897A32">
      <w:pPr>
        <w:pStyle w:val="ListBullet"/>
      </w:pPr>
      <w:r>
        <w:t>Avengers #71</w:t>
      </w:r>
    </w:p>
    <w:p w:rsidR="00D3227D" w:rsidRDefault="00897A32">
      <w:pPr>
        <w:pStyle w:val="ListBullet"/>
      </w:pPr>
      <w:r>
        <w:t>Sgt. Fury #73</w:t>
      </w:r>
    </w:p>
    <w:p w:rsidR="00D3227D" w:rsidRDefault="00897A32">
      <w:pPr>
        <w:pStyle w:val="ListBullet"/>
      </w:pPr>
      <w:r>
        <w:t>Rawhide Kid #73</w:t>
      </w:r>
    </w:p>
    <w:p w:rsidR="00D3227D" w:rsidRDefault="00897A32">
      <w:pPr>
        <w:pStyle w:val="ListBullet"/>
      </w:pPr>
      <w:r>
        <w:t>The Amazing Spider-Man #79</w:t>
      </w:r>
    </w:p>
    <w:p w:rsidR="00D3227D" w:rsidRDefault="00897A32">
      <w:pPr>
        <w:pStyle w:val="ListBullet"/>
      </w:pPr>
      <w:r>
        <w:t>Fantastic Four #93</w:t>
      </w:r>
    </w:p>
    <w:p w:rsidR="00D3227D" w:rsidRDefault="00897A32">
      <w:pPr>
        <w:pStyle w:val="ListBullet"/>
      </w:pPr>
      <w:r>
        <w:t>Captain America #120</w:t>
      </w:r>
    </w:p>
    <w:p w:rsidR="00D3227D" w:rsidRDefault="00897A32">
      <w:pPr>
        <w:pStyle w:val="ListBullet"/>
      </w:pPr>
      <w:r>
        <w:t>Incredible Hulk #122</w:t>
      </w:r>
    </w:p>
    <w:p w:rsidR="00D3227D" w:rsidRDefault="00897A32">
      <w:pPr>
        <w:pStyle w:val="ListBullet"/>
      </w:pPr>
      <w:r>
        <w:t>Millie the Model #165</w:t>
      </w:r>
    </w:p>
    <w:p w:rsidR="00D3227D" w:rsidRDefault="00897A32">
      <w:pPr>
        <w:pStyle w:val="ListBullet"/>
      </w:pPr>
      <w:r>
        <w:t>Thor #171</w:t>
      </w:r>
    </w:p>
    <w:p w:rsidR="00D3227D" w:rsidRDefault="00897A32">
      <w:pPr>
        <w:pStyle w:val="Heading3"/>
      </w:pPr>
      <w:r>
        <w:t>January, 1970</w:t>
      </w:r>
    </w:p>
    <w:p w:rsidR="00D3227D" w:rsidRDefault="00897A32">
      <w:r>
        <w:t xml:space="preserve">Number of comics published this month: </w:t>
      </w:r>
      <w:r>
        <w:rPr>
          <w:b/>
        </w:rPr>
        <w:t>16</w:t>
      </w:r>
    </w:p>
    <w:p w:rsidR="005A1D00" w:rsidRDefault="00EC0777">
      <w:pPr>
        <w:pStyle w:val="ListBullet"/>
      </w:pPr>
      <w:r>
        <w:t>Mighty Marvel Western #7</w:t>
      </w:r>
    </w:p>
    <w:p w:rsidR="00D3227D" w:rsidRDefault="00897A32">
      <w:pPr>
        <w:pStyle w:val="ListBullet"/>
      </w:pPr>
      <w:r>
        <w:t>Tower of Shadows #3</w:t>
      </w:r>
    </w:p>
    <w:p w:rsidR="006B46FB" w:rsidRDefault="006B46FB" w:rsidP="006B46FB">
      <w:pPr>
        <w:pStyle w:val="ListBullet"/>
      </w:pPr>
      <w:r w:rsidRPr="006B46FB">
        <w:lastRenderedPageBreak/>
        <w:t>Capt. Savage and his Leatherneck Raiders #18</w:t>
      </w:r>
    </w:p>
    <w:p w:rsidR="00D3227D" w:rsidRDefault="00897A32">
      <w:pPr>
        <w:pStyle w:val="ListBullet"/>
      </w:pPr>
      <w:r>
        <w:t>Uncanny X-Men #64</w:t>
      </w:r>
    </w:p>
    <w:p w:rsidR="00D3227D" w:rsidRDefault="00897A32">
      <w:pPr>
        <w:pStyle w:val="ListBullet"/>
      </w:pPr>
      <w:r>
        <w:t>Silver Surfer #12</w:t>
      </w:r>
    </w:p>
    <w:p w:rsidR="00D3227D" w:rsidRDefault="00897A32">
      <w:pPr>
        <w:pStyle w:val="ListBullet"/>
      </w:pPr>
      <w:r>
        <w:t>Sub-Mariner #21</w:t>
      </w:r>
    </w:p>
    <w:p w:rsidR="00D3227D" w:rsidRDefault="00897A32">
      <w:pPr>
        <w:pStyle w:val="ListBullet"/>
      </w:pPr>
      <w:r>
        <w:t>Iron Man #21</w:t>
      </w:r>
    </w:p>
    <w:p w:rsidR="00D3227D" w:rsidRDefault="00897A32">
      <w:pPr>
        <w:pStyle w:val="ListBullet"/>
      </w:pPr>
      <w:r>
        <w:t>Marvel Super-Heroes #24</w:t>
      </w:r>
    </w:p>
    <w:p w:rsidR="00D3227D" w:rsidRDefault="00897A32">
      <w:pPr>
        <w:pStyle w:val="ListBullet"/>
      </w:pPr>
      <w:r>
        <w:t>Daredevil #60</w:t>
      </w:r>
    </w:p>
    <w:p w:rsidR="00D3227D" w:rsidRDefault="00897A32">
      <w:pPr>
        <w:pStyle w:val="ListBullet"/>
      </w:pPr>
      <w:r>
        <w:t>Avengers #72</w:t>
      </w:r>
    </w:p>
    <w:p w:rsidR="00D3227D" w:rsidRDefault="00897A32">
      <w:pPr>
        <w:pStyle w:val="ListBullet"/>
      </w:pPr>
      <w:r>
        <w:t>Sgt. Fury #74</w:t>
      </w:r>
    </w:p>
    <w:p w:rsidR="00D3227D" w:rsidRDefault="00897A32">
      <w:pPr>
        <w:pStyle w:val="ListBullet"/>
      </w:pPr>
      <w:r>
        <w:t>The Amazing Spider-Man #80</w:t>
      </w:r>
    </w:p>
    <w:p w:rsidR="00D3227D" w:rsidRDefault="00897A32">
      <w:pPr>
        <w:pStyle w:val="ListBullet"/>
      </w:pPr>
      <w:r>
        <w:t>Fantastic Four #94</w:t>
      </w:r>
    </w:p>
    <w:p w:rsidR="00D3227D" w:rsidRDefault="00897A32">
      <w:pPr>
        <w:pStyle w:val="ListBullet"/>
      </w:pPr>
      <w:r>
        <w:t>Captain America #121</w:t>
      </w:r>
    </w:p>
    <w:p w:rsidR="00D3227D" w:rsidRDefault="00897A32">
      <w:pPr>
        <w:pStyle w:val="ListBullet"/>
      </w:pPr>
      <w:r>
        <w:t>Incredible Hulk #123</w:t>
      </w:r>
    </w:p>
    <w:p w:rsidR="00D3227D" w:rsidRDefault="00897A32">
      <w:pPr>
        <w:pStyle w:val="ListBullet"/>
      </w:pPr>
      <w:r>
        <w:t>Thor #172</w:t>
      </w:r>
    </w:p>
    <w:p w:rsidR="00D3227D" w:rsidRDefault="00897A32">
      <w:pPr>
        <w:pStyle w:val="Heading3"/>
      </w:pPr>
      <w:r>
        <w:t>February, 1970</w:t>
      </w:r>
    </w:p>
    <w:p w:rsidR="00D3227D" w:rsidRDefault="00897A32">
      <w:r>
        <w:t xml:space="preserve">Number of comics published this month: </w:t>
      </w:r>
      <w:r>
        <w:rPr>
          <w:b/>
        </w:rPr>
        <w:t>14</w:t>
      </w:r>
    </w:p>
    <w:p w:rsidR="000C2F94" w:rsidRDefault="002749E8">
      <w:pPr>
        <w:pStyle w:val="ListBullet"/>
      </w:pPr>
      <w:r>
        <w:t>Chamber of Darkness #3</w:t>
      </w:r>
    </w:p>
    <w:p w:rsidR="00D3227D" w:rsidRDefault="00897A32">
      <w:pPr>
        <w:pStyle w:val="ListBullet"/>
      </w:pPr>
      <w:r>
        <w:t>Uncanny X-Men #65</w:t>
      </w:r>
    </w:p>
    <w:p w:rsidR="00D3227D" w:rsidRDefault="00897A32">
      <w:pPr>
        <w:pStyle w:val="ListBullet"/>
      </w:pPr>
      <w:r>
        <w:t>Silver Surfer #13</w:t>
      </w:r>
    </w:p>
    <w:p w:rsidR="00D3227D" w:rsidRDefault="00897A32">
      <w:pPr>
        <w:pStyle w:val="ListBullet"/>
      </w:pPr>
      <w:r>
        <w:t>Iron Man #22</w:t>
      </w:r>
    </w:p>
    <w:p w:rsidR="00D3227D" w:rsidRDefault="00897A32">
      <w:pPr>
        <w:pStyle w:val="ListBullet"/>
      </w:pPr>
      <w:r>
        <w:t>Sub-Mariner #22</w:t>
      </w:r>
    </w:p>
    <w:p w:rsidR="00D3227D" w:rsidRDefault="00897A32">
      <w:pPr>
        <w:pStyle w:val="ListBullet"/>
      </w:pPr>
      <w:r>
        <w:t>Daredevil #61</w:t>
      </w:r>
    </w:p>
    <w:p w:rsidR="00D3227D" w:rsidRDefault="00897A32">
      <w:pPr>
        <w:pStyle w:val="ListBullet"/>
      </w:pPr>
      <w:r>
        <w:t>Avengers #73</w:t>
      </w:r>
    </w:p>
    <w:p w:rsidR="00D3227D" w:rsidRDefault="00897A32">
      <w:pPr>
        <w:pStyle w:val="ListBullet"/>
      </w:pPr>
      <w:r>
        <w:t>Rawhide Kid #74</w:t>
      </w:r>
    </w:p>
    <w:p w:rsidR="00D3227D" w:rsidRDefault="00897A32">
      <w:pPr>
        <w:pStyle w:val="ListBullet"/>
      </w:pPr>
      <w:r>
        <w:t>Sgt. Fury #75</w:t>
      </w:r>
    </w:p>
    <w:p w:rsidR="00D3227D" w:rsidRDefault="00897A32">
      <w:pPr>
        <w:pStyle w:val="ListBullet"/>
      </w:pPr>
      <w:r>
        <w:t>The Amazing Spider-Man #81</w:t>
      </w:r>
    </w:p>
    <w:p w:rsidR="00D3227D" w:rsidRDefault="00897A32">
      <w:pPr>
        <w:pStyle w:val="ListBullet"/>
      </w:pPr>
      <w:r>
        <w:t>Fantastic Four #95</w:t>
      </w:r>
    </w:p>
    <w:p w:rsidR="00D3227D" w:rsidRDefault="00897A32">
      <w:pPr>
        <w:pStyle w:val="ListBullet"/>
      </w:pPr>
      <w:r>
        <w:t>Captain America #122</w:t>
      </w:r>
    </w:p>
    <w:p w:rsidR="00D3227D" w:rsidRDefault="00897A32">
      <w:pPr>
        <w:pStyle w:val="ListBullet"/>
      </w:pPr>
      <w:r>
        <w:t>Incredible Hulk #124</w:t>
      </w:r>
    </w:p>
    <w:p w:rsidR="00D3227D" w:rsidRDefault="00897A32">
      <w:pPr>
        <w:pStyle w:val="ListBullet"/>
      </w:pPr>
      <w:r>
        <w:t>Thor #173</w:t>
      </w:r>
    </w:p>
    <w:p w:rsidR="00D3227D" w:rsidRDefault="00897A32">
      <w:pPr>
        <w:pStyle w:val="Heading3"/>
      </w:pPr>
      <w:r>
        <w:t>March, 1970</w:t>
      </w:r>
    </w:p>
    <w:p w:rsidR="00D3227D" w:rsidRDefault="00897A32">
      <w:r>
        <w:t xml:space="preserve">Number of comics published this month: </w:t>
      </w:r>
      <w:r w:rsidR="00803719">
        <w:rPr>
          <w:b/>
        </w:rPr>
        <w:t>15</w:t>
      </w:r>
    </w:p>
    <w:p w:rsidR="00D3227D" w:rsidRDefault="00897A32">
      <w:pPr>
        <w:pStyle w:val="ListBullet"/>
      </w:pPr>
      <w:r>
        <w:t>Tower of Shadows #4</w:t>
      </w:r>
    </w:p>
    <w:p w:rsidR="00803719" w:rsidRDefault="00803719" w:rsidP="00803719">
      <w:pPr>
        <w:pStyle w:val="ListBullet"/>
      </w:pPr>
      <w:r w:rsidRPr="00803719">
        <w:t>Capt. Savage and his Leatherneck Raiders #19</w:t>
      </w:r>
    </w:p>
    <w:p w:rsidR="00D3227D" w:rsidRDefault="00897A32">
      <w:pPr>
        <w:pStyle w:val="ListBullet"/>
      </w:pPr>
      <w:r>
        <w:t>Uncanny X-Men #66</w:t>
      </w:r>
    </w:p>
    <w:p w:rsidR="00D3227D" w:rsidRDefault="00897A32">
      <w:pPr>
        <w:pStyle w:val="ListBullet"/>
      </w:pPr>
      <w:r>
        <w:t>Silver Surfer #14</w:t>
      </w:r>
    </w:p>
    <w:p w:rsidR="00D3227D" w:rsidRDefault="00897A32">
      <w:pPr>
        <w:pStyle w:val="ListBullet"/>
      </w:pPr>
      <w:r>
        <w:t>Sub-Mariner #23</w:t>
      </w:r>
    </w:p>
    <w:p w:rsidR="00D3227D" w:rsidRDefault="00897A32">
      <w:pPr>
        <w:pStyle w:val="ListBullet"/>
      </w:pPr>
      <w:r>
        <w:t>Iron Man #23</w:t>
      </w:r>
    </w:p>
    <w:p w:rsidR="00D3227D" w:rsidRDefault="00897A32">
      <w:pPr>
        <w:pStyle w:val="ListBullet"/>
      </w:pPr>
      <w:r>
        <w:t>Marvel Super-Heroes #25</w:t>
      </w:r>
    </w:p>
    <w:p w:rsidR="00D3227D" w:rsidRDefault="00897A32">
      <w:pPr>
        <w:pStyle w:val="ListBullet"/>
      </w:pPr>
      <w:r>
        <w:lastRenderedPageBreak/>
        <w:t>Daredevil #62</w:t>
      </w:r>
    </w:p>
    <w:p w:rsidR="00D3227D" w:rsidRDefault="00897A32">
      <w:pPr>
        <w:pStyle w:val="ListBullet"/>
      </w:pPr>
      <w:r>
        <w:t>Avengers #74</w:t>
      </w:r>
    </w:p>
    <w:p w:rsidR="00D3227D" w:rsidRDefault="00897A32">
      <w:pPr>
        <w:pStyle w:val="ListBullet"/>
      </w:pPr>
      <w:r>
        <w:t>Sgt. Fury #76</w:t>
      </w:r>
    </w:p>
    <w:p w:rsidR="00D3227D" w:rsidRDefault="00897A32">
      <w:pPr>
        <w:pStyle w:val="ListBullet"/>
      </w:pPr>
      <w:r>
        <w:t>The Amazing Spider-Man #82</w:t>
      </w:r>
    </w:p>
    <w:p w:rsidR="00D3227D" w:rsidRDefault="00897A32">
      <w:pPr>
        <w:pStyle w:val="ListBullet"/>
      </w:pPr>
      <w:r>
        <w:t>Fantastic Four #96</w:t>
      </w:r>
    </w:p>
    <w:p w:rsidR="00D3227D" w:rsidRDefault="00897A32">
      <w:pPr>
        <w:pStyle w:val="ListBullet"/>
      </w:pPr>
      <w:r>
        <w:t>Captain America #123</w:t>
      </w:r>
    </w:p>
    <w:p w:rsidR="00D3227D" w:rsidRDefault="00897A32">
      <w:pPr>
        <w:pStyle w:val="ListBullet"/>
      </w:pPr>
      <w:r>
        <w:t>Incredible Hulk #125</w:t>
      </w:r>
    </w:p>
    <w:p w:rsidR="00D3227D" w:rsidRDefault="00897A32">
      <w:pPr>
        <w:pStyle w:val="ListBullet"/>
      </w:pPr>
      <w:r>
        <w:t>Thor #174</w:t>
      </w:r>
    </w:p>
    <w:p w:rsidR="00D3227D" w:rsidRDefault="00897A32">
      <w:pPr>
        <w:pStyle w:val="Heading3"/>
      </w:pPr>
      <w:r>
        <w:t>April, 1970</w:t>
      </w:r>
    </w:p>
    <w:p w:rsidR="00D3227D" w:rsidRDefault="00897A32">
      <w:r>
        <w:t xml:space="preserve">Number of comics published this month: </w:t>
      </w:r>
      <w:r>
        <w:rPr>
          <w:b/>
        </w:rPr>
        <w:t>13</w:t>
      </w:r>
    </w:p>
    <w:p w:rsidR="000C2F94" w:rsidRDefault="002749E8">
      <w:pPr>
        <w:pStyle w:val="ListBullet"/>
      </w:pPr>
      <w:r>
        <w:t>Chamber of Darkness #4</w:t>
      </w:r>
    </w:p>
    <w:p w:rsidR="00D3227D" w:rsidRDefault="00897A32">
      <w:pPr>
        <w:pStyle w:val="ListBullet"/>
      </w:pPr>
      <w:r>
        <w:t>Silver Surfer #15</w:t>
      </w:r>
    </w:p>
    <w:p w:rsidR="00D3227D" w:rsidRDefault="00897A32">
      <w:pPr>
        <w:pStyle w:val="ListBullet"/>
      </w:pPr>
      <w:r>
        <w:t>Sub-Mariner #24</w:t>
      </w:r>
    </w:p>
    <w:p w:rsidR="00D3227D" w:rsidRDefault="00897A32">
      <w:pPr>
        <w:pStyle w:val="ListBullet"/>
      </w:pPr>
      <w:r>
        <w:t>Iron Man #24</w:t>
      </w:r>
    </w:p>
    <w:p w:rsidR="00D3227D" w:rsidRDefault="00897A32">
      <w:pPr>
        <w:pStyle w:val="ListBullet"/>
      </w:pPr>
      <w:r>
        <w:t>Daredevil #63</w:t>
      </w:r>
    </w:p>
    <w:p w:rsidR="00D3227D" w:rsidRDefault="00897A32">
      <w:pPr>
        <w:pStyle w:val="ListBullet"/>
      </w:pPr>
      <w:r>
        <w:t>Avengers #75</w:t>
      </w:r>
    </w:p>
    <w:p w:rsidR="00D3227D" w:rsidRDefault="00897A32">
      <w:pPr>
        <w:pStyle w:val="ListBullet"/>
      </w:pPr>
      <w:r>
        <w:t>Rawhide Kid #75</w:t>
      </w:r>
    </w:p>
    <w:p w:rsidR="00D3227D" w:rsidRDefault="00897A32">
      <w:pPr>
        <w:pStyle w:val="ListBullet"/>
      </w:pPr>
      <w:r>
        <w:t>Sgt. Fury #77</w:t>
      </w:r>
    </w:p>
    <w:p w:rsidR="00D3227D" w:rsidRDefault="00897A32">
      <w:pPr>
        <w:pStyle w:val="ListBullet"/>
      </w:pPr>
      <w:r>
        <w:t>The Amazing Spider-Man #83</w:t>
      </w:r>
    </w:p>
    <w:p w:rsidR="00D3227D" w:rsidRDefault="00897A32">
      <w:pPr>
        <w:pStyle w:val="ListBullet"/>
      </w:pPr>
      <w:r>
        <w:t>Fantastic Four #97</w:t>
      </w:r>
    </w:p>
    <w:p w:rsidR="00D3227D" w:rsidRDefault="00897A32">
      <w:pPr>
        <w:pStyle w:val="ListBullet"/>
      </w:pPr>
      <w:r>
        <w:t>Captain America #124</w:t>
      </w:r>
    </w:p>
    <w:p w:rsidR="00D3227D" w:rsidRDefault="00897A32">
      <w:pPr>
        <w:pStyle w:val="ListBullet"/>
      </w:pPr>
      <w:r>
        <w:t>Incredible Hulk #126</w:t>
      </w:r>
    </w:p>
    <w:p w:rsidR="00D3227D" w:rsidRDefault="00897A32">
      <w:pPr>
        <w:pStyle w:val="ListBullet"/>
      </w:pPr>
      <w:r>
        <w:t>Thor #175</w:t>
      </w:r>
    </w:p>
    <w:p w:rsidR="00D3227D" w:rsidRDefault="00897A32">
      <w:pPr>
        <w:pStyle w:val="Heading3"/>
      </w:pPr>
      <w:r>
        <w:t>May, 1970</w:t>
      </w:r>
    </w:p>
    <w:p w:rsidR="00D3227D" w:rsidRDefault="00897A32">
      <w:r>
        <w:t xml:space="preserve">Number of comics published this month: </w:t>
      </w:r>
      <w:r>
        <w:rPr>
          <w:b/>
        </w:rPr>
        <w:t>15</w:t>
      </w:r>
    </w:p>
    <w:p w:rsidR="005A1D00" w:rsidRDefault="00EC0777">
      <w:pPr>
        <w:pStyle w:val="ListBullet"/>
      </w:pPr>
      <w:r>
        <w:t>Mighty Marvel Western #8</w:t>
      </w:r>
    </w:p>
    <w:p w:rsidR="00D3227D" w:rsidRDefault="00897A32">
      <w:pPr>
        <w:pStyle w:val="ListBullet"/>
      </w:pPr>
      <w:r>
        <w:t>Tower of Shadows #5</w:t>
      </w:r>
    </w:p>
    <w:p w:rsidR="00D3227D" w:rsidRDefault="00897A32">
      <w:pPr>
        <w:pStyle w:val="ListBullet"/>
      </w:pPr>
      <w:r>
        <w:t>Silver Surfer #16</w:t>
      </w:r>
    </w:p>
    <w:p w:rsidR="00D3227D" w:rsidRDefault="00897A32">
      <w:pPr>
        <w:pStyle w:val="ListBullet"/>
      </w:pPr>
      <w:r>
        <w:t>Iron Man #25</w:t>
      </w:r>
    </w:p>
    <w:p w:rsidR="00D3227D" w:rsidRDefault="00897A32">
      <w:pPr>
        <w:pStyle w:val="ListBullet"/>
      </w:pPr>
      <w:r>
        <w:t>Sub-Mariner #25</w:t>
      </w:r>
    </w:p>
    <w:p w:rsidR="00D3227D" w:rsidRDefault="00897A32">
      <w:pPr>
        <w:pStyle w:val="ListBullet"/>
      </w:pPr>
      <w:r>
        <w:t>Marvel Super-Heroes #26</w:t>
      </w:r>
    </w:p>
    <w:p w:rsidR="00D3227D" w:rsidRDefault="00897A32">
      <w:pPr>
        <w:pStyle w:val="ListBullet"/>
      </w:pPr>
      <w:r>
        <w:t>Daredevil #64</w:t>
      </w:r>
    </w:p>
    <w:p w:rsidR="00D3227D" w:rsidRDefault="00897A32">
      <w:pPr>
        <w:pStyle w:val="ListBullet"/>
      </w:pPr>
      <w:r>
        <w:t>Avengers #76</w:t>
      </w:r>
    </w:p>
    <w:p w:rsidR="00D3227D" w:rsidRDefault="00897A32">
      <w:pPr>
        <w:pStyle w:val="ListBullet"/>
      </w:pPr>
      <w:r>
        <w:t>Rawhide Kid #76</w:t>
      </w:r>
    </w:p>
    <w:p w:rsidR="00D3227D" w:rsidRDefault="00897A32">
      <w:pPr>
        <w:pStyle w:val="ListBullet"/>
      </w:pPr>
      <w:r>
        <w:t>Sgt. Fury #78</w:t>
      </w:r>
    </w:p>
    <w:p w:rsidR="00D3227D" w:rsidRDefault="00897A32">
      <w:pPr>
        <w:pStyle w:val="ListBullet"/>
      </w:pPr>
      <w:r>
        <w:t>The Amazing Spider-Man #84</w:t>
      </w:r>
    </w:p>
    <w:p w:rsidR="00D3227D" w:rsidRDefault="00897A32">
      <w:pPr>
        <w:pStyle w:val="ListBullet"/>
      </w:pPr>
      <w:r>
        <w:t>Fantastic Four #98</w:t>
      </w:r>
    </w:p>
    <w:p w:rsidR="00D3227D" w:rsidRDefault="00897A32">
      <w:pPr>
        <w:pStyle w:val="ListBullet"/>
      </w:pPr>
      <w:r>
        <w:t>Captain America #125</w:t>
      </w:r>
    </w:p>
    <w:p w:rsidR="00D3227D" w:rsidRDefault="00897A32">
      <w:pPr>
        <w:pStyle w:val="ListBullet"/>
      </w:pPr>
      <w:r>
        <w:t>Incredible Hulk #127</w:t>
      </w:r>
    </w:p>
    <w:p w:rsidR="00D3227D" w:rsidRDefault="00897A32">
      <w:pPr>
        <w:pStyle w:val="ListBullet"/>
      </w:pPr>
      <w:r>
        <w:lastRenderedPageBreak/>
        <w:t>Thor #176</w:t>
      </w:r>
    </w:p>
    <w:p w:rsidR="00D3227D" w:rsidRDefault="00897A32">
      <w:pPr>
        <w:pStyle w:val="Heading3"/>
      </w:pPr>
      <w:r>
        <w:t>June, 1970</w:t>
      </w:r>
    </w:p>
    <w:p w:rsidR="00D3227D" w:rsidRDefault="00897A32">
      <w:r>
        <w:t xml:space="preserve">Number of comics published this month: </w:t>
      </w:r>
      <w:r>
        <w:rPr>
          <w:b/>
        </w:rPr>
        <w:t>15</w:t>
      </w:r>
    </w:p>
    <w:p w:rsidR="000C2F94" w:rsidRDefault="002749E8">
      <w:pPr>
        <w:pStyle w:val="ListBullet"/>
      </w:pPr>
      <w:r>
        <w:t>Chamber of Darkness #5</w:t>
      </w:r>
    </w:p>
    <w:p w:rsidR="00D3227D" w:rsidRDefault="00897A32">
      <w:pPr>
        <w:pStyle w:val="ListBullet"/>
      </w:pPr>
      <w:r>
        <w:t>Sub-Mariner #26</w:t>
      </w:r>
    </w:p>
    <w:p w:rsidR="00D3227D" w:rsidRDefault="00897A32">
      <w:pPr>
        <w:pStyle w:val="ListBullet"/>
      </w:pPr>
      <w:r>
        <w:t>Our Love Story #5</w:t>
      </w:r>
    </w:p>
    <w:p w:rsidR="00D3227D" w:rsidRDefault="00897A32">
      <w:pPr>
        <w:pStyle w:val="ListBullet"/>
      </w:pPr>
      <w:r>
        <w:t>Silver Surfer #17</w:t>
      </w:r>
    </w:p>
    <w:p w:rsidR="00D3227D" w:rsidRDefault="00897A32">
      <w:pPr>
        <w:pStyle w:val="ListBullet"/>
      </w:pPr>
      <w:r>
        <w:t>Captain Marvel #20</w:t>
      </w:r>
    </w:p>
    <w:p w:rsidR="00D3227D" w:rsidRDefault="00897A32">
      <w:pPr>
        <w:pStyle w:val="ListBullet"/>
      </w:pPr>
      <w:r>
        <w:t>Iron Man #26</w:t>
      </w:r>
    </w:p>
    <w:p w:rsidR="00D3227D" w:rsidRDefault="00897A32">
      <w:pPr>
        <w:pStyle w:val="ListBullet"/>
      </w:pPr>
      <w:r>
        <w:t>Daredevil #65</w:t>
      </w:r>
    </w:p>
    <w:p w:rsidR="00D3227D" w:rsidRDefault="00897A32">
      <w:pPr>
        <w:pStyle w:val="ListBullet"/>
      </w:pPr>
      <w:r>
        <w:t>Avengers #77</w:t>
      </w:r>
    </w:p>
    <w:p w:rsidR="00D3227D" w:rsidRDefault="00897A32">
      <w:pPr>
        <w:pStyle w:val="ListBullet"/>
      </w:pPr>
      <w:r>
        <w:t>Rawhide Kid #77</w:t>
      </w:r>
    </w:p>
    <w:p w:rsidR="00D3227D" w:rsidRDefault="00897A32">
      <w:pPr>
        <w:pStyle w:val="ListBullet"/>
      </w:pPr>
      <w:r>
        <w:t>Sgt. Fury #79</w:t>
      </w:r>
    </w:p>
    <w:p w:rsidR="00D3227D" w:rsidRDefault="00897A32">
      <w:pPr>
        <w:pStyle w:val="ListBullet"/>
      </w:pPr>
      <w:r>
        <w:t>The Amazing Spider-Man #85</w:t>
      </w:r>
    </w:p>
    <w:p w:rsidR="00D3227D" w:rsidRDefault="00897A32">
      <w:pPr>
        <w:pStyle w:val="ListBullet"/>
      </w:pPr>
      <w:r>
        <w:t>Fantastic Four #99</w:t>
      </w:r>
    </w:p>
    <w:p w:rsidR="00D3227D" w:rsidRDefault="00897A32">
      <w:pPr>
        <w:pStyle w:val="ListBullet"/>
      </w:pPr>
      <w:r>
        <w:t>Captain America #126</w:t>
      </w:r>
    </w:p>
    <w:p w:rsidR="00D3227D" w:rsidRDefault="00897A32">
      <w:pPr>
        <w:pStyle w:val="ListBullet"/>
      </w:pPr>
      <w:r>
        <w:t>Incredible Hulk #128</w:t>
      </w:r>
    </w:p>
    <w:p w:rsidR="00D3227D" w:rsidRDefault="00897A32">
      <w:pPr>
        <w:pStyle w:val="ListBullet"/>
      </w:pPr>
      <w:r>
        <w:t>Thor #177</w:t>
      </w:r>
    </w:p>
    <w:p w:rsidR="00D3227D" w:rsidRDefault="00897A32">
      <w:pPr>
        <w:pStyle w:val="Heading3"/>
      </w:pPr>
      <w:r>
        <w:t>July, 1970</w:t>
      </w:r>
    </w:p>
    <w:p w:rsidR="00D3227D" w:rsidRDefault="00897A32">
      <w:r>
        <w:t xml:space="preserve">Number of comics published this month: </w:t>
      </w:r>
      <w:r>
        <w:rPr>
          <w:b/>
        </w:rPr>
        <w:t>14</w:t>
      </w:r>
    </w:p>
    <w:p w:rsidR="005A1D00" w:rsidRDefault="00EC0777">
      <w:pPr>
        <w:pStyle w:val="ListBullet"/>
      </w:pPr>
      <w:r>
        <w:t>Mighty Marvel Western #9</w:t>
      </w:r>
    </w:p>
    <w:p w:rsidR="00D3227D" w:rsidRDefault="00897A32">
      <w:pPr>
        <w:pStyle w:val="ListBullet"/>
      </w:pPr>
      <w:r>
        <w:t>Tower of Shadows #6</w:t>
      </w:r>
    </w:p>
    <w:p w:rsidR="00D3227D" w:rsidRDefault="00897A32">
      <w:pPr>
        <w:pStyle w:val="ListBullet"/>
      </w:pPr>
      <w:r>
        <w:t>Sub-Mariner #27</w:t>
      </w:r>
    </w:p>
    <w:p w:rsidR="00D3227D" w:rsidRDefault="00897A32">
      <w:pPr>
        <w:pStyle w:val="ListBullet"/>
      </w:pPr>
      <w:r>
        <w:t>Two-Gun Kid #93</w:t>
      </w:r>
    </w:p>
    <w:p w:rsidR="00D3227D" w:rsidRDefault="00897A32">
      <w:pPr>
        <w:pStyle w:val="ListBullet"/>
      </w:pPr>
      <w:r>
        <w:t>Iron Man #27</w:t>
      </w:r>
    </w:p>
    <w:p w:rsidR="00D3227D" w:rsidRDefault="00897A32">
      <w:pPr>
        <w:pStyle w:val="ListBullet"/>
      </w:pPr>
      <w:r>
        <w:t>Marvel Super-Heroes #27</w:t>
      </w:r>
    </w:p>
    <w:p w:rsidR="00D3227D" w:rsidRDefault="00897A32">
      <w:pPr>
        <w:pStyle w:val="ListBullet"/>
      </w:pPr>
      <w:r>
        <w:t>Daredevil #66</w:t>
      </w:r>
    </w:p>
    <w:p w:rsidR="00D3227D" w:rsidRDefault="00897A32">
      <w:pPr>
        <w:pStyle w:val="ListBullet"/>
      </w:pPr>
      <w:r>
        <w:t>Avengers #78</w:t>
      </w:r>
    </w:p>
    <w:p w:rsidR="00D3227D" w:rsidRDefault="00897A32">
      <w:pPr>
        <w:pStyle w:val="ListBullet"/>
      </w:pPr>
      <w:r>
        <w:t>Rawhide Kid #78</w:t>
      </w:r>
    </w:p>
    <w:p w:rsidR="00D3227D" w:rsidRDefault="00897A32">
      <w:pPr>
        <w:pStyle w:val="ListBullet"/>
      </w:pPr>
      <w:r>
        <w:t>The Amazing Spider-Man #86</w:t>
      </w:r>
    </w:p>
    <w:p w:rsidR="00D3227D" w:rsidRDefault="00897A32">
      <w:pPr>
        <w:pStyle w:val="ListBullet"/>
      </w:pPr>
      <w:r>
        <w:t>Fantastic Four #100</w:t>
      </w:r>
    </w:p>
    <w:p w:rsidR="00D3227D" w:rsidRDefault="00897A32">
      <w:pPr>
        <w:pStyle w:val="ListBullet"/>
      </w:pPr>
      <w:r>
        <w:t>Captain America #127</w:t>
      </w:r>
    </w:p>
    <w:p w:rsidR="00D3227D" w:rsidRDefault="00897A32">
      <w:pPr>
        <w:pStyle w:val="ListBullet"/>
      </w:pPr>
      <w:r>
        <w:t>Incredible Hulk #129</w:t>
      </w:r>
    </w:p>
    <w:p w:rsidR="00D3227D" w:rsidRDefault="00897A32">
      <w:pPr>
        <w:pStyle w:val="ListBullet"/>
      </w:pPr>
      <w:r>
        <w:t>Thor #178</w:t>
      </w:r>
    </w:p>
    <w:p w:rsidR="00D3227D" w:rsidRDefault="00897A32">
      <w:pPr>
        <w:pStyle w:val="Heading3"/>
      </w:pPr>
      <w:r>
        <w:t>August, 1970</w:t>
      </w:r>
    </w:p>
    <w:p w:rsidR="00D3227D" w:rsidRDefault="00897A32">
      <w:r>
        <w:t xml:space="preserve">Number of comics published this month: </w:t>
      </w:r>
      <w:r>
        <w:rPr>
          <w:b/>
        </w:rPr>
        <w:t>18</w:t>
      </w:r>
    </w:p>
    <w:p w:rsidR="00237FF2" w:rsidRDefault="003A0A6A">
      <w:pPr>
        <w:pStyle w:val="ListBullet"/>
      </w:pPr>
      <w:r>
        <w:t>Astonishing Tales #1</w:t>
      </w:r>
    </w:p>
    <w:p w:rsidR="00F44C0F" w:rsidRDefault="0043200C">
      <w:pPr>
        <w:pStyle w:val="ListBullet"/>
      </w:pPr>
      <w:r>
        <w:t>Western Gunfighters (Vol. 2) #1</w:t>
      </w:r>
    </w:p>
    <w:p w:rsidR="0043200C" w:rsidRDefault="0043200C">
      <w:pPr>
        <w:pStyle w:val="ListBullet"/>
      </w:pPr>
      <w:r>
        <w:lastRenderedPageBreak/>
        <w:t>Iron Man Annual #1</w:t>
      </w:r>
    </w:p>
    <w:p w:rsidR="000C2F94" w:rsidRDefault="002749E8">
      <w:pPr>
        <w:pStyle w:val="ListBullet"/>
      </w:pPr>
      <w:r>
        <w:t>Chamber of Darkness #6</w:t>
      </w:r>
    </w:p>
    <w:p w:rsidR="00D3227D" w:rsidRDefault="00897A32">
      <w:pPr>
        <w:pStyle w:val="ListBullet"/>
      </w:pPr>
      <w:r>
        <w:t>Sgt. Fury and His Howling Commandos Annual #6</w:t>
      </w:r>
    </w:p>
    <w:p w:rsidR="00D3227D" w:rsidRDefault="00897A32">
      <w:pPr>
        <w:pStyle w:val="ListBullet"/>
      </w:pPr>
      <w:r>
        <w:t>Sub-Mariner #28</w:t>
      </w:r>
    </w:p>
    <w:p w:rsidR="00D3227D" w:rsidRDefault="00897A32">
      <w:pPr>
        <w:pStyle w:val="ListBullet"/>
      </w:pPr>
      <w:r>
        <w:t>Amazing Adventures #1</w:t>
      </w:r>
    </w:p>
    <w:p w:rsidR="00D3227D" w:rsidRDefault="00897A32">
      <w:pPr>
        <w:pStyle w:val="ListBullet"/>
      </w:pPr>
      <w:r>
        <w:t>Ka-Zar #1</w:t>
      </w:r>
    </w:p>
    <w:p w:rsidR="00D3227D" w:rsidRDefault="00897A32">
      <w:pPr>
        <w:pStyle w:val="ListBullet"/>
      </w:pPr>
      <w:r>
        <w:t>Captain Marvel #21</w:t>
      </w:r>
    </w:p>
    <w:p w:rsidR="00D3227D" w:rsidRDefault="00897A32">
      <w:pPr>
        <w:pStyle w:val="ListBullet"/>
      </w:pPr>
      <w:r>
        <w:t>Iron Man #28</w:t>
      </w:r>
    </w:p>
    <w:p w:rsidR="00D3227D" w:rsidRDefault="00897A32">
      <w:pPr>
        <w:pStyle w:val="ListBullet"/>
      </w:pPr>
      <w:r>
        <w:t>Daredevil #67</w:t>
      </w:r>
    </w:p>
    <w:p w:rsidR="00D3227D" w:rsidRDefault="00897A32">
      <w:pPr>
        <w:pStyle w:val="ListBullet"/>
      </w:pPr>
      <w:r>
        <w:t>Avengers #79</w:t>
      </w:r>
    </w:p>
    <w:p w:rsidR="00D3227D" w:rsidRDefault="00897A32">
      <w:pPr>
        <w:pStyle w:val="ListBullet"/>
      </w:pPr>
      <w:r>
        <w:t>Rawhide Kid #79</w:t>
      </w:r>
    </w:p>
    <w:p w:rsidR="00D3227D" w:rsidRDefault="00897A32">
      <w:pPr>
        <w:pStyle w:val="ListBullet"/>
      </w:pPr>
      <w:r>
        <w:t>The Amazing Spider-Man #87</w:t>
      </w:r>
    </w:p>
    <w:p w:rsidR="00D3227D" w:rsidRDefault="00897A32">
      <w:pPr>
        <w:pStyle w:val="ListBullet"/>
      </w:pPr>
      <w:r>
        <w:t>Fantastic Four #101</w:t>
      </w:r>
    </w:p>
    <w:p w:rsidR="00D3227D" w:rsidRDefault="00897A32">
      <w:pPr>
        <w:pStyle w:val="ListBullet"/>
      </w:pPr>
      <w:r>
        <w:t>Captain America #128</w:t>
      </w:r>
    </w:p>
    <w:p w:rsidR="00D3227D" w:rsidRDefault="00897A32">
      <w:pPr>
        <w:pStyle w:val="ListBullet"/>
      </w:pPr>
      <w:r>
        <w:t>Incredible Hulk #130</w:t>
      </w:r>
    </w:p>
    <w:p w:rsidR="00D3227D" w:rsidRDefault="00897A32">
      <w:pPr>
        <w:pStyle w:val="ListBullet"/>
      </w:pPr>
      <w:r>
        <w:t>Thor #179</w:t>
      </w:r>
    </w:p>
    <w:p w:rsidR="00D3227D" w:rsidRDefault="00897A32">
      <w:pPr>
        <w:pStyle w:val="Heading3"/>
      </w:pPr>
      <w:r>
        <w:t>September, 1970</w:t>
      </w:r>
    </w:p>
    <w:p w:rsidR="00D3227D" w:rsidRDefault="00897A32">
      <w:r>
        <w:t xml:space="preserve">Number of comics published this month: </w:t>
      </w:r>
      <w:r>
        <w:rPr>
          <w:b/>
        </w:rPr>
        <w:t>15</w:t>
      </w:r>
    </w:p>
    <w:p w:rsidR="005A1D00" w:rsidRDefault="00EC0777">
      <w:pPr>
        <w:pStyle w:val="ListBullet"/>
      </w:pPr>
      <w:r>
        <w:t>Mighty Marvel Western #10</w:t>
      </w:r>
    </w:p>
    <w:p w:rsidR="00D3227D" w:rsidRDefault="00897A32">
      <w:pPr>
        <w:pStyle w:val="ListBullet"/>
      </w:pPr>
      <w:r>
        <w:t>Tower of Shadows #7</w:t>
      </w:r>
    </w:p>
    <w:p w:rsidR="00D3227D" w:rsidRDefault="00897A32">
      <w:pPr>
        <w:pStyle w:val="ListBullet"/>
      </w:pPr>
      <w:r>
        <w:t>Sub-Mariner #29</w:t>
      </w:r>
    </w:p>
    <w:p w:rsidR="00D3227D" w:rsidRDefault="00897A32">
      <w:pPr>
        <w:pStyle w:val="ListBullet"/>
      </w:pPr>
      <w:r>
        <w:t>Two-Gun Kid #94</w:t>
      </w:r>
    </w:p>
    <w:p w:rsidR="00D3227D" w:rsidRDefault="00897A32">
      <w:pPr>
        <w:pStyle w:val="ListBullet"/>
      </w:pPr>
      <w:r>
        <w:t>Amazing Adventures #2</w:t>
      </w:r>
    </w:p>
    <w:p w:rsidR="00D3227D" w:rsidRDefault="00897A32">
      <w:pPr>
        <w:pStyle w:val="ListBullet"/>
      </w:pPr>
      <w:r>
        <w:t>Silver Surfer #18</w:t>
      </w:r>
    </w:p>
    <w:p w:rsidR="00D3227D" w:rsidRDefault="00897A32">
      <w:pPr>
        <w:pStyle w:val="ListBullet"/>
      </w:pPr>
      <w:r>
        <w:t>Iron Man #29</w:t>
      </w:r>
    </w:p>
    <w:p w:rsidR="00D3227D" w:rsidRDefault="00897A32">
      <w:pPr>
        <w:pStyle w:val="ListBullet"/>
      </w:pPr>
      <w:r>
        <w:t>Daredevil #68</w:t>
      </w:r>
    </w:p>
    <w:p w:rsidR="00D3227D" w:rsidRDefault="00897A32">
      <w:pPr>
        <w:pStyle w:val="ListBullet"/>
      </w:pPr>
      <w:r>
        <w:t>Avengers #80</w:t>
      </w:r>
    </w:p>
    <w:p w:rsidR="00D3227D" w:rsidRDefault="00897A32">
      <w:pPr>
        <w:pStyle w:val="ListBullet"/>
      </w:pPr>
      <w:r>
        <w:t>Sgt. Fury #80</w:t>
      </w:r>
    </w:p>
    <w:p w:rsidR="00D3227D" w:rsidRDefault="00897A32">
      <w:pPr>
        <w:pStyle w:val="ListBullet"/>
      </w:pPr>
      <w:r>
        <w:t>The Amazing Spider-Man #88</w:t>
      </w:r>
    </w:p>
    <w:p w:rsidR="00D3227D" w:rsidRDefault="00897A32">
      <w:pPr>
        <w:pStyle w:val="ListBullet"/>
      </w:pPr>
      <w:r>
        <w:t>Fantastic Four #102</w:t>
      </w:r>
    </w:p>
    <w:p w:rsidR="00D3227D" w:rsidRDefault="00897A32">
      <w:pPr>
        <w:pStyle w:val="ListBullet"/>
      </w:pPr>
      <w:r>
        <w:t>Captain America #129</w:t>
      </w:r>
    </w:p>
    <w:p w:rsidR="00D3227D" w:rsidRDefault="00897A32">
      <w:pPr>
        <w:pStyle w:val="ListBullet"/>
      </w:pPr>
      <w:r>
        <w:t>Incredible Hulk #131</w:t>
      </w:r>
    </w:p>
    <w:p w:rsidR="00D3227D" w:rsidRDefault="00897A32">
      <w:pPr>
        <w:pStyle w:val="ListBullet"/>
      </w:pPr>
      <w:r>
        <w:t>Thor #180</w:t>
      </w:r>
    </w:p>
    <w:p w:rsidR="00D3227D" w:rsidRDefault="00897A32">
      <w:pPr>
        <w:pStyle w:val="Heading3"/>
      </w:pPr>
      <w:r>
        <w:t>October, 1970</w:t>
      </w:r>
    </w:p>
    <w:p w:rsidR="00D3227D" w:rsidRDefault="00897A32">
      <w:r>
        <w:t xml:space="preserve">Number of comics published this month: </w:t>
      </w:r>
      <w:r>
        <w:rPr>
          <w:b/>
        </w:rPr>
        <w:t>15</w:t>
      </w:r>
    </w:p>
    <w:p w:rsidR="00237FF2" w:rsidRDefault="003A0A6A">
      <w:pPr>
        <w:pStyle w:val="ListBullet"/>
      </w:pPr>
      <w:r>
        <w:t>Astonishing Tales #2</w:t>
      </w:r>
    </w:p>
    <w:p w:rsidR="00F44C0F" w:rsidRDefault="0043200C">
      <w:pPr>
        <w:pStyle w:val="ListBullet"/>
      </w:pPr>
      <w:r>
        <w:t>Western Gunfighters (Vol. 2) #2</w:t>
      </w:r>
    </w:p>
    <w:p w:rsidR="000C2F94" w:rsidRDefault="002749E8">
      <w:pPr>
        <w:pStyle w:val="ListBullet"/>
      </w:pPr>
      <w:r>
        <w:t>Chamber of Darkness #7</w:t>
      </w:r>
    </w:p>
    <w:p w:rsidR="00D3227D" w:rsidRDefault="00897A32">
      <w:pPr>
        <w:pStyle w:val="ListBullet"/>
      </w:pPr>
      <w:r>
        <w:t>Sub-Mariner #30</w:t>
      </w:r>
    </w:p>
    <w:p w:rsidR="00D3227D" w:rsidRDefault="00897A32">
      <w:pPr>
        <w:pStyle w:val="ListBullet"/>
      </w:pPr>
      <w:r>
        <w:lastRenderedPageBreak/>
        <w:t>Conan the Barbarian #1</w:t>
      </w:r>
    </w:p>
    <w:p w:rsidR="00D3227D" w:rsidRDefault="00897A32">
      <w:pPr>
        <w:pStyle w:val="ListBullet"/>
      </w:pPr>
      <w:r>
        <w:t>Marvel Super-Heroes #28</w:t>
      </w:r>
    </w:p>
    <w:p w:rsidR="00D3227D" w:rsidRDefault="00897A32">
      <w:pPr>
        <w:pStyle w:val="ListBullet"/>
      </w:pPr>
      <w:r>
        <w:t>Iron Man #30</w:t>
      </w:r>
    </w:p>
    <w:p w:rsidR="00D3227D" w:rsidRDefault="00897A32">
      <w:pPr>
        <w:pStyle w:val="ListBullet"/>
      </w:pPr>
      <w:r>
        <w:t>Daredevil #69</w:t>
      </w:r>
    </w:p>
    <w:p w:rsidR="00D3227D" w:rsidRDefault="00897A32">
      <w:pPr>
        <w:pStyle w:val="ListBullet"/>
      </w:pPr>
      <w:r>
        <w:t>Rawhide Kid #80</w:t>
      </w:r>
    </w:p>
    <w:p w:rsidR="00D3227D" w:rsidRDefault="00897A32">
      <w:pPr>
        <w:pStyle w:val="ListBullet"/>
      </w:pPr>
      <w:r>
        <w:t>Avengers #81</w:t>
      </w:r>
    </w:p>
    <w:p w:rsidR="00D3227D" w:rsidRDefault="00897A32">
      <w:pPr>
        <w:pStyle w:val="ListBullet"/>
      </w:pPr>
      <w:r>
        <w:t>The Amazing Spider-Man #89</w:t>
      </w:r>
    </w:p>
    <w:p w:rsidR="00D3227D" w:rsidRDefault="00897A32">
      <w:pPr>
        <w:pStyle w:val="ListBullet"/>
      </w:pPr>
      <w:r>
        <w:t>Fantastic Four #103</w:t>
      </w:r>
    </w:p>
    <w:p w:rsidR="00D3227D" w:rsidRDefault="00897A32">
      <w:pPr>
        <w:pStyle w:val="ListBullet"/>
      </w:pPr>
      <w:r>
        <w:t>Captain America #130</w:t>
      </w:r>
    </w:p>
    <w:p w:rsidR="00D3227D" w:rsidRDefault="00897A32">
      <w:pPr>
        <w:pStyle w:val="ListBullet"/>
      </w:pPr>
      <w:r>
        <w:t>Incredible Hulk #132</w:t>
      </w:r>
    </w:p>
    <w:p w:rsidR="00D3227D" w:rsidRDefault="00897A32">
      <w:pPr>
        <w:pStyle w:val="ListBullet"/>
      </w:pPr>
      <w:r>
        <w:t>Thor #181</w:t>
      </w:r>
    </w:p>
    <w:p w:rsidR="00D3227D" w:rsidRDefault="00897A32">
      <w:pPr>
        <w:pStyle w:val="Heading3"/>
      </w:pPr>
      <w:r>
        <w:t>November, 1970</w:t>
      </w:r>
    </w:p>
    <w:p w:rsidR="00D3227D" w:rsidRDefault="00897A32">
      <w:r>
        <w:t xml:space="preserve">Number of comics published this month: </w:t>
      </w:r>
      <w:r>
        <w:rPr>
          <w:b/>
        </w:rPr>
        <w:t>17</w:t>
      </w:r>
    </w:p>
    <w:p w:rsidR="005A1D00" w:rsidRDefault="00EC0777">
      <w:pPr>
        <w:pStyle w:val="ListBullet"/>
      </w:pPr>
      <w:r>
        <w:t>Mighty Marvel Western #11</w:t>
      </w:r>
    </w:p>
    <w:p w:rsidR="00D3227D" w:rsidRDefault="00897A32">
      <w:pPr>
        <w:pStyle w:val="ListBullet"/>
      </w:pPr>
      <w:r>
        <w:t>Tower of Shadows #8</w:t>
      </w:r>
    </w:p>
    <w:p w:rsidR="00D3227D" w:rsidRDefault="00897A32">
      <w:pPr>
        <w:pStyle w:val="ListBullet"/>
      </w:pPr>
      <w:r>
        <w:t>Sub-Mariner #31</w:t>
      </w:r>
    </w:p>
    <w:p w:rsidR="00D3227D" w:rsidRDefault="00897A32">
      <w:pPr>
        <w:pStyle w:val="ListBullet"/>
      </w:pPr>
      <w:r>
        <w:t>Two-Gun Kid #95</w:t>
      </w:r>
    </w:p>
    <w:p w:rsidR="00D3227D" w:rsidRDefault="00897A32">
      <w:pPr>
        <w:pStyle w:val="ListBullet"/>
      </w:pPr>
      <w:r>
        <w:t>Adventure Into Fear #1</w:t>
      </w:r>
    </w:p>
    <w:p w:rsidR="00D3227D" w:rsidRDefault="00897A32">
      <w:pPr>
        <w:pStyle w:val="ListBullet"/>
      </w:pPr>
      <w:r>
        <w:t>Amazing Adventures #3</w:t>
      </w:r>
    </w:p>
    <w:p w:rsidR="00D3227D" w:rsidRDefault="00897A32">
      <w:pPr>
        <w:pStyle w:val="ListBullet"/>
      </w:pPr>
      <w:r>
        <w:t>Nick Fury, Agent of S.H.I.E.L.D. #16</w:t>
      </w:r>
    </w:p>
    <w:p w:rsidR="00D3227D" w:rsidRDefault="00897A32">
      <w:pPr>
        <w:pStyle w:val="ListBullet"/>
      </w:pPr>
      <w:r>
        <w:t>Iron Man #31</w:t>
      </w:r>
    </w:p>
    <w:p w:rsidR="00D3227D" w:rsidRDefault="00897A32">
      <w:pPr>
        <w:pStyle w:val="ListBullet"/>
      </w:pPr>
      <w:r>
        <w:t>Daredevil #70</w:t>
      </w:r>
    </w:p>
    <w:p w:rsidR="00D3227D" w:rsidRDefault="00897A32">
      <w:pPr>
        <w:pStyle w:val="ListBullet"/>
      </w:pPr>
      <w:r>
        <w:t>Sgt. Fury #81</w:t>
      </w:r>
    </w:p>
    <w:p w:rsidR="00D3227D" w:rsidRDefault="00897A32">
      <w:pPr>
        <w:pStyle w:val="ListBullet"/>
      </w:pPr>
      <w:r>
        <w:t>Rawhide Kid #81</w:t>
      </w:r>
    </w:p>
    <w:p w:rsidR="00D3227D" w:rsidRDefault="00897A32">
      <w:pPr>
        <w:pStyle w:val="ListBullet"/>
      </w:pPr>
      <w:r>
        <w:t>Avengers #82</w:t>
      </w:r>
    </w:p>
    <w:p w:rsidR="00D3227D" w:rsidRDefault="00897A32">
      <w:pPr>
        <w:pStyle w:val="ListBullet"/>
      </w:pPr>
      <w:r>
        <w:t>The Amazing Spider-Man #90</w:t>
      </w:r>
    </w:p>
    <w:p w:rsidR="00D3227D" w:rsidRDefault="00897A32">
      <w:pPr>
        <w:pStyle w:val="ListBullet"/>
      </w:pPr>
      <w:r>
        <w:t>Fantastic Four #104</w:t>
      </w:r>
    </w:p>
    <w:p w:rsidR="00D3227D" w:rsidRDefault="00897A32">
      <w:pPr>
        <w:pStyle w:val="ListBullet"/>
      </w:pPr>
      <w:r>
        <w:t>Captain America #131</w:t>
      </w:r>
    </w:p>
    <w:p w:rsidR="00D3227D" w:rsidRDefault="00897A32">
      <w:pPr>
        <w:pStyle w:val="ListBullet"/>
      </w:pPr>
      <w:r>
        <w:t>Incredible Hulk #133</w:t>
      </w:r>
    </w:p>
    <w:p w:rsidR="00D3227D" w:rsidRDefault="00897A32">
      <w:pPr>
        <w:pStyle w:val="ListBullet"/>
      </w:pPr>
      <w:r>
        <w:t>Thor #182</w:t>
      </w:r>
    </w:p>
    <w:p w:rsidR="00D3227D" w:rsidRDefault="00897A32">
      <w:pPr>
        <w:pStyle w:val="Heading3"/>
      </w:pPr>
      <w:r>
        <w:t>December, 1970</w:t>
      </w:r>
    </w:p>
    <w:p w:rsidR="00D3227D" w:rsidRDefault="00897A32">
      <w:r>
        <w:t xml:space="preserve">Number of comics published this month: </w:t>
      </w:r>
      <w:r>
        <w:rPr>
          <w:b/>
        </w:rPr>
        <w:t>20</w:t>
      </w:r>
    </w:p>
    <w:p w:rsidR="00237FF2" w:rsidRDefault="003A0A6A">
      <w:pPr>
        <w:pStyle w:val="ListBullet"/>
      </w:pPr>
      <w:r>
        <w:t>Astonishing Tales #3</w:t>
      </w:r>
    </w:p>
    <w:p w:rsidR="00F44C0F" w:rsidRDefault="0043200C">
      <w:pPr>
        <w:pStyle w:val="ListBullet"/>
      </w:pPr>
      <w:r>
        <w:t>Western Gunfighters (Vol. 2) #3</w:t>
      </w:r>
    </w:p>
    <w:p w:rsidR="000C2F94" w:rsidRDefault="002749E8">
      <w:pPr>
        <w:pStyle w:val="ListBullet"/>
      </w:pPr>
      <w:r>
        <w:t>Chamber of Darkness #8</w:t>
      </w:r>
    </w:p>
    <w:p w:rsidR="00D3227D" w:rsidRDefault="00897A32">
      <w:pPr>
        <w:pStyle w:val="ListBullet"/>
      </w:pPr>
      <w:r>
        <w:t>X-Men Annual #1</w:t>
      </w:r>
    </w:p>
    <w:p w:rsidR="00D3227D" w:rsidRDefault="00897A32">
      <w:pPr>
        <w:pStyle w:val="ListBullet"/>
      </w:pPr>
      <w:r>
        <w:t>Sub-Mariner #32</w:t>
      </w:r>
    </w:p>
    <w:p w:rsidR="00D3227D" w:rsidRDefault="00897A32">
      <w:pPr>
        <w:pStyle w:val="ListBullet"/>
      </w:pPr>
      <w:r>
        <w:t>Uncanny X-Men #67</w:t>
      </w:r>
    </w:p>
    <w:p w:rsidR="00D3227D" w:rsidRDefault="00897A32">
      <w:pPr>
        <w:pStyle w:val="ListBullet"/>
      </w:pPr>
      <w:r>
        <w:t>Fantastic Four Annual #8</w:t>
      </w:r>
    </w:p>
    <w:p w:rsidR="00D3227D" w:rsidRDefault="00897A32">
      <w:pPr>
        <w:pStyle w:val="ListBullet"/>
      </w:pPr>
      <w:r>
        <w:lastRenderedPageBreak/>
        <w:t>Ka-Zar #2</w:t>
      </w:r>
    </w:p>
    <w:p w:rsidR="00D3227D" w:rsidRDefault="00897A32">
      <w:pPr>
        <w:pStyle w:val="ListBullet"/>
      </w:pPr>
      <w:r>
        <w:t>Conan the Barbarian #2</w:t>
      </w:r>
    </w:p>
    <w:p w:rsidR="00D3227D" w:rsidRDefault="00897A32">
      <w:pPr>
        <w:pStyle w:val="ListBullet"/>
      </w:pPr>
      <w:r>
        <w:t>Amazing Spider-Man Annual #7</w:t>
      </w:r>
    </w:p>
    <w:p w:rsidR="00D3227D" w:rsidRDefault="00897A32">
      <w:pPr>
        <w:pStyle w:val="ListBullet"/>
      </w:pPr>
      <w:r>
        <w:t>Iron Man #32</w:t>
      </w:r>
    </w:p>
    <w:p w:rsidR="00D3227D" w:rsidRDefault="00897A32">
      <w:pPr>
        <w:pStyle w:val="ListBullet"/>
      </w:pPr>
      <w:r>
        <w:t>Daredevil #71</w:t>
      </w:r>
    </w:p>
    <w:p w:rsidR="00D3227D" w:rsidRDefault="00897A32">
      <w:pPr>
        <w:pStyle w:val="ListBullet"/>
      </w:pPr>
      <w:r>
        <w:t>Sgt. Fury #82</w:t>
      </w:r>
    </w:p>
    <w:p w:rsidR="00D3227D" w:rsidRDefault="00897A32">
      <w:pPr>
        <w:pStyle w:val="ListBullet"/>
      </w:pPr>
      <w:r>
        <w:t>Rawhide Kid #82</w:t>
      </w:r>
    </w:p>
    <w:p w:rsidR="00D3227D" w:rsidRDefault="00897A32">
      <w:pPr>
        <w:pStyle w:val="ListBullet"/>
      </w:pPr>
      <w:r>
        <w:t>Avengers #83</w:t>
      </w:r>
    </w:p>
    <w:p w:rsidR="00D3227D" w:rsidRDefault="00897A32">
      <w:pPr>
        <w:pStyle w:val="ListBullet"/>
      </w:pPr>
      <w:r>
        <w:t>The Amazing Spider-Man #91</w:t>
      </w:r>
    </w:p>
    <w:p w:rsidR="00D3227D" w:rsidRDefault="00897A32">
      <w:pPr>
        <w:pStyle w:val="ListBullet"/>
      </w:pPr>
      <w:r>
        <w:t>Fantastic Four #105</w:t>
      </w:r>
    </w:p>
    <w:p w:rsidR="00D3227D" w:rsidRDefault="00897A32">
      <w:pPr>
        <w:pStyle w:val="ListBullet"/>
      </w:pPr>
      <w:r>
        <w:t>Captain America #132</w:t>
      </w:r>
    </w:p>
    <w:p w:rsidR="00D3227D" w:rsidRDefault="00897A32">
      <w:pPr>
        <w:pStyle w:val="ListBullet"/>
      </w:pPr>
      <w:r>
        <w:t>Incredible Hulk #134</w:t>
      </w:r>
    </w:p>
    <w:p w:rsidR="00D3227D" w:rsidRDefault="00897A32">
      <w:pPr>
        <w:pStyle w:val="ListBullet"/>
      </w:pPr>
      <w:r>
        <w:t>Thor #183</w:t>
      </w:r>
    </w:p>
    <w:p w:rsidR="00D3227D" w:rsidRDefault="00897A32">
      <w:pPr>
        <w:pStyle w:val="Heading3"/>
      </w:pPr>
      <w:r>
        <w:t>January, 1971</w:t>
      </w:r>
    </w:p>
    <w:p w:rsidR="00D3227D" w:rsidRDefault="00897A32">
      <w:r>
        <w:t xml:space="preserve">Number of comics published this month: </w:t>
      </w:r>
      <w:r w:rsidR="00091277">
        <w:rPr>
          <w:b/>
        </w:rPr>
        <w:t>23</w:t>
      </w:r>
    </w:p>
    <w:p w:rsidR="005A1D00" w:rsidRDefault="00EC0777">
      <w:pPr>
        <w:pStyle w:val="ListBullet"/>
      </w:pPr>
      <w:r>
        <w:t>Mighty Marvel Western #12</w:t>
      </w:r>
    </w:p>
    <w:p w:rsidR="00091277" w:rsidRDefault="00091277">
      <w:pPr>
        <w:pStyle w:val="ListBullet"/>
      </w:pPr>
      <w:r>
        <w:t>Sub-Mariner Annual #1</w:t>
      </w:r>
    </w:p>
    <w:p w:rsidR="00091277" w:rsidRDefault="00091277">
      <w:pPr>
        <w:pStyle w:val="ListBullet"/>
      </w:pPr>
      <w:r>
        <w:t>Incredible Hulk Special #3</w:t>
      </w:r>
    </w:p>
    <w:p w:rsidR="00D3227D" w:rsidRDefault="00897A32">
      <w:pPr>
        <w:pStyle w:val="ListBullet"/>
      </w:pPr>
      <w:r>
        <w:t>Captain America Annual #1</w:t>
      </w:r>
    </w:p>
    <w:p w:rsidR="00D3227D" w:rsidRDefault="00897A32">
      <w:pPr>
        <w:pStyle w:val="ListBullet"/>
      </w:pPr>
      <w:r>
        <w:t>Avengers Annual #4</w:t>
      </w:r>
    </w:p>
    <w:p w:rsidR="00D3227D" w:rsidRDefault="00897A32">
      <w:pPr>
        <w:pStyle w:val="ListBullet"/>
      </w:pPr>
      <w:r>
        <w:t>Tower of Shadows #9</w:t>
      </w:r>
    </w:p>
    <w:p w:rsidR="00D3227D" w:rsidRDefault="00897A32">
      <w:pPr>
        <w:pStyle w:val="ListBullet"/>
      </w:pPr>
      <w:r>
        <w:t>Two-Gun Kid #96</w:t>
      </w:r>
    </w:p>
    <w:p w:rsidR="00D3227D" w:rsidRDefault="00897A32">
      <w:pPr>
        <w:pStyle w:val="ListBullet"/>
      </w:pPr>
      <w:r>
        <w:t>Adventure Into Fear #2</w:t>
      </w:r>
    </w:p>
    <w:p w:rsidR="00D3227D" w:rsidRDefault="00897A32">
      <w:pPr>
        <w:pStyle w:val="ListBullet"/>
      </w:pPr>
      <w:r>
        <w:t>Thor Annual #3</w:t>
      </w:r>
    </w:p>
    <w:p w:rsidR="00D3227D" w:rsidRDefault="00897A32">
      <w:pPr>
        <w:pStyle w:val="ListBullet"/>
      </w:pPr>
      <w:r>
        <w:t>Amazing Adventures #4</w:t>
      </w:r>
    </w:p>
    <w:p w:rsidR="00D3227D" w:rsidRDefault="00897A32">
      <w:pPr>
        <w:pStyle w:val="ListBullet"/>
      </w:pPr>
      <w:r>
        <w:t>Nick Fury, Agent of S.H.I.E.L.D. #17</w:t>
      </w:r>
    </w:p>
    <w:p w:rsidR="00D3227D" w:rsidRDefault="00897A32">
      <w:pPr>
        <w:pStyle w:val="ListBullet"/>
      </w:pPr>
      <w:r>
        <w:t>Marvel Super-Heroes #29</w:t>
      </w:r>
    </w:p>
    <w:p w:rsidR="00D3227D" w:rsidRDefault="00897A32">
      <w:pPr>
        <w:pStyle w:val="ListBullet"/>
      </w:pPr>
      <w:r>
        <w:t>Iron Man #33</w:t>
      </w:r>
    </w:p>
    <w:p w:rsidR="00D3227D" w:rsidRDefault="00897A32">
      <w:pPr>
        <w:pStyle w:val="ListBullet"/>
      </w:pPr>
      <w:r>
        <w:t>Sub-Mariner #33</w:t>
      </w:r>
    </w:p>
    <w:p w:rsidR="00D3227D" w:rsidRDefault="00897A32">
      <w:pPr>
        <w:pStyle w:val="ListBullet"/>
      </w:pPr>
      <w:r>
        <w:t>Daredevil #72</w:t>
      </w:r>
    </w:p>
    <w:p w:rsidR="00D3227D" w:rsidRDefault="00897A32">
      <w:pPr>
        <w:pStyle w:val="ListBullet"/>
      </w:pPr>
      <w:r>
        <w:t>Sgt. Fury #83</w:t>
      </w:r>
    </w:p>
    <w:p w:rsidR="00D3227D" w:rsidRDefault="00897A32">
      <w:pPr>
        <w:pStyle w:val="ListBullet"/>
      </w:pPr>
      <w:r>
        <w:t>Rawhide Kid #83</w:t>
      </w:r>
    </w:p>
    <w:p w:rsidR="00D3227D" w:rsidRDefault="00897A32">
      <w:pPr>
        <w:pStyle w:val="ListBullet"/>
      </w:pPr>
      <w:r>
        <w:t>Avengers #84</w:t>
      </w:r>
    </w:p>
    <w:p w:rsidR="00D3227D" w:rsidRDefault="00897A32">
      <w:pPr>
        <w:pStyle w:val="ListBullet"/>
      </w:pPr>
      <w:r>
        <w:t>The Amazing Spider-Man #92</w:t>
      </w:r>
    </w:p>
    <w:p w:rsidR="00D3227D" w:rsidRDefault="00897A32">
      <w:pPr>
        <w:pStyle w:val="ListBullet"/>
      </w:pPr>
      <w:r>
        <w:t>Fantastic Four #106</w:t>
      </w:r>
    </w:p>
    <w:p w:rsidR="00D3227D" w:rsidRDefault="00897A32">
      <w:pPr>
        <w:pStyle w:val="ListBullet"/>
      </w:pPr>
      <w:r>
        <w:t>Captain America #133</w:t>
      </w:r>
    </w:p>
    <w:p w:rsidR="00D3227D" w:rsidRDefault="00897A32">
      <w:pPr>
        <w:pStyle w:val="ListBullet"/>
      </w:pPr>
      <w:r>
        <w:t>Incredible Hulk #135</w:t>
      </w:r>
    </w:p>
    <w:p w:rsidR="00D3227D" w:rsidRDefault="00897A32">
      <w:pPr>
        <w:pStyle w:val="ListBullet"/>
      </w:pPr>
      <w:r>
        <w:t>Thor #184</w:t>
      </w:r>
    </w:p>
    <w:p w:rsidR="00D3227D" w:rsidRDefault="00897A32">
      <w:pPr>
        <w:pStyle w:val="Heading3"/>
      </w:pPr>
      <w:r>
        <w:t>February, 1971</w:t>
      </w:r>
    </w:p>
    <w:p w:rsidR="00D3227D" w:rsidRDefault="00897A32">
      <w:r>
        <w:t xml:space="preserve">Number of comics published this month: </w:t>
      </w:r>
      <w:r>
        <w:rPr>
          <w:b/>
        </w:rPr>
        <w:t>15</w:t>
      </w:r>
    </w:p>
    <w:p w:rsidR="00237FF2" w:rsidRDefault="003A0A6A">
      <w:pPr>
        <w:pStyle w:val="ListBullet"/>
      </w:pPr>
      <w:r>
        <w:lastRenderedPageBreak/>
        <w:t>Astonishing Tales #4</w:t>
      </w:r>
    </w:p>
    <w:p w:rsidR="00F44C0F" w:rsidRDefault="0043200C">
      <w:pPr>
        <w:pStyle w:val="ListBullet"/>
      </w:pPr>
      <w:r>
        <w:t>Western Gunfighters (Vol. 2) #4</w:t>
      </w:r>
    </w:p>
    <w:p w:rsidR="00D3227D" w:rsidRDefault="00897A32">
      <w:pPr>
        <w:pStyle w:val="ListBullet"/>
      </w:pPr>
      <w:r>
        <w:t>Uncanny X-Men #68</w:t>
      </w:r>
    </w:p>
    <w:p w:rsidR="00D3227D" w:rsidRDefault="00897A32">
      <w:pPr>
        <w:pStyle w:val="ListBullet"/>
      </w:pPr>
      <w:r>
        <w:t>Conan the Barbarian #3</w:t>
      </w:r>
    </w:p>
    <w:p w:rsidR="00D3227D" w:rsidRDefault="00897A32">
      <w:pPr>
        <w:pStyle w:val="ListBullet"/>
      </w:pPr>
      <w:r>
        <w:t>Iron Man #34</w:t>
      </w:r>
    </w:p>
    <w:p w:rsidR="00D3227D" w:rsidRDefault="00897A32">
      <w:pPr>
        <w:pStyle w:val="ListBullet"/>
      </w:pPr>
      <w:r>
        <w:t>Sub-Mariner #34</w:t>
      </w:r>
    </w:p>
    <w:p w:rsidR="00D3227D" w:rsidRDefault="00897A32">
      <w:pPr>
        <w:pStyle w:val="ListBullet"/>
      </w:pPr>
      <w:r>
        <w:t>Daredevil #73</w:t>
      </w:r>
    </w:p>
    <w:p w:rsidR="00D3227D" w:rsidRDefault="00897A32">
      <w:pPr>
        <w:pStyle w:val="ListBullet"/>
      </w:pPr>
      <w:r>
        <w:t>Sgt. Fury #84</w:t>
      </w:r>
    </w:p>
    <w:p w:rsidR="00D3227D" w:rsidRDefault="00897A32">
      <w:pPr>
        <w:pStyle w:val="ListBullet"/>
      </w:pPr>
      <w:r>
        <w:t>Rawhide Kid #84</w:t>
      </w:r>
    </w:p>
    <w:p w:rsidR="00D3227D" w:rsidRDefault="00897A32">
      <w:pPr>
        <w:pStyle w:val="ListBullet"/>
      </w:pPr>
      <w:r>
        <w:t>Avengers #85</w:t>
      </w:r>
    </w:p>
    <w:p w:rsidR="00D3227D" w:rsidRDefault="00897A32">
      <w:pPr>
        <w:pStyle w:val="ListBullet"/>
      </w:pPr>
      <w:r>
        <w:t>The Amazing Spider-Man #93</w:t>
      </w:r>
    </w:p>
    <w:p w:rsidR="00D3227D" w:rsidRDefault="00897A32">
      <w:pPr>
        <w:pStyle w:val="ListBullet"/>
      </w:pPr>
      <w:r>
        <w:t>Fantastic Four #107</w:t>
      </w:r>
    </w:p>
    <w:p w:rsidR="00D3227D" w:rsidRDefault="00897A32">
      <w:pPr>
        <w:pStyle w:val="ListBullet"/>
      </w:pPr>
      <w:r>
        <w:t>Captain America #134</w:t>
      </w:r>
    </w:p>
    <w:p w:rsidR="00D3227D" w:rsidRDefault="00897A32">
      <w:pPr>
        <w:pStyle w:val="ListBullet"/>
      </w:pPr>
      <w:r>
        <w:t>Incredible Hulk #136</w:t>
      </w:r>
    </w:p>
    <w:p w:rsidR="00D3227D" w:rsidRDefault="00897A32">
      <w:pPr>
        <w:pStyle w:val="ListBullet"/>
      </w:pPr>
      <w:r>
        <w:t>Thor #185</w:t>
      </w:r>
    </w:p>
    <w:p w:rsidR="00D3227D" w:rsidRDefault="00897A32">
      <w:pPr>
        <w:pStyle w:val="Heading3"/>
      </w:pPr>
      <w:r>
        <w:t>March, 1971</w:t>
      </w:r>
    </w:p>
    <w:p w:rsidR="00D3227D" w:rsidRDefault="00897A32">
      <w:r>
        <w:t xml:space="preserve">Number of comics published this month: </w:t>
      </w:r>
      <w:r>
        <w:rPr>
          <w:b/>
        </w:rPr>
        <w:t>16</w:t>
      </w:r>
    </w:p>
    <w:p w:rsidR="00D3227D" w:rsidRDefault="00897A32">
      <w:pPr>
        <w:pStyle w:val="ListBullet"/>
      </w:pPr>
      <w:r>
        <w:t>Two-Gun Kid #97</w:t>
      </w:r>
    </w:p>
    <w:p w:rsidR="00D3227D" w:rsidRDefault="00897A32">
      <w:pPr>
        <w:pStyle w:val="ListBullet"/>
      </w:pPr>
      <w:r>
        <w:t>Ka-Zar #3</w:t>
      </w:r>
    </w:p>
    <w:p w:rsidR="00D3227D" w:rsidRDefault="00897A32">
      <w:pPr>
        <w:pStyle w:val="ListBullet"/>
      </w:pPr>
      <w:r>
        <w:t>Adventure Into Fear #3</w:t>
      </w:r>
    </w:p>
    <w:p w:rsidR="00D3227D" w:rsidRDefault="00897A32">
      <w:pPr>
        <w:pStyle w:val="ListBullet"/>
      </w:pPr>
      <w:r>
        <w:t>Amazing Adventures #5</w:t>
      </w:r>
    </w:p>
    <w:p w:rsidR="00D3227D" w:rsidRDefault="00897A32">
      <w:pPr>
        <w:pStyle w:val="ListBullet"/>
      </w:pPr>
      <w:r>
        <w:t>Nick Fury, Agent of S.H.I.E.L.D. #18</w:t>
      </w:r>
    </w:p>
    <w:p w:rsidR="00D3227D" w:rsidRDefault="00897A32">
      <w:pPr>
        <w:pStyle w:val="ListBullet"/>
      </w:pPr>
      <w:r>
        <w:t>Iron Man #35</w:t>
      </w:r>
    </w:p>
    <w:p w:rsidR="00D3227D" w:rsidRDefault="00897A32">
      <w:pPr>
        <w:pStyle w:val="ListBullet"/>
      </w:pPr>
      <w:r>
        <w:t>Sub-Mariner #35</w:t>
      </w:r>
    </w:p>
    <w:p w:rsidR="00D3227D" w:rsidRDefault="00897A32">
      <w:pPr>
        <w:pStyle w:val="ListBullet"/>
      </w:pPr>
      <w:r>
        <w:t>Daredevil #74</w:t>
      </w:r>
    </w:p>
    <w:p w:rsidR="00D3227D" w:rsidRDefault="00897A32">
      <w:pPr>
        <w:pStyle w:val="ListBullet"/>
      </w:pPr>
      <w:r>
        <w:t>Sgt. Fury #85</w:t>
      </w:r>
    </w:p>
    <w:p w:rsidR="00D3227D" w:rsidRDefault="00897A32">
      <w:pPr>
        <w:pStyle w:val="ListBullet"/>
      </w:pPr>
      <w:r>
        <w:t>Rawhide Kid #85</w:t>
      </w:r>
    </w:p>
    <w:p w:rsidR="00D3227D" w:rsidRDefault="00897A32">
      <w:pPr>
        <w:pStyle w:val="ListBullet"/>
      </w:pPr>
      <w:r>
        <w:t>Avengers #86</w:t>
      </w:r>
    </w:p>
    <w:p w:rsidR="00D3227D" w:rsidRDefault="00897A32">
      <w:pPr>
        <w:pStyle w:val="ListBullet"/>
      </w:pPr>
      <w:r>
        <w:t>The Amazing Spider-Man #94</w:t>
      </w:r>
    </w:p>
    <w:p w:rsidR="00D3227D" w:rsidRDefault="00897A32">
      <w:pPr>
        <w:pStyle w:val="ListBullet"/>
      </w:pPr>
      <w:r>
        <w:t>Fantastic Four #108</w:t>
      </w:r>
    </w:p>
    <w:p w:rsidR="00D3227D" w:rsidRDefault="00897A32">
      <w:pPr>
        <w:pStyle w:val="ListBullet"/>
      </w:pPr>
      <w:r>
        <w:t>Captain America #135</w:t>
      </w:r>
    </w:p>
    <w:p w:rsidR="00D3227D" w:rsidRDefault="00897A32">
      <w:pPr>
        <w:pStyle w:val="ListBullet"/>
      </w:pPr>
      <w:r>
        <w:t>Incredible Hulk #137</w:t>
      </w:r>
    </w:p>
    <w:p w:rsidR="00D3227D" w:rsidRDefault="00897A32">
      <w:pPr>
        <w:pStyle w:val="ListBullet"/>
      </w:pPr>
      <w:r>
        <w:t>Thor #186</w:t>
      </w:r>
    </w:p>
    <w:p w:rsidR="00D3227D" w:rsidRDefault="00897A32">
      <w:pPr>
        <w:pStyle w:val="Heading3"/>
      </w:pPr>
      <w:r>
        <w:t>April, 1971</w:t>
      </w:r>
    </w:p>
    <w:p w:rsidR="00D3227D" w:rsidRDefault="00897A32">
      <w:r>
        <w:t xml:space="preserve">Number of comics published this month: </w:t>
      </w:r>
      <w:r w:rsidR="00CE0324">
        <w:rPr>
          <w:b/>
        </w:rPr>
        <w:t>16</w:t>
      </w:r>
    </w:p>
    <w:p w:rsidR="00237FF2" w:rsidRDefault="003A0A6A">
      <w:pPr>
        <w:pStyle w:val="ListBullet"/>
      </w:pPr>
      <w:r>
        <w:t>Astonishing Tales #5</w:t>
      </w:r>
    </w:p>
    <w:p w:rsidR="00D3227D" w:rsidRDefault="00897A32">
      <w:pPr>
        <w:pStyle w:val="ListBullet"/>
      </w:pPr>
      <w:r>
        <w:t>Sub-Mariner #36</w:t>
      </w:r>
    </w:p>
    <w:p w:rsidR="00D3227D" w:rsidRDefault="00897A32">
      <w:pPr>
        <w:pStyle w:val="ListBullet"/>
      </w:pPr>
      <w:r>
        <w:t>Uncanny X-Men #69</w:t>
      </w:r>
    </w:p>
    <w:p w:rsidR="00D3227D" w:rsidRDefault="00897A32">
      <w:pPr>
        <w:pStyle w:val="ListBullet"/>
      </w:pPr>
      <w:r>
        <w:t>Conan the Barbarian #4</w:t>
      </w:r>
    </w:p>
    <w:p w:rsidR="00D3227D" w:rsidRDefault="00897A32">
      <w:pPr>
        <w:pStyle w:val="ListBullet"/>
      </w:pPr>
      <w:r>
        <w:lastRenderedPageBreak/>
        <w:t>Marvel Tales #30</w:t>
      </w:r>
      <w:r w:rsidR="00384A0B">
        <w:t xml:space="preserve"> (Angel Story)</w:t>
      </w:r>
    </w:p>
    <w:p w:rsidR="00D3227D" w:rsidRDefault="00897A32">
      <w:pPr>
        <w:pStyle w:val="ListBullet"/>
      </w:pPr>
      <w:r>
        <w:t>Marvel Super-Heroes #30</w:t>
      </w:r>
    </w:p>
    <w:p w:rsidR="00D3227D" w:rsidRDefault="00897A32">
      <w:pPr>
        <w:pStyle w:val="ListBullet"/>
      </w:pPr>
      <w:r>
        <w:t>Iron Man #36</w:t>
      </w:r>
    </w:p>
    <w:p w:rsidR="00D3227D" w:rsidRDefault="00897A32">
      <w:pPr>
        <w:pStyle w:val="ListBullet"/>
      </w:pPr>
      <w:r>
        <w:t>Daredevil #75</w:t>
      </w:r>
    </w:p>
    <w:p w:rsidR="00D3227D" w:rsidRDefault="00897A32">
      <w:pPr>
        <w:pStyle w:val="ListBullet"/>
      </w:pPr>
      <w:r>
        <w:t>Sgt. Fury #86</w:t>
      </w:r>
    </w:p>
    <w:p w:rsidR="00D3227D" w:rsidRDefault="00897A32">
      <w:pPr>
        <w:pStyle w:val="ListBullet"/>
      </w:pPr>
      <w:r>
        <w:t>Rawhide Kid #86</w:t>
      </w:r>
    </w:p>
    <w:p w:rsidR="00D3227D" w:rsidRDefault="00897A32">
      <w:pPr>
        <w:pStyle w:val="ListBullet"/>
      </w:pPr>
      <w:r>
        <w:t>Avengers #87</w:t>
      </w:r>
    </w:p>
    <w:p w:rsidR="00D3227D" w:rsidRDefault="00897A32">
      <w:pPr>
        <w:pStyle w:val="ListBullet"/>
      </w:pPr>
      <w:r>
        <w:t>The Amazing Spider-Man #95</w:t>
      </w:r>
    </w:p>
    <w:p w:rsidR="00D3227D" w:rsidRDefault="00897A32">
      <w:pPr>
        <w:pStyle w:val="ListBullet"/>
      </w:pPr>
      <w:r>
        <w:t>Fantastic Four #109</w:t>
      </w:r>
    </w:p>
    <w:p w:rsidR="00D3227D" w:rsidRDefault="00897A32">
      <w:pPr>
        <w:pStyle w:val="ListBullet"/>
      </w:pPr>
      <w:r>
        <w:t>Captain America #136</w:t>
      </w:r>
    </w:p>
    <w:p w:rsidR="00D3227D" w:rsidRDefault="00897A32">
      <w:pPr>
        <w:pStyle w:val="ListBullet"/>
      </w:pPr>
      <w:r>
        <w:t>Incredible Hulk #138</w:t>
      </w:r>
    </w:p>
    <w:p w:rsidR="00D3227D" w:rsidRDefault="00897A32">
      <w:pPr>
        <w:pStyle w:val="ListBullet"/>
      </w:pPr>
      <w:r>
        <w:t>Thor #187</w:t>
      </w:r>
    </w:p>
    <w:p w:rsidR="00D3227D" w:rsidRDefault="00897A32">
      <w:pPr>
        <w:pStyle w:val="Heading3"/>
      </w:pPr>
      <w:r>
        <w:t>May, 1971</w:t>
      </w:r>
    </w:p>
    <w:p w:rsidR="00D3227D" w:rsidRDefault="00897A32">
      <w:r>
        <w:t xml:space="preserve">Number of comics published this month: </w:t>
      </w:r>
      <w:r>
        <w:rPr>
          <w:b/>
        </w:rPr>
        <w:t>16</w:t>
      </w:r>
    </w:p>
    <w:p w:rsidR="005A1D00" w:rsidRDefault="00EC0777">
      <w:pPr>
        <w:pStyle w:val="ListBullet"/>
      </w:pPr>
      <w:r>
        <w:t>Mighty Marvel Western #13</w:t>
      </w:r>
    </w:p>
    <w:p w:rsidR="00D3227D" w:rsidRDefault="00897A32">
      <w:pPr>
        <w:pStyle w:val="ListBullet"/>
      </w:pPr>
      <w:r>
        <w:t>Sub-Mariner #37</w:t>
      </w:r>
    </w:p>
    <w:p w:rsidR="00D3227D" w:rsidRDefault="00897A32">
      <w:pPr>
        <w:pStyle w:val="ListBullet"/>
      </w:pPr>
      <w:r>
        <w:t>Two-Gun Kid #98</w:t>
      </w:r>
    </w:p>
    <w:p w:rsidR="00D3227D" w:rsidRDefault="00897A32">
      <w:pPr>
        <w:pStyle w:val="ListBullet"/>
      </w:pPr>
      <w:r>
        <w:t>Savage Tales #1</w:t>
      </w:r>
    </w:p>
    <w:p w:rsidR="00D3227D" w:rsidRDefault="00897A32">
      <w:pPr>
        <w:pStyle w:val="ListBullet"/>
      </w:pPr>
      <w:r>
        <w:t>Conan the Barbarian #5</w:t>
      </w:r>
    </w:p>
    <w:p w:rsidR="00D3227D" w:rsidRDefault="00897A32">
      <w:pPr>
        <w:pStyle w:val="ListBullet"/>
      </w:pPr>
      <w:r>
        <w:t>Amazing Adventures #6</w:t>
      </w:r>
    </w:p>
    <w:p w:rsidR="00D3227D" w:rsidRDefault="00897A32">
      <w:pPr>
        <w:pStyle w:val="ListBullet"/>
      </w:pPr>
      <w:r>
        <w:t>Iron Man #37</w:t>
      </w:r>
    </w:p>
    <w:p w:rsidR="00D3227D" w:rsidRDefault="00897A32">
      <w:pPr>
        <w:pStyle w:val="ListBullet"/>
      </w:pPr>
      <w:r>
        <w:t>Daredevil #76</w:t>
      </w:r>
    </w:p>
    <w:p w:rsidR="00D3227D" w:rsidRDefault="00897A32">
      <w:pPr>
        <w:pStyle w:val="ListBullet"/>
      </w:pPr>
      <w:r>
        <w:t>Sgt. Fury #87</w:t>
      </w:r>
    </w:p>
    <w:p w:rsidR="00D3227D" w:rsidRDefault="00897A32">
      <w:pPr>
        <w:pStyle w:val="ListBullet"/>
      </w:pPr>
      <w:r>
        <w:t>Rawhide Kid #87</w:t>
      </w:r>
    </w:p>
    <w:p w:rsidR="00D3227D" w:rsidRDefault="00897A32">
      <w:pPr>
        <w:pStyle w:val="ListBullet"/>
      </w:pPr>
      <w:r>
        <w:t>Avengers #88</w:t>
      </w:r>
    </w:p>
    <w:p w:rsidR="00D3227D" w:rsidRDefault="00897A32">
      <w:pPr>
        <w:pStyle w:val="ListBullet"/>
      </w:pPr>
      <w:r>
        <w:t>The Amazing Spider-Man #96</w:t>
      </w:r>
    </w:p>
    <w:p w:rsidR="00D3227D" w:rsidRDefault="00897A32">
      <w:pPr>
        <w:pStyle w:val="ListBullet"/>
      </w:pPr>
      <w:r>
        <w:t>Fantastic Four #110</w:t>
      </w:r>
    </w:p>
    <w:p w:rsidR="00D3227D" w:rsidRDefault="00897A32">
      <w:pPr>
        <w:pStyle w:val="ListBullet"/>
      </w:pPr>
      <w:r>
        <w:t>Captain America #137</w:t>
      </w:r>
    </w:p>
    <w:p w:rsidR="00D3227D" w:rsidRDefault="00897A32">
      <w:pPr>
        <w:pStyle w:val="ListBullet"/>
      </w:pPr>
      <w:r>
        <w:t>Incredible Hulk #139</w:t>
      </w:r>
    </w:p>
    <w:p w:rsidR="00D3227D" w:rsidRDefault="00897A32">
      <w:pPr>
        <w:pStyle w:val="ListBullet"/>
      </w:pPr>
      <w:r>
        <w:t>Thor #188</w:t>
      </w:r>
    </w:p>
    <w:p w:rsidR="00D3227D" w:rsidRDefault="00897A32">
      <w:pPr>
        <w:pStyle w:val="Heading3"/>
      </w:pPr>
      <w:r>
        <w:t>June, 1971</w:t>
      </w:r>
    </w:p>
    <w:p w:rsidR="00D3227D" w:rsidRDefault="00897A32">
      <w:r>
        <w:t xml:space="preserve">Number of comics published this month: </w:t>
      </w:r>
      <w:r>
        <w:rPr>
          <w:b/>
        </w:rPr>
        <w:t>15</w:t>
      </w:r>
    </w:p>
    <w:p w:rsidR="00237FF2" w:rsidRDefault="003A0A6A">
      <w:pPr>
        <w:pStyle w:val="ListBullet"/>
      </w:pPr>
      <w:r>
        <w:t>Astonishing Tales #6</w:t>
      </w:r>
    </w:p>
    <w:p w:rsidR="00F44C0F" w:rsidRDefault="0043200C">
      <w:pPr>
        <w:pStyle w:val="ListBullet"/>
      </w:pPr>
      <w:r>
        <w:t>Western Gunfighters (Vol. 2) #5</w:t>
      </w:r>
    </w:p>
    <w:p w:rsidR="00D3227D" w:rsidRDefault="00897A32">
      <w:pPr>
        <w:pStyle w:val="ListBullet"/>
      </w:pPr>
      <w:r>
        <w:t>Sub-Mariner #38</w:t>
      </w:r>
    </w:p>
    <w:p w:rsidR="00D3227D" w:rsidRDefault="00897A32">
      <w:pPr>
        <w:pStyle w:val="ListBullet"/>
      </w:pPr>
      <w:r>
        <w:t>Uncanny X-Men #70</w:t>
      </w:r>
    </w:p>
    <w:p w:rsidR="00D3227D" w:rsidRDefault="00897A32">
      <w:pPr>
        <w:pStyle w:val="ListBullet"/>
      </w:pPr>
      <w:r>
        <w:t>Avengers #89</w:t>
      </w:r>
    </w:p>
    <w:p w:rsidR="00D3227D" w:rsidRDefault="00897A32">
      <w:pPr>
        <w:pStyle w:val="ListBullet"/>
      </w:pPr>
      <w:r>
        <w:t>Conan the Barbarian #6</w:t>
      </w:r>
    </w:p>
    <w:p w:rsidR="00D3227D" w:rsidRDefault="00897A32">
      <w:pPr>
        <w:pStyle w:val="ListBullet"/>
      </w:pPr>
      <w:r>
        <w:t>Iron Man #38</w:t>
      </w:r>
    </w:p>
    <w:p w:rsidR="00D3227D" w:rsidRDefault="00897A32">
      <w:pPr>
        <w:pStyle w:val="ListBullet"/>
      </w:pPr>
      <w:r>
        <w:lastRenderedPageBreak/>
        <w:t>Daredevil #77</w:t>
      </w:r>
    </w:p>
    <w:p w:rsidR="00D3227D" w:rsidRDefault="00897A32">
      <w:pPr>
        <w:pStyle w:val="ListBullet"/>
      </w:pPr>
      <w:r>
        <w:t>Sgt. Fury #88</w:t>
      </w:r>
    </w:p>
    <w:p w:rsidR="00D3227D" w:rsidRDefault="00897A32">
      <w:pPr>
        <w:pStyle w:val="ListBullet"/>
      </w:pPr>
      <w:r>
        <w:t>Rawhide Kid #88</w:t>
      </w:r>
    </w:p>
    <w:p w:rsidR="00D3227D" w:rsidRDefault="00897A32">
      <w:pPr>
        <w:pStyle w:val="ListBullet"/>
      </w:pPr>
      <w:r>
        <w:t>The Amazing Spider-Man #97</w:t>
      </w:r>
    </w:p>
    <w:p w:rsidR="00D3227D" w:rsidRDefault="00897A32">
      <w:pPr>
        <w:pStyle w:val="ListBullet"/>
      </w:pPr>
      <w:r>
        <w:t>Fantastic Four #111</w:t>
      </w:r>
    </w:p>
    <w:p w:rsidR="00D3227D" w:rsidRDefault="00897A32">
      <w:pPr>
        <w:pStyle w:val="ListBullet"/>
      </w:pPr>
      <w:r>
        <w:t>Captain America #138</w:t>
      </w:r>
    </w:p>
    <w:p w:rsidR="00D3227D" w:rsidRDefault="00897A32">
      <w:pPr>
        <w:pStyle w:val="ListBullet"/>
      </w:pPr>
      <w:r>
        <w:t>Incredible Hulk #140</w:t>
      </w:r>
    </w:p>
    <w:p w:rsidR="00D3227D" w:rsidRDefault="00897A32">
      <w:pPr>
        <w:pStyle w:val="ListBullet"/>
      </w:pPr>
      <w:r>
        <w:t>Thor #189</w:t>
      </w:r>
    </w:p>
    <w:p w:rsidR="00D3227D" w:rsidRDefault="00897A32">
      <w:pPr>
        <w:pStyle w:val="Heading3"/>
      </w:pPr>
      <w:r>
        <w:t>July, 1971</w:t>
      </w:r>
    </w:p>
    <w:p w:rsidR="00D3227D" w:rsidRDefault="00897A32">
      <w:r>
        <w:t xml:space="preserve">Number of comics published this month: </w:t>
      </w:r>
      <w:r>
        <w:rPr>
          <w:b/>
        </w:rPr>
        <w:t>15</w:t>
      </w:r>
    </w:p>
    <w:p w:rsidR="00D3227D" w:rsidRDefault="00897A32">
      <w:pPr>
        <w:pStyle w:val="ListBullet"/>
      </w:pPr>
      <w:r>
        <w:t>Avengers #90</w:t>
      </w:r>
    </w:p>
    <w:p w:rsidR="00D3227D" w:rsidRDefault="00897A32">
      <w:pPr>
        <w:pStyle w:val="ListBullet"/>
      </w:pPr>
      <w:r>
        <w:t>Two-Gun Kid #99</w:t>
      </w:r>
    </w:p>
    <w:p w:rsidR="00D3227D" w:rsidRDefault="00897A32">
      <w:pPr>
        <w:pStyle w:val="ListBullet"/>
      </w:pPr>
      <w:r>
        <w:t>Adventure Into Fear #4</w:t>
      </w:r>
    </w:p>
    <w:p w:rsidR="00D3227D" w:rsidRDefault="00897A32">
      <w:pPr>
        <w:pStyle w:val="ListBullet"/>
      </w:pPr>
      <w:r>
        <w:t>Amazing Adventures #7</w:t>
      </w:r>
    </w:p>
    <w:p w:rsidR="00D3227D" w:rsidRDefault="00897A32">
      <w:pPr>
        <w:pStyle w:val="ListBullet"/>
      </w:pPr>
      <w:r>
        <w:t>Conan the Barbarian #7</w:t>
      </w:r>
    </w:p>
    <w:p w:rsidR="00D3227D" w:rsidRDefault="00897A32">
      <w:pPr>
        <w:pStyle w:val="ListBullet"/>
      </w:pPr>
      <w:r>
        <w:t>Iron Man #39</w:t>
      </w:r>
    </w:p>
    <w:p w:rsidR="00D3227D" w:rsidRDefault="00897A32">
      <w:pPr>
        <w:pStyle w:val="ListBullet"/>
      </w:pPr>
      <w:r>
        <w:t>Sub-Mariner #39</w:t>
      </w:r>
    </w:p>
    <w:p w:rsidR="00D3227D" w:rsidRDefault="00897A32">
      <w:pPr>
        <w:pStyle w:val="ListBullet"/>
      </w:pPr>
      <w:r>
        <w:t>Daredevil #78</w:t>
      </w:r>
    </w:p>
    <w:p w:rsidR="00D3227D" w:rsidRDefault="00897A32">
      <w:pPr>
        <w:pStyle w:val="ListBullet"/>
      </w:pPr>
      <w:r>
        <w:t>Sgt. Fury #89</w:t>
      </w:r>
    </w:p>
    <w:p w:rsidR="00D3227D" w:rsidRDefault="00897A32">
      <w:pPr>
        <w:pStyle w:val="ListBullet"/>
      </w:pPr>
      <w:r>
        <w:t>Rawhide Kid #89</w:t>
      </w:r>
    </w:p>
    <w:p w:rsidR="00D3227D" w:rsidRDefault="00897A32">
      <w:pPr>
        <w:pStyle w:val="ListBullet"/>
      </w:pPr>
      <w:r>
        <w:t>The Amazing Spider-Man #98</w:t>
      </w:r>
    </w:p>
    <w:p w:rsidR="00D3227D" w:rsidRDefault="00897A32">
      <w:pPr>
        <w:pStyle w:val="ListBullet"/>
      </w:pPr>
      <w:r>
        <w:t>Fantastic Four #112</w:t>
      </w:r>
    </w:p>
    <w:p w:rsidR="00D3227D" w:rsidRDefault="00897A32">
      <w:pPr>
        <w:pStyle w:val="ListBullet"/>
      </w:pPr>
      <w:r>
        <w:t>Captain America #139</w:t>
      </w:r>
    </w:p>
    <w:p w:rsidR="00D3227D" w:rsidRDefault="00897A32">
      <w:pPr>
        <w:pStyle w:val="ListBullet"/>
      </w:pPr>
      <w:r>
        <w:t>Incredible Hulk #141</w:t>
      </w:r>
    </w:p>
    <w:p w:rsidR="00D3227D" w:rsidRDefault="00897A32">
      <w:pPr>
        <w:pStyle w:val="ListBullet"/>
      </w:pPr>
      <w:r>
        <w:t>Thor #190</w:t>
      </w:r>
    </w:p>
    <w:p w:rsidR="00D3227D" w:rsidRDefault="00897A32">
      <w:pPr>
        <w:pStyle w:val="Heading3"/>
      </w:pPr>
      <w:r>
        <w:t>August, 1971</w:t>
      </w:r>
    </w:p>
    <w:p w:rsidR="00D3227D" w:rsidRDefault="00897A32">
      <w:r>
        <w:t xml:space="preserve">Number of comics published this month: </w:t>
      </w:r>
      <w:r w:rsidR="0051130E">
        <w:rPr>
          <w:b/>
        </w:rPr>
        <w:t>14</w:t>
      </w:r>
    </w:p>
    <w:p w:rsidR="00D3227D" w:rsidRDefault="00897A32">
      <w:pPr>
        <w:pStyle w:val="ListBullet"/>
      </w:pPr>
      <w:r>
        <w:t>Uncanny X-Men #71</w:t>
      </w:r>
    </w:p>
    <w:p w:rsidR="00D3227D" w:rsidRDefault="00897A32">
      <w:pPr>
        <w:pStyle w:val="ListBullet"/>
      </w:pPr>
      <w:r>
        <w:t>Avengers #91</w:t>
      </w:r>
    </w:p>
    <w:p w:rsidR="00D3227D" w:rsidRDefault="00897A32">
      <w:pPr>
        <w:pStyle w:val="ListBullet"/>
      </w:pPr>
      <w:r>
        <w:t>Astonishing Tales #7</w:t>
      </w:r>
    </w:p>
    <w:p w:rsidR="00D3227D" w:rsidRDefault="00897A32">
      <w:pPr>
        <w:pStyle w:val="ListBullet"/>
      </w:pPr>
      <w:r>
        <w:t>Conan the Barbarian #8</w:t>
      </w:r>
    </w:p>
    <w:p w:rsidR="00D3227D" w:rsidRDefault="00897A32">
      <w:pPr>
        <w:pStyle w:val="ListBullet"/>
      </w:pPr>
      <w:r>
        <w:t>Iron Man #40</w:t>
      </w:r>
    </w:p>
    <w:p w:rsidR="00D3227D" w:rsidRDefault="00897A32">
      <w:pPr>
        <w:pStyle w:val="ListBullet"/>
      </w:pPr>
      <w:r>
        <w:t>Sub-Mariner #40</w:t>
      </w:r>
    </w:p>
    <w:p w:rsidR="00D3227D" w:rsidRDefault="00897A32">
      <w:pPr>
        <w:pStyle w:val="ListBullet"/>
      </w:pPr>
      <w:r>
        <w:t>Daredevil #79</w:t>
      </w:r>
    </w:p>
    <w:p w:rsidR="00D3227D" w:rsidRDefault="00897A32">
      <w:pPr>
        <w:pStyle w:val="ListBullet"/>
      </w:pPr>
      <w:r>
        <w:t>Sgt. Fury #90</w:t>
      </w:r>
    </w:p>
    <w:p w:rsidR="00D3227D" w:rsidRDefault="00897A32">
      <w:pPr>
        <w:pStyle w:val="ListBullet"/>
      </w:pPr>
      <w:r>
        <w:t>Rawhide Kid #90</w:t>
      </w:r>
    </w:p>
    <w:p w:rsidR="00D3227D" w:rsidRDefault="00897A32">
      <w:pPr>
        <w:pStyle w:val="ListBullet"/>
      </w:pPr>
      <w:r>
        <w:t>The Amazing Spider-Man #99</w:t>
      </w:r>
    </w:p>
    <w:p w:rsidR="00D3227D" w:rsidRDefault="00897A32">
      <w:pPr>
        <w:pStyle w:val="ListBullet"/>
      </w:pPr>
      <w:r>
        <w:t>Fantastic Four #113</w:t>
      </w:r>
    </w:p>
    <w:p w:rsidR="00D3227D" w:rsidRDefault="00897A32">
      <w:pPr>
        <w:pStyle w:val="ListBullet"/>
      </w:pPr>
      <w:r>
        <w:t>Captain America #140</w:t>
      </w:r>
    </w:p>
    <w:p w:rsidR="00D3227D" w:rsidRDefault="00897A32">
      <w:pPr>
        <w:pStyle w:val="ListBullet"/>
      </w:pPr>
      <w:r>
        <w:lastRenderedPageBreak/>
        <w:t>Incredible Hulk #142</w:t>
      </w:r>
    </w:p>
    <w:p w:rsidR="00D3227D" w:rsidRDefault="00897A32">
      <w:pPr>
        <w:pStyle w:val="ListBullet"/>
      </w:pPr>
      <w:r>
        <w:t>Thor #191</w:t>
      </w:r>
    </w:p>
    <w:p w:rsidR="00D3227D" w:rsidRDefault="00897A32">
      <w:pPr>
        <w:pStyle w:val="Heading3"/>
      </w:pPr>
      <w:r>
        <w:t>September, 1971</w:t>
      </w:r>
    </w:p>
    <w:p w:rsidR="00D3227D" w:rsidRDefault="00897A32">
      <w:r>
        <w:t xml:space="preserve">Number of comics published this month: </w:t>
      </w:r>
      <w:r>
        <w:rPr>
          <w:b/>
        </w:rPr>
        <w:t>16</w:t>
      </w:r>
    </w:p>
    <w:p w:rsidR="00F44C0F" w:rsidRDefault="0043200C">
      <w:pPr>
        <w:pStyle w:val="ListBullet"/>
      </w:pPr>
      <w:r>
        <w:t>Western Gunfighters (Vol. 2) #6</w:t>
      </w:r>
    </w:p>
    <w:p w:rsidR="005A1D00" w:rsidRDefault="00EC0777">
      <w:pPr>
        <w:pStyle w:val="ListBullet"/>
      </w:pPr>
      <w:r>
        <w:t>Mighty Marvel Western #14</w:t>
      </w:r>
    </w:p>
    <w:p w:rsidR="00D3227D" w:rsidRDefault="00897A32">
      <w:pPr>
        <w:pStyle w:val="ListBullet"/>
      </w:pPr>
      <w:r>
        <w:t>Avengers #92</w:t>
      </w:r>
    </w:p>
    <w:p w:rsidR="00D3227D" w:rsidRDefault="00897A32">
      <w:pPr>
        <w:pStyle w:val="ListBullet"/>
      </w:pPr>
      <w:r>
        <w:t>Two-Gun Kid #100</w:t>
      </w:r>
    </w:p>
    <w:p w:rsidR="00D3227D" w:rsidRDefault="00897A32">
      <w:pPr>
        <w:pStyle w:val="ListBullet"/>
      </w:pPr>
      <w:r>
        <w:t>Amazing Adventures #8</w:t>
      </w:r>
    </w:p>
    <w:p w:rsidR="00D3227D" w:rsidRDefault="00897A32">
      <w:pPr>
        <w:pStyle w:val="ListBullet"/>
      </w:pPr>
      <w:r>
        <w:t>Conan the Barbarian #9</w:t>
      </w:r>
    </w:p>
    <w:p w:rsidR="00D3227D" w:rsidRDefault="00897A32">
      <w:pPr>
        <w:pStyle w:val="ListBullet"/>
      </w:pPr>
      <w:r>
        <w:t>Iron Man #41</w:t>
      </w:r>
    </w:p>
    <w:p w:rsidR="00D3227D" w:rsidRDefault="00897A32">
      <w:pPr>
        <w:pStyle w:val="ListBullet"/>
      </w:pPr>
      <w:r>
        <w:t>Sub-Mariner #41</w:t>
      </w:r>
    </w:p>
    <w:p w:rsidR="00D3227D" w:rsidRDefault="00897A32">
      <w:pPr>
        <w:pStyle w:val="ListBullet"/>
      </w:pPr>
      <w:r>
        <w:t>Daredevil #80</w:t>
      </w:r>
    </w:p>
    <w:p w:rsidR="00D3227D" w:rsidRDefault="00897A32">
      <w:pPr>
        <w:pStyle w:val="ListBullet"/>
      </w:pPr>
      <w:r>
        <w:t>Sgt. Fury #91</w:t>
      </w:r>
    </w:p>
    <w:p w:rsidR="00D3227D" w:rsidRDefault="00897A32">
      <w:pPr>
        <w:pStyle w:val="ListBullet"/>
      </w:pPr>
      <w:r>
        <w:t>Rawhide Kid #91</w:t>
      </w:r>
    </w:p>
    <w:p w:rsidR="00D3227D" w:rsidRDefault="00897A32">
      <w:pPr>
        <w:pStyle w:val="ListBullet"/>
      </w:pPr>
      <w:r>
        <w:t>The Amazing Spider-Man #100</w:t>
      </w:r>
    </w:p>
    <w:p w:rsidR="00D3227D" w:rsidRDefault="00897A32">
      <w:pPr>
        <w:pStyle w:val="ListBullet"/>
      </w:pPr>
      <w:r>
        <w:t>Fantastic Four #114</w:t>
      </w:r>
    </w:p>
    <w:p w:rsidR="00D3227D" w:rsidRDefault="00897A32">
      <w:pPr>
        <w:pStyle w:val="ListBullet"/>
      </w:pPr>
      <w:r>
        <w:t>Captain America #141</w:t>
      </w:r>
    </w:p>
    <w:p w:rsidR="00D3227D" w:rsidRDefault="00897A32">
      <w:pPr>
        <w:pStyle w:val="ListBullet"/>
      </w:pPr>
      <w:r>
        <w:t>Incredible Hulk #143</w:t>
      </w:r>
    </w:p>
    <w:p w:rsidR="00D3227D" w:rsidRDefault="00897A32">
      <w:pPr>
        <w:pStyle w:val="ListBullet"/>
      </w:pPr>
      <w:r>
        <w:t>Thor #192</w:t>
      </w:r>
    </w:p>
    <w:p w:rsidR="00D3227D" w:rsidRDefault="00897A32">
      <w:pPr>
        <w:pStyle w:val="Heading3"/>
      </w:pPr>
      <w:r>
        <w:t>October, 1971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237FF2" w:rsidRDefault="003A0A6A">
      <w:pPr>
        <w:pStyle w:val="ListBullet"/>
      </w:pPr>
      <w:r>
        <w:t>Astonishing Tales #8</w:t>
      </w:r>
    </w:p>
    <w:p w:rsidR="00D3227D" w:rsidRDefault="00897A32">
      <w:pPr>
        <w:pStyle w:val="ListBullet"/>
      </w:pPr>
      <w:r>
        <w:t>Uncanny X-Men #72</w:t>
      </w:r>
    </w:p>
    <w:p w:rsidR="00D3227D" w:rsidRDefault="00897A32">
      <w:pPr>
        <w:pStyle w:val="ListBullet"/>
      </w:pPr>
      <w:r>
        <w:t>Conan the Barbarian #10</w:t>
      </w:r>
    </w:p>
    <w:p w:rsidR="00D3227D" w:rsidRDefault="00897A32">
      <w:pPr>
        <w:pStyle w:val="ListBullet"/>
      </w:pPr>
      <w:r>
        <w:t>Iron Man #42</w:t>
      </w:r>
    </w:p>
    <w:p w:rsidR="00D3227D" w:rsidRDefault="00897A32">
      <w:pPr>
        <w:pStyle w:val="ListBullet"/>
      </w:pPr>
      <w:r>
        <w:t>Sub-Mariner #42</w:t>
      </w:r>
    </w:p>
    <w:p w:rsidR="00D3227D" w:rsidRDefault="00897A32">
      <w:pPr>
        <w:pStyle w:val="ListBullet"/>
      </w:pPr>
      <w:r>
        <w:t>Sgt. Fury #92</w:t>
      </w:r>
    </w:p>
    <w:p w:rsidR="00D3227D" w:rsidRDefault="00897A32">
      <w:pPr>
        <w:pStyle w:val="ListBullet"/>
      </w:pPr>
      <w:r>
        <w:t>Rawhide Kid #92</w:t>
      </w:r>
    </w:p>
    <w:p w:rsidR="00D3227D" w:rsidRDefault="00897A32">
      <w:pPr>
        <w:pStyle w:val="ListBullet"/>
      </w:pPr>
      <w:r>
        <w:t>The Amazing Spider-Man #101</w:t>
      </w:r>
    </w:p>
    <w:p w:rsidR="00D3227D" w:rsidRDefault="00897A32">
      <w:pPr>
        <w:pStyle w:val="ListBullet"/>
      </w:pPr>
      <w:r>
        <w:t>Fantastic Four #115</w:t>
      </w:r>
    </w:p>
    <w:p w:rsidR="00D3227D" w:rsidRDefault="00897A32">
      <w:pPr>
        <w:pStyle w:val="ListBullet"/>
      </w:pPr>
      <w:r>
        <w:t>Captain America #142</w:t>
      </w:r>
    </w:p>
    <w:p w:rsidR="00D3227D" w:rsidRDefault="00897A32">
      <w:pPr>
        <w:pStyle w:val="ListBullet"/>
      </w:pPr>
      <w:r>
        <w:t>Incredible Hulk #144</w:t>
      </w:r>
    </w:p>
    <w:p w:rsidR="00D3227D" w:rsidRDefault="00897A32">
      <w:pPr>
        <w:pStyle w:val="Heading3"/>
      </w:pPr>
      <w:r>
        <w:t>November, 1971</w:t>
      </w:r>
    </w:p>
    <w:p w:rsidR="00D3227D" w:rsidRDefault="00897A32">
      <w:r>
        <w:t xml:space="preserve">Number of comics published this month: </w:t>
      </w:r>
      <w:r>
        <w:rPr>
          <w:b/>
        </w:rPr>
        <w:t>20</w:t>
      </w:r>
    </w:p>
    <w:p w:rsidR="007D130B" w:rsidRDefault="00D141F3">
      <w:pPr>
        <w:pStyle w:val="ListBullet"/>
      </w:pPr>
      <w:r>
        <w:t>Marvel Spotlight #1</w:t>
      </w:r>
    </w:p>
    <w:p w:rsidR="0043200C" w:rsidRDefault="00897A32" w:rsidP="0043200C">
      <w:pPr>
        <w:pStyle w:val="ListBullet"/>
      </w:pPr>
      <w:r>
        <w:t>X-Men Annual #2</w:t>
      </w:r>
      <w:r w:rsidR="0043200C" w:rsidRPr="0043200C">
        <w:t xml:space="preserve"> </w:t>
      </w:r>
    </w:p>
    <w:p w:rsidR="00D3227D" w:rsidRDefault="0043200C" w:rsidP="0043200C">
      <w:pPr>
        <w:pStyle w:val="ListBullet"/>
      </w:pPr>
      <w:r>
        <w:t>Iron Man Annual #2</w:t>
      </w:r>
    </w:p>
    <w:p w:rsidR="00D3227D" w:rsidRDefault="00897A32">
      <w:pPr>
        <w:pStyle w:val="ListBullet"/>
      </w:pPr>
      <w:r>
        <w:lastRenderedPageBreak/>
        <w:t>Sgt. Fury and His Howling Commandos Annual #7</w:t>
      </w:r>
    </w:p>
    <w:p w:rsidR="00D3227D" w:rsidRDefault="00897A32">
      <w:pPr>
        <w:pStyle w:val="ListBullet"/>
      </w:pPr>
      <w:r>
        <w:t>Avengers #93</w:t>
      </w:r>
    </w:p>
    <w:p w:rsidR="00D3227D" w:rsidRDefault="00897A32">
      <w:pPr>
        <w:pStyle w:val="ListBullet"/>
      </w:pPr>
      <w:r>
        <w:t>Two-Gun Kid #101</w:t>
      </w:r>
    </w:p>
    <w:p w:rsidR="00D3227D" w:rsidRDefault="00897A32">
      <w:pPr>
        <w:pStyle w:val="ListBullet"/>
      </w:pPr>
      <w:r>
        <w:t>Adventure Into Fear #5</w:t>
      </w:r>
    </w:p>
    <w:p w:rsidR="00D3227D" w:rsidRDefault="00897A32">
      <w:pPr>
        <w:pStyle w:val="ListBullet"/>
      </w:pPr>
      <w:r>
        <w:t>Amazing Adventures #9</w:t>
      </w:r>
    </w:p>
    <w:p w:rsidR="00D3227D" w:rsidRDefault="00897A32">
      <w:pPr>
        <w:pStyle w:val="ListBullet"/>
      </w:pPr>
      <w:r>
        <w:t>Conan the Barbarian #11</w:t>
      </w:r>
    </w:p>
    <w:p w:rsidR="00D3227D" w:rsidRDefault="00897A32">
      <w:pPr>
        <w:pStyle w:val="ListBullet"/>
      </w:pPr>
      <w:r>
        <w:t>Marvel Super-Heroes #31</w:t>
      </w:r>
    </w:p>
    <w:p w:rsidR="00D3227D" w:rsidRDefault="00897A32">
      <w:pPr>
        <w:pStyle w:val="ListBullet"/>
      </w:pPr>
      <w:r>
        <w:t>Iron Man #43</w:t>
      </w:r>
    </w:p>
    <w:p w:rsidR="00D3227D" w:rsidRDefault="00897A32">
      <w:pPr>
        <w:pStyle w:val="ListBullet"/>
      </w:pPr>
      <w:r>
        <w:t>Sub-Mariner #43</w:t>
      </w:r>
    </w:p>
    <w:p w:rsidR="00D3227D" w:rsidRDefault="00897A32">
      <w:pPr>
        <w:pStyle w:val="ListBullet"/>
      </w:pPr>
      <w:r>
        <w:t>Daredevil #81</w:t>
      </w:r>
    </w:p>
    <w:p w:rsidR="00D3227D" w:rsidRDefault="00897A32">
      <w:pPr>
        <w:pStyle w:val="ListBullet"/>
      </w:pPr>
      <w:r>
        <w:t>Sgt. Fury #93</w:t>
      </w:r>
    </w:p>
    <w:p w:rsidR="00D3227D" w:rsidRDefault="00897A32">
      <w:pPr>
        <w:pStyle w:val="ListBullet"/>
      </w:pPr>
      <w:r>
        <w:t>Rawhide Kid #93</w:t>
      </w:r>
    </w:p>
    <w:p w:rsidR="00D3227D" w:rsidRDefault="00897A32">
      <w:pPr>
        <w:pStyle w:val="ListBullet"/>
      </w:pPr>
      <w:r>
        <w:t>The Amazing Spider-Man #102</w:t>
      </w:r>
    </w:p>
    <w:p w:rsidR="00D3227D" w:rsidRDefault="00897A32">
      <w:pPr>
        <w:pStyle w:val="ListBullet"/>
      </w:pPr>
      <w:r>
        <w:t>Fantastic Four #116</w:t>
      </w:r>
    </w:p>
    <w:p w:rsidR="00D3227D" w:rsidRDefault="00897A32">
      <w:pPr>
        <w:pStyle w:val="ListBullet"/>
      </w:pPr>
      <w:r>
        <w:t>Captain America #143</w:t>
      </w:r>
    </w:p>
    <w:p w:rsidR="00D3227D" w:rsidRDefault="00897A32">
      <w:pPr>
        <w:pStyle w:val="ListBullet"/>
      </w:pPr>
      <w:r>
        <w:t>Incredible Hulk #145</w:t>
      </w:r>
    </w:p>
    <w:p w:rsidR="00D3227D" w:rsidRDefault="00897A32">
      <w:pPr>
        <w:pStyle w:val="ListBullet"/>
      </w:pPr>
      <w:r>
        <w:t>Thor #193</w:t>
      </w:r>
    </w:p>
    <w:p w:rsidR="00D3227D" w:rsidRDefault="00897A32">
      <w:pPr>
        <w:pStyle w:val="Heading3"/>
      </w:pPr>
      <w:r>
        <w:t>December, 1971</w:t>
      </w:r>
    </w:p>
    <w:p w:rsidR="00D3227D" w:rsidRDefault="00897A32">
      <w:r>
        <w:t xml:space="preserve">Number of comics published this month: </w:t>
      </w:r>
      <w:r>
        <w:rPr>
          <w:b/>
        </w:rPr>
        <w:t>18</w:t>
      </w:r>
    </w:p>
    <w:p w:rsidR="00237FF2" w:rsidRDefault="003A0A6A">
      <w:pPr>
        <w:pStyle w:val="ListBullet"/>
      </w:pPr>
      <w:r>
        <w:t>Astonishing Tales #9</w:t>
      </w:r>
    </w:p>
    <w:p w:rsidR="005A1D00" w:rsidRDefault="00EC0777">
      <w:pPr>
        <w:pStyle w:val="ListBullet"/>
      </w:pPr>
      <w:r>
        <w:t>Mighty Marvel Western #15</w:t>
      </w:r>
    </w:p>
    <w:p w:rsidR="00D3227D" w:rsidRDefault="00897A32">
      <w:pPr>
        <w:pStyle w:val="ListBullet"/>
      </w:pPr>
      <w:r>
        <w:t>Uncanny X-Men #73</w:t>
      </w:r>
    </w:p>
    <w:p w:rsidR="00D3227D" w:rsidRDefault="00897A32">
      <w:pPr>
        <w:pStyle w:val="ListBullet"/>
      </w:pPr>
      <w:r>
        <w:t>Avengers #94</w:t>
      </w:r>
    </w:p>
    <w:p w:rsidR="00D3227D" w:rsidRDefault="00897A32">
      <w:pPr>
        <w:pStyle w:val="ListBullet"/>
      </w:pPr>
      <w:r>
        <w:t>Fantastic Four Annual #9</w:t>
      </w:r>
    </w:p>
    <w:p w:rsidR="00D3227D" w:rsidRDefault="00897A32">
      <w:pPr>
        <w:pStyle w:val="ListBullet"/>
      </w:pPr>
      <w:r>
        <w:t>Marvel Feature #1</w:t>
      </w:r>
    </w:p>
    <w:p w:rsidR="00D3227D" w:rsidRDefault="00897A32">
      <w:pPr>
        <w:pStyle w:val="ListBullet"/>
      </w:pPr>
      <w:r>
        <w:t>Thor Annual #4</w:t>
      </w:r>
    </w:p>
    <w:p w:rsidR="00D3227D" w:rsidRDefault="00897A32">
      <w:pPr>
        <w:pStyle w:val="ListBullet"/>
      </w:pPr>
      <w:r>
        <w:t>Amazing Spider-Man Annual #8</w:t>
      </w:r>
    </w:p>
    <w:p w:rsidR="00D3227D" w:rsidRDefault="00897A32">
      <w:pPr>
        <w:pStyle w:val="ListBullet"/>
      </w:pPr>
      <w:r>
        <w:t>Astonishing Tales #9</w:t>
      </w:r>
    </w:p>
    <w:p w:rsidR="00D3227D" w:rsidRDefault="00897A32">
      <w:pPr>
        <w:pStyle w:val="ListBullet"/>
      </w:pPr>
      <w:r>
        <w:t>Conan the Barbarian #12</w:t>
      </w:r>
    </w:p>
    <w:p w:rsidR="00D3227D" w:rsidRDefault="00897A32">
      <w:pPr>
        <w:pStyle w:val="ListBullet"/>
      </w:pPr>
      <w:r>
        <w:t>Sub-Mariner #44</w:t>
      </w:r>
    </w:p>
    <w:p w:rsidR="00D3227D" w:rsidRDefault="00897A32">
      <w:pPr>
        <w:pStyle w:val="ListBullet"/>
      </w:pPr>
      <w:r>
        <w:t>Daredevil #82</w:t>
      </w:r>
    </w:p>
    <w:p w:rsidR="00D3227D" w:rsidRDefault="00897A32">
      <w:pPr>
        <w:pStyle w:val="ListBullet"/>
      </w:pPr>
      <w:r>
        <w:t>Rawhide Kid #94</w:t>
      </w:r>
    </w:p>
    <w:p w:rsidR="00D3227D" w:rsidRDefault="00897A32">
      <w:pPr>
        <w:pStyle w:val="ListBullet"/>
      </w:pPr>
      <w:r>
        <w:t>The Amazing Spider-Man #103</w:t>
      </w:r>
    </w:p>
    <w:p w:rsidR="00D3227D" w:rsidRDefault="00897A32">
      <w:pPr>
        <w:pStyle w:val="ListBullet"/>
      </w:pPr>
      <w:r>
        <w:t>Fantastic Four #117</w:t>
      </w:r>
    </w:p>
    <w:p w:rsidR="00D3227D" w:rsidRDefault="00897A32">
      <w:pPr>
        <w:pStyle w:val="ListBullet"/>
      </w:pPr>
      <w:r>
        <w:t>Captain America #144</w:t>
      </w:r>
    </w:p>
    <w:p w:rsidR="00D3227D" w:rsidRDefault="00897A32">
      <w:pPr>
        <w:pStyle w:val="ListBullet"/>
      </w:pPr>
      <w:r>
        <w:t>Incredible Hulk #146</w:t>
      </w:r>
    </w:p>
    <w:p w:rsidR="00D3227D" w:rsidRDefault="00897A32">
      <w:pPr>
        <w:pStyle w:val="ListBullet"/>
      </w:pPr>
      <w:r>
        <w:t>Thor #194</w:t>
      </w:r>
    </w:p>
    <w:p w:rsidR="00D3227D" w:rsidRDefault="00897A32">
      <w:pPr>
        <w:pStyle w:val="Heading3"/>
      </w:pPr>
      <w:r>
        <w:t>January, 1972</w:t>
      </w:r>
    </w:p>
    <w:p w:rsidR="00D3227D" w:rsidRDefault="00897A32">
      <w:r>
        <w:t xml:space="preserve">Number of comics published this month: </w:t>
      </w:r>
      <w:r>
        <w:rPr>
          <w:b/>
        </w:rPr>
        <w:t>17</w:t>
      </w:r>
    </w:p>
    <w:p w:rsidR="00F44C0F" w:rsidRDefault="0043200C">
      <w:pPr>
        <w:pStyle w:val="ListBullet"/>
      </w:pPr>
      <w:r>
        <w:lastRenderedPageBreak/>
        <w:t>Western Gunfighters (Vol. 2) #7</w:t>
      </w:r>
    </w:p>
    <w:p w:rsidR="00D3227D" w:rsidRDefault="00897A32">
      <w:pPr>
        <w:pStyle w:val="ListBullet"/>
      </w:pPr>
      <w:r>
        <w:t>Captain America Annual #2</w:t>
      </w:r>
    </w:p>
    <w:p w:rsidR="00D3227D" w:rsidRDefault="00897A32">
      <w:pPr>
        <w:pStyle w:val="ListBullet"/>
      </w:pPr>
      <w:r>
        <w:t>Avengers Annual #5</w:t>
      </w:r>
    </w:p>
    <w:p w:rsidR="00D3227D" w:rsidRDefault="00897A32">
      <w:pPr>
        <w:pStyle w:val="ListBullet"/>
      </w:pPr>
      <w:r>
        <w:t>Avengers #95</w:t>
      </w:r>
    </w:p>
    <w:p w:rsidR="00D3227D" w:rsidRDefault="00897A32">
      <w:pPr>
        <w:pStyle w:val="ListBullet"/>
      </w:pPr>
      <w:r>
        <w:t>Two-Gun Kid #102</w:t>
      </w:r>
    </w:p>
    <w:p w:rsidR="00D3227D" w:rsidRDefault="00897A32">
      <w:pPr>
        <w:pStyle w:val="ListBullet"/>
      </w:pPr>
      <w:r>
        <w:t>Amazing Adventures #10</w:t>
      </w:r>
    </w:p>
    <w:p w:rsidR="00D3227D" w:rsidRDefault="00897A32">
      <w:pPr>
        <w:pStyle w:val="ListBullet"/>
      </w:pPr>
      <w:r>
        <w:t>Conan the Barbarian #13</w:t>
      </w:r>
    </w:p>
    <w:p w:rsidR="00D3227D" w:rsidRDefault="00897A32">
      <w:pPr>
        <w:pStyle w:val="ListBullet"/>
      </w:pPr>
      <w:r>
        <w:t>Iron Man #44</w:t>
      </w:r>
    </w:p>
    <w:p w:rsidR="00D3227D" w:rsidRDefault="00897A32">
      <w:pPr>
        <w:pStyle w:val="ListBullet"/>
      </w:pPr>
      <w:r>
        <w:t>Sub-Mariner #45</w:t>
      </w:r>
    </w:p>
    <w:p w:rsidR="00D3227D" w:rsidRDefault="00897A32">
      <w:pPr>
        <w:pStyle w:val="ListBullet"/>
      </w:pPr>
      <w:r>
        <w:t>Daredevil #83</w:t>
      </w:r>
    </w:p>
    <w:p w:rsidR="00D3227D" w:rsidRDefault="00897A32">
      <w:pPr>
        <w:pStyle w:val="ListBullet"/>
      </w:pPr>
      <w:r>
        <w:t>Sgt. Fury #94</w:t>
      </w:r>
    </w:p>
    <w:p w:rsidR="00D3227D" w:rsidRDefault="00897A32">
      <w:pPr>
        <w:pStyle w:val="ListBullet"/>
      </w:pPr>
      <w:r>
        <w:t>Rawhide Kid #95</w:t>
      </w:r>
    </w:p>
    <w:p w:rsidR="00D3227D" w:rsidRDefault="00897A32">
      <w:pPr>
        <w:pStyle w:val="ListBullet"/>
      </w:pPr>
      <w:r>
        <w:t>The Amazing Spider-Man #104</w:t>
      </w:r>
    </w:p>
    <w:p w:rsidR="00D3227D" w:rsidRDefault="00897A32">
      <w:pPr>
        <w:pStyle w:val="ListBullet"/>
      </w:pPr>
      <w:r>
        <w:t>Fantastic Four #118</w:t>
      </w:r>
    </w:p>
    <w:p w:rsidR="00D3227D" w:rsidRDefault="00897A32">
      <w:pPr>
        <w:pStyle w:val="ListBullet"/>
      </w:pPr>
      <w:r>
        <w:t>Captain America #145</w:t>
      </w:r>
    </w:p>
    <w:p w:rsidR="00D3227D" w:rsidRDefault="00897A32">
      <w:pPr>
        <w:pStyle w:val="ListBullet"/>
      </w:pPr>
      <w:r>
        <w:t>Incredible Hulk #147</w:t>
      </w:r>
    </w:p>
    <w:p w:rsidR="00D3227D" w:rsidRDefault="00897A32">
      <w:pPr>
        <w:pStyle w:val="ListBullet"/>
      </w:pPr>
      <w:r>
        <w:t>Thor #195</w:t>
      </w:r>
    </w:p>
    <w:p w:rsidR="00D3227D" w:rsidRDefault="00897A32">
      <w:pPr>
        <w:pStyle w:val="Heading3"/>
      </w:pPr>
      <w:r>
        <w:t>February, 1972</w:t>
      </w:r>
    </w:p>
    <w:p w:rsidR="00D3227D" w:rsidRDefault="00897A32">
      <w:r>
        <w:t xml:space="preserve">Number of comics published this month: </w:t>
      </w:r>
      <w:r>
        <w:rPr>
          <w:b/>
        </w:rPr>
        <w:t>15</w:t>
      </w:r>
    </w:p>
    <w:p w:rsidR="007D130B" w:rsidRDefault="00D141F3">
      <w:pPr>
        <w:pStyle w:val="ListBullet"/>
      </w:pPr>
      <w:r>
        <w:t>Marvel Spotlight #2</w:t>
      </w:r>
    </w:p>
    <w:p w:rsidR="00237FF2" w:rsidRDefault="003A0A6A">
      <w:pPr>
        <w:pStyle w:val="ListBullet"/>
      </w:pPr>
      <w:r>
        <w:t>Astonishing Tales #10</w:t>
      </w:r>
    </w:p>
    <w:p w:rsidR="00D3227D" w:rsidRDefault="00897A32">
      <w:pPr>
        <w:pStyle w:val="ListBullet"/>
      </w:pPr>
      <w:r>
        <w:t>Marvel Spotlight #2</w:t>
      </w:r>
    </w:p>
    <w:p w:rsidR="00D3227D" w:rsidRDefault="00897A32">
      <w:pPr>
        <w:pStyle w:val="ListBullet"/>
      </w:pPr>
      <w:r>
        <w:t>Uncanny X-Men #74</w:t>
      </w:r>
    </w:p>
    <w:p w:rsidR="00D3227D" w:rsidRDefault="00897A32">
      <w:pPr>
        <w:pStyle w:val="ListBullet"/>
      </w:pPr>
      <w:r>
        <w:t>Avengers #96</w:t>
      </w:r>
    </w:p>
    <w:p w:rsidR="00D3227D" w:rsidRDefault="00897A32">
      <w:pPr>
        <w:pStyle w:val="ListBullet"/>
      </w:pPr>
      <w:r>
        <w:t>Adventure Into Fear #6</w:t>
      </w:r>
    </w:p>
    <w:p w:rsidR="00D3227D" w:rsidRDefault="00897A32">
      <w:pPr>
        <w:pStyle w:val="ListBullet"/>
      </w:pPr>
      <w:r>
        <w:t>Sub-Mariner #46</w:t>
      </w:r>
    </w:p>
    <w:p w:rsidR="00D3227D" w:rsidRDefault="00897A32">
      <w:pPr>
        <w:pStyle w:val="ListBullet"/>
      </w:pPr>
      <w:r>
        <w:t>Daredevil #84</w:t>
      </w:r>
    </w:p>
    <w:p w:rsidR="00D3227D" w:rsidRDefault="00897A32">
      <w:pPr>
        <w:pStyle w:val="ListBullet"/>
      </w:pPr>
      <w:r>
        <w:t>Sgt. Fury #95</w:t>
      </w:r>
    </w:p>
    <w:p w:rsidR="00D3227D" w:rsidRDefault="00897A32">
      <w:pPr>
        <w:pStyle w:val="ListBullet"/>
      </w:pPr>
      <w:r>
        <w:t>Rawhide Kid #96</w:t>
      </w:r>
    </w:p>
    <w:p w:rsidR="00D3227D" w:rsidRDefault="00897A32">
      <w:pPr>
        <w:pStyle w:val="ListBullet"/>
      </w:pPr>
      <w:r>
        <w:t>The Amazing Spider-Man #105</w:t>
      </w:r>
    </w:p>
    <w:p w:rsidR="00D3227D" w:rsidRDefault="00897A32">
      <w:pPr>
        <w:pStyle w:val="ListBullet"/>
      </w:pPr>
      <w:r>
        <w:t>Fantastic Four #119</w:t>
      </w:r>
    </w:p>
    <w:p w:rsidR="00D3227D" w:rsidRDefault="00897A32">
      <w:pPr>
        <w:pStyle w:val="ListBullet"/>
      </w:pPr>
      <w:r>
        <w:t>Captain America #146</w:t>
      </w:r>
    </w:p>
    <w:p w:rsidR="00D3227D" w:rsidRDefault="00897A32">
      <w:pPr>
        <w:pStyle w:val="ListBullet"/>
      </w:pPr>
      <w:r>
        <w:t>Incredible Hulk #148</w:t>
      </w:r>
    </w:p>
    <w:p w:rsidR="00D3227D" w:rsidRDefault="00897A32">
      <w:pPr>
        <w:pStyle w:val="ListBullet"/>
      </w:pPr>
      <w:r>
        <w:t>Thor #196</w:t>
      </w:r>
    </w:p>
    <w:p w:rsidR="00D3227D" w:rsidRDefault="00897A32">
      <w:pPr>
        <w:pStyle w:val="Heading3"/>
      </w:pPr>
      <w:r>
        <w:t>March, 1972</w:t>
      </w:r>
    </w:p>
    <w:p w:rsidR="00D3227D" w:rsidRDefault="00897A32">
      <w:r>
        <w:t xml:space="preserve">Number of comics published this month: </w:t>
      </w:r>
      <w:r>
        <w:rPr>
          <w:b/>
        </w:rPr>
        <w:t>17</w:t>
      </w:r>
    </w:p>
    <w:p w:rsidR="005A1D00" w:rsidRDefault="00EC0777">
      <w:pPr>
        <w:pStyle w:val="ListBullet"/>
      </w:pPr>
      <w:r>
        <w:t>Mighty Marvel Western #16</w:t>
      </w:r>
    </w:p>
    <w:p w:rsidR="00D3227D" w:rsidRDefault="00897A32">
      <w:pPr>
        <w:pStyle w:val="ListBullet"/>
      </w:pPr>
      <w:r>
        <w:t>Daredevil #85</w:t>
      </w:r>
    </w:p>
    <w:p w:rsidR="00D3227D" w:rsidRDefault="00897A32">
      <w:pPr>
        <w:pStyle w:val="ListBullet"/>
      </w:pPr>
      <w:r>
        <w:t>Avengers #97</w:t>
      </w:r>
    </w:p>
    <w:p w:rsidR="00D3227D" w:rsidRDefault="00897A32">
      <w:pPr>
        <w:pStyle w:val="ListBullet"/>
      </w:pPr>
      <w:r>
        <w:lastRenderedPageBreak/>
        <w:t>Two-Gun Kid #103</w:t>
      </w:r>
    </w:p>
    <w:p w:rsidR="00D3227D" w:rsidRDefault="00897A32">
      <w:pPr>
        <w:pStyle w:val="ListBullet"/>
      </w:pPr>
      <w:r>
        <w:t>Marvel Team-Up #1</w:t>
      </w:r>
    </w:p>
    <w:p w:rsidR="00D3227D" w:rsidRDefault="00897A32">
      <w:pPr>
        <w:pStyle w:val="ListBullet"/>
      </w:pPr>
      <w:r>
        <w:t>Marvel Feature #2</w:t>
      </w:r>
    </w:p>
    <w:p w:rsidR="00D3227D" w:rsidRDefault="00897A32">
      <w:pPr>
        <w:pStyle w:val="ListBullet"/>
      </w:pPr>
      <w:r>
        <w:t>Amazing Adventures #11</w:t>
      </w:r>
    </w:p>
    <w:p w:rsidR="00D3227D" w:rsidRDefault="00897A32">
      <w:pPr>
        <w:pStyle w:val="ListBullet"/>
      </w:pPr>
      <w:r>
        <w:t>Conan the Barbarian #14</w:t>
      </w:r>
    </w:p>
    <w:p w:rsidR="00D3227D" w:rsidRDefault="00897A32">
      <w:pPr>
        <w:pStyle w:val="ListBullet"/>
      </w:pPr>
      <w:r>
        <w:t>Iron Man #45</w:t>
      </w:r>
    </w:p>
    <w:p w:rsidR="00D3227D" w:rsidRDefault="00897A32">
      <w:pPr>
        <w:pStyle w:val="ListBullet"/>
      </w:pPr>
      <w:r>
        <w:t>Sub-Mariner #47</w:t>
      </w:r>
    </w:p>
    <w:p w:rsidR="00D3227D" w:rsidRDefault="00897A32">
      <w:pPr>
        <w:pStyle w:val="ListBullet"/>
      </w:pPr>
      <w:r>
        <w:t>Sgt. Fury #96</w:t>
      </w:r>
    </w:p>
    <w:p w:rsidR="00D3227D" w:rsidRDefault="00897A32">
      <w:pPr>
        <w:pStyle w:val="ListBullet"/>
      </w:pPr>
      <w:r>
        <w:t>Rawhide Kid #97</w:t>
      </w:r>
    </w:p>
    <w:p w:rsidR="00D3227D" w:rsidRDefault="00897A32">
      <w:pPr>
        <w:pStyle w:val="ListBullet"/>
      </w:pPr>
      <w:r>
        <w:t>The Amazing Spider-Man #106</w:t>
      </w:r>
    </w:p>
    <w:p w:rsidR="00D3227D" w:rsidRDefault="00897A32">
      <w:pPr>
        <w:pStyle w:val="ListBullet"/>
      </w:pPr>
      <w:r>
        <w:t>Fantastic Four #120</w:t>
      </w:r>
    </w:p>
    <w:p w:rsidR="00D3227D" w:rsidRDefault="00897A32">
      <w:pPr>
        <w:pStyle w:val="ListBullet"/>
      </w:pPr>
      <w:r>
        <w:t>Captain America #147</w:t>
      </w:r>
    </w:p>
    <w:p w:rsidR="00D3227D" w:rsidRDefault="00897A32">
      <w:pPr>
        <w:pStyle w:val="ListBullet"/>
      </w:pPr>
      <w:r>
        <w:t>Incredible Hulk #149</w:t>
      </w:r>
    </w:p>
    <w:p w:rsidR="00D3227D" w:rsidRDefault="00897A32">
      <w:pPr>
        <w:pStyle w:val="ListBullet"/>
      </w:pPr>
      <w:r>
        <w:t>Thor #197</w:t>
      </w:r>
    </w:p>
    <w:p w:rsidR="00D3227D" w:rsidRDefault="00897A32">
      <w:pPr>
        <w:pStyle w:val="Heading3"/>
      </w:pPr>
      <w:r>
        <w:t>April, 1972</w:t>
      </w:r>
    </w:p>
    <w:p w:rsidR="00D3227D" w:rsidRDefault="00897A32">
      <w:r>
        <w:t xml:space="preserve">Number of comics published this month: </w:t>
      </w:r>
      <w:r>
        <w:rPr>
          <w:b/>
        </w:rPr>
        <w:t>16</w:t>
      </w:r>
    </w:p>
    <w:p w:rsidR="00237FF2" w:rsidRDefault="003A0A6A">
      <w:pPr>
        <w:pStyle w:val="ListBullet"/>
      </w:pPr>
      <w:r>
        <w:t>Astonishing Tales #11</w:t>
      </w:r>
    </w:p>
    <w:p w:rsidR="00F44C0F" w:rsidRDefault="0043200C">
      <w:pPr>
        <w:pStyle w:val="ListBullet"/>
      </w:pPr>
      <w:r>
        <w:t>Western Gunfighters (Vol. 2) #8</w:t>
      </w:r>
    </w:p>
    <w:p w:rsidR="00D3227D" w:rsidRDefault="00897A32">
      <w:pPr>
        <w:pStyle w:val="ListBullet"/>
      </w:pPr>
      <w:r>
        <w:t>Tomb of Dracula #1</w:t>
      </w:r>
    </w:p>
    <w:p w:rsidR="00D3227D" w:rsidRDefault="00897A32">
      <w:pPr>
        <w:pStyle w:val="ListBullet"/>
      </w:pPr>
      <w:r>
        <w:t>Uncanny X-Men #75</w:t>
      </w:r>
    </w:p>
    <w:p w:rsidR="00D3227D" w:rsidRDefault="00897A32">
      <w:pPr>
        <w:pStyle w:val="ListBullet"/>
      </w:pPr>
      <w:r>
        <w:t>Daredevil #86</w:t>
      </w:r>
    </w:p>
    <w:p w:rsidR="00D3227D" w:rsidRDefault="00897A32">
      <w:pPr>
        <w:pStyle w:val="ListBullet"/>
      </w:pPr>
      <w:r>
        <w:t>Marvel Premiere #1</w:t>
      </w:r>
    </w:p>
    <w:p w:rsidR="00D3227D" w:rsidRDefault="00897A32">
      <w:pPr>
        <w:pStyle w:val="ListBullet"/>
      </w:pPr>
      <w:r>
        <w:t>Astonishing Tales #11</w:t>
      </w:r>
    </w:p>
    <w:p w:rsidR="00D3227D" w:rsidRDefault="00897A32">
      <w:pPr>
        <w:pStyle w:val="ListBullet"/>
      </w:pPr>
      <w:r>
        <w:t>Sub-Mariner #48</w:t>
      </w:r>
    </w:p>
    <w:p w:rsidR="00D3227D" w:rsidRDefault="00897A32">
      <w:pPr>
        <w:pStyle w:val="ListBullet"/>
      </w:pPr>
      <w:r>
        <w:t>Sgt. Fury #97</w:t>
      </w:r>
    </w:p>
    <w:p w:rsidR="00D3227D" w:rsidRDefault="00897A32">
      <w:pPr>
        <w:pStyle w:val="ListBullet"/>
      </w:pPr>
      <w:r>
        <w:t>Avengers #98</w:t>
      </w:r>
    </w:p>
    <w:p w:rsidR="00D3227D" w:rsidRDefault="00897A32">
      <w:pPr>
        <w:pStyle w:val="ListBullet"/>
      </w:pPr>
      <w:r>
        <w:t>Rawhide Kid #98</w:t>
      </w:r>
    </w:p>
    <w:p w:rsidR="00D3227D" w:rsidRDefault="00897A32">
      <w:pPr>
        <w:pStyle w:val="ListBullet"/>
      </w:pPr>
      <w:r>
        <w:t>The Amazing Spider-Man #107</w:t>
      </w:r>
    </w:p>
    <w:p w:rsidR="00D3227D" w:rsidRDefault="00897A32">
      <w:pPr>
        <w:pStyle w:val="ListBullet"/>
      </w:pPr>
      <w:r>
        <w:t>Fantastic Four #121</w:t>
      </w:r>
    </w:p>
    <w:p w:rsidR="00D3227D" w:rsidRDefault="00897A32">
      <w:pPr>
        <w:pStyle w:val="ListBullet"/>
      </w:pPr>
      <w:r>
        <w:t>Captain America #148</w:t>
      </w:r>
    </w:p>
    <w:p w:rsidR="00D3227D" w:rsidRDefault="00897A32">
      <w:pPr>
        <w:pStyle w:val="ListBullet"/>
      </w:pPr>
      <w:r>
        <w:t>Incredible Hulk #150</w:t>
      </w:r>
    </w:p>
    <w:p w:rsidR="00D3227D" w:rsidRDefault="00897A32">
      <w:pPr>
        <w:pStyle w:val="ListBullet"/>
      </w:pPr>
      <w:r>
        <w:t>Thor #198</w:t>
      </w:r>
    </w:p>
    <w:p w:rsidR="00D3227D" w:rsidRDefault="00897A32">
      <w:pPr>
        <w:pStyle w:val="Heading3"/>
      </w:pPr>
      <w:r>
        <w:t>May, 1972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7D130B" w:rsidRDefault="00D141F3">
      <w:pPr>
        <w:pStyle w:val="ListBullet"/>
      </w:pPr>
      <w:r>
        <w:t>Marvel Spotlight #3</w:t>
      </w:r>
    </w:p>
    <w:p w:rsidR="00F44C0F" w:rsidRDefault="0043200C">
      <w:pPr>
        <w:pStyle w:val="ListBullet"/>
      </w:pPr>
      <w:r>
        <w:t>Western Gunfighters (Vol. 2) #9</w:t>
      </w:r>
    </w:p>
    <w:p w:rsidR="00D3227D" w:rsidRDefault="00897A32">
      <w:pPr>
        <w:pStyle w:val="ListBullet"/>
      </w:pPr>
      <w:r>
        <w:t>Daredevil #87</w:t>
      </w:r>
    </w:p>
    <w:p w:rsidR="00D3227D" w:rsidRDefault="00897A32">
      <w:pPr>
        <w:pStyle w:val="ListBullet"/>
      </w:pPr>
      <w:r>
        <w:t>Two-Gun Kid #104</w:t>
      </w:r>
    </w:p>
    <w:p w:rsidR="00D3227D" w:rsidRDefault="00897A32">
      <w:pPr>
        <w:pStyle w:val="ListBullet"/>
      </w:pPr>
      <w:r>
        <w:t>Marvel Premiere #2</w:t>
      </w:r>
    </w:p>
    <w:p w:rsidR="00D3227D" w:rsidRDefault="00897A32">
      <w:pPr>
        <w:pStyle w:val="ListBullet"/>
      </w:pPr>
      <w:r>
        <w:lastRenderedPageBreak/>
        <w:t>Tomb of Dracula #2</w:t>
      </w:r>
    </w:p>
    <w:p w:rsidR="00D3227D" w:rsidRDefault="00897A32">
      <w:pPr>
        <w:pStyle w:val="ListBullet"/>
      </w:pPr>
      <w:r>
        <w:t>Marvel Team-Up #2</w:t>
      </w:r>
    </w:p>
    <w:p w:rsidR="00D3227D" w:rsidRDefault="00897A32">
      <w:pPr>
        <w:pStyle w:val="ListBullet"/>
      </w:pPr>
      <w:r>
        <w:t>Marvel Spotlight #3</w:t>
      </w:r>
    </w:p>
    <w:p w:rsidR="00D3227D" w:rsidRDefault="00897A32">
      <w:pPr>
        <w:pStyle w:val="ListBullet"/>
      </w:pPr>
      <w:r>
        <w:t>Adventure Into Fear #7</w:t>
      </w:r>
    </w:p>
    <w:p w:rsidR="00D3227D" w:rsidRDefault="00897A32">
      <w:pPr>
        <w:pStyle w:val="ListBullet"/>
      </w:pPr>
      <w:r>
        <w:t>Amazing Adventures #12</w:t>
      </w:r>
    </w:p>
    <w:p w:rsidR="00D3227D" w:rsidRDefault="00897A32">
      <w:pPr>
        <w:pStyle w:val="ListBullet"/>
      </w:pPr>
      <w:r>
        <w:t>Conan the Barbarian #15</w:t>
      </w:r>
    </w:p>
    <w:p w:rsidR="00D3227D" w:rsidRDefault="00897A32">
      <w:pPr>
        <w:pStyle w:val="ListBullet"/>
      </w:pPr>
      <w:r>
        <w:t>Iron Man #46</w:t>
      </w:r>
    </w:p>
    <w:p w:rsidR="00D3227D" w:rsidRDefault="00897A32">
      <w:pPr>
        <w:pStyle w:val="ListBullet"/>
      </w:pPr>
      <w:r>
        <w:t>Sub-Mariner #49</w:t>
      </w:r>
    </w:p>
    <w:p w:rsidR="00D3227D" w:rsidRDefault="00897A32">
      <w:pPr>
        <w:pStyle w:val="ListBullet"/>
      </w:pPr>
      <w:r>
        <w:t>Sgt. Fury #98</w:t>
      </w:r>
    </w:p>
    <w:p w:rsidR="00D3227D" w:rsidRDefault="00897A32">
      <w:pPr>
        <w:pStyle w:val="ListBullet"/>
      </w:pPr>
      <w:r>
        <w:t>Avengers #99</w:t>
      </w:r>
    </w:p>
    <w:p w:rsidR="00D3227D" w:rsidRDefault="00897A32">
      <w:pPr>
        <w:pStyle w:val="ListBullet"/>
      </w:pPr>
      <w:r>
        <w:t>Rawhide Kid #99</w:t>
      </w:r>
    </w:p>
    <w:p w:rsidR="00D3227D" w:rsidRDefault="00897A32">
      <w:pPr>
        <w:pStyle w:val="ListBullet"/>
      </w:pPr>
      <w:r>
        <w:t>The Amazing Spider-Man #108</w:t>
      </w:r>
    </w:p>
    <w:p w:rsidR="00D3227D" w:rsidRDefault="00897A32">
      <w:pPr>
        <w:pStyle w:val="ListBullet"/>
      </w:pPr>
      <w:r>
        <w:t>Fantastic Four #122</w:t>
      </w:r>
    </w:p>
    <w:p w:rsidR="00D3227D" w:rsidRDefault="00897A32">
      <w:pPr>
        <w:pStyle w:val="ListBullet"/>
      </w:pPr>
      <w:r>
        <w:t>Captain America #149</w:t>
      </w:r>
    </w:p>
    <w:p w:rsidR="00D3227D" w:rsidRDefault="00897A32">
      <w:pPr>
        <w:pStyle w:val="ListBullet"/>
      </w:pPr>
      <w:r>
        <w:t>Incredible Hulk #151</w:t>
      </w:r>
    </w:p>
    <w:p w:rsidR="00D3227D" w:rsidRDefault="00897A32">
      <w:pPr>
        <w:pStyle w:val="ListBullet"/>
      </w:pPr>
      <w:r>
        <w:t>Thor #199</w:t>
      </w:r>
    </w:p>
    <w:p w:rsidR="00D3227D" w:rsidRDefault="00897A32">
      <w:pPr>
        <w:pStyle w:val="Heading3"/>
      </w:pPr>
      <w:r>
        <w:t>June, 1972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7D130B" w:rsidRDefault="00D141F3">
      <w:pPr>
        <w:pStyle w:val="ListBullet"/>
      </w:pPr>
      <w:r>
        <w:t>Marvel Spotlight #4</w:t>
      </w:r>
    </w:p>
    <w:p w:rsidR="00237FF2" w:rsidRDefault="003A0A6A">
      <w:pPr>
        <w:pStyle w:val="ListBullet"/>
      </w:pPr>
      <w:r>
        <w:t>Astonishing Tales #12</w:t>
      </w:r>
    </w:p>
    <w:p w:rsidR="005A1D00" w:rsidRDefault="00EC0777">
      <w:pPr>
        <w:pStyle w:val="ListBullet"/>
      </w:pPr>
      <w:r>
        <w:t>Mighty Marvel Western #17</w:t>
      </w:r>
    </w:p>
    <w:p w:rsidR="00D3227D" w:rsidRDefault="00897A32">
      <w:pPr>
        <w:pStyle w:val="ListBullet"/>
      </w:pPr>
      <w:r>
        <w:t>Uncanny X-Men #76</w:t>
      </w:r>
    </w:p>
    <w:p w:rsidR="00D3227D" w:rsidRDefault="00897A32">
      <w:pPr>
        <w:pStyle w:val="ListBullet"/>
      </w:pPr>
      <w:r>
        <w:t>Daredevil #88</w:t>
      </w:r>
    </w:p>
    <w:p w:rsidR="00D3227D" w:rsidRDefault="00897A32">
      <w:pPr>
        <w:pStyle w:val="ListBullet"/>
      </w:pPr>
      <w:r>
        <w:t>Combat Kelly and the Deadly Dozen #1</w:t>
      </w:r>
    </w:p>
    <w:p w:rsidR="00D3227D" w:rsidRDefault="00897A32">
      <w:pPr>
        <w:pStyle w:val="ListBullet"/>
      </w:pPr>
      <w:r>
        <w:t>Marvel Feature #3</w:t>
      </w:r>
    </w:p>
    <w:p w:rsidR="00D3227D" w:rsidRDefault="00897A32">
      <w:pPr>
        <w:pStyle w:val="ListBullet"/>
      </w:pPr>
      <w:r>
        <w:t>Marvel Spotlight #4</w:t>
      </w:r>
    </w:p>
    <w:p w:rsidR="00D3227D" w:rsidRDefault="00897A32">
      <w:pPr>
        <w:pStyle w:val="ListBullet"/>
      </w:pPr>
      <w:r>
        <w:t>Adventure Into Fear #8</w:t>
      </w:r>
    </w:p>
    <w:p w:rsidR="00D3227D" w:rsidRDefault="00897A32">
      <w:pPr>
        <w:pStyle w:val="ListBullet"/>
      </w:pPr>
      <w:r>
        <w:t>Outlaw Kid #10</w:t>
      </w:r>
    </w:p>
    <w:p w:rsidR="00D3227D" w:rsidRDefault="00897A32">
      <w:pPr>
        <w:pStyle w:val="ListBullet"/>
      </w:pPr>
      <w:r>
        <w:t>Astonishing Tales #12</w:t>
      </w:r>
    </w:p>
    <w:p w:rsidR="00D3227D" w:rsidRDefault="00897A32">
      <w:pPr>
        <w:pStyle w:val="ListBullet"/>
      </w:pPr>
      <w:r>
        <w:t>Iron Man #47</w:t>
      </w:r>
    </w:p>
    <w:p w:rsidR="00D3227D" w:rsidRDefault="00897A32">
      <w:pPr>
        <w:pStyle w:val="ListBullet"/>
      </w:pPr>
      <w:r>
        <w:t>Sub-Mariner #50</w:t>
      </w:r>
    </w:p>
    <w:p w:rsidR="00D3227D" w:rsidRDefault="00897A32">
      <w:pPr>
        <w:pStyle w:val="ListBullet"/>
      </w:pPr>
      <w:r>
        <w:t>Sgt. Fury #99</w:t>
      </w:r>
    </w:p>
    <w:p w:rsidR="00D3227D" w:rsidRDefault="00897A32">
      <w:pPr>
        <w:pStyle w:val="ListBullet"/>
      </w:pPr>
      <w:r>
        <w:t>Avengers #100</w:t>
      </w:r>
    </w:p>
    <w:p w:rsidR="00D3227D" w:rsidRDefault="00897A32">
      <w:pPr>
        <w:pStyle w:val="ListBullet"/>
      </w:pPr>
      <w:r>
        <w:t>Rawhide Kid #100</w:t>
      </w:r>
    </w:p>
    <w:p w:rsidR="00D3227D" w:rsidRDefault="00897A32">
      <w:pPr>
        <w:pStyle w:val="ListBullet"/>
      </w:pPr>
      <w:r>
        <w:t>The Amazing Spider-Man #109</w:t>
      </w:r>
    </w:p>
    <w:p w:rsidR="00D3227D" w:rsidRDefault="00897A32">
      <w:pPr>
        <w:pStyle w:val="ListBullet"/>
      </w:pPr>
      <w:r>
        <w:t>Fantastic Four #123</w:t>
      </w:r>
    </w:p>
    <w:p w:rsidR="00D3227D" w:rsidRDefault="00897A32">
      <w:pPr>
        <w:pStyle w:val="ListBullet"/>
      </w:pPr>
      <w:r>
        <w:t>Captain America #150</w:t>
      </w:r>
    </w:p>
    <w:p w:rsidR="00D3227D" w:rsidRDefault="00897A32">
      <w:pPr>
        <w:pStyle w:val="ListBullet"/>
      </w:pPr>
      <w:r>
        <w:t>Incredible Hulk #152</w:t>
      </w:r>
    </w:p>
    <w:p w:rsidR="00D3227D" w:rsidRDefault="00897A32">
      <w:pPr>
        <w:pStyle w:val="ListBullet"/>
      </w:pPr>
      <w:r>
        <w:t>Thor #200</w:t>
      </w:r>
    </w:p>
    <w:p w:rsidR="00D3227D" w:rsidRDefault="00897A32">
      <w:pPr>
        <w:pStyle w:val="Heading3"/>
      </w:pPr>
      <w:r>
        <w:lastRenderedPageBreak/>
        <w:t>July, 1972</w:t>
      </w:r>
    </w:p>
    <w:p w:rsidR="00D3227D" w:rsidRDefault="00897A32">
      <w:r>
        <w:t xml:space="preserve">Number of comics published this month: </w:t>
      </w:r>
      <w:r>
        <w:rPr>
          <w:b/>
        </w:rPr>
        <w:t>20</w:t>
      </w:r>
    </w:p>
    <w:p w:rsidR="00F44C0F" w:rsidRDefault="0043200C">
      <w:pPr>
        <w:pStyle w:val="ListBullet"/>
      </w:pPr>
      <w:r>
        <w:t>Western Gunfighters (Vol. 2) #10</w:t>
      </w:r>
    </w:p>
    <w:p w:rsidR="005A1D00" w:rsidRDefault="00EC0777">
      <w:pPr>
        <w:pStyle w:val="ListBullet"/>
      </w:pPr>
      <w:r>
        <w:t>Mighty Marvel Western #18</w:t>
      </w:r>
    </w:p>
    <w:p w:rsidR="00D3227D" w:rsidRDefault="00897A32">
      <w:pPr>
        <w:pStyle w:val="ListBullet"/>
      </w:pPr>
      <w:r>
        <w:t>Daredevil #89</w:t>
      </w:r>
    </w:p>
    <w:p w:rsidR="00D3227D" w:rsidRDefault="00897A32">
      <w:pPr>
        <w:pStyle w:val="ListBullet"/>
      </w:pPr>
      <w:r>
        <w:t>Two-Gun Kid #105</w:t>
      </w:r>
    </w:p>
    <w:p w:rsidR="00D3227D" w:rsidRDefault="00897A32">
      <w:pPr>
        <w:pStyle w:val="ListBullet"/>
      </w:pPr>
      <w:r>
        <w:t>Marvel Premiere #3</w:t>
      </w:r>
    </w:p>
    <w:p w:rsidR="00D3227D" w:rsidRDefault="00897A32">
      <w:pPr>
        <w:pStyle w:val="ListBullet"/>
      </w:pPr>
      <w:r>
        <w:t>Tomb of Dracula #3</w:t>
      </w:r>
    </w:p>
    <w:p w:rsidR="00D3227D" w:rsidRDefault="00897A32">
      <w:pPr>
        <w:pStyle w:val="ListBullet"/>
      </w:pPr>
      <w:r>
        <w:t>Marvel Team-Up #3</w:t>
      </w:r>
    </w:p>
    <w:p w:rsidR="00D3227D" w:rsidRDefault="00897A32">
      <w:pPr>
        <w:pStyle w:val="ListBullet"/>
      </w:pPr>
      <w:r>
        <w:t>Marvel Feature #4</w:t>
      </w:r>
    </w:p>
    <w:p w:rsidR="00D3227D" w:rsidRDefault="00897A32">
      <w:pPr>
        <w:pStyle w:val="ListBullet"/>
      </w:pPr>
      <w:r>
        <w:t>Amazing Adventures #13</w:t>
      </w:r>
    </w:p>
    <w:p w:rsidR="00D3227D" w:rsidRDefault="00897A32">
      <w:pPr>
        <w:pStyle w:val="ListBullet"/>
      </w:pPr>
      <w:r>
        <w:t>Conan the Barbarian #16</w:t>
      </w:r>
    </w:p>
    <w:p w:rsidR="00D3227D" w:rsidRDefault="00897A32">
      <w:pPr>
        <w:pStyle w:val="ListBullet"/>
      </w:pPr>
      <w:r>
        <w:t>Iron Man #48</w:t>
      </w:r>
    </w:p>
    <w:p w:rsidR="00D3227D" w:rsidRDefault="00897A32">
      <w:pPr>
        <w:pStyle w:val="ListBullet"/>
      </w:pPr>
      <w:r>
        <w:t>Sub-Mariner #51</w:t>
      </w:r>
    </w:p>
    <w:p w:rsidR="00D3227D" w:rsidRDefault="00897A32">
      <w:pPr>
        <w:pStyle w:val="ListBullet"/>
      </w:pPr>
      <w:r>
        <w:t>Sgt. Fury #100</w:t>
      </w:r>
    </w:p>
    <w:p w:rsidR="00D3227D" w:rsidRDefault="00897A32">
      <w:pPr>
        <w:pStyle w:val="ListBullet"/>
      </w:pPr>
      <w:r>
        <w:t>Avengers #101</w:t>
      </w:r>
    </w:p>
    <w:p w:rsidR="00D3227D" w:rsidRDefault="00897A32">
      <w:pPr>
        <w:pStyle w:val="ListBullet"/>
      </w:pPr>
      <w:r>
        <w:t>Rawhide Kid #101</w:t>
      </w:r>
    </w:p>
    <w:p w:rsidR="00D3227D" w:rsidRDefault="00897A32">
      <w:pPr>
        <w:pStyle w:val="ListBullet"/>
      </w:pPr>
      <w:r>
        <w:t>The Amazing Spider-Man #110</w:t>
      </w:r>
    </w:p>
    <w:p w:rsidR="00D3227D" w:rsidRDefault="00897A32">
      <w:pPr>
        <w:pStyle w:val="ListBullet"/>
      </w:pPr>
      <w:r>
        <w:t>Fantastic Four #124</w:t>
      </w:r>
    </w:p>
    <w:p w:rsidR="00D3227D" w:rsidRDefault="00897A32">
      <w:pPr>
        <w:pStyle w:val="ListBullet"/>
      </w:pPr>
      <w:r>
        <w:t>Captain America #151</w:t>
      </w:r>
    </w:p>
    <w:p w:rsidR="00D3227D" w:rsidRDefault="00897A32">
      <w:pPr>
        <w:pStyle w:val="ListBullet"/>
      </w:pPr>
      <w:r>
        <w:t>Incredible Hulk #153</w:t>
      </w:r>
    </w:p>
    <w:p w:rsidR="00D3227D" w:rsidRDefault="00897A32">
      <w:pPr>
        <w:pStyle w:val="ListBullet"/>
      </w:pPr>
      <w:r>
        <w:t>Thor #201</w:t>
      </w:r>
    </w:p>
    <w:p w:rsidR="00D3227D" w:rsidRDefault="00897A32">
      <w:pPr>
        <w:pStyle w:val="Heading3"/>
      </w:pPr>
      <w:r>
        <w:t>August, 1972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7D130B" w:rsidRDefault="00D141F3">
      <w:pPr>
        <w:pStyle w:val="ListBullet"/>
      </w:pPr>
      <w:r>
        <w:t>Marvel Spotlight #5</w:t>
      </w:r>
    </w:p>
    <w:p w:rsidR="00237FF2" w:rsidRDefault="003A0A6A">
      <w:pPr>
        <w:pStyle w:val="ListBullet"/>
      </w:pPr>
      <w:r>
        <w:t>Astonishing Tales #13</w:t>
      </w:r>
    </w:p>
    <w:p w:rsidR="00D3227D" w:rsidRDefault="00897A32">
      <w:pPr>
        <w:pStyle w:val="ListBullet"/>
      </w:pPr>
      <w:r>
        <w:t>Warlock #1</w:t>
      </w:r>
    </w:p>
    <w:p w:rsidR="00D3227D" w:rsidRDefault="00897A32">
      <w:pPr>
        <w:pStyle w:val="ListBullet"/>
      </w:pPr>
      <w:r>
        <w:t>Uncanny X-Men #77</w:t>
      </w:r>
    </w:p>
    <w:p w:rsidR="00D3227D" w:rsidRDefault="00897A32">
      <w:pPr>
        <w:pStyle w:val="ListBullet"/>
      </w:pPr>
      <w:r>
        <w:t>Daredevil #90</w:t>
      </w:r>
    </w:p>
    <w:p w:rsidR="00D3227D" w:rsidRDefault="00897A32">
      <w:pPr>
        <w:pStyle w:val="ListBullet"/>
      </w:pPr>
      <w:r>
        <w:t>Defenders #1</w:t>
      </w:r>
    </w:p>
    <w:p w:rsidR="00D3227D" w:rsidRDefault="00897A32">
      <w:pPr>
        <w:pStyle w:val="ListBullet"/>
      </w:pPr>
      <w:r>
        <w:t>Luke Cage, Hero for Hire #2</w:t>
      </w:r>
    </w:p>
    <w:p w:rsidR="00D3227D" w:rsidRDefault="00897A32">
      <w:pPr>
        <w:pStyle w:val="ListBullet"/>
      </w:pPr>
      <w:r>
        <w:t>Marvel Spotlight #5</w:t>
      </w:r>
    </w:p>
    <w:p w:rsidR="00D3227D" w:rsidRDefault="00897A32">
      <w:pPr>
        <w:pStyle w:val="ListBullet"/>
      </w:pPr>
      <w:r>
        <w:t>Adventure Into Fear #9</w:t>
      </w:r>
    </w:p>
    <w:p w:rsidR="00D3227D" w:rsidRDefault="00897A32">
      <w:pPr>
        <w:pStyle w:val="ListBullet"/>
      </w:pPr>
      <w:r>
        <w:t>Astonishing Tales #13</w:t>
      </w:r>
    </w:p>
    <w:p w:rsidR="00D3227D" w:rsidRDefault="00897A32">
      <w:pPr>
        <w:pStyle w:val="ListBullet"/>
      </w:pPr>
      <w:r>
        <w:t>Conan the Barbarian #17</w:t>
      </w:r>
    </w:p>
    <w:p w:rsidR="00D3227D" w:rsidRDefault="00897A32">
      <w:pPr>
        <w:pStyle w:val="ListBullet"/>
      </w:pPr>
      <w:r>
        <w:t>Iron Man #49</w:t>
      </w:r>
    </w:p>
    <w:p w:rsidR="00D3227D" w:rsidRDefault="00897A32">
      <w:pPr>
        <w:pStyle w:val="ListBullet"/>
      </w:pPr>
      <w:r>
        <w:t>Sub-Mariner #52</w:t>
      </w:r>
    </w:p>
    <w:p w:rsidR="00D3227D" w:rsidRDefault="00897A32">
      <w:pPr>
        <w:pStyle w:val="ListBullet"/>
      </w:pPr>
      <w:r>
        <w:t>Sgt. Fury #101</w:t>
      </w:r>
    </w:p>
    <w:p w:rsidR="00D3227D" w:rsidRDefault="00897A32">
      <w:pPr>
        <w:pStyle w:val="ListBullet"/>
      </w:pPr>
      <w:r>
        <w:t>Avengers #102</w:t>
      </w:r>
    </w:p>
    <w:p w:rsidR="00D3227D" w:rsidRDefault="00897A32">
      <w:pPr>
        <w:pStyle w:val="ListBullet"/>
      </w:pPr>
      <w:r>
        <w:t>Rawhide Kid #102</w:t>
      </w:r>
    </w:p>
    <w:p w:rsidR="00D3227D" w:rsidRDefault="00897A32">
      <w:pPr>
        <w:pStyle w:val="ListBullet"/>
      </w:pPr>
      <w:r>
        <w:lastRenderedPageBreak/>
        <w:t>The Amazing Spider-Man #111</w:t>
      </w:r>
    </w:p>
    <w:p w:rsidR="00D3227D" w:rsidRDefault="00897A32">
      <w:pPr>
        <w:pStyle w:val="ListBullet"/>
      </w:pPr>
      <w:r>
        <w:t>Fantastic Four #125</w:t>
      </w:r>
    </w:p>
    <w:p w:rsidR="00D3227D" w:rsidRDefault="00897A32">
      <w:pPr>
        <w:pStyle w:val="ListBullet"/>
      </w:pPr>
      <w:r>
        <w:t>Captain America #152</w:t>
      </w:r>
    </w:p>
    <w:p w:rsidR="00D3227D" w:rsidRDefault="00897A32">
      <w:pPr>
        <w:pStyle w:val="ListBullet"/>
      </w:pPr>
      <w:r>
        <w:t>Incredible Hulk #154</w:t>
      </w:r>
    </w:p>
    <w:p w:rsidR="00D3227D" w:rsidRDefault="00897A32">
      <w:pPr>
        <w:pStyle w:val="ListBullet"/>
      </w:pPr>
      <w:r>
        <w:t>Thor #202</w:t>
      </w:r>
    </w:p>
    <w:p w:rsidR="00D3227D" w:rsidRDefault="00897A32">
      <w:pPr>
        <w:pStyle w:val="Heading3"/>
      </w:pPr>
      <w:r>
        <w:t>September, 1972</w:t>
      </w:r>
    </w:p>
    <w:p w:rsidR="00D3227D" w:rsidRDefault="00897A32">
      <w:r>
        <w:t xml:space="preserve">Number of comics published this month: </w:t>
      </w:r>
      <w:r>
        <w:rPr>
          <w:b/>
        </w:rPr>
        <w:t>23</w:t>
      </w:r>
    </w:p>
    <w:p w:rsidR="00F44C0F" w:rsidRDefault="0043200C">
      <w:pPr>
        <w:pStyle w:val="ListBullet"/>
      </w:pPr>
      <w:r>
        <w:t>Western Gunfighters (Vol. 2) #11</w:t>
      </w:r>
    </w:p>
    <w:p w:rsidR="005A1D00" w:rsidRDefault="00EC0777">
      <w:pPr>
        <w:pStyle w:val="ListBullet"/>
      </w:pPr>
      <w:r>
        <w:t>Mighty Marvel Western #19</w:t>
      </w:r>
    </w:p>
    <w:p w:rsidR="00D3227D" w:rsidRDefault="00897A32">
      <w:pPr>
        <w:pStyle w:val="ListBullet"/>
      </w:pPr>
      <w:r>
        <w:t>Marvel Premiere #4</w:t>
      </w:r>
    </w:p>
    <w:p w:rsidR="00D3227D" w:rsidRDefault="00897A32">
      <w:pPr>
        <w:pStyle w:val="ListBullet"/>
      </w:pPr>
      <w:r>
        <w:t>Daredevil #91</w:t>
      </w:r>
    </w:p>
    <w:p w:rsidR="00D3227D" w:rsidRDefault="00897A32">
      <w:pPr>
        <w:pStyle w:val="ListBullet"/>
      </w:pPr>
      <w:r>
        <w:t>Two-Gun Kid #106</w:t>
      </w:r>
    </w:p>
    <w:p w:rsidR="00D3227D" w:rsidRDefault="00897A32">
      <w:pPr>
        <w:pStyle w:val="ListBullet"/>
      </w:pPr>
      <w:r>
        <w:t>Werewolf By Night #1</w:t>
      </w:r>
    </w:p>
    <w:p w:rsidR="00D3227D" w:rsidRDefault="00897A32">
      <w:pPr>
        <w:pStyle w:val="ListBullet"/>
      </w:pPr>
      <w:r>
        <w:t>Tomb of Dracula #4</w:t>
      </w:r>
    </w:p>
    <w:p w:rsidR="00D3227D" w:rsidRDefault="00897A32">
      <w:pPr>
        <w:pStyle w:val="ListBullet"/>
      </w:pPr>
      <w:r>
        <w:t>Marvel Team-Up #4</w:t>
      </w:r>
    </w:p>
    <w:p w:rsidR="00D3227D" w:rsidRDefault="00897A32">
      <w:pPr>
        <w:pStyle w:val="ListBullet"/>
      </w:pPr>
      <w:r>
        <w:t>Marvel Feature #5</w:t>
      </w:r>
    </w:p>
    <w:p w:rsidR="00D3227D" w:rsidRDefault="00897A32">
      <w:pPr>
        <w:pStyle w:val="ListBullet"/>
      </w:pPr>
      <w:r>
        <w:t>Amazing Adventures #14</w:t>
      </w:r>
    </w:p>
    <w:p w:rsidR="00D3227D" w:rsidRDefault="00897A32">
      <w:pPr>
        <w:pStyle w:val="ListBullet"/>
      </w:pPr>
      <w:r>
        <w:t>Conan the Barbarian #18</w:t>
      </w:r>
    </w:p>
    <w:p w:rsidR="00D3227D" w:rsidRDefault="00897A32">
      <w:pPr>
        <w:pStyle w:val="ListBullet"/>
      </w:pPr>
      <w:r>
        <w:t>Captain Marvel #22</w:t>
      </w:r>
    </w:p>
    <w:p w:rsidR="00D3227D" w:rsidRDefault="00897A32">
      <w:pPr>
        <w:pStyle w:val="ListBullet"/>
      </w:pPr>
      <w:r>
        <w:t>Marvel Super-Heroes #32</w:t>
      </w:r>
    </w:p>
    <w:p w:rsidR="00D3227D" w:rsidRDefault="00897A32">
      <w:pPr>
        <w:pStyle w:val="ListBullet"/>
      </w:pPr>
      <w:r>
        <w:t>Iron Man #50</w:t>
      </w:r>
    </w:p>
    <w:p w:rsidR="00D3227D" w:rsidRDefault="00897A32">
      <w:pPr>
        <w:pStyle w:val="ListBullet"/>
      </w:pPr>
      <w:r>
        <w:t>Sub-Mariner #53</w:t>
      </w:r>
    </w:p>
    <w:p w:rsidR="00D3227D" w:rsidRDefault="00897A32">
      <w:pPr>
        <w:pStyle w:val="ListBullet"/>
      </w:pPr>
      <w:r>
        <w:t>Sgt. Fury #102</w:t>
      </w:r>
    </w:p>
    <w:p w:rsidR="00D3227D" w:rsidRDefault="00897A32">
      <w:pPr>
        <w:pStyle w:val="ListBullet"/>
      </w:pPr>
      <w:r>
        <w:t>Avengers #103</w:t>
      </w:r>
    </w:p>
    <w:p w:rsidR="00D3227D" w:rsidRDefault="00897A32">
      <w:pPr>
        <w:pStyle w:val="ListBullet"/>
      </w:pPr>
      <w:r>
        <w:t>Rawhide Kid #103</w:t>
      </w:r>
    </w:p>
    <w:p w:rsidR="00D3227D" w:rsidRDefault="00897A32">
      <w:pPr>
        <w:pStyle w:val="ListBullet"/>
      </w:pPr>
      <w:r>
        <w:t>The Amazing Spider-Man #112</w:t>
      </w:r>
    </w:p>
    <w:p w:rsidR="00D3227D" w:rsidRDefault="00897A32">
      <w:pPr>
        <w:pStyle w:val="ListBullet"/>
      </w:pPr>
      <w:r>
        <w:t>Fantastic Four #126</w:t>
      </w:r>
    </w:p>
    <w:p w:rsidR="00D3227D" w:rsidRDefault="00897A32">
      <w:pPr>
        <w:pStyle w:val="ListBullet"/>
      </w:pPr>
      <w:r>
        <w:t>Captain America #153</w:t>
      </w:r>
    </w:p>
    <w:p w:rsidR="00D3227D" w:rsidRDefault="00897A32">
      <w:pPr>
        <w:pStyle w:val="ListBullet"/>
      </w:pPr>
      <w:r>
        <w:t>Incredible Hulk #155</w:t>
      </w:r>
    </w:p>
    <w:p w:rsidR="00D3227D" w:rsidRDefault="00897A32">
      <w:pPr>
        <w:pStyle w:val="ListBullet"/>
      </w:pPr>
      <w:r>
        <w:t>Thor #203</w:t>
      </w:r>
    </w:p>
    <w:p w:rsidR="00D3227D" w:rsidRDefault="00897A32">
      <w:pPr>
        <w:pStyle w:val="Heading3"/>
      </w:pPr>
      <w:r>
        <w:t>October, 1972</w:t>
      </w:r>
    </w:p>
    <w:p w:rsidR="00D3227D" w:rsidRDefault="00897A32">
      <w:r>
        <w:t xml:space="preserve">Number of comics published this month: </w:t>
      </w:r>
      <w:r>
        <w:rPr>
          <w:b/>
        </w:rPr>
        <w:t>23</w:t>
      </w:r>
    </w:p>
    <w:p w:rsidR="007D130B" w:rsidRDefault="00D141F3">
      <w:pPr>
        <w:pStyle w:val="ListBullet"/>
      </w:pPr>
      <w:r>
        <w:t>Marvel Spotlight #6</w:t>
      </w:r>
    </w:p>
    <w:p w:rsidR="00237FF2" w:rsidRDefault="003A0A6A">
      <w:pPr>
        <w:pStyle w:val="ListBullet"/>
      </w:pPr>
      <w:r>
        <w:t>Astonishing Tales #14</w:t>
      </w:r>
    </w:p>
    <w:p w:rsidR="005A1D00" w:rsidRDefault="00EC0777">
      <w:pPr>
        <w:pStyle w:val="ListBullet"/>
      </w:pPr>
      <w:r>
        <w:t>Mighty Marvel Western #20</w:t>
      </w:r>
    </w:p>
    <w:p w:rsidR="00D3227D" w:rsidRDefault="00897A32">
      <w:pPr>
        <w:pStyle w:val="ListBullet"/>
      </w:pPr>
      <w:r>
        <w:t>Warlock #2</w:t>
      </w:r>
    </w:p>
    <w:p w:rsidR="00D3227D" w:rsidRDefault="00897A32">
      <w:pPr>
        <w:pStyle w:val="ListBullet"/>
      </w:pPr>
      <w:r>
        <w:t>Uncanny X-Men #78</w:t>
      </w:r>
    </w:p>
    <w:p w:rsidR="00D3227D" w:rsidRDefault="00897A32">
      <w:pPr>
        <w:pStyle w:val="ListBullet"/>
      </w:pPr>
      <w:r>
        <w:t>Daredevil #92</w:t>
      </w:r>
    </w:p>
    <w:p w:rsidR="00D3227D" w:rsidRDefault="00897A32">
      <w:pPr>
        <w:pStyle w:val="ListBullet"/>
      </w:pPr>
      <w:r>
        <w:t>Gunhawks #1</w:t>
      </w:r>
    </w:p>
    <w:p w:rsidR="00D3227D" w:rsidRDefault="00897A32">
      <w:pPr>
        <w:pStyle w:val="ListBullet"/>
      </w:pPr>
      <w:r>
        <w:lastRenderedPageBreak/>
        <w:t>Jungle Action #1</w:t>
      </w:r>
    </w:p>
    <w:p w:rsidR="00D3227D" w:rsidRDefault="00897A32">
      <w:pPr>
        <w:pStyle w:val="ListBullet"/>
      </w:pPr>
      <w:r>
        <w:t>Defenders #2</w:t>
      </w:r>
    </w:p>
    <w:p w:rsidR="00D3227D" w:rsidRDefault="00897A32">
      <w:pPr>
        <w:pStyle w:val="ListBullet"/>
      </w:pPr>
      <w:r>
        <w:t>Luke Cage, Hero for Hire #3</w:t>
      </w:r>
    </w:p>
    <w:p w:rsidR="00D3227D" w:rsidRDefault="00897A32">
      <w:pPr>
        <w:pStyle w:val="ListBullet"/>
      </w:pPr>
      <w:r>
        <w:t>Marvel Spotlight #6</w:t>
      </w:r>
    </w:p>
    <w:p w:rsidR="00D3227D" w:rsidRDefault="00897A32">
      <w:pPr>
        <w:pStyle w:val="ListBullet"/>
      </w:pPr>
      <w:r>
        <w:t>Astonishing Tales #14</w:t>
      </w:r>
    </w:p>
    <w:p w:rsidR="00D3227D" w:rsidRDefault="00897A32">
      <w:pPr>
        <w:pStyle w:val="ListBullet"/>
      </w:pPr>
      <w:r>
        <w:t>Conan the Barbarian #19</w:t>
      </w:r>
    </w:p>
    <w:p w:rsidR="00D3227D" w:rsidRDefault="00897A32">
      <w:pPr>
        <w:pStyle w:val="ListBullet"/>
      </w:pPr>
      <w:r>
        <w:t>Iron Man #51</w:t>
      </w:r>
    </w:p>
    <w:p w:rsidR="00D3227D" w:rsidRDefault="00897A32">
      <w:pPr>
        <w:pStyle w:val="ListBullet"/>
      </w:pPr>
      <w:r>
        <w:t>Sub-Mariner #54</w:t>
      </w:r>
    </w:p>
    <w:p w:rsidR="00D3227D" w:rsidRDefault="00897A32">
      <w:pPr>
        <w:pStyle w:val="ListBullet"/>
      </w:pPr>
      <w:r>
        <w:t>Sgt. Fury #103</w:t>
      </w:r>
    </w:p>
    <w:p w:rsidR="00D3227D" w:rsidRDefault="00897A32">
      <w:pPr>
        <w:pStyle w:val="ListBullet"/>
      </w:pPr>
      <w:r>
        <w:t>Avengers #104</w:t>
      </w:r>
    </w:p>
    <w:p w:rsidR="00D3227D" w:rsidRDefault="00897A32">
      <w:pPr>
        <w:pStyle w:val="ListBullet"/>
      </w:pPr>
      <w:r>
        <w:t>Rawhide Kid #104</w:t>
      </w:r>
    </w:p>
    <w:p w:rsidR="00D3227D" w:rsidRDefault="00897A32">
      <w:pPr>
        <w:pStyle w:val="ListBullet"/>
      </w:pPr>
      <w:r>
        <w:t>The Amazing Spider-Man #113</w:t>
      </w:r>
    </w:p>
    <w:p w:rsidR="00D3227D" w:rsidRDefault="00897A32">
      <w:pPr>
        <w:pStyle w:val="ListBullet"/>
      </w:pPr>
      <w:r>
        <w:t>Fantastic Four #127</w:t>
      </w:r>
    </w:p>
    <w:p w:rsidR="00D3227D" w:rsidRDefault="00897A32">
      <w:pPr>
        <w:pStyle w:val="ListBullet"/>
      </w:pPr>
      <w:r>
        <w:t>Captain America #154</w:t>
      </w:r>
    </w:p>
    <w:p w:rsidR="00D3227D" w:rsidRDefault="00897A32">
      <w:pPr>
        <w:pStyle w:val="ListBullet"/>
      </w:pPr>
      <w:r>
        <w:t>Incredible Hulk #156</w:t>
      </w:r>
    </w:p>
    <w:p w:rsidR="00D3227D" w:rsidRDefault="00897A32">
      <w:pPr>
        <w:pStyle w:val="ListBullet"/>
      </w:pPr>
      <w:r>
        <w:t>Thor #204</w:t>
      </w:r>
    </w:p>
    <w:p w:rsidR="00D3227D" w:rsidRDefault="00897A32">
      <w:pPr>
        <w:pStyle w:val="Heading3"/>
      </w:pPr>
      <w:r>
        <w:t>November, 1972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F44C0F" w:rsidRDefault="0043200C">
      <w:pPr>
        <w:pStyle w:val="ListBullet"/>
      </w:pPr>
      <w:r>
        <w:t>Western Gunfighters (Vol. 2) #12</w:t>
      </w:r>
    </w:p>
    <w:p w:rsidR="005A1D00" w:rsidRDefault="00EC0777">
      <w:pPr>
        <w:pStyle w:val="ListBullet"/>
      </w:pPr>
      <w:r>
        <w:t>Mighty Marvel Western #21</w:t>
      </w:r>
    </w:p>
    <w:p w:rsidR="00D3227D" w:rsidRDefault="00897A32">
      <w:pPr>
        <w:pStyle w:val="ListBullet"/>
      </w:pPr>
      <w:r>
        <w:t>Marvel Premiere #5</w:t>
      </w:r>
    </w:p>
    <w:p w:rsidR="00D3227D" w:rsidRDefault="00897A32">
      <w:pPr>
        <w:pStyle w:val="ListBullet"/>
      </w:pPr>
      <w:r>
        <w:t>Daredevil #93</w:t>
      </w:r>
    </w:p>
    <w:p w:rsidR="00D3227D" w:rsidRDefault="00897A32">
      <w:pPr>
        <w:pStyle w:val="ListBullet"/>
      </w:pPr>
      <w:r>
        <w:t>Two-Gun Kid #107</w:t>
      </w:r>
    </w:p>
    <w:p w:rsidR="00D3227D" w:rsidRDefault="00897A32">
      <w:pPr>
        <w:pStyle w:val="ListBullet"/>
      </w:pPr>
      <w:r>
        <w:t>Night Nurse #1</w:t>
      </w:r>
    </w:p>
    <w:p w:rsidR="00D3227D" w:rsidRDefault="00897A32">
      <w:pPr>
        <w:pStyle w:val="ListBullet"/>
      </w:pPr>
      <w:r>
        <w:t>The Cat #1</w:t>
      </w:r>
    </w:p>
    <w:p w:rsidR="00D3227D" w:rsidRDefault="00897A32">
      <w:pPr>
        <w:pStyle w:val="ListBullet"/>
      </w:pPr>
      <w:r>
        <w:t>Werewolf By Night #2</w:t>
      </w:r>
    </w:p>
    <w:p w:rsidR="00D3227D" w:rsidRDefault="00897A32">
      <w:pPr>
        <w:pStyle w:val="ListBullet"/>
      </w:pPr>
      <w:r>
        <w:t>Tomb of Dracula #5</w:t>
      </w:r>
    </w:p>
    <w:p w:rsidR="00D3227D" w:rsidRDefault="00897A32">
      <w:pPr>
        <w:pStyle w:val="ListBullet"/>
      </w:pPr>
      <w:r>
        <w:t>Marvel Team-Up #5</w:t>
      </w:r>
    </w:p>
    <w:p w:rsidR="00D3227D" w:rsidRDefault="00897A32">
      <w:pPr>
        <w:pStyle w:val="ListBullet"/>
      </w:pPr>
      <w:r>
        <w:t>Marvel Feature #6</w:t>
      </w:r>
    </w:p>
    <w:p w:rsidR="00D3227D" w:rsidRDefault="00897A32">
      <w:pPr>
        <w:pStyle w:val="ListBullet"/>
      </w:pPr>
      <w:r>
        <w:t>Amazing Adventures #15</w:t>
      </w:r>
    </w:p>
    <w:p w:rsidR="00D3227D" w:rsidRDefault="00897A32">
      <w:pPr>
        <w:pStyle w:val="ListBullet"/>
      </w:pPr>
      <w:r>
        <w:t>Conan the Barbarian #20</w:t>
      </w:r>
    </w:p>
    <w:p w:rsidR="00D3227D" w:rsidRDefault="00897A32">
      <w:pPr>
        <w:pStyle w:val="ListBullet"/>
      </w:pPr>
      <w:r>
        <w:t>My Love #20</w:t>
      </w:r>
    </w:p>
    <w:p w:rsidR="00D3227D" w:rsidRDefault="00897A32">
      <w:pPr>
        <w:pStyle w:val="ListBullet"/>
      </w:pPr>
      <w:r>
        <w:t>Captain Marvel #23</w:t>
      </w:r>
    </w:p>
    <w:p w:rsidR="00D3227D" w:rsidRDefault="00897A32">
      <w:pPr>
        <w:pStyle w:val="ListBullet"/>
      </w:pPr>
      <w:r>
        <w:t>Marvel Super-Heroes #33</w:t>
      </w:r>
    </w:p>
    <w:p w:rsidR="00D3227D" w:rsidRDefault="00897A32">
      <w:pPr>
        <w:pStyle w:val="ListBullet"/>
      </w:pPr>
      <w:r>
        <w:t>Iron Man #52</w:t>
      </w:r>
    </w:p>
    <w:p w:rsidR="00D3227D" w:rsidRDefault="00897A32">
      <w:pPr>
        <w:pStyle w:val="ListBullet"/>
      </w:pPr>
      <w:r>
        <w:t>Sub-Mariner #55</w:t>
      </w:r>
    </w:p>
    <w:p w:rsidR="00D3227D" w:rsidRDefault="00897A32">
      <w:pPr>
        <w:pStyle w:val="ListBullet"/>
      </w:pPr>
      <w:r>
        <w:t>Sgt. Fury #104</w:t>
      </w:r>
    </w:p>
    <w:p w:rsidR="00D3227D" w:rsidRDefault="00897A32">
      <w:pPr>
        <w:pStyle w:val="ListBullet"/>
      </w:pPr>
      <w:r>
        <w:t>Avengers #105</w:t>
      </w:r>
    </w:p>
    <w:p w:rsidR="00D3227D" w:rsidRDefault="00897A32">
      <w:pPr>
        <w:pStyle w:val="ListBullet"/>
      </w:pPr>
      <w:r>
        <w:t>Rawhide Kid #105</w:t>
      </w:r>
    </w:p>
    <w:p w:rsidR="00D3227D" w:rsidRDefault="00897A32">
      <w:pPr>
        <w:pStyle w:val="ListBullet"/>
      </w:pPr>
      <w:r>
        <w:t>The Amazing Spider-Man #114</w:t>
      </w:r>
    </w:p>
    <w:p w:rsidR="00D3227D" w:rsidRDefault="00897A32">
      <w:pPr>
        <w:pStyle w:val="ListBullet"/>
      </w:pPr>
      <w:r>
        <w:lastRenderedPageBreak/>
        <w:t>Fantastic Four #128</w:t>
      </w:r>
    </w:p>
    <w:p w:rsidR="00D3227D" w:rsidRDefault="00897A32">
      <w:pPr>
        <w:pStyle w:val="ListBullet"/>
      </w:pPr>
      <w:r>
        <w:t>Captain America #155</w:t>
      </w:r>
    </w:p>
    <w:p w:rsidR="00D3227D" w:rsidRDefault="00897A32">
      <w:pPr>
        <w:pStyle w:val="ListBullet"/>
      </w:pPr>
      <w:r>
        <w:t>Incredible Hulk #157</w:t>
      </w:r>
    </w:p>
    <w:p w:rsidR="00D3227D" w:rsidRDefault="00897A32">
      <w:pPr>
        <w:pStyle w:val="ListBullet"/>
      </w:pPr>
      <w:r>
        <w:t>Thor #205</w:t>
      </w:r>
    </w:p>
    <w:p w:rsidR="00D3227D" w:rsidRDefault="00897A32">
      <w:pPr>
        <w:pStyle w:val="Heading3"/>
      </w:pPr>
      <w:r>
        <w:t>December, 1972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7D130B" w:rsidRDefault="00D141F3">
      <w:pPr>
        <w:pStyle w:val="ListBullet"/>
      </w:pPr>
      <w:r>
        <w:t>Marvel Spotlight #7</w:t>
      </w:r>
    </w:p>
    <w:p w:rsidR="00237FF2" w:rsidRDefault="003A0A6A">
      <w:pPr>
        <w:pStyle w:val="ListBullet"/>
      </w:pPr>
      <w:r>
        <w:t>Astonishing Tales #15</w:t>
      </w:r>
    </w:p>
    <w:p w:rsidR="00D3227D" w:rsidRDefault="00897A32">
      <w:pPr>
        <w:pStyle w:val="ListBullet"/>
      </w:pPr>
      <w:r>
        <w:t>Warlock #3</w:t>
      </w:r>
    </w:p>
    <w:p w:rsidR="00D3227D" w:rsidRDefault="00897A32">
      <w:pPr>
        <w:pStyle w:val="ListBullet"/>
      </w:pPr>
      <w:r>
        <w:t>Uncanny X-Men #79</w:t>
      </w:r>
    </w:p>
    <w:p w:rsidR="00D3227D" w:rsidRDefault="00897A32">
      <w:pPr>
        <w:pStyle w:val="ListBullet"/>
      </w:pPr>
      <w:r>
        <w:t>Daredevil #94</w:t>
      </w:r>
    </w:p>
    <w:p w:rsidR="00D3227D" w:rsidRDefault="00897A32">
      <w:pPr>
        <w:pStyle w:val="ListBullet"/>
      </w:pPr>
      <w:r>
        <w:t>Shanna the She-Devil #1</w:t>
      </w:r>
    </w:p>
    <w:p w:rsidR="00D3227D" w:rsidRDefault="00897A32">
      <w:pPr>
        <w:pStyle w:val="ListBullet"/>
      </w:pPr>
      <w:r>
        <w:t>Jungle Action #2</w:t>
      </w:r>
    </w:p>
    <w:p w:rsidR="00D3227D" w:rsidRDefault="00897A32">
      <w:pPr>
        <w:pStyle w:val="ListBullet"/>
      </w:pPr>
      <w:r>
        <w:t>Defenders #3</w:t>
      </w:r>
    </w:p>
    <w:p w:rsidR="00D3227D" w:rsidRDefault="00897A32">
      <w:pPr>
        <w:pStyle w:val="ListBullet"/>
      </w:pPr>
      <w:r>
        <w:t>Luke Cage, Hero for Hire #4</w:t>
      </w:r>
    </w:p>
    <w:p w:rsidR="00D3227D" w:rsidRDefault="00897A32">
      <w:pPr>
        <w:pStyle w:val="ListBullet"/>
      </w:pPr>
      <w:r>
        <w:t>Marvel Spotlight #7</w:t>
      </w:r>
    </w:p>
    <w:p w:rsidR="00D3227D" w:rsidRDefault="00897A32">
      <w:pPr>
        <w:pStyle w:val="ListBullet"/>
      </w:pPr>
      <w:r>
        <w:t>Conan the Barbarian #21</w:t>
      </w:r>
    </w:p>
    <w:p w:rsidR="00D3227D" w:rsidRDefault="00897A32">
      <w:pPr>
        <w:pStyle w:val="ListBullet"/>
      </w:pPr>
      <w:r>
        <w:t>Iron Man #53</w:t>
      </w:r>
    </w:p>
    <w:p w:rsidR="00D3227D" w:rsidRDefault="00897A32">
      <w:pPr>
        <w:pStyle w:val="ListBullet"/>
      </w:pPr>
      <w:r>
        <w:t>Sub-Mariner #56</w:t>
      </w:r>
    </w:p>
    <w:p w:rsidR="00D3227D" w:rsidRDefault="00897A32">
      <w:pPr>
        <w:pStyle w:val="ListBullet"/>
      </w:pPr>
      <w:r>
        <w:t>Sgt. Fury #105</w:t>
      </w:r>
    </w:p>
    <w:p w:rsidR="00D3227D" w:rsidRDefault="00897A32">
      <w:pPr>
        <w:pStyle w:val="ListBullet"/>
      </w:pPr>
      <w:r>
        <w:t>Avengers #106</w:t>
      </w:r>
    </w:p>
    <w:p w:rsidR="00D3227D" w:rsidRDefault="00897A32">
      <w:pPr>
        <w:pStyle w:val="ListBullet"/>
      </w:pPr>
      <w:r>
        <w:t>Rawhide Kid #106</w:t>
      </w:r>
    </w:p>
    <w:p w:rsidR="00D3227D" w:rsidRDefault="00897A32">
      <w:pPr>
        <w:pStyle w:val="ListBullet"/>
      </w:pPr>
      <w:r>
        <w:t>The Amazing Spider-Man #115</w:t>
      </w:r>
    </w:p>
    <w:p w:rsidR="00D3227D" w:rsidRDefault="00897A32">
      <w:pPr>
        <w:pStyle w:val="ListBullet"/>
      </w:pPr>
      <w:r>
        <w:t>Fantastic Four #129</w:t>
      </w:r>
    </w:p>
    <w:p w:rsidR="00D3227D" w:rsidRDefault="00897A32">
      <w:pPr>
        <w:pStyle w:val="ListBullet"/>
      </w:pPr>
      <w:r>
        <w:t>Captain America #156</w:t>
      </w:r>
    </w:p>
    <w:p w:rsidR="00D3227D" w:rsidRDefault="00897A32">
      <w:pPr>
        <w:pStyle w:val="ListBullet"/>
      </w:pPr>
      <w:r>
        <w:t>Incredible Hulk #158</w:t>
      </w:r>
    </w:p>
    <w:p w:rsidR="00D3227D" w:rsidRDefault="00897A32">
      <w:pPr>
        <w:pStyle w:val="ListBullet"/>
      </w:pPr>
      <w:r>
        <w:t>Thor #206</w:t>
      </w:r>
    </w:p>
    <w:p w:rsidR="00D3227D" w:rsidRDefault="00897A32">
      <w:pPr>
        <w:pStyle w:val="Heading3"/>
      </w:pPr>
      <w:r>
        <w:t>January, 1973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F44C0F" w:rsidRDefault="0043200C">
      <w:pPr>
        <w:pStyle w:val="ListBullet"/>
      </w:pPr>
      <w:r>
        <w:t>Western Gunfighters (Vol. 2) #13</w:t>
      </w:r>
    </w:p>
    <w:p w:rsidR="005A1D00" w:rsidRDefault="00EC0777">
      <w:pPr>
        <w:pStyle w:val="ListBullet"/>
      </w:pPr>
      <w:r>
        <w:t>Mighty Marvel Western #22</w:t>
      </w:r>
    </w:p>
    <w:p w:rsidR="00D3227D" w:rsidRDefault="00897A32">
      <w:pPr>
        <w:pStyle w:val="ListBullet"/>
      </w:pPr>
      <w:r>
        <w:t>Marvel Premiere #6</w:t>
      </w:r>
    </w:p>
    <w:p w:rsidR="00D3227D" w:rsidRDefault="00897A32">
      <w:pPr>
        <w:pStyle w:val="ListBullet"/>
      </w:pPr>
      <w:r>
        <w:t>Daredevil #95</w:t>
      </w:r>
    </w:p>
    <w:p w:rsidR="00D3227D" w:rsidRDefault="00897A32">
      <w:pPr>
        <w:pStyle w:val="ListBullet"/>
      </w:pPr>
      <w:r>
        <w:t>Two-Gun Kid #108</w:t>
      </w:r>
    </w:p>
    <w:p w:rsidR="00D3227D" w:rsidRDefault="00897A32">
      <w:pPr>
        <w:pStyle w:val="ListBullet"/>
      </w:pPr>
      <w:r>
        <w:t>Conan Annual #1</w:t>
      </w:r>
    </w:p>
    <w:p w:rsidR="00D3227D" w:rsidRDefault="00897A32">
      <w:pPr>
        <w:pStyle w:val="ListBullet"/>
      </w:pPr>
      <w:r>
        <w:t>Night Nurse #2</w:t>
      </w:r>
    </w:p>
    <w:p w:rsidR="00D3227D" w:rsidRDefault="00897A32">
      <w:pPr>
        <w:pStyle w:val="ListBullet"/>
      </w:pPr>
      <w:r>
        <w:t>The Cat #2</w:t>
      </w:r>
    </w:p>
    <w:p w:rsidR="00D3227D" w:rsidRDefault="00897A32">
      <w:pPr>
        <w:pStyle w:val="ListBullet"/>
      </w:pPr>
      <w:r>
        <w:t>Werewolf By Night #3</w:t>
      </w:r>
    </w:p>
    <w:p w:rsidR="00D3227D" w:rsidRDefault="00897A32">
      <w:pPr>
        <w:pStyle w:val="ListBullet"/>
      </w:pPr>
      <w:r>
        <w:t>Luke Cage, Hero for Hire #5</w:t>
      </w:r>
    </w:p>
    <w:p w:rsidR="00D3227D" w:rsidRDefault="00897A32">
      <w:pPr>
        <w:pStyle w:val="ListBullet"/>
      </w:pPr>
      <w:r>
        <w:lastRenderedPageBreak/>
        <w:t>Tomb of Dracula #6</w:t>
      </w:r>
    </w:p>
    <w:p w:rsidR="00D3227D" w:rsidRDefault="00897A32">
      <w:pPr>
        <w:pStyle w:val="ListBullet"/>
      </w:pPr>
      <w:r>
        <w:t>Marvel Team-Up #6</w:t>
      </w:r>
    </w:p>
    <w:p w:rsidR="00D3227D" w:rsidRDefault="00897A32">
      <w:pPr>
        <w:pStyle w:val="ListBullet"/>
      </w:pPr>
      <w:r>
        <w:t>Marvel Feature #7</w:t>
      </w:r>
    </w:p>
    <w:p w:rsidR="00D3227D" w:rsidRDefault="00897A32">
      <w:pPr>
        <w:pStyle w:val="ListBullet"/>
      </w:pPr>
      <w:r>
        <w:t>Amazing Adventures #16</w:t>
      </w:r>
    </w:p>
    <w:p w:rsidR="00D3227D" w:rsidRDefault="00897A32">
      <w:pPr>
        <w:pStyle w:val="ListBullet"/>
      </w:pPr>
      <w:r>
        <w:t>Conan the Barbarian #22</w:t>
      </w:r>
    </w:p>
    <w:p w:rsidR="00D3227D" w:rsidRDefault="00897A32">
      <w:pPr>
        <w:pStyle w:val="ListBullet"/>
      </w:pPr>
      <w:r>
        <w:t>Captain Marvel #24</w:t>
      </w:r>
    </w:p>
    <w:p w:rsidR="00D3227D" w:rsidRDefault="00897A32">
      <w:pPr>
        <w:pStyle w:val="ListBullet"/>
      </w:pPr>
      <w:r>
        <w:t>Marvel Super-Heroes #34</w:t>
      </w:r>
    </w:p>
    <w:p w:rsidR="00D3227D" w:rsidRDefault="00897A32">
      <w:pPr>
        <w:pStyle w:val="ListBullet"/>
      </w:pPr>
      <w:r>
        <w:t>Iron Man #54</w:t>
      </w:r>
    </w:p>
    <w:p w:rsidR="00D3227D" w:rsidRDefault="00897A32">
      <w:pPr>
        <w:pStyle w:val="ListBullet"/>
      </w:pPr>
      <w:r>
        <w:t>Sub-Mariner #57</w:t>
      </w:r>
    </w:p>
    <w:p w:rsidR="00D3227D" w:rsidRDefault="00897A32">
      <w:pPr>
        <w:pStyle w:val="ListBullet"/>
      </w:pPr>
      <w:r>
        <w:t>Sgt. Fury #106</w:t>
      </w:r>
    </w:p>
    <w:p w:rsidR="00D3227D" w:rsidRDefault="00897A32">
      <w:pPr>
        <w:pStyle w:val="ListBullet"/>
      </w:pPr>
      <w:r>
        <w:t>Avengers #107</w:t>
      </w:r>
    </w:p>
    <w:p w:rsidR="00D3227D" w:rsidRDefault="00897A32">
      <w:pPr>
        <w:pStyle w:val="ListBullet"/>
      </w:pPr>
      <w:r>
        <w:t>Rawhide Kid #107</w:t>
      </w:r>
    </w:p>
    <w:p w:rsidR="00D3227D" w:rsidRDefault="00897A32">
      <w:pPr>
        <w:pStyle w:val="ListBullet"/>
      </w:pPr>
      <w:r>
        <w:t>The Amazing Spider-Man #116</w:t>
      </w:r>
    </w:p>
    <w:p w:rsidR="00D3227D" w:rsidRDefault="00897A32">
      <w:pPr>
        <w:pStyle w:val="ListBullet"/>
      </w:pPr>
      <w:r>
        <w:t>Fantastic Four #130</w:t>
      </w:r>
    </w:p>
    <w:p w:rsidR="00D3227D" w:rsidRDefault="00897A32">
      <w:pPr>
        <w:pStyle w:val="ListBullet"/>
      </w:pPr>
      <w:r>
        <w:t>Captain America #157</w:t>
      </w:r>
    </w:p>
    <w:p w:rsidR="00D3227D" w:rsidRDefault="00897A32">
      <w:pPr>
        <w:pStyle w:val="ListBullet"/>
      </w:pPr>
      <w:r>
        <w:t>Incredible Hulk #159</w:t>
      </w:r>
    </w:p>
    <w:p w:rsidR="00D3227D" w:rsidRDefault="00897A32">
      <w:pPr>
        <w:pStyle w:val="ListBullet"/>
      </w:pPr>
      <w:r>
        <w:t>Thor #207</w:t>
      </w:r>
    </w:p>
    <w:p w:rsidR="00D3227D" w:rsidRDefault="00897A32">
      <w:pPr>
        <w:pStyle w:val="Heading3"/>
      </w:pPr>
      <w:r>
        <w:t>February, 1973</w:t>
      </w:r>
    </w:p>
    <w:p w:rsidR="00D3227D" w:rsidRDefault="00897A32">
      <w:r>
        <w:t xml:space="preserve">Number of comics published this month: </w:t>
      </w:r>
      <w:r>
        <w:rPr>
          <w:b/>
        </w:rPr>
        <w:t>22</w:t>
      </w:r>
    </w:p>
    <w:p w:rsidR="007D130B" w:rsidRDefault="00D141F3">
      <w:pPr>
        <w:pStyle w:val="ListBullet"/>
      </w:pPr>
      <w:r>
        <w:t>Marvel Spotlight #8</w:t>
      </w:r>
    </w:p>
    <w:p w:rsidR="00237FF2" w:rsidRDefault="003A0A6A">
      <w:pPr>
        <w:pStyle w:val="ListBullet"/>
      </w:pPr>
      <w:r>
        <w:t>Astonishing Tales #16</w:t>
      </w:r>
    </w:p>
    <w:p w:rsidR="00D3227D" w:rsidRDefault="00897A32">
      <w:pPr>
        <w:pStyle w:val="ListBullet"/>
      </w:pPr>
      <w:r>
        <w:t>Warlock #4</w:t>
      </w:r>
    </w:p>
    <w:p w:rsidR="00D3227D" w:rsidRDefault="00897A32">
      <w:pPr>
        <w:pStyle w:val="ListBullet"/>
      </w:pPr>
      <w:r>
        <w:t>Uncanny X-Men #80</w:t>
      </w:r>
    </w:p>
    <w:p w:rsidR="00D3227D" w:rsidRDefault="00897A32">
      <w:pPr>
        <w:pStyle w:val="ListBullet"/>
      </w:pPr>
      <w:r>
        <w:t>Daredevil #96</w:t>
      </w:r>
    </w:p>
    <w:p w:rsidR="00D3227D" w:rsidRDefault="00897A32">
      <w:pPr>
        <w:pStyle w:val="ListBullet"/>
      </w:pPr>
      <w:r>
        <w:t>Shanna the She-Devil #2</w:t>
      </w:r>
    </w:p>
    <w:p w:rsidR="00D3227D" w:rsidRDefault="00897A32">
      <w:pPr>
        <w:pStyle w:val="ListBullet"/>
      </w:pPr>
      <w:r>
        <w:t>Jungle Action #3</w:t>
      </w:r>
    </w:p>
    <w:p w:rsidR="00D3227D" w:rsidRDefault="00897A32">
      <w:pPr>
        <w:pStyle w:val="ListBullet"/>
      </w:pPr>
      <w:r>
        <w:t>Defenders #4</w:t>
      </w:r>
    </w:p>
    <w:p w:rsidR="00D3227D" w:rsidRDefault="00897A32">
      <w:pPr>
        <w:pStyle w:val="ListBullet"/>
      </w:pPr>
      <w:r>
        <w:t>Luke Cage, Hero for Hire #6</w:t>
      </w:r>
    </w:p>
    <w:p w:rsidR="00D3227D" w:rsidRDefault="00897A32">
      <w:pPr>
        <w:pStyle w:val="ListBullet"/>
      </w:pPr>
      <w:r>
        <w:t>Marvel Spotlight #8</w:t>
      </w:r>
    </w:p>
    <w:p w:rsidR="00D3227D" w:rsidRDefault="00897A32">
      <w:pPr>
        <w:pStyle w:val="ListBullet"/>
      </w:pPr>
      <w:r>
        <w:t>Adventure Into Fear #12</w:t>
      </w:r>
    </w:p>
    <w:p w:rsidR="00D3227D" w:rsidRDefault="00897A32">
      <w:pPr>
        <w:pStyle w:val="ListBullet"/>
      </w:pPr>
      <w:r>
        <w:t>Conan the Barbarian #23</w:t>
      </w:r>
    </w:p>
    <w:p w:rsidR="00D3227D" w:rsidRDefault="00897A32">
      <w:pPr>
        <w:pStyle w:val="ListBullet"/>
      </w:pPr>
      <w:r>
        <w:t>Iron Man #55</w:t>
      </w:r>
    </w:p>
    <w:p w:rsidR="00D3227D" w:rsidRDefault="00897A32">
      <w:pPr>
        <w:pStyle w:val="ListBullet"/>
      </w:pPr>
      <w:r>
        <w:t>Sub-Mariner #58</w:t>
      </w:r>
    </w:p>
    <w:p w:rsidR="00D3227D" w:rsidRDefault="00897A32">
      <w:pPr>
        <w:pStyle w:val="ListBullet"/>
      </w:pPr>
      <w:r>
        <w:t>Sgt. Fury #107</w:t>
      </w:r>
    </w:p>
    <w:p w:rsidR="00D3227D" w:rsidRDefault="00897A32">
      <w:pPr>
        <w:pStyle w:val="ListBullet"/>
      </w:pPr>
      <w:r>
        <w:t>Avengers #108</w:t>
      </w:r>
    </w:p>
    <w:p w:rsidR="00D3227D" w:rsidRDefault="00897A32">
      <w:pPr>
        <w:pStyle w:val="ListBullet"/>
      </w:pPr>
      <w:r>
        <w:t>Rawhide Kid #108</w:t>
      </w:r>
    </w:p>
    <w:p w:rsidR="00D3227D" w:rsidRDefault="00897A32">
      <w:pPr>
        <w:pStyle w:val="ListBullet"/>
      </w:pPr>
      <w:r>
        <w:t>The Amazing Spider-Man #117</w:t>
      </w:r>
    </w:p>
    <w:p w:rsidR="00D3227D" w:rsidRDefault="00897A32">
      <w:pPr>
        <w:pStyle w:val="ListBullet"/>
      </w:pPr>
      <w:r>
        <w:t>Fantastic Four #131</w:t>
      </w:r>
    </w:p>
    <w:p w:rsidR="00D3227D" w:rsidRDefault="00897A32">
      <w:pPr>
        <w:pStyle w:val="ListBullet"/>
      </w:pPr>
      <w:r>
        <w:t>Captain America #158</w:t>
      </w:r>
    </w:p>
    <w:p w:rsidR="00D3227D" w:rsidRDefault="00897A32">
      <w:pPr>
        <w:pStyle w:val="ListBullet"/>
      </w:pPr>
      <w:r>
        <w:t>Incredible Hulk #160</w:t>
      </w:r>
    </w:p>
    <w:p w:rsidR="00D3227D" w:rsidRDefault="00897A32">
      <w:pPr>
        <w:pStyle w:val="ListBullet"/>
      </w:pPr>
      <w:r>
        <w:lastRenderedPageBreak/>
        <w:t>Thor #208</w:t>
      </w:r>
    </w:p>
    <w:p w:rsidR="00D3227D" w:rsidRDefault="00897A32">
      <w:pPr>
        <w:pStyle w:val="Heading3"/>
      </w:pPr>
      <w:r>
        <w:t>March, 1973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F44C0F" w:rsidRDefault="0043200C">
      <w:pPr>
        <w:pStyle w:val="ListBullet"/>
      </w:pPr>
      <w:r>
        <w:t>Western Gunfighters (Vol. 2) #14</w:t>
      </w:r>
    </w:p>
    <w:p w:rsidR="005A1D00" w:rsidRDefault="00EC0777">
      <w:pPr>
        <w:pStyle w:val="ListBullet"/>
      </w:pPr>
      <w:r>
        <w:t>Mighty Marvel Western #23</w:t>
      </w:r>
    </w:p>
    <w:p w:rsidR="00D3227D" w:rsidRDefault="00897A32">
      <w:pPr>
        <w:pStyle w:val="ListBullet"/>
      </w:pPr>
      <w:r>
        <w:t>Marvel Premiere #7</w:t>
      </w:r>
    </w:p>
    <w:p w:rsidR="00D3227D" w:rsidRDefault="00897A32">
      <w:pPr>
        <w:pStyle w:val="ListBullet"/>
      </w:pPr>
      <w:r>
        <w:t>Fantastic Four Annual #10</w:t>
      </w:r>
    </w:p>
    <w:p w:rsidR="00D3227D" w:rsidRDefault="00897A32">
      <w:pPr>
        <w:pStyle w:val="ListBullet"/>
      </w:pPr>
      <w:r>
        <w:t>Daredevil #97</w:t>
      </w:r>
    </w:p>
    <w:p w:rsidR="00D3227D" w:rsidRDefault="00897A32">
      <w:pPr>
        <w:pStyle w:val="ListBullet"/>
      </w:pPr>
      <w:r>
        <w:t>Two-Gun Kid #109</w:t>
      </w:r>
    </w:p>
    <w:p w:rsidR="00D3227D" w:rsidRDefault="00897A32">
      <w:pPr>
        <w:pStyle w:val="ListBullet"/>
      </w:pPr>
      <w:r>
        <w:t>Frankenstein #2</w:t>
      </w:r>
    </w:p>
    <w:p w:rsidR="00D3227D" w:rsidRDefault="00897A32">
      <w:pPr>
        <w:pStyle w:val="ListBullet"/>
      </w:pPr>
      <w:r>
        <w:t>Night Nurse #3</w:t>
      </w:r>
    </w:p>
    <w:p w:rsidR="00D3227D" w:rsidRDefault="00897A32">
      <w:pPr>
        <w:pStyle w:val="ListBullet"/>
      </w:pPr>
      <w:r>
        <w:t>Werewolf By Night #4</w:t>
      </w:r>
    </w:p>
    <w:p w:rsidR="00D3227D" w:rsidRDefault="00897A32">
      <w:pPr>
        <w:pStyle w:val="ListBullet"/>
      </w:pPr>
      <w:r>
        <w:t>Luke Cage, Hero for Hire #7</w:t>
      </w:r>
    </w:p>
    <w:p w:rsidR="00D3227D" w:rsidRDefault="00897A32">
      <w:pPr>
        <w:pStyle w:val="ListBullet"/>
      </w:pPr>
      <w:r>
        <w:t>Tomb of Dracula #7</w:t>
      </w:r>
    </w:p>
    <w:p w:rsidR="00D3227D" w:rsidRDefault="00897A32">
      <w:pPr>
        <w:pStyle w:val="ListBullet"/>
      </w:pPr>
      <w:r>
        <w:t>Marvel Team-Up #7</w:t>
      </w:r>
    </w:p>
    <w:p w:rsidR="00D3227D" w:rsidRDefault="00897A32">
      <w:pPr>
        <w:pStyle w:val="ListBullet"/>
      </w:pPr>
      <w:r>
        <w:t>Marvel Feature #8</w:t>
      </w:r>
    </w:p>
    <w:p w:rsidR="00D3227D" w:rsidRDefault="00897A32">
      <w:pPr>
        <w:pStyle w:val="ListBullet"/>
      </w:pPr>
      <w:r>
        <w:t>Amazing Adventures #17</w:t>
      </w:r>
    </w:p>
    <w:p w:rsidR="00D3227D" w:rsidRDefault="00897A32">
      <w:pPr>
        <w:pStyle w:val="ListBullet"/>
      </w:pPr>
      <w:r>
        <w:t>Conan the Barbarian #24</w:t>
      </w:r>
    </w:p>
    <w:p w:rsidR="00D3227D" w:rsidRDefault="00897A32">
      <w:pPr>
        <w:pStyle w:val="ListBullet"/>
      </w:pPr>
      <w:r>
        <w:t>Captain Marvel #25</w:t>
      </w:r>
    </w:p>
    <w:p w:rsidR="00D3227D" w:rsidRDefault="00897A32">
      <w:pPr>
        <w:pStyle w:val="ListBullet"/>
      </w:pPr>
      <w:r>
        <w:t>Marvel Super-Heroes #35</w:t>
      </w:r>
    </w:p>
    <w:p w:rsidR="00D3227D" w:rsidRDefault="00897A32">
      <w:pPr>
        <w:pStyle w:val="ListBullet"/>
      </w:pPr>
      <w:r>
        <w:t>Iron Man #56</w:t>
      </w:r>
    </w:p>
    <w:p w:rsidR="00D3227D" w:rsidRDefault="00897A32">
      <w:pPr>
        <w:pStyle w:val="ListBullet"/>
      </w:pPr>
      <w:r>
        <w:t>Sub-Mariner #59</w:t>
      </w:r>
    </w:p>
    <w:p w:rsidR="00D3227D" w:rsidRDefault="00897A32">
      <w:pPr>
        <w:pStyle w:val="ListBullet"/>
      </w:pPr>
      <w:r>
        <w:t>Sgt. Fury #108</w:t>
      </w:r>
    </w:p>
    <w:p w:rsidR="00D3227D" w:rsidRDefault="00897A32">
      <w:pPr>
        <w:pStyle w:val="ListBullet"/>
      </w:pPr>
      <w:r>
        <w:t>Avengers #109</w:t>
      </w:r>
    </w:p>
    <w:p w:rsidR="00D3227D" w:rsidRDefault="00897A32">
      <w:pPr>
        <w:pStyle w:val="ListBullet"/>
      </w:pPr>
      <w:r>
        <w:t>Rawhide Kid #109</w:t>
      </w:r>
    </w:p>
    <w:p w:rsidR="00D3227D" w:rsidRDefault="00897A32">
      <w:pPr>
        <w:pStyle w:val="ListBullet"/>
      </w:pPr>
      <w:r>
        <w:t>The Amazing Spider-Man #118</w:t>
      </w:r>
    </w:p>
    <w:p w:rsidR="00D3227D" w:rsidRDefault="00897A32">
      <w:pPr>
        <w:pStyle w:val="ListBullet"/>
      </w:pPr>
      <w:r>
        <w:t>Fantastic Four #132</w:t>
      </w:r>
    </w:p>
    <w:p w:rsidR="00D3227D" w:rsidRDefault="00897A32">
      <w:pPr>
        <w:pStyle w:val="ListBullet"/>
      </w:pPr>
      <w:r>
        <w:t>Captain America #159</w:t>
      </w:r>
    </w:p>
    <w:p w:rsidR="00D3227D" w:rsidRDefault="00897A32">
      <w:pPr>
        <w:pStyle w:val="ListBullet"/>
      </w:pPr>
      <w:r>
        <w:t>Incredible Hulk #161</w:t>
      </w:r>
    </w:p>
    <w:p w:rsidR="00D3227D" w:rsidRDefault="00897A32">
      <w:pPr>
        <w:pStyle w:val="ListBullet"/>
      </w:pPr>
      <w:r>
        <w:t>Thor #209</w:t>
      </w:r>
    </w:p>
    <w:p w:rsidR="00D3227D" w:rsidRDefault="00897A32">
      <w:pPr>
        <w:pStyle w:val="Heading3"/>
      </w:pPr>
      <w:r>
        <w:t>April, 1973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7D130B" w:rsidRDefault="00D141F3">
      <w:pPr>
        <w:pStyle w:val="ListBullet"/>
      </w:pPr>
      <w:r>
        <w:t>Marvel Spotlight #9</w:t>
      </w:r>
    </w:p>
    <w:p w:rsidR="00237FF2" w:rsidRDefault="003A0A6A">
      <w:pPr>
        <w:pStyle w:val="ListBullet"/>
      </w:pPr>
      <w:r>
        <w:t>Astonishing Tales #17</w:t>
      </w:r>
    </w:p>
    <w:p w:rsidR="00D3227D" w:rsidRDefault="00897A32">
      <w:pPr>
        <w:pStyle w:val="ListBullet"/>
      </w:pPr>
      <w:r>
        <w:t>Warlock #5</w:t>
      </w:r>
    </w:p>
    <w:p w:rsidR="00D3227D" w:rsidRDefault="00897A32">
      <w:pPr>
        <w:pStyle w:val="ListBullet"/>
      </w:pPr>
      <w:r>
        <w:t>Uncanny X-Men #81</w:t>
      </w:r>
    </w:p>
    <w:p w:rsidR="00D3227D" w:rsidRDefault="00897A32">
      <w:pPr>
        <w:pStyle w:val="ListBullet"/>
      </w:pPr>
      <w:r>
        <w:t>Daredevil #98</w:t>
      </w:r>
    </w:p>
    <w:p w:rsidR="00D3227D" w:rsidRDefault="00897A32">
      <w:pPr>
        <w:pStyle w:val="ListBullet"/>
      </w:pPr>
      <w:r>
        <w:t>The Cat #3</w:t>
      </w:r>
    </w:p>
    <w:p w:rsidR="00D3227D" w:rsidRDefault="00897A32">
      <w:pPr>
        <w:pStyle w:val="ListBullet"/>
      </w:pPr>
      <w:r>
        <w:t>Shanna the She-Devil #3</w:t>
      </w:r>
    </w:p>
    <w:p w:rsidR="00D3227D" w:rsidRDefault="00897A32">
      <w:pPr>
        <w:pStyle w:val="ListBullet"/>
      </w:pPr>
      <w:r>
        <w:lastRenderedPageBreak/>
        <w:t>Supernatural Thrillers #3</w:t>
      </w:r>
    </w:p>
    <w:p w:rsidR="00D3227D" w:rsidRDefault="00897A32">
      <w:pPr>
        <w:pStyle w:val="ListBullet"/>
      </w:pPr>
      <w:r>
        <w:t>Jungle Action #4</w:t>
      </w:r>
    </w:p>
    <w:p w:rsidR="00D3227D" w:rsidRDefault="00897A32">
      <w:pPr>
        <w:pStyle w:val="ListBullet"/>
      </w:pPr>
      <w:r>
        <w:t>Defenders #5</w:t>
      </w:r>
    </w:p>
    <w:p w:rsidR="00D3227D" w:rsidRDefault="00897A32">
      <w:pPr>
        <w:pStyle w:val="ListBullet"/>
      </w:pPr>
      <w:r>
        <w:t>Luke Cage, Hero for Hire #8</w:t>
      </w:r>
    </w:p>
    <w:p w:rsidR="00D3227D" w:rsidRDefault="00897A32">
      <w:pPr>
        <w:pStyle w:val="ListBullet"/>
      </w:pPr>
      <w:r>
        <w:t>Marvel Team-Up #8</w:t>
      </w:r>
    </w:p>
    <w:p w:rsidR="00D3227D" w:rsidRDefault="00897A32">
      <w:pPr>
        <w:pStyle w:val="ListBullet"/>
      </w:pPr>
      <w:r>
        <w:t>Marvel Spotlight #9</w:t>
      </w:r>
    </w:p>
    <w:p w:rsidR="00D3227D" w:rsidRDefault="00897A32">
      <w:pPr>
        <w:pStyle w:val="ListBullet"/>
      </w:pPr>
      <w:r>
        <w:t>Astonishing Tales #17</w:t>
      </w:r>
    </w:p>
    <w:p w:rsidR="00D3227D" w:rsidRDefault="00897A32">
      <w:pPr>
        <w:pStyle w:val="ListBullet"/>
      </w:pPr>
      <w:r>
        <w:t>Conan the Barbarian #25</w:t>
      </w:r>
    </w:p>
    <w:p w:rsidR="00D3227D" w:rsidRDefault="00897A32">
      <w:pPr>
        <w:pStyle w:val="ListBullet"/>
      </w:pPr>
      <w:r>
        <w:t>Iron Man #57</w:t>
      </w:r>
    </w:p>
    <w:p w:rsidR="00D3227D" w:rsidRDefault="00897A32">
      <w:pPr>
        <w:pStyle w:val="ListBullet"/>
      </w:pPr>
      <w:r>
        <w:t>Sub-Mariner #60</w:t>
      </w:r>
    </w:p>
    <w:p w:rsidR="00D3227D" w:rsidRDefault="00897A32">
      <w:pPr>
        <w:pStyle w:val="ListBullet"/>
      </w:pPr>
      <w:r>
        <w:t>Sgt. Fury #109</w:t>
      </w:r>
    </w:p>
    <w:p w:rsidR="00D3227D" w:rsidRDefault="00897A32">
      <w:pPr>
        <w:pStyle w:val="ListBullet"/>
      </w:pPr>
      <w:r>
        <w:t>Avengers #110</w:t>
      </w:r>
    </w:p>
    <w:p w:rsidR="00D3227D" w:rsidRDefault="00897A32">
      <w:pPr>
        <w:pStyle w:val="ListBullet"/>
      </w:pPr>
      <w:r>
        <w:t>Rawhide Kid #110</w:t>
      </w:r>
    </w:p>
    <w:p w:rsidR="00D3227D" w:rsidRDefault="00897A32">
      <w:pPr>
        <w:pStyle w:val="ListBullet"/>
      </w:pPr>
      <w:r>
        <w:t>The Amazing Spider-Man #119</w:t>
      </w:r>
    </w:p>
    <w:p w:rsidR="00D3227D" w:rsidRDefault="00897A32">
      <w:pPr>
        <w:pStyle w:val="ListBullet"/>
      </w:pPr>
      <w:r>
        <w:t>Fantastic Four #133</w:t>
      </w:r>
    </w:p>
    <w:p w:rsidR="00D3227D" w:rsidRDefault="00897A32">
      <w:pPr>
        <w:pStyle w:val="ListBullet"/>
      </w:pPr>
      <w:r>
        <w:t>Captain America #160</w:t>
      </w:r>
    </w:p>
    <w:p w:rsidR="00D3227D" w:rsidRDefault="00897A32">
      <w:pPr>
        <w:pStyle w:val="ListBullet"/>
      </w:pPr>
      <w:r>
        <w:t>Incredible Hulk #162</w:t>
      </w:r>
    </w:p>
    <w:p w:rsidR="00D3227D" w:rsidRDefault="00897A32">
      <w:pPr>
        <w:pStyle w:val="ListBullet"/>
      </w:pPr>
      <w:r>
        <w:t>Thor #210</w:t>
      </w:r>
    </w:p>
    <w:p w:rsidR="00D3227D" w:rsidRDefault="00897A32">
      <w:pPr>
        <w:pStyle w:val="Heading3"/>
      </w:pPr>
      <w:r>
        <w:t>May, 1973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F44C0F" w:rsidRDefault="0043200C">
      <w:pPr>
        <w:pStyle w:val="ListBullet"/>
      </w:pPr>
      <w:r>
        <w:t>Western Gunfighters (Vol. 2) #15</w:t>
      </w:r>
    </w:p>
    <w:p w:rsidR="005A1D00" w:rsidRDefault="00EC0777">
      <w:pPr>
        <w:pStyle w:val="ListBullet"/>
      </w:pPr>
      <w:r>
        <w:t>Mighty Marvel Western #24</w:t>
      </w:r>
    </w:p>
    <w:p w:rsidR="00D3227D" w:rsidRDefault="00897A32">
      <w:pPr>
        <w:pStyle w:val="ListBullet"/>
      </w:pPr>
      <w:r>
        <w:t>Marvel Premiere #8</w:t>
      </w:r>
    </w:p>
    <w:p w:rsidR="00D3227D" w:rsidRDefault="00897A32">
      <w:pPr>
        <w:pStyle w:val="ListBullet"/>
      </w:pPr>
      <w:r>
        <w:t>Amazing Adventures #18</w:t>
      </w:r>
    </w:p>
    <w:p w:rsidR="00D3227D" w:rsidRDefault="00897A32">
      <w:pPr>
        <w:pStyle w:val="ListBullet"/>
      </w:pPr>
      <w:r>
        <w:t>Daredevil #99</w:t>
      </w:r>
    </w:p>
    <w:p w:rsidR="00D3227D" w:rsidRDefault="00897A32">
      <w:pPr>
        <w:pStyle w:val="ListBullet"/>
      </w:pPr>
      <w:r>
        <w:t>Two-Gun Kid #110</w:t>
      </w:r>
    </w:p>
    <w:p w:rsidR="00D3227D" w:rsidRDefault="00897A32">
      <w:pPr>
        <w:pStyle w:val="ListBullet"/>
      </w:pPr>
      <w:r>
        <w:t>Night Nurse #4</w:t>
      </w:r>
    </w:p>
    <w:p w:rsidR="00D3227D" w:rsidRDefault="00897A32">
      <w:pPr>
        <w:pStyle w:val="ListBullet"/>
      </w:pPr>
      <w:r>
        <w:t>Werewolf By Night #5</w:t>
      </w:r>
    </w:p>
    <w:p w:rsidR="00D3227D" w:rsidRDefault="00897A32">
      <w:pPr>
        <w:pStyle w:val="ListBullet"/>
      </w:pPr>
      <w:r>
        <w:t>Tomb of Dracula #8</w:t>
      </w:r>
    </w:p>
    <w:p w:rsidR="00D3227D" w:rsidRDefault="00897A32">
      <w:pPr>
        <w:pStyle w:val="ListBullet"/>
      </w:pPr>
      <w:r>
        <w:t>Marvel Feature #9</w:t>
      </w:r>
    </w:p>
    <w:p w:rsidR="00D3227D" w:rsidRDefault="00897A32">
      <w:pPr>
        <w:pStyle w:val="ListBullet"/>
      </w:pPr>
      <w:r>
        <w:t>Luke Cage, Hero for Hire #9</w:t>
      </w:r>
    </w:p>
    <w:p w:rsidR="00D3227D" w:rsidRDefault="00897A32">
      <w:pPr>
        <w:pStyle w:val="ListBullet"/>
      </w:pPr>
      <w:r>
        <w:t>Marvel Team-Up #9</w:t>
      </w:r>
    </w:p>
    <w:p w:rsidR="00D3227D" w:rsidRDefault="00897A32">
      <w:pPr>
        <w:pStyle w:val="ListBullet"/>
      </w:pPr>
      <w:r>
        <w:t>Captain Marvel #26</w:t>
      </w:r>
    </w:p>
    <w:p w:rsidR="00D3227D" w:rsidRDefault="00897A32">
      <w:pPr>
        <w:pStyle w:val="ListBullet"/>
      </w:pPr>
      <w:r>
        <w:t>Conan the Barbarian #26</w:t>
      </w:r>
    </w:p>
    <w:p w:rsidR="00D3227D" w:rsidRDefault="00897A32">
      <w:pPr>
        <w:pStyle w:val="ListBullet"/>
      </w:pPr>
      <w:r>
        <w:t>Marvel Super-Heroes #36</w:t>
      </w:r>
    </w:p>
    <w:p w:rsidR="00D3227D" w:rsidRDefault="00897A32">
      <w:pPr>
        <w:pStyle w:val="ListBullet"/>
      </w:pPr>
      <w:r>
        <w:t>Iron Man #58</w:t>
      </w:r>
    </w:p>
    <w:p w:rsidR="00D3227D" w:rsidRDefault="00897A32">
      <w:pPr>
        <w:pStyle w:val="ListBullet"/>
      </w:pPr>
      <w:r>
        <w:t>Sub-Mariner #61</w:t>
      </w:r>
    </w:p>
    <w:p w:rsidR="00D3227D" w:rsidRDefault="00897A32">
      <w:pPr>
        <w:pStyle w:val="ListBullet"/>
      </w:pPr>
      <w:r>
        <w:t>Sgt. Fury #110</w:t>
      </w:r>
    </w:p>
    <w:p w:rsidR="00D3227D" w:rsidRDefault="00897A32">
      <w:pPr>
        <w:pStyle w:val="ListBullet"/>
      </w:pPr>
      <w:r>
        <w:t>Avengers #111</w:t>
      </w:r>
    </w:p>
    <w:p w:rsidR="00D3227D" w:rsidRDefault="00897A32">
      <w:pPr>
        <w:pStyle w:val="ListBullet"/>
      </w:pPr>
      <w:r>
        <w:t>Rawhide Kid #111</w:t>
      </w:r>
    </w:p>
    <w:p w:rsidR="00D3227D" w:rsidRDefault="00897A32">
      <w:pPr>
        <w:pStyle w:val="ListBullet"/>
      </w:pPr>
      <w:r>
        <w:lastRenderedPageBreak/>
        <w:t>The Amazing Spider-Man #120</w:t>
      </w:r>
    </w:p>
    <w:p w:rsidR="00D3227D" w:rsidRDefault="00897A32">
      <w:pPr>
        <w:pStyle w:val="ListBullet"/>
      </w:pPr>
      <w:r>
        <w:t>Fantastic Four #134</w:t>
      </w:r>
    </w:p>
    <w:p w:rsidR="00D3227D" w:rsidRDefault="00897A32">
      <w:pPr>
        <w:pStyle w:val="ListBullet"/>
      </w:pPr>
      <w:r>
        <w:t>Captain America #161</w:t>
      </w:r>
    </w:p>
    <w:p w:rsidR="00D3227D" w:rsidRDefault="00897A32">
      <w:pPr>
        <w:pStyle w:val="ListBullet"/>
      </w:pPr>
      <w:r>
        <w:t>Incredible Hulk #163</w:t>
      </w:r>
    </w:p>
    <w:p w:rsidR="00D3227D" w:rsidRDefault="00897A32">
      <w:pPr>
        <w:pStyle w:val="ListBullet"/>
      </w:pPr>
      <w:r>
        <w:t>Thor #211</w:t>
      </w:r>
    </w:p>
    <w:p w:rsidR="00D3227D" w:rsidRDefault="00897A32">
      <w:pPr>
        <w:pStyle w:val="Heading3"/>
      </w:pPr>
      <w:r>
        <w:t>June, 1973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7D130B" w:rsidRDefault="00D141F3">
      <w:pPr>
        <w:pStyle w:val="ListBullet"/>
      </w:pPr>
      <w:r>
        <w:t>Marvel Spotlight #10</w:t>
      </w:r>
    </w:p>
    <w:p w:rsidR="00237FF2" w:rsidRDefault="003A0A6A">
      <w:pPr>
        <w:pStyle w:val="ListBullet"/>
      </w:pPr>
      <w:r>
        <w:t>Astonishing Tales #18</w:t>
      </w:r>
    </w:p>
    <w:p w:rsidR="00D3227D" w:rsidRDefault="00897A32">
      <w:pPr>
        <w:pStyle w:val="ListBullet"/>
      </w:pPr>
      <w:r>
        <w:t>Uncanny X-Men #82</w:t>
      </w:r>
    </w:p>
    <w:p w:rsidR="00D3227D" w:rsidRDefault="00897A32">
      <w:pPr>
        <w:pStyle w:val="ListBullet"/>
      </w:pPr>
      <w:r>
        <w:t>Daredevil #100</w:t>
      </w:r>
    </w:p>
    <w:p w:rsidR="00D3227D" w:rsidRDefault="00897A32">
      <w:pPr>
        <w:pStyle w:val="ListBullet"/>
      </w:pPr>
      <w:r>
        <w:t>The Cat #4</w:t>
      </w:r>
    </w:p>
    <w:p w:rsidR="00D3227D" w:rsidRDefault="00897A32">
      <w:pPr>
        <w:pStyle w:val="ListBullet"/>
      </w:pPr>
      <w:r>
        <w:t>Shanna the She-Devil #4</w:t>
      </w:r>
    </w:p>
    <w:p w:rsidR="00D3227D" w:rsidRDefault="00897A32">
      <w:pPr>
        <w:pStyle w:val="ListBullet"/>
      </w:pPr>
      <w:r>
        <w:t>Warlock #6</w:t>
      </w:r>
    </w:p>
    <w:p w:rsidR="00D3227D" w:rsidRDefault="00897A32">
      <w:pPr>
        <w:pStyle w:val="ListBullet"/>
      </w:pPr>
      <w:r>
        <w:t>Defenders #6</w:t>
      </w:r>
    </w:p>
    <w:p w:rsidR="00D3227D" w:rsidRDefault="00897A32">
      <w:pPr>
        <w:pStyle w:val="ListBullet"/>
      </w:pPr>
      <w:r>
        <w:t>Werewolf By Night #6</w:t>
      </w:r>
    </w:p>
    <w:p w:rsidR="00D3227D" w:rsidRDefault="00897A32">
      <w:pPr>
        <w:pStyle w:val="ListBullet"/>
      </w:pPr>
      <w:r>
        <w:t>Tomb of Dracula #9</w:t>
      </w:r>
    </w:p>
    <w:p w:rsidR="00D3227D" w:rsidRDefault="00897A32">
      <w:pPr>
        <w:pStyle w:val="ListBullet"/>
      </w:pPr>
      <w:r>
        <w:t>Luke Cage, Hero for Hire #10</w:t>
      </w:r>
    </w:p>
    <w:p w:rsidR="00D3227D" w:rsidRDefault="00897A32">
      <w:pPr>
        <w:pStyle w:val="ListBullet"/>
      </w:pPr>
      <w:r>
        <w:t>Marvel Team-Up #10</w:t>
      </w:r>
    </w:p>
    <w:p w:rsidR="00D3227D" w:rsidRDefault="00897A32">
      <w:pPr>
        <w:pStyle w:val="ListBullet"/>
      </w:pPr>
      <w:r>
        <w:t>Marvel Spotlight #10</w:t>
      </w:r>
    </w:p>
    <w:p w:rsidR="00D3227D" w:rsidRDefault="00897A32">
      <w:pPr>
        <w:pStyle w:val="ListBullet"/>
      </w:pPr>
      <w:r>
        <w:t>Astonishing Tales #18</w:t>
      </w:r>
    </w:p>
    <w:p w:rsidR="00D3227D" w:rsidRDefault="00897A32">
      <w:pPr>
        <w:pStyle w:val="ListBullet"/>
      </w:pPr>
      <w:r>
        <w:t>Conan the Barbarian #27</w:t>
      </w:r>
    </w:p>
    <w:p w:rsidR="00D3227D" w:rsidRDefault="00897A32">
      <w:pPr>
        <w:pStyle w:val="ListBullet"/>
      </w:pPr>
      <w:r>
        <w:t>Iron Man #59</w:t>
      </w:r>
    </w:p>
    <w:p w:rsidR="00D3227D" w:rsidRDefault="00897A32">
      <w:pPr>
        <w:pStyle w:val="ListBullet"/>
      </w:pPr>
      <w:r>
        <w:t>Sub-Mariner #62</w:t>
      </w:r>
    </w:p>
    <w:p w:rsidR="00D3227D" w:rsidRDefault="00897A32">
      <w:pPr>
        <w:pStyle w:val="ListBullet"/>
      </w:pPr>
      <w:r>
        <w:t>Sgt. Fury #111</w:t>
      </w:r>
    </w:p>
    <w:p w:rsidR="00D3227D" w:rsidRDefault="00897A32">
      <w:pPr>
        <w:pStyle w:val="ListBullet"/>
      </w:pPr>
      <w:r>
        <w:t>Avengers #112</w:t>
      </w:r>
    </w:p>
    <w:p w:rsidR="00D3227D" w:rsidRDefault="00897A32">
      <w:pPr>
        <w:pStyle w:val="ListBullet"/>
      </w:pPr>
      <w:r>
        <w:t>Rawhide Kid #112</w:t>
      </w:r>
    </w:p>
    <w:p w:rsidR="00D3227D" w:rsidRDefault="00897A32">
      <w:pPr>
        <w:pStyle w:val="ListBullet"/>
      </w:pPr>
      <w:r>
        <w:t>The Amazing Spider-Man #121</w:t>
      </w:r>
    </w:p>
    <w:p w:rsidR="00D3227D" w:rsidRDefault="00897A32">
      <w:pPr>
        <w:pStyle w:val="ListBullet"/>
      </w:pPr>
      <w:r>
        <w:t>Fantastic Four #135</w:t>
      </w:r>
    </w:p>
    <w:p w:rsidR="00D3227D" w:rsidRDefault="00897A32">
      <w:pPr>
        <w:pStyle w:val="ListBullet"/>
      </w:pPr>
      <w:r>
        <w:t>Captain America #162</w:t>
      </w:r>
    </w:p>
    <w:p w:rsidR="00D3227D" w:rsidRDefault="00897A32">
      <w:pPr>
        <w:pStyle w:val="ListBullet"/>
      </w:pPr>
      <w:r>
        <w:t>Incredible Hulk #164</w:t>
      </w:r>
    </w:p>
    <w:p w:rsidR="00D3227D" w:rsidRDefault="00897A32">
      <w:pPr>
        <w:pStyle w:val="ListBullet"/>
      </w:pPr>
      <w:r>
        <w:t>Thor #212</w:t>
      </w:r>
    </w:p>
    <w:p w:rsidR="00D3227D" w:rsidRDefault="00897A32">
      <w:pPr>
        <w:pStyle w:val="Heading3"/>
      </w:pPr>
      <w:r>
        <w:t>July, 1973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F44C0F" w:rsidRDefault="0043200C">
      <w:pPr>
        <w:pStyle w:val="ListBullet"/>
      </w:pPr>
      <w:r>
        <w:t>Western Gunfighters (Vol. 2) #16</w:t>
      </w:r>
    </w:p>
    <w:p w:rsidR="005A1D00" w:rsidRDefault="00EC0777">
      <w:pPr>
        <w:pStyle w:val="ListBullet"/>
      </w:pPr>
      <w:r>
        <w:t>Mighty Marvel Western #25</w:t>
      </w:r>
    </w:p>
    <w:p w:rsidR="00D3227D" w:rsidRDefault="00897A32">
      <w:pPr>
        <w:pStyle w:val="ListBullet"/>
      </w:pPr>
      <w:r>
        <w:t>Marvel Premiere #9</w:t>
      </w:r>
    </w:p>
    <w:p w:rsidR="00D3227D" w:rsidRDefault="00897A32">
      <w:pPr>
        <w:pStyle w:val="ListBullet"/>
      </w:pPr>
      <w:r>
        <w:t>Daredevil #101</w:t>
      </w:r>
    </w:p>
    <w:p w:rsidR="00D3227D" w:rsidRDefault="00897A32">
      <w:pPr>
        <w:pStyle w:val="ListBullet"/>
      </w:pPr>
      <w:r>
        <w:t>Two-Gun Kid #111</w:t>
      </w:r>
    </w:p>
    <w:p w:rsidR="00D3227D" w:rsidRDefault="00897A32">
      <w:pPr>
        <w:pStyle w:val="ListBullet"/>
      </w:pPr>
      <w:r>
        <w:lastRenderedPageBreak/>
        <w:t>Jungle Action #5</w:t>
      </w:r>
    </w:p>
    <w:p w:rsidR="00D3227D" w:rsidRDefault="00897A32">
      <w:pPr>
        <w:pStyle w:val="ListBullet"/>
      </w:pPr>
      <w:r>
        <w:t>Werewolf By Night #7</w:t>
      </w:r>
    </w:p>
    <w:p w:rsidR="00D3227D" w:rsidRDefault="00897A32">
      <w:pPr>
        <w:pStyle w:val="ListBullet"/>
      </w:pPr>
      <w:r>
        <w:t>Marvel Feature #10</w:t>
      </w:r>
    </w:p>
    <w:p w:rsidR="00D3227D" w:rsidRDefault="00897A32">
      <w:pPr>
        <w:pStyle w:val="ListBullet"/>
      </w:pPr>
      <w:r>
        <w:t>Tomb of Dracula #10</w:t>
      </w:r>
    </w:p>
    <w:p w:rsidR="00D3227D" w:rsidRDefault="00897A32">
      <w:pPr>
        <w:pStyle w:val="ListBullet"/>
      </w:pPr>
      <w:r>
        <w:t>Luke Cage, Hero for Hire #11</w:t>
      </w:r>
    </w:p>
    <w:p w:rsidR="00D3227D" w:rsidRDefault="00897A32">
      <w:pPr>
        <w:pStyle w:val="ListBullet"/>
      </w:pPr>
      <w:r>
        <w:t>Marvel Team-Up #11</w:t>
      </w:r>
    </w:p>
    <w:p w:rsidR="00D3227D" w:rsidRDefault="00897A32">
      <w:pPr>
        <w:pStyle w:val="ListBullet"/>
      </w:pPr>
      <w:r>
        <w:t>Amazing Adventures #19</w:t>
      </w:r>
    </w:p>
    <w:p w:rsidR="00D3227D" w:rsidRDefault="00897A32">
      <w:pPr>
        <w:pStyle w:val="ListBullet"/>
      </w:pPr>
      <w:r>
        <w:t>Captain Marvel #27</w:t>
      </w:r>
    </w:p>
    <w:p w:rsidR="00D3227D" w:rsidRDefault="00897A32">
      <w:pPr>
        <w:pStyle w:val="ListBullet"/>
      </w:pPr>
      <w:r>
        <w:t>Conan the Barbarian #28</w:t>
      </w:r>
    </w:p>
    <w:p w:rsidR="00D3227D" w:rsidRDefault="00897A32">
      <w:pPr>
        <w:pStyle w:val="ListBullet"/>
      </w:pPr>
      <w:r>
        <w:t>Marvel Super-Heroes #37</w:t>
      </w:r>
    </w:p>
    <w:p w:rsidR="00D3227D" w:rsidRDefault="00897A32">
      <w:pPr>
        <w:pStyle w:val="ListBullet"/>
      </w:pPr>
      <w:r>
        <w:t>Iron Man #60</w:t>
      </w:r>
    </w:p>
    <w:p w:rsidR="00D3227D" w:rsidRDefault="00897A32">
      <w:pPr>
        <w:pStyle w:val="ListBullet"/>
      </w:pPr>
      <w:r>
        <w:t>Sub-Mariner #63</w:t>
      </w:r>
    </w:p>
    <w:p w:rsidR="00D3227D" w:rsidRDefault="00897A32">
      <w:pPr>
        <w:pStyle w:val="ListBullet"/>
      </w:pPr>
      <w:r>
        <w:t>Sgt. Fury #112</w:t>
      </w:r>
    </w:p>
    <w:p w:rsidR="00D3227D" w:rsidRDefault="00897A32">
      <w:pPr>
        <w:pStyle w:val="ListBullet"/>
      </w:pPr>
      <w:r>
        <w:t>Avengers #113</w:t>
      </w:r>
    </w:p>
    <w:p w:rsidR="00D3227D" w:rsidRDefault="00897A32">
      <w:pPr>
        <w:pStyle w:val="ListBullet"/>
      </w:pPr>
      <w:r>
        <w:t>Rawhide Kid #113</w:t>
      </w:r>
    </w:p>
    <w:p w:rsidR="00D3227D" w:rsidRDefault="00897A32">
      <w:pPr>
        <w:pStyle w:val="ListBullet"/>
      </w:pPr>
      <w:r>
        <w:t>The Amazing Spider-Man #122</w:t>
      </w:r>
    </w:p>
    <w:p w:rsidR="00D3227D" w:rsidRDefault="00897A32">
      <w:pPr>
        <w:pStyle w:val="ListBullet"/>
      </w:pPr>
      <w:r>
        <w:t>Fantastic Four #136</w:t>
      </w:r>
    </w:p>
    <w:p w:rsidR="00D3227D" w:rsidRDefault="00897A32">
      <w:pPr>
        <w:pStyle w:val="ListBullet"/>
      </w:pPr>
      <w:r>
        <w:t>Captain America #163</w:t>
      </w:r>
    </w:p>
    <w:p w:rsidR="00D3227D" w:rsidRDefault="00897A32">
      <w:pPr>
        <w:pStyle w:val="ListBullet"/>
      </w:pPr>
      <w:r>
        <w:t>Incredible Hulk #165</w:t>
      </w:r>
    </w:p>
    <w:p w:rsidR="00D3227D" w:rsidRDefault="00897A32">
      <w:pPr>
        <w:pStyle w:val="ListBullet"/>
      </w:pPr>
      <w:r>
        <w:t>Thor #213</w:t>
      </w:r>
    </w:p>
    <w:p w:rsidR="00D3227D" w:rsidRDefault="00897A32">
      <w:pPr>
        <w:pStyle w:val="Heading3"/>
      </w:pPr>
      <w:r>
        <w:t>August, 1973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7D130B" w:rsidRDefault="00D141F3">
      <w:pPr>
        <w:pStyle w:val="ListBullet"/>
      </w:pPr>
      <w:r>
        <w:t>Marvel Spotlight #11</w:t>
      </w:r>
    </w:p>
    <w:p w:rsidR="00237FF2" w:rsidRDefault="003A0A6A">
      <w:pPr>
        <w:pStyle w:val="ListBullet"/>
      </w:pPr>
      <w:r>
        <w:t>Astonishing Tales #19</w:t>
      </w:r>
    </w:p>
    <w:p w:rsidR="00D3227D" w:rsidRDefault="00897A32">
      <w:pPr>
        <w:pStyle w:val="ListBullet"/>
      </w:pPr>
      <w:r>
        <w:t>Defenders #7</w:t>
      </w:r>
    </w:p>
    <w:p w:rsidR="00D3227D" w:rsidRDefault="00897A32">
      <w:pPr>
        <w:pStyle w:val="ListBullet"/>
      </w:pPr>
      <w:r>
        <w:t>Uncanny X-Men #83</w:t>
      </w:r>
    </w:p>
    <w:p w:rsidR="00D3227D" w:rsidRDefault="00897A32">
      <w:pPr>
        <w:pStyle w:val="ListBullet"/>
      </w:pPr>
      <w:r>
        <w:t>Vampire Tales #1</w:t>
      </w:r>
    </w:p>
    <w:p w:rsidR="00D3227D" w:rsidRDefault="00897A32">
      <w:pPr>
        <w:pStyle w:val="ListBullet"/>
      </w:pPr>
      <w:r>
        <w:t>Shanna the She-Devil #5</w:t>
      </w:r>
    </w:p>
    <w:p w:rsidR="00D3227D" w:rsidRDefault="00897A32">
      <w:pPr>
        <w:pStyle w:val="ListBullet"/>
      </w:pPr>
      <w:r>
        <w:t>Supernatural Thrillers #5</w:t>
      </w:r>
    </w:p>
    <w:p w:rsidR="00D3227D" w:rsidRDefault="00897A32">
      <w:pPr>
        <w:pStyle w:val="ListBullet"/>
      </w:pPr>
      <w:r>
        <w:t>Warlock #7</w:t>
      </w:r>
    </w:p>
    <w:p w:rsidR="00D3227D" w:rsidRDefault="00897A32">
      <w:pPr>
        <w:pStyle w:val="ListBullet"/>
      </w:pPr>
      <w:r>
        <w:t>Werewolf By Night #8</w:t>
      </w:r>
    </w:p>
    <w:p w:rsidR="00D3227D" w:rsidRDefault="00897A32">
      <w:pPr>
        <w:pStyle w:val="ListBullet"/>
      </w:pPr>
      <w:r>
        <w:t>Tomb of Dracula #11</w:t>
      </w:r>
    </w:p>
    <w:p w:rsidR="00D3227D" w:rsidRDefault="00897A32">
      <w:pPr>
        <w:pStyle w:val="ListBullet"/>
      </w:pPr>
      <w:r>
        <w:t>Marvel Spotlight #11</w:t>
      </w:r>
    </w:p>
    <w:p w:rsidR="00D3227D" w:rsidRDefault="00897A32">
      <w:pPr>
        <w:pStyle w:val="ListBullet"/>
      </w:pPr>
      <w:r>
        <w:t>Luke Cage, Hero for Hire #12</w:t>
      </w:r>
    </w:p>
    <w:p w:rsidR="00D3227D" w:rsidRDefault="00897A32">
      <w:pPr>
        <w:pStyle w:val="ListBullet"/>
      </w:pPr>
      <w:r>
        <w:t>Marvel Team-Up #12</w:t>
      </w:r>
    </w:p>
    <w:p w:rsidR="00D3227D" w:rsidRDefault="00897A32">
      <w:pPr>
        <w:pStyle w:val="ListBullet"/>
      </w:pPr>
      <w:r>
        <w:t>Astonishing Tales #19</w:t>
      </w:r>
    </w:p>
    <w:p w:rsidR="00D3227D" w:rsidRDefault="00897A32">
      <w:pPr>
        <w:pStyle w:val="ListBullet"/>
      </w:pPr>
      <w:r>
        <w:t>Conan the Barbarian #29</w:t>
      </w:r>
    </w:p>
    <w:p w:rsidR="00D3227D" w:rsidRDefault="00897A32">
      <w:pPr>
        <w:pStyle w:val="ListBullet"/>
      </w:pPr>
      <w:r>
        <w:t>Iron Man #61</w:t>
      </w:r>
    </w:p>
    <w:p w:rsidR="00D3227D" w:rsidRDefault="00897A32">
      <w:pPr>
        <w:pStyle w:val="ListBullet"/>
      </w:pPr>
      <w:r>
        <w:t>Sub-Mariner #64</w:t>
      </w:r>
    </w:p>
    <w:p w:rsidR="00D3227D" w:rsidRDefault="00897A32">
      <w:pPr>
        <w:pStyle w:val="ListBullet"/>
      </w:pPr>
      <w:r>
        <w:t>Daredevil #102</w:t>
      </w:r>
    </w:p>
    <w:p w:rsidR="00D3227D" w:rsidRDefault="00897A32">
      <w:pPr>
        <w:pStyle w:val="ListBullet"/>
      </w:pPr>
      <w:r>
        <w:lastRenderedPageBreak/>
        <w:t>Sgt. Fury #113</w:t>
      </w:r>
    </w:p>
    <w:p w:rsidR="00D3227D" w:rsidRDefault="00897A32">
      <w:pPr>
        <w:pStyle w:val="ListBullet"/>
      </w:pPr>
      <w:r>
        <w:t>Avengers #114</w:t>
      </w:r>
    </w:p>
    <w:p w:rsidR="00D3227D" w:rsidRDefault="00897A32">
      <w:pPr>
        <w:pStyle w:val="ListBullet"/>
      </w:pPr>
      <w:r>
        <w:t>Rawhide Kid #114</w:t>
      </w:r>
    </w:p>
    <w:p w:rsidR="00D3227D" w:rsidRDefault="00897A32">
      <w:pPr>
        <w:pStyle w:val="ListBullet"/>
      </w:pPr>
      <w:r>
        <w:t>The Amazing Spider-Man #123</w:t>
      </w:r>
    </w:p>
    <w:p w:rsidR="00D3227D" w:rsidRDefault="00897A32">
      <w:pPr>
        <w:pStyle w:val="ListBullet"/>
      </w:pPr>
      <w:r>
        <w:t>Fantastic Four #137</w:t>
      </w:r>
    </w:p>
    <w:p w:rsidR="00D3227D" w:rsidRDefault="00897A32">
      <w:pPr>
        <w:pStyle w:val="ListBullet"/>
      </w:pPr>
      <w:r>
        <w:t>Captain America #164</w:t>
      </w:r>
    </w:p>
    <w:p w:rsidR="00D3227D" w:rsidRDefault="00897A32">
      <w:pPr>
        <w:pStyle w:val="ListBullet"/>
      </w:pPr>
      <w:r>
        <w:t>Incredible Hulk #166</w:t>
      </w:r>
    </w:p>
    <w:p w:rsidR="00D3227D" w:rsidRDefault="00897A32">
      <w:pPr>
        <w:pStyle w:val="ListBullet"/>
      </w:pPr>
      <w:r>
        <w:t>Thor #214</w:t>
      </w:r>
    </w:p>
    <w:p w:rsidR="00D3227D" w:rsidRDefault="00897A32">
      <w:pPr>
        <w:pStyle w:val="Heading3"/>
      </w:pPr>
      <w:r>
        <w:t>September, 1973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F44C0F" w:rsidRDefault="0043200C">
      <w:pPr>
        <w:pStyle w:val="ListBullet"/>
      </w:pPr>
      <w:r>
        <w:t>Western Gunfighters (Vol. 2) #17</w:t>
      </w:r>
    </w:p>
    <w:p w:rsidR="005A1D00" w:rsidRDefault="00EC0777">
      <w:pPr>
        <w:pStyle w:val="ListBullet"/>
      </w:pPr>
      <w:r>
        <w:t>Mighty Marvel Western #26</w:t>
      </w:r>
    </w:p>
    <w:p w:rsidR="00D3227D" w:rsidRDefault="00897A32">
      <w:pPr>
        <w:pStyle w:val="ListBullet"/>
      </w:pPr>
      <w:r>
        <w:t>Ghost Rider #1</w:t>
      </w:r>
    </w:p>
    <w:p w:rsidR="00D3227D" w:rsidRDefault="00897A32">
      <w:pPr>
        <w:pStyle w:val="ListBullet"/>
      </w:pPr>
      <w:r>
        <w:t>Marvel Premiere #10</w:t>
      </w:r>
    </w:p>
    <w:p w:rsidR="00D3227D" w:rsidRDefault="00897A32">
      <w:pPr>
        <w:pStyle w:val="ListBullet"/>
      </w:pPr>
      <w:r>
        <w:t>Marvel Feature #11</w:t>
      </w:r>
    </w:p>
    <w:p w:rsidR="00D3227D" w:rsidRDefault="00897A32">
      <w:pPr>
        <w:pStyle w:val="ListBullet"/>
      </w:pPr>
      <w:r>
        <w:t>Two-Gun Kid #112</w:t>
      </w:r>
    </w:p>
    <w:p w:rsidR="00D3227D" w:rsidRDefault="00897A32">
      <w:pPr>
        <w:pStyle w:val="ListBullet"/>
      </w:pPr>
      <w:r>
        <w:t>Jungle Action #6</w:t>
      </w:r>
    </w:p>
    <w:p w:rsidR="00D3227D" w:rsidRDefault="00897A32">
      <w:pPr>
        <w:pStyle w:val="ListBullet"/>
      </w:pPr>
      <w:r>
        <w:t>Defenders #8</w:t>
      </w:r>
    </w:p>
    <w:p w:rsidR="00D3227D" w:rsidRDefault="00897A32">
      <w:pPr>
        <w:pStyle w:val="ListBullet"/>
      </w:pPr>
      <w:r>
        <w:t>Werewolf By Night #9</w:t>
      </w:r>
    </w:p>
    <w:p w:rsidR="00D3227D" w:rsidRDefault="00897A32">
      <w:pPr>
        <w:pStyle w:val="ListBullet"/>
      </w:pPr>
      <w:r>
        <w:t>Tomb of Dracula #12</w:t>
      </w:r>
    </w:p>
    <w:p w:rsidR="00D3227D" w:rsidRDefault="00897A32">
      <w:pPr>
        <w:pStyle w:val="ListBullet"/>
      </w:pPr>
      <w:r>
        <w:t>Luke Cage, Hero for Hire #13</w:t>
      </w:r>
    </w:p>
    <w:p w:rsidR="00D3227D" w:rsidRDefault="00897A32">
      <w:pPr>
        <w:pStyle w:val="ListBullet"/>
      </w:pPr>
      <w:r>
        <w:t>Marvel Team-Up #13</w:t>
      </w:r>
    </w:p>
    <w:p w:rsidR="00D3227D" w:rsidRDefault="00897A32">
      <w:pPr>
        <w:pStyle w:val="ListBullet"/>
      </w:pPr>
      <w:r>
        <w:t>Amazing Adventures #20</w:t>
      </w:r>
    </w:p>
    <w:p w:rsidR="00D3227D" w:rsidRDefault="00897A32">
      <w:pPr>
        <w:pStyle w:val="ListBullet"/>
      </w:pPr>
      <w:r>
        <w:t>Captain Marvel #28</w:t>
      </w:r>
    </w:p>
    <w:p w:rsidR="00D3227D" w:rsidRDefault="00897A32">
      <w:pPr>
        <w:pStyle w:val="ListBullet"/>
      </w:pPr>
      <w:r>
        <w:t>Conan the Barbarian #30</w:t>
      </w:r>
    </w:p>
    <w:p w:rsidR="00D3227D" w:rsidRDefault="00897A32">
      <w:pPr>
        <w:pStyle w:val="ListBullet"/>
      </w:pPr>
      <w:r>
        <w:t>Marvel Super-Heroes #38</w:t>
      </w:r>
    </w:p>
    <w:p w:rsidR="00D3227D" w:rsidRDefault="00897A32">
      <w:pPr>
        <w:pStyle w:val="ListBullet"/>
      </w:pPr>
      <w:r>
        <w:t>Iron Man #62</w:t>
      </w:r>
    </w:p>
    <w:p w:rsidR="00D3227D" w:rsidRDefault="00897A32">
      <w:pPr>
        <w:pStyle w:val="ListBullet"/>
      </w:pPr>
      <w:r>
        <w:t>Sub-Mariner #65</w:t>
      </w:r>
    </w:p>
    <w:p w:rsidR="00D3227D" w:rsidRDefault="00897A32">
      <w:pPr>
        <w:pStyle w:val="ListBullet"/>
      </w:pPr>
      <w:r>
        <w:t>Daredevil #103</w:t>
      </w:r>
    </w:p>
    <w:p w:rsidR="00D3227D" w:rsidRDefault="00897A32">
      <w:pPr>
        <w:pStyle w:val="ListBullet"/>
      </w:pPr>
      <w:r>
        <w:t>Sgt. Fury #114</w:t>
      </w:r>
    </w:p>
    <w:p w:rsidR="00D3227D" w:rsidRDefault="00897A32">
      <w:pPr>
        <w:pStyle w:val="ListBullet"/>
      </w:pPr>
      <w:r>
        <w:t>Avengers #115</w:t>
      </w:r>
    </w:p>
    <w:p w:rsidR="00D3227D" w:rsidRDefault="00897A32">
      <w:pPr>
        <w:pStyle w:val="ListBullet"/>
      </w:pPr>
      <w:r>
        <w:t>Rawhide Kid #115</w:t>
      </w:r>
    </w:p>
    <w:p w:rsidR="00D3227D" w:rsidRDefault="00897A32">
      <w:pPr>
        <w:pStyle w:val="ListBullet"/>
      </w:pPr>
      <w:r>
        <w:t>The Amazing Spider-Man #124</w:t>
      </w:r>
    </w:p>
    <w:p w:rsidR="00D3227D" w:rsidRDefault="00897A32">
      <w:pPr>
        <w:pStyle w:val="ListBullet"/>
      </w:pPr>
      <w:r>
        <w:t>Fantastic Four #138</w:t>
      </w:r>
    </w:p>
    <w:p w:rsidR="00D3227D" w:rsidRDefault="00897A32">
      <w:pPr>
        <w:pStyle w:val="ListBullet"/>
      </w:pPr>
      <w:r>
        <w:t>Captain America #165</w:t>
      </w:r>
    </w:p>
    <w:p w:rsidR="00D3227D" w:rsidRDefault="00897A32">
      <w:pPr>
        <w:pStyle w:val="ListBullet"/>
      </w:pPr>
      <w:r>
        <w:t>Incredible Hulk #167</w:t>
      </w:r>
    </w:p>
    <w:p w:rsidR="00D3227D" w:rsidRDefault="00897A32">
      <w:pPr>
        <w:pStyle w:val="ListBullet"/>
      </w:pPr>
      <w:r>
        <w:t>Strange Tales #169</w:t>
      </w:r>
    </w:p>
    <w:p w:rsidR="00D3227D" w:rsidRDefault="00897A32">
      <w:pPr>
        <w:pStyle w:val="ListBullet"/>
      </w:pPr>
      <w:r>
        <w:t>Thor #215</w:t>
      </w:r>
    </w:p>
    <w:p w:rsidR="00D3227D" w:rsidRDefault="00897A32">
      <w:pPr>
        <w:pStyle w:val="Heading3"/>
      </w:pPr>
      <w:r>
        <w:t>October, 1973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7D130B" w:rsidRDefault="00D141F3">
      <w:pPr>
        <w:pStyle w:val="ListBullet"/>
      </w:pPr>
      <w:r>
        <w:lastRenderedPageBreak/>
        <w:t>Marvel Spotlight #12</w:t>
      </w:r>
    </w:p>
    <w:p w:rsidR="00237FF2" w:rsidRDefault="003A0A6A">
      <w:pPr>
        <w:pStyle w:val="ListBullet"/>
      </w:pPr>
      <w:r>
        <w:t>Astonishing Tales #20</w:t>
      </w:r>
    </w:p>
    <w:p w:rsidR="00F44C0F" w:rsidRDefault="0043200C">
      <w:pPr>
        <w:pStyle w:val="ListBullet"/>
      </w:pPr>
      <w:r>
        <w:t>Western Gunfighters (Vol. 2) #18</w:t>
      </w:r>
    </w:p>
    <w:p w:rsidR="005A1D00" w:rsidRDefault="00EC0777">
      <w:pPr>
        <w:pStyle w:val="ListBullet"/>
      </w:pPr>
      <w:r>
        <w:t>Mighty Marvel Western #27</w:t>
      </w:r>
    </w:p>
    <w:p w:rsidR="00D3227D" w:rsidRDefault="00897A32">
      <w:pPr>
        <w:pStyle w:val="ListBullet"/>
      </w:pPr>
      <w:r>
        <w:t>Ghost Rider #2</w:t>
      </w:r>
    </w:p>
    <w:p w:rsidR="00D3227D" w:rsidRDefault="00897A32">
      <w:pPr>
        <w:pStyle w:val="ListBullet"/>
      </w:pPr>
      <w:r>
        <w:t>Marvel Premiere #11</w:t>
      </w:r>
    </w:p>
    <w:p w:rsidR="00D3227D" w:rsidRDefault="00897A32">
      <w:pPr>
        <w:pStyle w:val="ListBullet"/>
      </w:pPr>
      <w:r>
        <w:t>Our Love Story #25</w:t>
      </w:r>
    </w:p>
    <w:p w:rsidR="00D3227D" w:rsidRDefault="00897A32">
      <w:pPr>
        <w:pStyle w:val="ListBullet"/>
      </w:pPr>
      <w:r>
        <w:t>Uncanny X-Men #84</w:t>
      </w:r>
    </w:p>
    <w:p w:rsidR="00D3227D" w:rsidRDefault="00897A32">
      <w:pPr>
        <w:pStyle w:val="ListBullet"/>
      </w:pPr>
      <w:r>
        <w:t>Daredevil #104</w:t>
      </w:r>
    </w:p>
    <w:p w:rsidR="00D3227D" w:rsidRDefault="00897A32">
      <w:pPr>
        <w:pStyle w:val="ListBullet"/>
      </w:pPr>
      <w:r>
        <w:t>Two-Gun Kid #113</w:t>
      </w:r>
    </w:p>
    <w:p w:rsidR="00D3227D" w:rsidRDefault="00897A32">
      <w:pPr>
        <w:pStyle w:val="ListBullet"/>
      </w:pPr>
      <w:r>
        <w:t>Vampire Tales #2</w:t>
      </w:r>
    </w:p>
    <w:p w:rsidR="00D3227D" w:rsidRDefault="00897A32">
      <w:pPr>
        <w:pStyle w:val="ListBullet"/>
      </w:pPr>
      <w:r>
        <w:t>Savage Tales #2</w:t>
      </w:r>
    </w:p>
    <w:p w:rsidR="00D3227D" w:rsidRDefault="00897A32">
      <w:pPr>
        <w:pStyle w:val="ListBullet"/>
      </w:pPr>
      <w:r>
        <w:t>Warlock #8</w:t>
      </w:r>
    </w:p>
    <w:p w:rsidR="00D3227D" w:rsidRDefault="00897A32">
      <w:pPr>
        <w:pStyle w:val="ListBullet"/>
      </w:pPr>
      <w:r>
        <w:t>Defenders #9</w:t>
      </w:r>
    </w:p>
    <w:p w:rsidR="00D3227D" w:rsidRDefault="00897A32">
      <w:pPr>
        <w:pStyle w:val="ListBullet"/>
      </w:pPr>
      <w:r>
        <w:t>Werewolf By Night #10</w:t>
      </w:r>
    </w:p>
    <w:p w:rsidR="00D3227D" w:rsidRDefault="00897A32">
      <w:pPr>
        <w:pStyle w:val="ListBullet"/>
      </w:pPr>
      <w:r>
        <w:t>Marvel Spotlight #12</w:t>
      </w:r>
    </w:p>
    <w:p w:rsidR="00D3227D" w:rsidRDefault="00897A32">
      <w:pPr>
        <w:pStyle w:val="ListBullet"/>
      </w:pPr>
      <w:r>
        <w:t>Tomb of Dracula #13</w:t>
      </w:r>
    </w:p>
    <w:p w:rsidR="00D3227D" w:rsidRDefault="00897A32">
      <w:pPr>
        <w:pStyle w:val="ListBullet"/>
      </w:pPr>
      <w:r>
        <w:t>Luke Cage, Hero for Hire #14</w:t>
      </w:r>
    </w:p>
    <w:p w:rsidR="00D3227D" w:rsidRDefault="00897A32">
      <w:pPr>
        <w:pStyle w:val="ListBullet"/>
      </w:pPr>
      <w:r>
        <w:t>Marvel Team-Up #14</w:t>
      </w:r>
    </w:p>
    <w:p w:rsidR="00D3227D" w:rsidRDefault="00897A32">
      <w:pPr>
        <w:pStyle w:val="ListBullet"/>
      </w:pPr>
      <w:r>
        <w:t>Astonishing Tales #20</w:t>
      </w:r>
    </w:p>
    <w:p w:rsidR="00D3227D" w:rsidRDefault="00897A32">
      <w:pPr>
        <w:pStyle w:val="ListBullet"/>
      </w:pPr>
      <w:r>
        <w:t>Conan the Barbarian #31</w:t>
      </w:r>
    </w:p>
    <w:p w:rsidR="00D3227D" w:rsidRDefault="00897A32">
      <w:pPr>
        <w:pStyle w:val="ListBullet"/>
      </w:pPr>
      <w:r>
        <w:t>Marvel Super-Heroes #39</w:t>
      </w:r>
    </w:p>
    <w:p w:rsidR="00D3227D" w:rsidRDefault="00897A32">
      <w:pPr>
        <w:pStyle w:val="ListBullet"/>
      </w:pPr>
      <w:r>
        <w:t>Iron Man #63</w:t>
      </w:r>
    </w:p>
    <w:p w:rsidR="00D3227D" w:rsidRDefault="00897A32">
      <w:pPr>
        <w:pStyle w:val="ListBullet"/>
      </w:pPr>
      <w:r>
        <w:t>Sub-Mariner #66</w:t>
      </w:r>
    </w:p>
    <w:p w:rsidR="00D3227D" w:rsidRDefault="00897A32">
      <w:pPr>
        <w:pStyle w:val="ListBullet"/>
      </w:pPr>
      <w:r>
        <w:t>Sgt. Fury #115</w:t>
      </w:r>
    </w:p>
    <w:p w:rsidR="00D3227D" w:rsidRDefault="00897A32">
      <w:pPr>
        <w:pStyle w:val="ListBullet"/>
      </w:pPr>
      <w:r>
        <w:t>Avengers #116</w:t>
      </w:r>
    </w:p>
    <w:p w:rsidR="00D3227D" w:rsidRDefault="00897A32">
      <w:pPr>
        <w:pStyle w:val="ListBullet"/>
      </w:pPr>
      <w:r>
        <w:t>Rawhide Kid #116</w:t>
      </w:r>
    </w:p>
    <w:p w:rsidR="00D3227D" w:rsidRDefault="00897A32">
      <w:pPr>
        <w:pStyle w:val="ListBullet"/>
      </w:pPr>
      <w:r>
        <w:t>The Amazing Spider-Man #125</w:t>
      </w:r>
    </w:p>
    <w:p w:rsidR="00D3227D" w:rsidRDefault="00897A32">
      <w:pPr>
        <w:pStyle w:val="ListBullet"/>
      </w:pPr>
      <w:r>
        <w:t>Fantastic Four #139</w:t>
      </w:r>
    </w:p>
    <w:p w:rsidR="00D3227D" w:rsidRDefault="00897A32">
      <w:pPr>
        <w:pStyle w:val="ListBullet"/>
      </w:pPr>
      <w:r>
        <w:t>Captain America #166</w:t>
      </w:r>
    </w:p>
    <w:p w:rsidR="00D3227D" w:rsidRDefault="00897A32">
      <w:pPr>
        <w:pStyle w:val="ListBullet"/>
      </w:pPr>
      <w:r>
        <w:t>Incredible Hulk #168</w:t>
      </w:r>
    </w:p>
    <w:p w:rsidR="00D3227D" w:rsidRDefault="00897A32">
      <w:pPr>
        <w:pStyle w:val="ListBullet"/>
      </w:pPr>
      <w:r>
        <w:t>Strange Tales #170</w:t>
      </w:r>
    </w:p>
    <w:p w:rsidR="00D3227D" w:rsidRDefault="00897A32">
      <w:pPr>
        <w:pStyle w:val="ListBullet"/>
      </w:pPr>
      <w:r>
        <w:t>Thor #216</w:t>
      </w:r>
    </w:p>
    <w:p w:rsidR="00D3227D" w:rsidRDefault="00897A32">
      <w:pPr>
        <w:pStyle w:val="Heading3"/>
      </w:pPr>
      <w:r>
        <w:t>November, 1973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F44C0F" w:rsidRDefault="0043200C">
      <w:pPr>
        <w:pStyle w:val="ListBullet"/>
      </w:pPr>
      <w:r>
        <w:t>Western Gunfighters (Vol. 2) #19</w:t>
      </w:r>
    </w:p>
    <w:p w:rsidR="005A1D00" w:rsidRDefault="00EC0777">
      <w:pPr>
        <w:pStyle w:val="ListBullet"/>
      </w:pPr>
      <w:r>
        <w:t>Mighty Marvel Western #28</w:t>
      </w:r>
    </w:p>
    <w:p w:rsidR="00D3227D" w:rsidRDefault="00897A32">
      <w:pPr>
        <w:pStyle w:val="ListBullet"/>
      </w:pPr>
      <w:r>
        <w:t>Marvel Premiere #12</w:t>
      </w:r>
    </w:p>
    <w:p w:rsidR="00D3227D" w:rsidRDefault="00897A32">
      <w:pPr>
        <w:pStyle w:val="ListBullet"/>
      </w:pPr>
      <w:r>
        <w:t>Marvel Feature #12</w:t>
      </w:r>
    </w:p>
    <w:p w:rsidR="00D3227D" w:rsidRDefault="00897A32">
      <w:pPr>
        <w:pStyle w:val="ListBullet"/>
      </w:pPr>
      <w:r>
        <w:t>Daredevil #105</w:t>
      </w:r>
    </w:p>
    <w:p w:rsidR="00D3227D" w:rsidRDefault="00897A32">
      <w:pPr>
        <w:pStyle w:val="ListBullet"/>
      </w:pPr>
      <w:r>
        <w:lastRenderedPageBreak/>
        <w:t>Two-Gun Kid #114</w:t>
      </w:r>
    </w:p>
    <w:p w:rsidR="00D3227D" w:rsidRDefault="00897A32">
      <w:pPr>
        <w:pStyle w:val="ListBullet"/>
      </w:pPr>
      <w:r>
        <w:t>Jungle Action #7</w:t>
      </w:r>
    </w:p>
    <w:p w:rsidR="00D3227D" w:rsidRDefault="00897A32">
      <w:pPr>
        <w:pStyle w:val="ListBullet"/>
      </w:pPr>
      <w:r>
        <w:t>Amazing Spider-Man Annual #9</w:t>
      </w:r>
    </w:p>
    <w:p w:rsidR="00D3227D" w:rsidRDefault="00897A32">
      <w:pPr>
        <w:pStyle w:val="ListBullet"/>
      </w:pPr>
      <w:r>
        <w:t>Defenders #10</w:t>
      </w:r>
    </w:p>
    <w:p w:rsidR="00D3227D" w:rsidRDefault="00897A32">
      <w:pPr>
        <w:pStyle w:val="ListBullet"/>
      </w:pPr>
      <w:r>
        <w:t>Werewolf By Night #11</w:t>
      </w:r>
    </w:p>
    <w:p w:rsidR="00D3227D" w:rsidRDefault="00897A32">
      <w:pPr>
        <w:pStyle w:val="ListBullet"/>
      </w:pPr>
      <w:r>
        <w:t>Tomb of Dracula #14</w:t>
      </w:r>
    </w:p>
    <w:p w:rsidR="00D3227D" w:rsidRDefault="00897A32">
      <w:pPr>
        <w:pStyle w:val="ListBullet"/>
      </w:pPr>
      <w:r>
        <w:t>Luke Cage, Hero for Hire #15</w:t>
      </w:r>
    </w:p>
    <w:p w:rsidR="00D3227D" w:rsidRDefault="00897A32">
      <w:pPr>
        <w:pStyle w:val="ListBullet"/>
      </w:pPr>
      <w:r>
        <w:t>Marvel Team-Up #15</w:t>
      </w:r>
    </w:p>
    <w:p w:rsidR="00D3227D" w:rsidRDefault="00897A32">
      <w:pPr>
        <w:pStyle w:val="ListBullet"/>
      </w:pPr>
      <w:r>
        <w:t>Amazing Adventures #21</w:t>
      </w:r>
    </w:p>
    <w:p w:rsidR="00D3227D" w:rsidRDefault="00897A32">
      <w:pPr>
        <w:pStyle w:val="ListBullet"/>
      </w:pPr>
      <w:r>
        <w:t>Captain Marvel #29</w:t>
      </w:r>
    </w:p>
    <w:p w:rsidR="00D3227D" w:rsidRDefault="00897A32">
      <w:pPr>
        <w:pStyle w:val="ListBullet"/>
      </w:pPr>
      <w:r>
        <w:t>Conan the Barbarian #32</w:t>
      </w:r>
    </w:p>
    <w:p w:rsidR="00D3227D" w:rsidRDefault="00897A32">
      <w:pPr>
        <w:pStyle w:val="ListBullet"/>
      </w:pPr>
      <w:r>
        <w:t>Marvel Super-Heroes #40</w:t>
      </w:r>
    </w:p>
    <w:p w:rsidR="00D3227D" w:rsidRDefault="00897A32">
      <w:pPr>
        <w:pStyle w:val="ListBullet"/>
      </w:pPr>
      <w:r>
        <w:t>Iron Man #64</w:t>
      </w:r>
    </w:p>
    <w:p w:rsidR="00D3227D" w:rsidRDefault="00897A32">
      <w:pPr>
        <w:pStyle w:val="ListBullet"/>
      </w:pPr>
      <w:r>
        <w:t>Sub-Mariner #67</w:t>
      </w:r>
    </w:p>
    <w:p w:rsidR="00D3227D" w:rsidRDefault="00897A32">
      <w:pPr>
        <w:pStyle w:val="ListBullet"/>
      </w:pPr>
      <w:r>
        <w:t>Sgt. Fury #116</w:t>
      </w:r>
    </w:p>
    <w:p w:rsidR="00D3227D" w:rsidRDefault="00897A32">
      <w:pPr>
        <w:pStyle w:val="ListBullet"/>
      </w:pPr>
      <w:r>
        <w:t>Avengers #117</w:t>
      </w:r>
    </w:p>
    <w:p w:rsidR="00D3227D" w:rsidRDefault="00897A32">
      <w:pPr>
        <w:pStyle w:val="ListBullet"/>
      </w:pPr>
      <w:r>
        <w:t>Rawhide Kid #117</w:t>
      </w:r>
    </w:p>
    <w:p w:rsidR="00D3227D" w:rsidRDefault="00897A32">
      <w:pPr>
        <w:pStyle w:val="ListBullet"/>
      </w:pPr>
      <w:r>
        <w:t>The Amazing Spider-Man #126</w:t>
      </w:r>
    </w:p>
    <w:p w:rsidR="00D3227D" w:rsidRDefault="00897A32">
      <w:pPr>
        <w:pStyle w:val="ListBullet"/>
      </w:pPr>
      <w:r>
        <w:t>Fantastic Four #140</w:t>
      </w:r>
    </w:p>
    <w:p w:rsidR="00D3227D" w:rsidRDefault="00897A32">
      <w:pPr>
        <w:pStyle w:val="ListBullet"/>
      </w:pPr>
      <w:r>
        <w:t>Captain America #167</w:t>
      </w:r>
    </w:p>
    <w:p w:rsidR="00D3227D" w:rsidRDefault="00897A32">
      <w:pPr>
        <w:pStyle w:val="ListBullet"/>
      </w:pPr>
      <w:r>
        <w:t>Incredible Hulk #169</w:t>
      </w:r>
    </w:p>
    <w:p w:rsidR="00D3227D" w:rsidRDefault="00897A32">
      <w:pPr>
        <w:pStyle w:val="ListBullet"/>
      </w:pPr>
      <w:r>
        <w:t>Thor #217</w:t>
      </w:r>
    </w:p>
    <w:p w:rsidR="00D3227D" w:rsidRDefault="00897A32">
      <w:pPr>
        <w:pStyle w:val="Heading3"/>
      </w:pPr>
      <w:r>
        <w:t>December, 1973</w:t>
      </w:r>
    </w:p>
    <w:p w:rsidR="00D3227D" w:rsidRDefault="00897A32">
      <w:r>
        <w:t xml:space="preserve">Number of comics published this month: </w:t>
      </w:r>
      <w:r>
        <w:rPr>
          <w:b/>
        </w:rPr>
        <w:t>22</w:t>
      </w:r>
    </w:p>
    <w:p w:rsidR="00237FF2" w:rsidRDefault="003A0A6A">
      <w:pPr>
        <w:pStyle w:val="ListBullet"/>
      </w:pPr>
      <w:r>
        <w:t>Astonishing Tales #21</w:t>
      </w:r>
    </w:p>
    <w:p w:rsidR="00D3227D" w:rsidRDefault="00897A32">
      <w:pPr>
        <w:pStyle w:val="ListBullet"/>
      </w:pPr>
      <w:r>
        <w:t>Uncanny X-Men #85</w:t>
      </w:r>
    </w:p>
    <w:p w:rsidR="00D3227D" w:rsidRDefault="00897A32">
      <w:pPr>
        <w:pStyle w:val="ListBullet"/>
      </w:pPr>
      <w:r>
        <w:t>Daredevil #106</w:t>
      </w:r>
    </w:p>
    <w:p w:rsidR="00D3227D" w:rsidRDefault="00897A32">
      <w:pPr>
        <w:pStyle w:val="ListBullet"/>
      </w:pPr>
      <w:r>
        <w:t>Two-Gun Kid #115</w:t>
      </w:r>
    </w:p>
    <w:p w:rsidR="00D3227D" w:rsidRDefault="00897A32">
      <w:pPr>
        <w:pStyle w:val="ListBullet"/>
      </w:pPr>
      <w:r>
        <w:t>Ghost Rider #3</w:t>
      </w:r>
    </w:p>
    <w:p w:rsidR="00D3227D" w:rsidRDefault="00897A32">
      <w:pPr>
        <w:pStyle w:val="ListBullet"/>
      </w:pPr>
      <w:r>
        <w:t>Defenders #11</w:t>
      </w:r>
    </w:p>
    <w:p w:rsidR="00D3227D" w:rsidRDefault="00897A32">
      <w:pPr>
        <w:pStyle w:val="ListBullet"/>
      </w:pPr>
      <w:r>
        <w:t>Werewolf By Night #12</w:t>
      </w:r>
    </w:p>
    <w:p w:rsidR="00D3227D" w:rsidRDefault="00897A32">
      <w:pPr>
        <w:pStyle w:val="ListBullet"/>
      </w:pPr>
      <w:r>
        <w:t>Tomb of Dracula #15</w:t>
      </w:r>
    </w:p>
    <w:p w:rsidR="00D3227D" w:rsidRDefault="00897A32">
      <w:pPr>
        <w:pStyle w:val="ListBullet"/>
      </w:pPr>
      <w:r>
        <w:t>Special Marvel Edition #15</w:t>
      </w:r>
    </w:p>
    <w:p w:rsidR="00D3227D" w:rsidRDefault="00897A32">
      <w:pPr>
        <w:pStyle w:val="ListBullet"/>
      </w:pPr>
      <w:r>
        <w:t>Luke Cage, Hero for Hire #16</w:t>
      </w:r>
    </w:p>
    <w:p w:rsidR="00D3227D" w:rsidRDefault="00897A32">
      <w:pPr>
        <w:pStyle w:val="ListBullet"/>
      </w:pPr>
      <w:r>
        <w:t>Marvel Team-Up #16</w:t>
      </w:r>
    </w:p>
    <w:p w:rsidR="00D3227D" w:rsidRDefault="00897A32">
      <w:pPr>
        <w:pStyle w:val="ListBullet"/>
      </w:pPr>
      <w:r>
        <w:t>Astonishing Tales #21</w:t>
      </w:r>
    </w:p>
    <w:p w:rsidR="00D3227D" w:rsidRDefault="00897A32">
      <w:pPr>
        <w:pStyle w:val="ListBullet"/>
      </w:pPr>
      <w:r>
        <w:t>Conan the Barbarian #33</w:t>
      </w:r>
    </w:p>
    <w:p w:rsidR="00D3227D" w:rsidRDefault="00897A32">
      <w:pPr>
        <w:pStyle w:val="ListBullet"/>
      </w:pPr>
      <w:r>
        <w:t>Iron Man #65</w:t>
      </w:r>
    </w:p>
    <w:p w:rsidR="00D3227D" w:rsidRDefault="00897A32">
      <w:pPr>
        <w:pStyle w:val="ListBullet"/>
      </w:pPr>
      <w:r>
        <w:t>Sgt. Fury #117</w:t>
      </w:r>
    </w:p>
    <w:p w:rsidR="00D3227D" w:rsidRDefault="00897A32">
      <w:pPr>
        <w:pStyle w:val="ListBullet"/>
      </w:pPr>
      <w:r>
        <w:t>Avengers #118</w:t>
      </w:r>
    </w:p>
    <w:p w:rsidR="00D3227D" w:rsidRDefault="00897A32">
      <w:pPr>
        <w:pStyle w:val="ListBullet"/>
      </w:pPr>
      <w:r>
        <w:lastRenderedPageBreak/>
        <w:t>The Amazing Spider-Man #127</w:t>
      </w:r>
    </w:p>
    <w:p w:rsidR="00D3227D" w:rsidRDefault="00897A32">
      <w:pPr>
        <w:pStyle w:val="ListBullet"/>
      </w:pPr>
      <w:r>
        <w:t>Fantastic Four #141</w:t>
      </w:r>
    </w:p>
    <w:p w:rsidR="00D3227D" w:rsidRDefault="00897A32">
      <w:pPr>
        <w:pStyle w:val="ListBullet"/>
      </w:pPr>
      <w:r>
        <w:t>Captain America #168</w:t>
      </w:r>
    </w:p>
    <w:p w:rsidR="00D3227D" w:rsidRDefault="00897A32">
      <w:pPr>
        <w:pStyle w:val="ListBullet"/>
      </w:pPr>
      <w:r>
        <w:t>Incredible Hulk #170</w:t>
      </w:r>
    </w:p>
    <w:p w:rsidR="00D3227D" w:rsidRDefault="00897A32">
      <w:pPr>
        <w:pStyle w:val="ListBullet"/>
      </w:pPr>
      <w:r>
        <w:t>Strange Tales #171</w:t>
      </w:r>
    </w:p>
    <w:p w:rsidR="00D3227D" w:rsidRDefault="00897A32">
      <w:pPr>
        <w:pStyle w:val="ListBullet"/>
      </w:pPr>
      <w:r>
        <w:t>Thor #218</w:t>
      </w:r>
    </w:p>
    <w:p w:rsidR="00D3227D" w:rsidRDefault="00897A32">
      <w:pPr>
        <w:pStyle w:val="Heading3"/>
      </w:pPr>
      <w:r>
        <w:t>January, 1974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7D130B" w:rsidRDefault="00D141F3">
      <w:pPr>
        <w:pStyle w:val="ListBullet"/>
      </w:pPr>
      <w:r>
        <w:t>Marvel Spotlight #13</w:t>
      </w:r>
    </w:p>
    <w:p w:rsidR="00F44C0F" w:rsidRDefault="0043200C">
      <w:pPr>
        <w:pStyle w:val="ListBullet"/>
      </w:pPr>
      <w:r>
        <w:t>Western Gunfighters (Vol. 2) #20</w:t>
      </w:r>
    </w:p>
    <w:p w:rsidR="005A1D00" w:rsidRDefault="00EC0777">
      <w:pPr>
        <w:pStyle w:val="ListBullet"/>
      </w:pPr>
      <w:r>
        <w:t>Mighty Marvel Western #29</w:t>
      </w:r>
    </w:p>
    <w:p w:rsidR="00D3227D" w:rsidRDefault="00897A32">
      <w:pPr>
        <w:pStyle w:val="ListBullet"/>
      </w:pPr>
      <w:r>
        <w:t>Marvel Two-in-One #1</w:t>
      </w:r>
    </w:p>
    <w:p w:rsidR="00D3227D" w:rsidRDefault="00897A32">
      <w:pPr>
        <w:pStyle w:val="ListBullet"/>
      </w:pPr>
      <w:r>
        <w:t>Marvel Premiere #13</w:t>
      </w:r>
    </w:p>
    <w:p w:rsidR="00D3227D" w:rsidRDefault="00897A32">
      <w:pPr>
        <w:pStyle w:val="ListBullet"/>
      </w:pPr>
      <w:r>
        <w:t>Daredevil #107</w:t>
      </w:r>
    </w:p>
    <w:p w:rsidR="00D3227D" w:rsidRDefault="00897A32">
      <w:pPr>
        <w:pStyle w:val="ListBullet"/>
      </w:pPr>
      <w:r>
        <w:t>Man-Thing #1</w:t>
      </w:r>
    </w:p>
    <w:p w:rsidR="00D3227D" w:rsidRDefault="00897A32">
      <w:pPr>
        <w:pStyle w:val="ListBullet"/>
      </w:pPr>
      <w:r>
        <w:t>Ka-Zar #1</w:t>
      </w:r>
    </w:p>
    <w:p w:rsidR="00D3227D" w:rsidRDefault="00897A32">
      <w:pPr>
        <w:pStyle w:val="ListBullet"/>
      </w:pPr>
      <w:r>
        <w:t>Jungle Action #8</w:t>
      </w:r>
    </w:p>
    <w:p w:rsidR="00D3227D" w:rsidRDefault="00897A32">
      <w:pPr>
        <w:pStyle w:val="ListBullet"/>
      </w:pPr>
      <w:r>
        <w:t>Werewolf By Night #13</w:t>
      </w:r>
    </w:p>
    <w:p w:rsidR="00D3227D" w:rsidRDefault="00897A32">
      <w:pPr>
        <w:pStyle w:val="ListBullet"/>
      </w:pPr>
      <w:r>
        <w:t>Marvel Spotlight #13</w:t>
      </w:r>
    </w:p>
    <w:p w:rsidR="00D3227D" w:rsidRDefault="00897A32">
      <w:pPr>
        <w:pStyle w:val="ListBullet"/>
      </w:pPr>
      <w:r>
        <w:t>Tomb of Dracula #16</w:t>
      </w:r>
    </w:p>
    <w:p w:rsidR="00D3227D" w:rsidRDefault="00897A32">
      <w:pPr>
        <w:pStyle w:val="ListBullet"/>
      </w:pPr>
      <w:r>
        <w:t>Marvel Team-Up #17</w:t>
      </w:r>
    </w:p>
    <w:p w:rsidR="00D3227D" w:rsidRDefault="00897A32">
      <w:pPr>
        <w:pStyle w:val="ListBullet"/>
      </w:pPr>
      <w:r>
        <w:t>Amazing Adventures #22</w:t>
      </w:r>
    </w:p>
    <w:p w:rsidR="00D3227D" w:rsidRDefault="00897A32">
      <w:pPr>
        <w:pStyle w:val="ListBullet"/>
      </w:pPr>
      <w:r>
        <w:t>Captain Marvel #30</w:t>
      </w:r>
    </w:p>
    <w:p w:rsidR="00D3227D" w:rsidRDefault="00897A32">
      <w:pPr>
        <w:pStyle w:val="ListBullet"/>
      </w:pPr>
      <w:r>
        <w:t>Conan the Barbarian #34</w:t>
      </w:r>
    </w:p>
    <w:p w:rsidR="00D3227D" w:rsidRDefault="00897A32">
      <w:pPr>
        <w:pStyle w:val="ListBullet"/>
      </w:pPr>
      <w:r>
        <w:t>Marvel Super-Heroes #41</w:t>
      </w:r>
    </w:p>
    <w:p w:rsidR="00D3227D" w:rsidRDefault="00897A32">
      <w:pPr>
        <w:pStyle w:val="ListBullet"/>
      </w:pPr>
      <w:r>
        <w:t>Sub-Mariner #68</w:t>
      </w:r>
    </w:p>
    <w:p w:rsidR="00D3227D" w:rsidRDefault="00897A32">
      <w:pPr>
        <w:pStyle w:val="ListBullet"/>
      </w:pPr>
      <w:r>
        <w:t>Sgt. Fury #118</w:t>
      </w:r>
    </w:p>
    <w:p w:rsidR="00D3227D" w:rsidRDefault="00897A32">
      <w:pPr>
        <w:pStyle w:val="ListBullet"/>
      </w:pPr>
      <w:r>
        <w:t>Rawhide Kid #118</w:t>
      </w:r>
    </w:p>
    <w:p w:rsidR="00D3227D" w:rsidRDefault="00897A32">
      <w:pPr>
        <w:pStyle w:val="ListBullet"/>
      </w:pPr>
      <w:r>
        <w:t>Avengers #119</w:t>
      </w:r>
    </w:p>
    <w:p w:rsidR="00D3227D" w:rsidRDefault="00897A32">
      <w:pPr>
        <w:pStyle w:val="ListBullet"/>
      </w:pPr>
      <w:r>
        <w:t>The Amazing Spider-Man #128</w:t>
      </w:r>
    </w:p>
    <w:p w:rsidR="00D3227D" w:rsidRDefault="00897A32">
      <w:pPr>
        <w:pStyle w:val="ListBullet"/>
      </w:pPr>
      <w:r>
        <w:t>Fantastic Four #142</w:t>
      </w:r>
    </w:p>
    <w:p w:rsidR="00D3227D" w:rsidRDefault="00897A32">
      <w:pPr>
        <w:pStyle w:val="ListBullet"/>
      </w:pPr>
      <w:r>
        <w:t>Captain America #169</w:t>
      </w:r>
    </w:p>
    <w:p w:rsidR="00D3227D" w:rsidRDefault="00897A32">
      <w:pPr>
        <w:pStyle w:val="ListBullet"/>
      </w:pPr>
      <w:r>
        <w:t>Incredible Hulk #171</w:t>
      </w:r>
    </w:p>
    <w:p w:rsidR="00D3227D" w:rsidRDefault="00897A32">
      <w:pPr>
        <w:pStyle w:val="ListBullet"/>
      </w:pPr>
      <w:r>
        <w:t>Thor #219</w:t>
      </w:r>
    </w:p>
    <w:p w:rsidR="00D3227D" w:rsidRDefault="00897A32">
      <w:pPr>
        <w:pStyle w:val="Heading3"/>
      </w:pPr>
      <w:r>
        <w:t>February, 1974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237FF2" w:rsidRDefault="003A0A6A">
      <w:pPr>
        <w:pStyle w:val="ListBullet"/>
      </w:pPr>
      <w:r>
        <w:t>Astonishing Tales #22</w:t>
      </w:r>
    </w:p>
    <w:p w:rsidR="00D3227D" w:rsidRDefault="00897A32">
      <w:pPr>
        <w:pStyle w:val="ListBullet"/>
      </w:pPr>
      <w:r>
        <w:t>Adventure Into Fear #20</w:t>
      </w:r>
    </w:p>
    <w:p w:rsidR="00D3227D" w:rsidRDefault="00897A32">
      <w:pPr>
        <w:pStyle w:val="ListBullet"/>
      </w:pPr>
      <w:r>
        <w:t>Dead of Night #2</w:t>
      </w:r>
    </w:p>
    <w:p w:rsidR="00D3227D" w:rsidRDefault="00897A32">
      <w:pPr>
        <w:pStyle w:val="ListBullet"/>
      </w:pPr>
      <w:r>
        <w:lastRenderedPageBreak/>
        <w:t>Defenders #12</w:t>
      </w:r>
    </w:p>
    <w:p w:rsidR="00D3227D" w:rsidRDefault="00897A32">
      <w:pPr>
        <w:pStyle w:val="ListBullet"/>
      </w:pPr>
      <w:r>
        <w:t>Uncanny X-Men #86</w:t>
      </w:r>
    </w:p>
    <w:p w:rsidR="00D3227D" w:rsidRDefault="00897A32">
      <w:pPr>
        <w:pStyle w:val="ListBullet"/>
      </w:pPr>
      <w:r>
        <w:t>Two-Gun Kid #116</w:t>
      </w:r>
    </w:p>
    <w:p w:rsidR="00D3227D" w:rsidRDefault="00897A32">
      <w:pPr>
        <w:pStyle w:val="ListBullet"/>
      </w:pPr>
      <w:r>
        <w:t>Man-Thing #2</w:t>
      </w:r>
    </w:p>
    <w:p w:rsidR="00D3227D" w:rsidRDefault="00897A32">
      <w:pPr>
        <w:pStyle w:val="ListBullet"/>
      </w:pPr>
      <w:r>
        <w:t>Vampire Tales #3</w:t>
      </w:r>
    </w:p>
    <w:p w:rsidR="00D3227D" w:rsidRDefault="00897A32">
      <w:pPr>
        <w:pStyle w:val="ListBullet"/>
      </w:pPr>
      <w:r>
        <w:t>Savage Tales #3</w:t>
      </w:r>
    </w:p>
    <w:p w:rsidR="00D3227D" w:rsidRDefault="00897A32">
      <w:pPr>
        <w:pStyle w:val="ListBullet"/>
      </w:pPr>
      <w:r>
        <w:t>Ghost Rider #4</w:t>
      </w:r>
    </w:p>
    <w:p w:rsidR="00D3227D" w:rsidRDefault="00897A32">
      <w:pPr>
        <w:pStyle w:val="ListBullet"/>
      </w:pPr>
      <w:r>
        <w:t>Werewolf By Night #14</w:t>
      </w:r>
    </w:p>
    <w:p w:rsidR="00D3227D" w:rsidRDefault="00897A32">
      <w:pPr>
        <w:pStyle w:val="ListBullet"/>
      </w:pPr>
      <w:r>
        <w:t>Special Marvel Edition #16</w:t>
      </w:r>
    </w:p>
    <w:p w:rsidR="00D3227D" w:rsidRDefault="00897A32">
      <w:pPr>
        <w:pStyle w:val="ListBullet"/>
      </w:pPr>
      <w:r>
        <w:t>Tomb of Dracula #17</w:t>
      </w:r>
    </w:p>
    <w:p w:rsidR="00D3227D" w:rsidRDefault="00897A32">
      <w:pPr>
        <w:pStyle w:val="ListBullet"/>
      </w:pPr>
      <w:r>
        <w:t>Power Man #17</w:t>
      </w:r>
    </w:p>
    <w:p w:rsidR="00D3227D" w:rsidRDefault="00897A32">
      <w:pPr>
        <w:pStyle w:val="ListBullet"/>
      </w:pPr>
      <w:r>
        <w:t>Marvel Team-Up #18</w:t>
      </w:r>
    </w:p>
    <w:p w:rsidR="00D3227D" w:rsidRDefault="00897A32">
      <w:pPr>
        <w:pStyle w:val="ListBullet"/>
      </w:pPr>
      <w:r>
        <w:t>Astonishing Tales #22</w:t>
      </w:r>
    </w:p>
    <w:p w:rsidR="00D3227D" w:rsidRDefault="00897A32">
      <w:pPr>
        <w:pStyle w:val="ListBullet"/>
      </w:pPr>
      <w:r>
        <w:t>Conan the Barbarian #35</w:t>
      </w:r>
    </w:p>
    <w:p w:rsidR="00D3227D" w:rsidRDefault="00897A32">
      <w:pPr>
        <w:pStyle w:val="ListBullet"/>
      </w:pPr>
      <w:r>
        <w:t>Iron Man #66</w:t>
      </w:r>
    </w:p>
    <w:p w:rsidR="00D3227D" w:rsidRDefault="00897A32">
      <w:pPr>
        <w:pStyle w:val="ListBullet"/>
      </w:pPr>
      <w:r>
        <w:t>Sgt. Fury #119</w:t>
      </w:r>
    </w:p>
    <w:p w:rsidR="00D3227D" w:rsidRDefault="00897A32">
      <w:pPr>
        <w:pStyle w:val="ListBullet"/>
      </w:pPr>
      <w:r>
        <w:t>Avengers #120</w:t>
      </w:r>
    </w:p>
    <w:p w:rsidR="00D3227D" w:rsidRDefault="00897A32">
      <w:pPr>
        <w:pStyle w:val="ListBullet"/>
      </w:pPr>
      <w:r>
        <w:t>The Amazing Spider-Man #129</w:t>
      </w:r>
    </w:p>
    <w:p w:rsidR="00D3227D" w:rsidRDefault="00897A32">
      <w:pPr>
        <w:pStyle w:val="ListBullet"/>
      </w:pPr>
      <w:r>
        <w:t>Fantastic Four #143</w:t>
      </w:r>
    </w:p>
    <w:p w:rsidR="00D3227D" w:rsidRDefault="00897A32">
      <w:pPr>
        <w:pStyle w:val="ListBullet"/>
      </w:pPr>
      <w:r>
        <w:t>Captain America #170</w:t>
      </w:r>
    </w:p>
    <w:p w:rsidR="00D3227D" w:rsidRDefault="00897A32">
      <w:pPr>
        <w:pStyle w:val="ListBullet"/>
      </w:pPr>
      <w:r>
        <w:t>Incredible Hulk #172</w:t>
      </w:r>
    </w:p>
    <w:p w:rsidR="00D3227D" w:rsidRDefault="00897A32">
      <w:pPr>
        <w:pStyle w:val="ListBullet"/>
      </w:pPr>
      <w:r>
        <w:t>Strange Tales #172</w:t>
      </w:r>
    </w:p>
    <w:p w:rsidR="00D3227D" w:rsidRDefault="00897A32">
      <w:pPr>
        <w:pStyle w:val="ListBullet"/>
      </w:pPr>
      <w:r>
        <w:t>Thor #220</w:t>
      </w:r>
    </w:p>
    <w:p w:rsidR="00D3227D" w:rsidRDefault="00897A32">
      <w:pPr>
        <w:pStyle w:val="Heading3"/>
      </w:pPr>
      <w:r>
        <w:t>March, 1974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7D130B" w:rsidRDefault="00D141F3">
      <w:pPr>
        <w:pStyle w:val="ListBullet"/>
      </w:pPr>
      <w:r>
        <w:t>Marvel Spotlight #14</w:t>
      </w:r>
    </w:p>
    <w:p w:rsidR="00F44C0F" w:rsidRDefault="0043200C">
      <w:pPr>
        <w:pStyle w:val="ListBullet"/>
      </w:pPr>
      <w:r>
        <w:t>Western Gunfighters (Vol. 2) #21</w:t>
      </w:r>
    </w:p>
    <w:p w:rsidR="005A1D00" w:rsidRDefault="00EC0777">
      <w:pPr>
        <w:pStyle w:val="ListBullet"/>
      </w:pPr>
      <w:r>
        <w:t>Mighty Marvel Western #30</w:t>
      </w:r>
    </w:p>
    <w:p w:rsidR="00D3227D" w:rsidRDefault="00897A32">
      <w:pPr>
        <w:pStyle w:val="ListBullet"/>
      </w:pPr>
      <w:r>
        <w:t>Marvel Two-in-One #2</w:t>
      </w:r>
    </w:p>
    <w:p w:rsidR="00D3227D" w:rsidRDefault="00897A32">
      <w:pPr>
        <w:pStyle w:val="ListBullet"/>
      </w:pPr>
      <w:r>
        <w:t>Marvel Premiere #14</w:t>
      </w:r>
    </w:p>
    <w:p w:rsidR="00D3227D" w:rsidRDefault="00897A32">
      <w:pPr>
        <w:pStyle w:val="ListBullet"/>
      </w:pPr>
      <w:r>
        <w:t>Ka-Zar #2</w:t>
      </w:r>
    </w:p>
    <w:p w:rsidR="00D3227D" w:rsidRDefault="00897A32">
      <w:pPr>
        <w:pStyle w:val="ListBullet"/>
      </w:pPr>
      <w:r>
        <w:t>Man-Thing #3</w:t>
      </w:r>
    </w:p>
    <w:p w:rsidR="00D3227D" w:rsidRDefault="00897A32">
      <w:pPr>
        <w:pStyle w:val="ListBullet"/>
      </w:pPr>
      <w:r>
        <w:t>Marvel Spotlight #14</w:t>
      </w:r>
    </w:p>
    <w:p w:rsidR="00D3227D" w:rsidRDefault="00897A32">
      <w:pPr>
        <w:pStyle w:val="ListBullet"/>
      </w:pPr>
      <w:r>
        <w:t>Werewolf By Night #15</w:t>
      </w:r>
    </w:p>
    <w:p w:rsidR="00D3227D" w:rsidRDefault="00897A32">
      <w:pPr>
        <w:pStyle w:val="ListBullet"/>
      </w:pPr>
      <w:r>
        <w:t>Tomb of Dracula #18</w:t>
      </w:r>
    </w:p>
    <w:p w:rsidR="00D3227D" w:rsidRDefault="00897A32">
      <w:pPr>
        <w:pStyle w:val="ListBullet"/>
      </w:pPr>
      <w:r>
        <w:t>Marvel Team-Up #19</w:t>
      </w:r>
    </w:p>
    <w:p w:rsidR="00D3227D" w:rsidRDefault="00897A32">
      <w:pPr>
        <w:pStyle w:val="ListBullet"/>
      </w:pPr>
      <w:r>
        <w:t>Amazing Adventures #23</w:t>
      </w:r>
    </w:p>
    <w:p w:rsidR="00D3227D" w:rsidRDefault="00897A32">
      <w:pPr>
        <w:pStyle w:val="ListBullet"/>
      </w:pPr>
      <w:r>
        <w:t>Captain Marvel #31</w:t>
      </w:r>
    </w:p>
    <w:p w:rsidR="00D3227D" w:rsidRDefault="00897A32">
      <w:pPr>
        <w:pStyle w:val="ListBullet"/>
      </w:pPr>
      <w:r>
        <w:t>Conan the Barbarian #36</w:t>
      </w:r>
    </w:p>
    <w:p w:rsidR="00D3227D" w:rsidRDefault="00897A32">
      <w:pPr>
        <w:pStyle w:val="ListBullet"/>
      </w:pPr>
      <w:r>
        <w:t>Marvel Super-Heroes #42</w:t>
      </w:r>
    </w:p>
    <w:p w:rsidR="00D3227D" w:rsidRDefault="00897A32">
      <w:pPr>
        <w:pStyle w:val="ListBullet"/>
      </w:pPr>
      <w:r>
        <w:lastRenderedPageBreak/>
        <w:t>Sub-Mariner #69</w:t>
      </w:r>
    </w:p>
    <w:p w:rsidR="00D3227D" w:rsidRDefault="00897A32">
      <w:pPr>
        <w:pStyle w:val="ListBullet"/>
      </w:pPr>
      <w:r>
        <w:t>Daredevil #108</w:t>
      </w:r>
    </w:p>
    <w:p w:rsidR="00D3227D" w:rsidRDefault="00897A32">
      <w:pPr>
        <w:pStyle w:val="ListBullet"/>
      </w:pPr>
      <w:r>
        <w:t>Rawhide Kid #119</w:t>
      </w:r>
    </w:p>
    <w:p w:rsidR="00D3227D" w:rsidRDefault="00897A32">
      <w:pPr>
        <w:pStyle w:val="ListBullet"/>
      </w:pPr>
      <w:r>
        <w:t>Sgt. Fury #120</w:t>
      </w:r>
    </w:p>
    <w:p w:rsidR="00D3227D" w:rsidRDefault="00897A32">
      <w:pPr>
        <w:pStyle w:val="ListBullet"/>
      </w:pPr>
      <w:r>
        <w:t>Avengers #121</w:t>
      </w:r>
    </w:p>
    <w:p w:rsidR="00D3227D" w:rsidRDefault="00897A32">
      <w:pPr>
        <w:pStyle w:val="ListBullet"/>
      </w:pPr>
      <w:r>
        <w:t>The Amazing Spider-Man #130</w:t>
      </w:r>
    </w:p>
    <w:p w:rsidR="00D3227D" w:rsidRDefault="00897A32">
      <w:pPr>
        <w:pStyle w:val="ListBullet"/>
      </w:pPr>
      <w:r>
        <w:t>Fantastic Four #144</w:t>
      </w:r>
    </w:p>
    <w:p w:rsidR="00D3227D" w:rsidRDefault="00897A32">
      <w:pPr>
        <w:pStyle w:val="ListBullet"/>
      </w:pPr>
      <w:r>
        <w:t>Captain America #171</w:t>
      </w:r>
    </w:p>
    <w:p w:rsidR="00D3227D" w:rsidRDefault="00897A32">
      <w:pPr>
        <w:pStyle w:val="ListBullet"/>
      </w:pPr>
      <w:r>
        <w:t>Incredible Hulk #173</w:t>
      </w:r>
    </w:p>
    <w:p w:rsidR="00D3227D" w:rsidRDefault="00897A32">
      <w:pPr>
        <w:pStyle w:val="ListBullet"/>
      </w:pPr>
      <w:r>
        <w:t>Thor #221</w:t>
      </w:r>
    </w:p>
    <w:p w:rsidR="00D3227D" w:rsidRDefault="00897A32">
      <w:pPr>
        <w:pStyle w:val="Heading3"/>
      </w:pPr>
      <w:r>
        <w:t>April, 1974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237FF2" w:rsidRDefault="003A0A6A">
      <w:pPr>
        <w:pStyle w:val="ListBullet"/>
      </w:pPr>
      <w:r>
        <w:t>Astonishing Tales #23</w:t>
      </w:r>
    </w:p>
    <w:p w:rsidR="00D3227D" w:rsidRDefault="00897A32">
      <w:pPr>
        <w:pStyle w:val="ListBullet"/>
      </w:pPr>
      <w:r>
        <w:t>Dead of Night #3</w:t>
      </w:r>
    </w:p>
    <w:p w:rsidR="00D3227D" w:rsidRDefault="00897A32">
      <w:pPr>
        <w:pStyle w:val="ListBullet"/>
      </w:pPr>
      <w:r>
        <w:t>Uncanny X-Men #87</w:t>
      </w:r>
    </w:p>
    <w:p w:rsidR="00D3227D" w:rsidRDefault="00897A32">
      <w:pPr>
        <w:pStyle w:val="ListBullet"/>
      </w:pPr>
      <w:r>
        <w:t>Two-Gun Kid #117</w:t>
      </w:r>
    </w:p>
    <w:p w:rsidR="00D3227D" w:rsidRDefault="00897A32">
      <w:pPr>
        <w:pStyle w:val="ListBullet"/>
      </w:pPr>
      <w:r>
        <w:t>Deadly Hands of Kung Fu #1</w:t>
      </w:r>
    </w:p>
    <w:p w:rsidR="00D3227D" w:rsidRDefault="00897A32">
      <w:pPr>
        <w:pStyle w:val="ListBullet"/>
      </w:pPr>
      <w:r>
        <w:t>Man-Thing #4</w:t>
      </w:r>
    </w:p>
    <w:p w:rsidR="00D3227D" w:rsidRDefault="00897A32">
      <w:pPr>
        <w:pStyle w:val="ListBullet"/>
      </w:pPr>
      <w:r>
        <w:t>Vampire Tales #4</w:t>
      </w:r>
    </w:p>
    <w:p w:rsidR="00D3227D" w:rsidRDefault="00897A32">
      <w:pPr>
        <w:pStyle w:val="ListBullet"/>
      </w:pPr>
      <w:r>
        <w:t>Ghost Rider #5</w:t>
      </w:r>
    </w:p>
    <w:p w:rsidR="00D3227D" w:rsidRDefault="00897A32">
      <w:pPr>
        <w:pStyle w:val="ListBullet"/>
      </w:pPr>
      <w:r>
        <w:t>Werewolf By Night #16</w:t>
      </w:r>
    </w:p>
    <w:p w:rsidR="00D3227D" w:rsidRDefault="00897A32">
      <w:pPr>
        <w:pStyle w:val="ListBullet"/>
      </w:pPr>
      <w:r>
        <w:t>Master of Kung Fu #17</w:t>
      </w:r>
    </w:p>
    <w:p w:rsidR="00D3227D" w:rsidRDefault="00897A32">
      <w:pPr>
        <w:pStyle w:val="ListBullet"/>
      </w:pPr>
      <w:r>
        <w:t>Power Man #18</w:t>
      </w:r>
    </w:p>
    <w:p w:rsidR="00D3227D" w:rsidRDefault="00897A32">
      <w:pPr>
        <w:pStyle w:val="ListBullet"/>
      </w:pPr>
      <w:r>
        <w:t>Tomb of Dracula #19</w:t>
      </w:r>
    </w:p>
    <w:p w:rsidR="00D3227D" w:rsidRDefault="00897A32">
      <w:pPr>
        <w:pStyle w:val="ListBullet"/>
      </w:pPr>
      <w:r>
        <w:t>Marvel Team-Up #20</w:t>
      </w:r>
    </w:p>
    <w:p w:rsidR="00D3227D" w:rsidRDefault="00897A32">
      <w:pPr>
        <w:pStyle w:val="ListBullet"/>
      </w:pPr>
      <w:r>
        <w:t>Adventure Into Fear #21</w:t>
      </w:r>
    </w:p>
    <w:p w:rsidR="00D3227D" w:rsidRDefault="00897A32">
      <w:pPr>
        <w:pStyle w:val="ListBullet"/>
      </w:pPr>
      <w:r>
        <w:t>Astonishing Tales #23</w:t>
      </w:r>
    </w:p>
    <w:p w:rsidR="00D3227D" w:rsidRDefault="00897A32">
      <w:pPr>
        <w:pStyle w:val="ListBullet"/>
      </w:pPr>
      <w:r>
        <w:t>Conan the Barbarian #37</w:t>
      </w:r>
    </w:p>
    <w:p w:rsidR="00D3227D" w:rsidRDefault="00897A32">
      <w:pPr>
        <w:pStyle w:val="ListBullet"/>
      </w:pPr>
      <w:r>
        <w:t>Iron Man #67</w:t>
      </w:r>
    </w:p>
    <w:p w:rsidR="00D3227D" w:rsidRDefault="00897A32">
      <w:pPr>
        <w:pStyle w:val="ListBullet"/>
      </w:pPr>
      <w:r>
        <w:t>Avengers #122</w:t>
      </w:r>
    </w:p>
    <w:p w:rsidR="00D3227D" w:rsidRDefault="00897A32">
      <w:pPr>
        <w:pStyle w:val="ListBullet"/>
      </w:pPr>
      <w:r>
        <w:t>The Amazing Spider-Man #131</w:t>
      </w:r>
    </w:p>
    <w:p w:rsidR="00D3227D" w:rsidRDefault="00897A32">
      <w:pPr>
        <w:pStyle w:val="ListBullet"/>
      </w:pPr>
      <w:r>
        <w:t>Fantastic Four #145</w:t>
      </w:r>
    </w:p>
    <w:p w:rsidR="00D3227D" w:rsidRDefault="00897A32">
      <w:pPr>
        <w:pStyle w:val="ListBullet"/>
      </w:pPr>
      <w:r>
        <w:t>Captain America #172</w:t>
      </w:r>
    </w:p>
    <w:p w:rsidR="00D3227D" w:rsidRDefault="00897A32">
      <w:pPr>
        <w:pStyle w:val="ListBullet"/>
      </w:pPr>
      <w:r>
        <w:t>Strange Tales #173</w:t>
      </w:r>
    </w:p>
    <w:p w:rsidR="00D3227D" w:rsidRDefault="00897A32">
      <w:pPr>
        <w:pStyle w:val="ListBullet"/>
      </w:pPr>
      <w:r>
        <w:t>Incredible Hulk #174</w:t>
      </w:r>
    </w:p>
    <w:p w:rsidR="00D3227D" w:rsidRDefault="00897A32">
      <w:pPr>
        <w:pStyle w:val="ListBullet"/>
      </w:pPr>
      <w:r>
        <w:t>Thor #222</w:t>
      </w:r>
    </w:p>
    <w:p w:rsidR="00D3227D" w:rsidRDefault="00897A32">
      <w:pPr>
        <w:pStyle w:val="Heading3"/>
      </w:pPr>
      <w:r>
        <w:t>May, 1974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7D130B" w:rsidRDefault="00D141F3">
      <w:pPr>
        <w:pStyle w:val="ListBullet"/>
      </w:pPr>
      <w:r>
        <w:t>Marvel Spotlight #15</w:t>
      </w:r>
    </w:p>
    <w:p w:rsidR="00F44C0F" w:rsidRDefault="0043200C">
      <w:pPr>
        <w:pStyle w:val="ListBullet"/>
      </w:pPr>
      <w:r>
        <w:lastRenderedPageBreak/>
        <w:t>Western Gunfighters (Vol. 2) #22</w:t>
      </w:r>
    </w:p>
    <w:p w:rsidR="005A1D00" w:rsidRDefault="00EC0777">
      <w:pPr>
        <w:pStyle w:val="ListBullet"/>
      </w:pPr>
      <w:r>
        <w:t>Mighty Marvel Western #31</w:t>
      </w:r>
    </w:p>
    <w:p w:rsidR="00D3227D" w:rsidRDefault="00897A32">
      <w:pPr>
        <w:pStyle w:val="ListBullet"/>
      </w:pPr>
      <w:r>
        <w:t>Marvel Two-in-One #3</w:t>
      </w:r>
    </w:p>
    <w:p w:rsidR="00D3227D" w:rsidRDefault="00897A32">
      <w:pPr>
        <w:pStyle w:val="ListBullet"/>
      </w:pPr>
      <w:r>
        <w:t>Defenders #13</w:t>
      </w:r>
    </w:p>
    <w:p w:rsidR="00D3227D" w:rsidRDefault="00897A32">
      <w:pPr>
        <w:pStyle w:val="ListBullet"/>
      </w:pPr>
      <w:r>
        <w:t>Marvel Premiere #15</w:t>
      </w:r>
    </w:p>
    <w:p w:rsidR="00D3227D" w:rsidRDefault="00897A32">
      <w:pPr>
        <w:pStyle w:val="ListBullet"/>
      </w:pPr>
      <w:r>
        <w:t>Giant Size Super-Stars #1</w:t>
      </w:r>
    </w:p>
    <w:p w:rsidR="00D3227D" w:rsidRDefault="00897A32">
      <w:pPr>
        <w:pStyle w:val="ListBullet"/>
      </w:pPr>
      <w:r>
        <w:t>Ka-Zar #3</w:t>
      </w:r>
    </w:p>
    <w:p w:rsidR="00D3227D" w:rsidRDefault="00897A32">
      <w:pPr>
        <w:pStyle w:val="ListBullet"/>
      </w:pPr>
      <w:r>
        <w:t>Savage Tales #4</w:t>
      </w:r>
    </w:p>
    <w:p w:rsidR="00D3227D" w:rsidRDefault="00897A32">
      <w:pPr>
        <w:pStyle w:val="ListBullet"/>
      </w:pPr>
      <w:r>
        <w:t>Man-Thing #5</w:t>
      </w:r>
    </w:p>
    <w:p w:rsidR="00D3227D" w:rsidRDefault="00897A32">
      <w:pPr>
        <w:pStyle w:val="ListBullet"/>
      </w:pPr>
      <w:r>
        <w:t>Jungle Action #9</w:t>
      </w:r>
    </w:p>
    <w:p w:rsidR="00D3227D" w:rsidRDefault="00897A32">
      <w:pPr>
        <w:pStyle w:val="ListBullet"/>
      </w:pPr>
      <w:r>
        <w:t>Marvel Spotlight #15</w:t>
      </w:r>
    </w:p>
    <w:p w:rsidR="00D3227D" w:rsidRDefault="00897A32">
      <w:pPr>
        <w:pStyle w:val="ListBullet"/>
      </w:pPr>
      <w:r>
        <w:t>Werewolf By Night #17</w:t>
      </w:r>
    </w:p>
    <w:p w:rsidR="00D3227D" w:rsidRDefault="00897A32">
      <w:pPr>
        <w:pStyle w:val="ListBullet"/>
      </w:pPr>
      <w:r>
        <w:t>Tomb of Dracula #20</w:t>
      </w:r>
    </w:p>
    <w:p w:rsidR="00D3227D" w:rsidRDefault="00897A32">
      <w:pPr>
        <w:pStyle w:val="ListBullet"/>
      </w:pPr>
      <w:r>
        <w:t>Marvel Team-Up #21</w:t>
      </w:r>
    </w:p>
    <w:p w:rsidR="00D3227D" w:rsidRDefault="00897A32">
      <w:pPr>
        <w:pStyle w:val="ListBullet"/>
      </w:pPr>
      <w:r>
        <w:t>Amazing Adventures #24</w:t>
      </w:r>
    </w:p>
    <w:p w:rsidR="00D3227D" w:rsidRDefault="00897A32">
      <w:pPr>
        <w:pStyle w:val="ListBullet"/>
      </w:pPr>
      <w:r>
        <w:t>Captain Marvel #32</w:t>
      </w:r>
    </w:p>
    <w:p w:rsidR="00D3227D" w:rsidRDefault="00897A32">
      <w:pPr>
        <w:pStyle w:val="ListBullet"/>
      </w:pPr>
      <w:r>
        <w:t>Conan the Barbarian #38</w:t>
      </w:r>
    </w:p>
    <w:p w:rsidR="00D3227D" w:rsidRDefault="00897A32">
      <w:pPr>
        <w:pStyle w:val="ListBullet"/>
      </w:pPr>
      <w:r>
        <w:t>Marvel Super-Heroes #43</w:t>
      </w:r>
    </w:p>
    <w:p w:rsidR="00D3227D" w:rsidRDefault="00897A32">
      <w:pPr>
        <w:pStyle w:val="ListBullet"/>
      </w:pPr>
      <w:r>
        <w:t>Sub-Mariner #70</w:t>
      </w:r>
    </w:p>
    <w:p w:rsidR="00D3227D" w:rsidRDefault="00897A32">
      <w:pPr>
        <w:pStyle w:val="ListBullet"/>
      </w:pPr>
      <w:r>
        <w:t>Daredevil #109</w:t>
      </w:r>
    </w:p>
    <w:p w:rsidR="00D3227D" w:rsidRDefault="00897A32">
      <w:pPr>
        <w:pStyle w:val="ListBullet"/>
      </w:pPr>
      <w:r>
        <w:t>Rawhide Kid #120</w:t>
      </w:r>
    </w:p>
    <w:p w:rsidR="00D3227D" w:rsidRDefault="00897A32">
      <w:pPr>
        <w:pStyle w:val="ListBullet"/>
      </w:pPr>
      <w:r>
        <w:t>Avengers #123</w:t>
      </w:r>
    </w:p>
    <w:p w:rsidR="00D3227D" w:rsidRDefault="00897A32">
      <w:pPr>
        <w:pStyle w:val="ListBullet"/>
      </w:pPr>
      <w:r>
        <w:t>The Amazing Spider-Man #132</w:t>
      </w:r>
    </w:p>
    <w:p w:rsidR="00D3227D" w:rsidRDefault="00897A32">
      <w:pPr>
        <w:pStyle w:val="ListBullet"/>
      </w:pPr>
      <w:r>
        <w:t>Fantastic Four #146</w:t>
      </w:r>
    </w:p>
    <w:p w:rsidR="00D3227D" w:rsidRDefault="00897A32">
      <w:pPr>
        <w:pStyle w:val="ListBullet"/>
      </w:pPr>
      <w:r>
        <w:t>Captain America #173</w:t>
      </w:r>
    </w:p>
    <w:p w:rsidR="00D3227D" w:rsidRDefault="00897A32">
      <w:pPr>
        <w:pStyle w:val="ListBullet"/>
      </w:pPr>
      <w:r>
        <w:t>Incredible Hulk #175</w:t>
      </w:r>
    </w:p>
    <w:p w:rsidR="00D3227D" w:rsidRDefault="00897A32">
      <w:pPr>
        <w:pStyle w:val="ListBullet"/>
      </w:pPr>
      <w:r>
        <w:t>Thor #223</w:t>
      </w:r>
    </w:p>
    <w:p w:rsidR="00D3227D" w:rsidRDefault="00897A32">
      <w:pPr>
        <w:pStyle w:val="Heading3"/>
      </w:pPr>
      <w:r>
        <w:t>June, 1974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237FF2" w:rsidRDefault="003A0A6A">
      <w:pPr>
        <w:pStyle w:val="ListBullet"/>
      </w:pPr>
      <w:r>
        <w:t>Astonishing Tales #24</w:t>
      </w:r>
    </w:p>
    <w:p w:rsidR="005A1D00" w:rsidRDefault="00EC0777">
      <w:pPr>
        <w:pStyle w:val="ListBullet"/>
      </w:pPr>
      <w:r>
        <w:t>Mighty Marvel Western #32</w:t>
      </w:r>
    </w:p>
    <w:p w:rsidR="00D3227D" w:rsidRDefault="00897A32">
      <w:pPr>
        <w:pStyle w:val="ListBullet"/>
      </w:pPr>
      <w:r>
        <w:t>Uncanny X-Men #88</w:t>
      </w:r>
    </w:p>
    <w:p w:rsidR="00D3227D" w:rsidRDefault="00897A32">
      <w:pPr>
        <w:pStyle w:val="ListBullet"/>
      </w:pPr>
      <w:r>
        <w:t>Two-Gun Kid #118</w:t>
      </w:r>
    </w:p>
    <w:p w:rsidR="00D3227D" w:rsidRDefault="00897A32">
      <w:pPr>
        <w:pStyle w:val="ListBullet"/>
      </w:pPr>
      <w:r>
        <w:t>Giant-Size Super-Heroes Featuring Spider-Man #1</w:t>
      </w:r>
    </w:p>
    <w:p w:rsidR="00D3227D" w:rsidRDefault="00897A32">
      <w:pPr>
        <w:pStyle w:val="ListBullet"/>
      </w:pPr>
      <w:r>
        <w:t>Giant-Size Chillers #1</w:t>
      </w:r>
    </w:p>
    <w:p w:rsidR="00D3227D" w:rsidRDefault="00897A32">
      <w:pPr>
        <w:pStyle w:val="ListBullet"/>
      </w:pPr>
      <w:r>
        <w:t>Deadly Hands of Kung Fu #2</w:t>
      </w:r>
    </w:p>
    <w:p w:rsidR="00D3227D" w:rsidRDefault="00897A32">
      <w:pPr>
        <w:pStyle w:val="ListBullet"/>
      </w:pPr>
      <w:r>
        <w:t>Vampire Tales #5</w:t>
      </w:r>
    </w:p>
    <w:p w:rsidR="00D3227D" w:rsidRDefault="00897A32">
      <w:pPr>
        <w:pStyle w:val="ListBullet"/>
      </w:pPr>
      <w:r>
        <w:t>Man-Thing #6</w:t>
      </w:r>
    </w:p>
    <w:p w:rsidR="00D3227D" w:rsidRDefault="00897A32">
      <w:pPr>
        <w:pStyle w:val="ListBullet"/>
      </w:pPr>
      <w:r>
        <w:t>Ghost Rider #6</w:t>
      </w:r>
    </w:p>
    <w:p w:rsidR="00D3227D" w:rsidRDefault="00897A32">
      <w:pPr>
        <w:pStyle w:val="ListBullet"/>
      </w:pPr>
      <w:r>
        <w:t>Werewolf By Night #18</w:t>
      </w:r>
    </w:p>
    <w:p w:rsidR="00D3227D" w:rsidRDefault="00897A32">
      <w:pPr>
        <w:pStyle w:val="ListBullet"/>
      </w:pPr>
      <w:r>
        <w:lastRenderedPageBreak/>
        <w:t>Master of Kung Fu #18</w:t>
      </w:r>
    </w:p>
    <w:p w:rsidR="00D3227D" w:rsidRDefault="00897A32">
      <w:pPr>
        <w:pStyle w:val="ListBullet"/>
      </w:pPr>
      <w:r>
        <w:t>Power Man #19</w:t>
      </w:r>
    </w:p>
    <w:p w:rsidR="00D3227D" w:rsidRDefault="00897A32">
      <w:pPr>
        <w:pStyle w:val="ListBullet"/>
      </w:pPr>
      <w:r>
        <w:t>Tomb of Dracula #21</w:t>
      </w:r>
    </w:p>
    <w:p w:rsidR="00D3227D" w:rsidRDefault="00897A32">
      <w:pPr>
        <w:pStyle w:val="ListBullet"/>
      </w:pPr>
      <w:r>
        <w:t>Marvel Team-Up #22</w:t>
      </w:r>
    </w:p>
    <w:p w:rsidR="00D3227D" w:rsidRDefault="00897A32">
      <w:pPr>
        <w:pStyle w:val="ListBullet"/>
      </w:pPr>
      <w:r>
        <w:t>Adventure Into Fear #22</w:t>
      </w:r>
    </w:p>
    <w:p w:rsidR="00D3227D" w:rsidRDefault="00897A32">
      <w:pPr>
        <w:pStyle w:val="ListBullet"/>
      </w:pPr>
      <w:r>
        <w:t>Astonishing Tales #24</w:t>
      </w:r>
    </w:p>
    <w:p w:rsidR="00D3227D" w:rsidRDefault="00897A32">
      <w:pPr>
        <w:pStyle w:val="ListBullet"/>
      </w:pPr>
      <w:r>
        <w:t>Conan the Barbarian #39</w:t>
      </w:r>
    </w:p>
    <w:p w:rsidR="00D3227D" w:rsidRDefault="00897A32">
      <w:pPr>
        <w:pStyle w:val="ListBullet"/>
      </w:pPr>
      <w:r>
        <w:t>Iron Man #68</w:t>
      </w:r>
    </w:p>
    <w:p w:rsidR="00D3227D" w:rsidRDefault="00897A32">
      <w:pPr>
        <w:pStyle w:val="ListBullet"/>
      </w:pPr>
      <w:r>
        <w:t>Daredevil #110</w:t>
      </w:r>
    </w:p>
    <w:p w:rsidR="00D3227D" w:rsidRDefault="00897A32">
      <w:pPr>
        <w:pStyle w:val="ListBullet"/>
      </w:pPr>
      <w:r>
        <w:t>Avengers #124</w:t>
      </w:r>
    </w:p>
    <w:p w:rsidR="00D3227D" w:rsidRDefault="00897A32">
      <w:pPr>
        <w:pStyle w:val="ListBullet"/>
      </w:pPr>
      <w:r>
        <w:t>The Amazing Spider-Man #133</w:t>
      </w:r>
    </w:p>
    <w:p w:rsidR="00D3227D" w:rsidRDefault="00897A32">
      <w:pPr>
        <w:pStyle w:val="ListBullet"/>
      </w:pPr>
      <w:r>
        <w:t>Fantastic Four #147</w:t>
      </w:r>
    </w:p>
    <w:p w:rsidR="00D3227D" w:rsidRDefault="00897A32">
      <w:pPr>
        <w:pStyle w:val="ListBullet"/>
      </w:pPr>
      <w:r>
        <w:t>Captain America #174</w:t>
      </w:r>
    </w:p>
    <w:p w:rsidR="00D3227D" w:rsidRDefault="00897A32">
      <w:pPr>
        <w:pStyle w:val="ListBullet"/>
      </w:pPr>
      <w:r>
        <w:t>Strange Tales #174</w:t>
      </w:r>
    </w:p>
    <w:p w:rsidR="00D3227D" w:rsidRDefault="00897A32">
      <w:pPr>
        <w:pStyle w:val="ListBullet"/>
      </w:pPr>
      <w:r>
        <w:t>Incredible Hulk #176</w:t>
      </w:r>
    </w:p>
    <w:p w:rsidR="00D3227D" w:rsidRDefault="00897A32">
      <w:pPr>
        <w:pStyle w:val="ListBullet"/>
      </w:pPr>
      <w:r>
        <w:t>Thor #224</w:t>
      </w:r>
    </w:p>
    <w:p w:rsidR="00D3227D" w:rsidRDefault="00897A32">
      <w:pPr>
        <w:pStyle w:val="Heading3"/>
      </w:pPr>
      <w:r>
        <w:t>July, 1974</w:t>
      </w:r>
    </w:p>
    <w:p w:rsidR="00D3227D" w:rsidRDefault="00897A32">
      <w:r>
        <w:t xml:space="preserve">Number of comics published this month: </w:t>
      </w:r>
      <w:r>
        <w:rPr>
          <w:b/>
        </w:rPr>
        <w:t>30</w:t>
      </w:r>
    </w:p>
    <w:p w:rsidR="007D130B" w:rsidRDefault="00D141F3">
      <w:pPr>
        <w:pStyle w:val="ListBullet"/>
      </w:pPr>
      <w:r>
        <w:t>Marvel Spotlight #16</w:t>
      </w:r>
    </w:p>
    <w:p w:rsidR="00F44C0F" w:rsidRDefault="0043200C">
      <w:pPr>
        <w:pStyle w:val="ListBullet"/>
      </w:pPr>
      <w:r>
        <w:t>Western Gunfighters (Vol. 2) #23</w:t>
      </w:r>
    </w:p>
    <w:p w:rsidR="00D3227D" w:rsidRDefault="00897A32">
      <w:pPr>
        <w:pStyle w:val="ListBullet"/>
      </w:pPr>
      <w:r>
        <w:t>Marvel Two-in-One #4</w:t>
      </w:r>
    </w:p>
    <w:p w:rsidR="00D3227D" w:rsidRDefault="00897A32">
      <w:pPr>
        <w:pStyle w:val="ListBullet"/>
      </w:pPr>
      <w:r>
        <w:t>Defenders #14</w:t>
      </w:r>
    </w:p>
    <w:p w:rsidR="00D3227D" w:rsidRDefault="00897A32">
      <w:pPr>
        <w:pStyle w:val="ListBullet"/>
      </w:pPr>
      <w:r>
        <w:t>Marvel Premiere #16</w:t>
      </w:r>
    </w:p>
    <w:p w:rsidR="00D3227D" w:rsidRDefault="00897A32">
      <w:pPr>
        <w:pStyle w:val="ListBullet"/>
      </w:pPr>
      <w:r>
        <w:t>Giant-Size Creatures #1</w:t>
      </w:r>
    </w:p>
    <w:p w:rsidR="00D3227D" w:rsidRDefault="00897A32">
      <w:pPr>
        <w:pStyle w:val="ListBullet"/>
      </w:pPr>
      <w:r>
        <w:t>Giant-Size Defenders #1</w:t>
      </w:r>
    </w:p>
    <w:p w:rsidR="00D3227D" w:rsidRDefault="00897A32">
      <w:pPr>
        <w:pStyle w:val="ListBullet"/>
      </w:pPr>
      <w:r>
        <w:t>Giant-Size Spider-Man #1</w:t>
      </w:r>
    </w:p>
    <w:p w:rsidR="00D3227D" w:rsidRDefault="00897A32">
      <w:pPr>
        <w:pStyle w:val="ListBullet"/>
      </w:pPr>
      <w:r>
        <w:t>Ka-Zar #4</w:t>
      </w:r>
    </w:p>
    <w:p w:rsidR="00D3227D" w:rsidRDefault="00897A32">
      <w:pPr>
        <w:pStyle w:val="ListBullet"/>
      </w:pPr>
      <w:r>
        <w:t>Savage Tales #5</w:t>
      </w:r>
    </w:p>
    <w:p w:rsidR="00D3227D" w:rsidRDefault="00897A32">
      <w:pPr>
        <w:pStyle w:val="ListBullet"/>
      </w:pPr>
      <w:r>
        <w:t>Man-Thing #7</w:t>
      </w:r>
    </w:p>
    <w:p w:rsidR="00D3227D" w:rsidRDefault="00897A32">
      <w:pPr>
        <w:pStyle w:val="ListBullet"/>
      </w:pPr>
      <w:r>
        <w:t>Jungle Action #10</w:t>
      </w:r>
    </w:p>
    <w:p w:rsidR="00D3227D" w:rsidRDefault="00897A32">
      <w:pPr>
        <w:pStyle w:val="ListBullet"/>
      </w:pPr>
      <w:r>
        <w:t>Marvel Spotlight #16</w:t>
      </w:r>
    </w:p>
    <w:p w:rsidR="00D3227D" w:rsidRDefault="00897A32">
      <w:pPr>
        <w:pStyle w:val="ListBullet"/>
      </w:pPr>
      <w:r>
        <w:t>Werewolf By Night #19</w:t>
      </w:r>
    </w:p>
    <w:p w:rsidR="00D3227D" w:rsidRDefault="00897A32">
      <w:pPr>
        <w:pStyle w:val="ListBullet"/>
      </w:pPr>
      <w:r>
        <w:t>Tomb of Dracula #22</w:t>
      </w:r>
    </w:p>
    <w:p w:rsidR="00D3227D" w:rsidRDefault="00897A32">
      <w:pPr>
        <w:pStyle w:val="ListBullet"/>
      </w:pPr>
      <w:r>
        <w:t>Marvel Team-Up #23</w:t>
      </w:r>
    </w:p>
    <w:p w:rsidR="00D3227D" w:rsidRDefault="00897A32">
      <w:pPr>
        <w:pStyle w:val="ListBullet"/>
      </w:pPr>
      <w:r>
        <w:t>Amazing Adventures #25</w:t>
      </w:r>
    </w:p>
    <w:p w:rsidR="00D3227D" w:rsidRDefault="00897A32">
      <w:pPr>
        <w:pStyle w:val="ListBullet"/>
      </w:pPr>
      <w:r>
        <w:t>Creatures on the Loose #30</w:t>
      </w:r>
    </w:p>
    <w:p w:rsidR="00D3227D" w:rsidRDefault="00897A32">
      <w:pPr>
        <w:pStyle w:val="ListBullet"/>
      </w:pPr>
      <w:r>
        <w:t>Captain Marvel #33</w:t>
      </w:r>
    </w:p>
    <w:p w:rsidR="00D3227D" w:rsidRDefault="00897A32">
      <w:pPr>
        <w:pStyle w:val="ListBullet"/>
      </w:pPr>
      <w:r>
        <w:t>Conan the Barbarian #40</w:t>
      </w:r>
    </w:p>
    <w:p w:rsidR="00D3227D" w:rsidRDefault="00897A32">
      <w:pPr>
        <w:pStyle w:val="ListBullet"/>
      </w:pPr>
      <w:r>
        <w:t>Marvel Super-Heroes #44</w:t>
      </w:r>
    </w:p>
    <w:p w:rsidR="00D3227D" w:rsidRDefault="00897A32">
      <w:pPr>
        <w:pStyle w:val="ListBullet"/>
      </w:pPr>
      <w:r>
        <w:t>Sub-Mariner #71</w:t>
      </w:r>
    </w:p>
    <w:p w:rsidR="00D3227D" w:rsidRDefault="00897A32">
      <w:pPr>
        <w:pStyle w:val="ListBullet"/>
      </w:pPr>
      <w:r>
        <w:lastRenderedPageBreak/>
        <w:t>Daredevil #111</w:t>
      </w:r>
    </w:p>
    <w:p w:rsidR="00D3227D" w:rsidRDefault="00897A32">
      <w:pPr>
        <w:pStyle w:val="ListBullet"/>
      </w:pPr>
      <w:r>
        <w:t>Rawhide Kid #121</w:t>
      </w:r>
    </w:p>
    <w:p w:rsidR="00D3227D" w:rsidRDefault="00897A32">
      <w:pPr>
        <w:pStyle w:val="ListBullet"/>
      </w:pPr>
      <w:r>
        <w:t>Avengers #125</w:t>
      </w:r>
    </w:p>
    <w:p w:rsidR="00D3227D" w:rsidRDefault="00897A32">
      <w:pPr>
        <w:pStyle w:val="ListBullet"/>
      </w:pPr>
      <w:r>
        <w:t>The Amazing Spider-Man #134</w:t>
      </w:r>
    </w:p>
    <w:p w:rsidR="00D3227D" w:rsidRDefault="00897A32">
      <w:pPr>
        <w:pStyle w:val="ListBullet"/>
      </w:pPr>
      <w:r>
        <w:t>Fantastic Four #148</w:t>
      </w:r>
    </w:p>
    <w:p w:rsidR="00D3227D" w:rsidRDefault="00897A32">
      <w:pPr>
        <w:pStyle w:val="ListBullet"/>
      </w:pPr>
      <w:r>
        <w:t>Captain America #175</w:t>
      </w:r>
    </w:p>
    <w:p w:rsidR="00D3227D" w:rsidRDefault="00897A32">
      <w:pPr>
        <w:pStyle w:val="ListBullet"/>
      </w:pPr>
      <w:r>
        <w:t>Incredible Hulk #177</w:t>
      </w:r>
    </w:p>
    <w:p w:rsidR="00D3227D" w:rsidRDefault="00897A32">
      <w:pPr>
        <w:pStyle w:val="ListBullet"/>
      </w:pPr>
      <w:r>
        <w:t>Thor #225</w:t>
      </w:r>
    </w:p>
    <w:p w:rsidR="00D3227D" w:rsidRDefault="00897A32">
      <w:pPr>
        <w:pStyle w:val="Heading3"/>
      </w:pPr>
      <w:r>
        <w:t>August, 1974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237FF2" w:rsidRDefault="003A0A6A">
      <w:pPr>
        <w:pStyle w:val="ListBullet"/>
      </w:pPr>
      <w:r>
        <w:t>Astonishing Tales #25</w:t>
      </w:r>
    </w:p>
    <w:p w:rsidR="005A1D00" w:rsidRDefault="00EC0777">
      <w:pPr>
        <w:pStyle w:val="ListBullet"/>
      </w:pPr>
      <w:r>
        <w:t>Mighty Marvel Western #33</w:t>
      </w:r>
    </w:p>
    <w:p w:rsidR="00D3227D" w:rsidRDefault="00897A32">
      <w:pPr>
        <w:pStyle w:val="ListBullet"/>
      </w:pPr>
      <w:r>
        <w:t>Dead of Night #5</w:t>
      </w:r>
    </w:p>
    <w:p w:rsidR="00D3227D" w:rsidRDefault="00897A32">
      <w:pPr>
        <w:pStyle w:val="ListBullet"/>
      </w:pPr>
      <w:r>
        <w:t>Uncanny X-Men #89</w:t>
      </w:r>
    </w:p>
    <w:p w:rsidR="00D3227D" w:rsidRDefault="00897A32">
      <w:pPr>
        <w:pStyle w:val="ListBullet"/>
      </w:pPr>
      <w:r>
        <w:t>Two-Gun Kid #119</w:t>
      </w:r>
    </w:p>
    <w:p w:rsidR="00D3227D" w:rsidRDefault="00897A32">
      <w:pPr>
        <w:pStyle w:val="ListBullet"/>
      </w:pPr>
      <w:r>
        <w:t>Giant-Size Avengers #1</w:t>
      </w:r>
    </w:p>
    <w:p w:rsidR="00D3227D" w:rsidRDefault="00897A32">
      <w:pPr>
        <w:pStyle w:val="ListBullet"/>
      </w:pPr>
      <w:r>
        <w:t>The Savage Sword of Conan #1</w:t>
      </w:r>
    </w:p>
    <w:p w:rsidR="00D3227D" w:rsidRDefault="00897A32">
      <w:pPr>
        <w:pStyle w:val="ListBullet"/>
      </w:pPr>
      <w:r>
        <w:t>Giant-Size Fantastic Four #2</w:t>
      </w:r>
    </w:p>
    <w:p w:rsidR="00D3227D" w:rsidRDefault="00897A32">
      <w:pPr>
        <w:pStyle w:val="ListBullet"/>
      </w:pPr>
      <w:r>
        <w:t>Deadly Hands of Kung Fu #3</w:t>
      </w:r>
    </w:p>
    <w:p w:rsidR="00D3227D" w:rsidRDefault="00897A32">
      <w:pPr>
        <w:pStyle w:val="ListBullet"/>
      </w:pPr>
      <w:r>
        <w:t>Vampire Tales #6</w:t>
      </w:r>
    </w:p>
    <w:p w:rsidR="00D3227D" w:rsidRDefault="00897A32">
      <w:pPr>
        <w:pStyle w:val="ListBullet"/>
      </w:pPr>
      <w:r>
        <w:t>Ghost Rider #7</w:t>
      </w:r>
    </w:p>
    <w:p w:rsidR="00D3227D" w:rsidRDefault="00897A32">
      <w:pPr>
        <w:pStyle w:val="ListBullet"/>
      </w:pPr>
      <w:r>
        <w:t>Man-Thing #8</w:t>
      </w:r>
    </w:p>
    <w:p w:rsidR="00D3227D" w:rsidRDefault="00897A32">
      <w:pPr>
        <w:pStyle w:val="ListBullet"/>
      </w:pPr>
      <w:r>
        <w:t>Master of Kung Fu #19</w:t>
      </w:r>
    </w:p>
    <w:p w:rsidR="00D3227D" w:rsidRDefault="00897A32">
      <w:pPr>
        <w:pStyle w:val="ListBullet"/>
      </w:pPr>
      <w:r>
        <w:t>Werewolf By Night #20</w:t>
      </w:r>
    </w:p>
    <w:p w:rsidR="00D3227D" w:rsidRDefault="00897A32">
      <w:pPr>
        <w:pStyle w:val="ListBullet"/>
      </w:pPr>
      <w:r>
        <w:t>Power Man #20</w:t>
      </w:r>
    </w:p>
    <w:p w:rsidR="00D3227D" w:rsidRDefault="00897A32">
      <w:pPr>
        <w:pStyle w:val="ListBullet"/>
      </w:pPr>
      <w:r>
        <w:t>Tomb of Dracula #23</w:t>
      </w:r>
    </w:p>
    <w:p w:rsidR="00D3227D" w:rsidRDefault="00897A32">
      <w:pPr>
        <w:pStyle w:val="ListBullet"/>
      </w:pPr>
      <w:r>
        <w:t>Adventure Into Fear #23</w:t>
      </w:r>
    </w:p>
    <w:p w:rsidR="00D3227D" w:rsidRDefault="00897A32">
      <w:pPr>
        <w:pStyle w:val="ListBullet"/>
      </w:pPr>
      <w:r>
        <w:t>Marvel Team-Up #24</w:t>
      </w:r>
    </w:p>
    <w:p w:rsidR="00D3227D" w:rsidRDefault="00897A32">
      <w:pPr>
        <w:pStyle w:val="ListBullet"/>
      </w:pPr>
      <w:r>
        <w:t>Conan the Barbarian #41</w:t>
      </w:r>
    </w:p>
    <w:p w:rsidR="00D3227D" w:rsidRDefault="00897A32">
      <w:pPr>
        <w:pStyle w:val="ListBullet"/>
      </w:pPr>
      <w:r>
        <w:t>Iron Man #69</w:t>
      </w:r>
    </w:p>
    <w:p w:rsidR="00D3227D" w:rsidRDefault="00897A32">
      <w:pPr>
        <w:pStyle w:val="ListBullet"/>
      </w:pPr>
      <w:r>
        <w:t>Daredevil #112</w:t>
      </w:r>
    </w:p>
    <w:p w:rsidR="00D3227D" w:rsidRDefault="00897A32">
      <w:pPr>
        <w:pStyle w:val="ListBullet"/>
      </w:pPr>
      <w:r>
        <w:t>Avengers #126</w:t>
      </w:r>
    </w:p>
    <w:p w:rsidR="00D3227D" w:rsidRDefault="00897A32">
      <w:pPr>
        <w:pStyle w:val="ListBullet"/>
      </w:pPr>
      <w:r>
        <w:t>The Amazing Spider-Man #135</w:t>
      </w:r>
    </w:p>
    <w:p w:rsidR="00D3227D" w:rsidRDefault="00897A32">
      <w:pPr>
        <w:pStyle w:val="ListBullet"/>
      </w:pPr>
      <w:r>
        <w:t>Fantastic Four #149</w:t>
      </w:r>
    </w:p>
    <w:p w:rsidR="00D3227D" w:rsidRDefault="00897A32">
      <w:pPr>
        <w:pStyle w:val="ListBullet"/>
      </w:pPr>
      <w:r>
        <w:t>Strange Tales #175</w:t>
      </w:r>
    </w:p>
    <w:p w:rsidR="00D3227D" w:rsidRDefault="00897A32">
      <w:pPr>
        <w:pStyle w:val="ListBullet"/>
      </w:pPr>
      <w:r>
        <w:t>Captain America #176</w:t>
      </w:r>
    </w:p>
    <w:p w:rsidR="00D3227D" w:rsidRDefault="00897A32">
      <w:pPr>
        <w:pStyle w:val="ListBullet"/>
      </w:pPr>
      <w:r>
        <w:t>Incredible Hulk #178</w:t>
      </w:r>
    </w:p>
    <w:p w:rsidR="00D3227D" w:rsidRDefault="00897A32">
      <w:pPr>
        <w:pStyle w:val="ListBullet"/>
      </w:pPr>
      <w:r>
        <w:t>Thor #226</w:t>
      </w:r>
    </w:p>
    <w:p w:rsidR="00D3227D" w:rsidRDefault="00897A32">
      <w:pPr>
        <w:pStyle w:val="Heading3"/>
      </w:pPr>
      <w:r>
        <w:t>September, 1974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7D130B" w:rsidRDefault="00D141F3">
      <w:pPr>
        <w:pStyle w:val="ListBullet"/>
      </w:pPr>
      <w:r>
        <w:lastRenderedPageBreak/>
        <w:t>Marvel Spotlight #17</w:t>
      </w:r>
    </w:p>
    <w:p w:rsidR="00F44C0F" w:rsidRDefault="0043200C">
      <w:pPr>
        <w:pStyle w:val="ListBullet"/>
      </w:pPr>
      <w:r>
        <w:t>Western Gunfighters (Vol. 2) #24</w:t>
      </w:r>
    </w:p>
    <w:p w:rsidR="005A1D00" w:rsidRDefault="00EC0777">
      <w:pPr>
        <w:pStyle w:val="ListBullet"/>
      </w:pPr>
      <w:r>
        <w:t>Mighty Marvel Western #34</w:t>
      </w:r>
    </w:p>
    <w:p w:rsidR="00D3227D" w:rsidRDefault="00897A32">
      <w:pPr>
        <w:pStyle w:val="ListBullet"/>
      </w:pPr>
      <w:r>
        <w:t>Marvel Two-in-One #5</w:t>
      </w:r>
    </w:p>
    <w:p w:rsidR="00D3227D" w:rsidRDefault="00897A32">
      <w:pPr>
        <w:pStyle w:val="ListBullet"/>
      </w:pPr>
      <w:r>
        <w:t>Marvel Premiere #17</w:t>
      </w:r>
    </w:p>
    <w:p w:rsidR="00D3227D" w:rsidRDefault="00897A32">
      <w:pPr>
        <w:pStyle w:val="ListBullet"/>
      </w:pPr>
      <w:r>
        <w:t>Daredevil #113</w:t>
      </w:r>
    </w:p>
    <w:p w:rsidR="00D3227D" w:rsidRDefault="00897A32">
      <w:pPr>
        <w:pStyle w:val="ListBullet"/>
      </w:pPr>
      <w:r>
        <w:t>Giant-Size Master of Kung Fu #1</w:t>
      </w:r>
    </w:p>
    <w:p w:rsidR="00D3227D" w:rsidRDefault="00897A32">
      <w:pPr>
        <w:pStyle w:val="ListBullet"/>
      </w:pPr>
      <w:r>
        <w:t>Giant-Size Conan #1</w:t>
      </w:r>
    </w:p>
    <w:p w:rsidR="00D3227D" w:rsidRDefault="00897A32">
      <w:pPr>
        <w:pStyle w:val="ListBullet"/>
      </w:pPr>
      <w:r>
        <w:t>Giant-Size Dracula #2</w:t>
      </w:r>
    </w:p>
    <w:p w:rsidR="00D3227D" w:rsidRDefault="00897A32">
      <w:pPr>
        <w:pStyle w:val="ListBullet"/>
      </w:pPr>
      <w:r>
        <w:t>Deadly Hands of Kung Fu #4</w:t>
      </w:r>
    </w:p>
    <w:p w:rsidR="00D3227D" w:rsidRDefault="00897A32">
      <w:pPr>
        <w:pStyle w:val="ListBullet"/>
      </w:pPr>
      <w:r>
        <w:t>Ka-Zar #5</w:t>
      </w:r>
    </w:p>
    <w:p w:rsidR="00D3227D" w:rsidRDefault="00897A32">
      <w:pPr>
        <w:pStyle w:val="ListBullet"/>
      </w:pPr>
      <w:r>
        <w:t>Man-Thing #9</w:t>
      </w:r>
    </w:p>
    <w:p w:rsidR="00D3227D" w:rsidRDefault="00897A32">
      <w:pPr>
        <w:pStyle w:val="ListBullet"/>
      </w:pPr>
      <w:r>
        <w:t>Jungle Action #11</w:t>
      </w:r>
    </w:p>
    <w:p w:rsidR="00D3227D" w:rsidRDefault="00897A32">
      <w:pPr>
        <w:pStyle w:val="ListBullet"/>
      </w:pPr>
      <w:r>
        <w:t>Defenders #15</w:t>
      </w:r>
    </w:p>
    <w:p w:rsidR="00D3227D" w:rsidRDefault="00897A32">
      <w:pPr>
        <w:pStyle w:val="ListBullet"/>
      </w:pPr>
      <w:r>
        <w:t>Marvel Spotlight #17</w:t>
      </w:r>
    </w:p>
    <w:p w:rsidR="00D3227D" w:rsidRDefault="00897A32">
      <w:pPr>
        <w:pStyle w:val="ListBullet"/>
      </w:pPr>
      <w:r>
        <w:t>Master of Kung Fu #20</w:t>
      </w:r>
    </w:p>
    <w:p w:rsidR="00D3227D" w:rsidRDefault="00897A32">
      <w:pPr>
        <w:pStyle w:val="ListBullet"/>
      </w:pPr>
      <w:r>
        <w:t>Werewolf By Night #21</w:t>
      </w:r>
    </w:p>
    <w:p w:rsidR="00D3227D" w:rsidRDefault="00897A32">
      <w:pPr>
        <w:pStyle w:val="ListBullet"/>
      </w:pPr>
      <w:r>
        <w:t>Tomb of Dracula #24</w:t>
      </w:r>
    </w:p>
    <w:p w:rsidR="00D3227D" w:rsidRDefault="00897A32">
      <w:pPr>
        <w:pStyle w:val="ListBullet"/>
      </w:pPr>
      <w:r>
        <w:t>Marvel Team-Up #25</w:t>
      </w:r>
    </w:p>
    <w:p w:rsidR="00D3227D" w:rsidRDefault="00897A32">
      <w:pPr>
        <w:pStyle w:val="ListBullet"/>
      </w:pPr>
      <w:r>
        <w:t>Amazing Adventures #26</w:t>
      </w:r>
    </w:p>
    <w:p w:rsidR="00D3227D" w:rsidRDefault="00897A32">
      <w:pPr>
        <w:pStyle w:val="ListBullet"/>
      </w:pPr>
      <w:r>
        <w:t>Creatures on the Loose #31</w:t>
      </w:r>
    </w:p>
    <w:p w:rsidR="00D3227D" w:rsidRDefault="00897A32">
      <w:pPr>
        <w:pStyle w:val="ListBullet"/>
      </w:pPr>
      <w:r>
        <w:t>Captain Marvel #34</w:t>
      </w:r>
    </w:p>
    <w:p w:rsidR="00D3227D" w:rsidRDefault="00897A32">
      <w:pPr>
        <w:pStyle w:val="ListBullet"/>
      </w:pPr>
      <w:r>
        <w:t>Conan the Barbarian #42</w:t>
      </w:r>
    </w:p>
    <w:p w:rsidR="00D3227D" w:rsidRDefault="00897A32">
      <w:pPr>
        <w:pStyle w:val="ListBullet"/>
      </w:pPr>
      <w:r>
        <w:t>Marvel Super-Heroes #45</w:t>
      </w:r>
    </w:p>
    <w:p w:rsidR="00D3227D" w:rsidRDefault="00897A32">
      <w:pPr>
        <w:pStyle w:val="ListBullet"/>
      </w:pPr>
      <w:r>
        <w:t>Iron Man #70</w:t>
      </w:r>
    </w:p>
    <w:p w:rsidR="00D3227D" w:rsidRDefault="00897A32">
      <w:pPr>
        <w:pStyle w:val="ListBullet"/>
      </w:pPr>
      <w:r>
        <w:t>Sub-Mariner #72</w:t>
      </w:r>
    </w:p>
    <w:p w:rsidR="00D3227D" w:rsidRDefault="00897A32">
      <w:pPr>
        <w:pStyle w:val="ListBullet"/>
      </w:pPr>
      <w:r>
        <w:t>Rawhide Kid #122</w:t>
      </w:r>
    </w:p>
    <w:p w:rsidR="00D3227D" w:rsidRDefault="00897A32">
      <w:pPr>
        <w:pStyle w:val="ListBullet"/>
      </w:pPr>
      <w:r>
        <w:t>Avengers #127</w:t>
      </w:r>
    </w:p>
    <w:p w:rsidR="00D3227D" w:rsidRDefault="00897A32">
      <w:pPr>
        <w:pStyle w:val="ListBullet"/>
      </w:pPr>
      <w:r>
        <w:t>The Amazing Spider-Man #136</w:t>
      </w:r>
    </w:p>
    <w:p w:rsidR="00D3227D" w:rsidRDefault="00897A32">
      <w:pPr>
        <w:pStyle w:val="ListBullet"/>
      </w:pPr>
      <w:r>
        <w:t>Fantastic Four #150</w:t>
      </w:r>
    </w:p>
    <w:p w:rsidR="00D3227D" w:rsidRDefault="00897A32">
      <w:pPr>
        <w:pStyle w:val="ListBullet"/>
      </w:pPr>
      <w:r>
        <w:t>Captain America #177</w:t>
      </w:r>
    </w:p>
    <w:p w:rsidR="00D3227D" w:rsidRDefault="00897A32">
      <w:pPr>
        <w:pStyle w:val="ListBullet"/>
      </w:pPr>
      <w:r>
        <w:t>Incredible Hulk #179</w:t>
      </w:r>
    </w:p>
    <w:p w:rsidR="00D3227D" w:rsidRDefault="00897A32">
      <w:pPr>
        <w:pStyle w:val="ListBullet"/>
      </w:pPr>
      <w:r>
        <w:t>Thor #227</w:t>
      </w:r>
    </w:p>
    <w:p w:rsidR="00D3227D" w:rsidRDefault="00897A32">
      <w:pPr>
        <w:pStyle w:val="Heading3"/>
      </w:pPr>
      <w:r>
        <w:t>October, 1974</w:t>
      </w:r>
    </w:p>
    <w:p w:rsidR="00D3227D" w:rsidRDefault="00897A32">
      <w:r>
        <w:t xml:space="preserve">Number of comics published this month: </w:t>
      </w:r>
      <w:r>
        <w:rPr>
          <w:b/>
        </w:rPr>
        <w:t>35</w:t>
      </w:r>
    </w:p>
    <w:p w:rsidR="007D130B" w:rsidRDefault="00D141F3">
      <w:pPr>
        <w:pStyle w:val="ListBullet"/>
      </w:pPr>
      <w:r>
        <w:t>Marvel Spotlight #18</w:t>
      </w:r>
    </w:p>
    <w:p w:rsidR="00237FF2" w:rsidRDefault="003A0A6A">
      <w:pPr>
        <w:pStyle w:val="ListBullet"/>
      </w:pPr>
      <w:r>
        <w:t>Astonishing Tales #26</w:t>
      </w:r>
    </w:p>
    <w:p w:rsidR="00F44C0F" w:rsidRDefault="0043200C">
      <w:pPr>
        <w:pStyle w:val="ListBullet"/>
      </w:pPr>
      <w:r>
        <w:t>Western Gunfighters (Vol. 2) #25</w:t>
      </w:r>
    </w:p>
    <w:p w:rsidR="005A1D00" w:rsidRDefault="00EC0777">
      <w:pPr>
        <w:pStyle w:val="ListBullet"/>
      </w:pPr>
      <w:r>
        <w:t>Mighty Marvel Western #35</w:t>
      </w:r>
    </w:p>
    <w:p w:rsidR="00D3227D" w:rsidRDefault="00897A32">
      <w:pPr>
        <w:pStyle w:val="ListBullet"/>
      </w:pPr>
      <w:r>
        <w:t>Marvel Premiere #18</w:t>
      </w:r>
    </w:p>
    <w:p w:rsidR="00D3227D" w:rsidRDefault="00897A32">
      <w:pPr>
        <w:pStyle w:val="ListBullet"/>
      </w:pPr>
      <w:r>
        <w:lastRenderedPageBreak/>
        <w:t>Uncanny X-Men #90</w:t>
      </w:r>
    </w:p>
    <w:p w:rsidR="00D3227D" w:rsidRDefault="00897A32">
      <w:pPr>
        <w:pStyle w:val="ListBullet"/>
      </w:pPr>
      <w:r>
        <w:t>Daredevil #114</w:t>
      </w:r>
    </w:p>
    <w:p w:rsidR="00D3227D" w:rsidRDefault="00897A32">
      <w:pPr>
        <w:pStyle w:val="ListBullet"/>
      </w:pPr>
      <w:r>
        <w:t>Two-Gun Kid #120</w:t>
      </w:r>
    </w:p>
    <w:p w:rsidR="00D3227D" w:rsidRDefault="00897A32">
      <w:pPr>
        <w:pStyle w:val="ListBullet"/>
      </w:pPr>
      <w:r>
        <w:t>Giant-Size Werewolf by Night #2</w:t>
      </w:r>
    </w:p>
    <w:p w:rsidR="00D3227D" w:rsidRDefault="00897A32">
      <w:pPr>
        <w:pStyle w:val="ListBullet"/>
      </w:pPr>
      <w:r>
        <w:t>Giant-Size Defenders #2</w:t>
      </w:r>
    </w:p>
    <w:p w:rsidR="00D3227D" w:rsidRDefault="00897A32">
      <w:pPr>
        <w:pStyle w:val="ListBullet"/>
      </w:pPr>
      <w:r>
        <w:t>Giant-Size Spider-Man #2</w:t>
      </w:r>
    </w:p>
    <w:p w:rsidR="00D3227D" w:rsidRDefault="00897A32">
      <w:pPr>
        <w:pStyle w:val="ListBullet"/>
      </w:pPr>
      <w:r>
        <w:t>The Savage Sword of Conan #2</w:t>
      </w:r>
    </w:p>
    <w:p w:rsidR="00D3227D" w:rsidRDefault="00897A32">
      <w:pPr>
        <w:pStyle w:val="ListBullet"/>
      </w:pPr>
      <w:r>
        <w:t>Deadly Hands of Kung Fu #5</w:t>
      </w:r>
    </w:p>
    <w:p w:rsidR="00D3227D" w:rsidRDefault="00897A32">
      <w:pPr>
        <w:pStyle w:val="ListBullet"/>
      </w:pPr>
      <w:r>
        <w:t>Vampire Tales #7</w:t>
      </w:r>
    </w:p>
    <w:p w:rsidR="00D3227D" w:rsidRDefault="00897A32">
      <w:pPr>
        <w:pStyle w:val="ListBullet"/>
      </w:pPr>
      <w:r>
        <w:t>Ghost Rider #8</w:t>
      </w:r>
    </w:p>
    <w:p w:rsidR="00D3227D" w:rsidRDefault="00897A32">
      <w:pPr>
        <w:pStyle w:val="ListBullet"/>
      </w:pPr>
      <w:r>
        <w:t>War Is Hell #9</w:t>
      </w:r>
    </w:p>
    <w:p w:rsidR="00D3227D" w:rsidRDefault="00897A32">
      <w:pPr>
        <w:pStyle w:val="ListBullet"/>
      </w:pPr>
      <w:r>
        <w:t>Man-Thing #10</w:t>
      </w:r>
    </w:p>
    <w:p w:rsidR="00D3227D" w:rsidRDefault="00897A32">
      <w:pPr>
        <w:pStyle w:val="ListBullet"/>
      </w:pPr>
      <w:r>
        <w:t>Defenders #16</w:t>
      </w:r>
    </w:p>
    <w:p w:rsidR="00D3227D" w:rsidRDefault="00897A32">
      <w:pPr>
        <w:pStyle w:val="ListBullet"/>
      </w:pPr>
      <w:r>
        <w:t>Marvel Spotlight #18</w:t>
      </w:r>
    </w:p>
    <w:p w:rsidR="00D3227D" w:rsidRDefault="00897A32">
      <w:pPr>
        <w:pStyle w:val="ListBullet"/>
      </w:pPr>
      <w:r>
        <w:t>Power Man #21</w:t>
      </w:r>
    </w:p>
    <w:p w:rsidR="00D3227D" w:rsidRDefault="00897A32">
      <w:pPr>
        <w:pStyle w:val="ListBullet"/>
      </w:pPr>
      <w:r>
        <w:t>Master of Kung Fu #21</w:t>
      </w:r>
    </w:p>
    <w:p w:rsidR="00D3227D" w:rsidRDefault="00897A32">
      <w:pPr>
        <w:pStyle w:val="ListBullet"/>
      </w:pPr>
      <w:r>
        <w:t>Werewolf By Night #22</w:t>
      </w:r>
    </w:p>
    <w:p w:rsidR="00D3227D" w:rsidRDefault="00897A32">
      <w:pPr>
        <w:pStyle w:val="ListBullet"/>
      </w:pPr>
      <w:r>
        <w:t>Adventure Into Fear #24</w:t>
      </w:r>
    </w:p>
    <w:p w:rsidR="00D3227D" w:rsidRDefault="00897A32">
      <w:pPr>
        <w:pStyle w:val="ListBullet"/>
      </w:pPr>
      <w:r>
        <w:t>Tomb of Dracula #25</w:t>
      </w:r>
    </w:p>
    <w:p w:rsidR="00D3227D" w:rsidRDefault="00897A32">
      <w:pPr>
        <w:pStyle w:val="ListBullet"/>
      </w:pPr>
      <w:r>
        <w:t>Astonishing Tales #26</w:t>
      </w:r>
    </w:p>
    <w:p w:rsidR="00D3227D" w:rsidRDefault="00897A32">
      <w:pPr>
        <w:pStyle w:val="ListBullet"/>
      </w:pPr>
      <w:r>
        <w:t>Marvel Team-Up #26</w:t>
      </w:r>
    </w:p>
    <w:p w:rsidR="00D3227D" w:rsidRDefault="00897A32">
      <w:pPr>
        <w:pStyle w:val="ListBullet"/>
      </w:pPr>
      <w:r>
        <w:t>Conan the Barbarian #43</w:t>
      </w:r>
    </w:p>
    <w:p w:rsidR="00D3227D" w:rsidRDefault="00897A32">
      <w:pPr>
        <w:pStyle w:val="ListBullet"/>
      </w:pPr>
      <w:r>
        <w:t>Marvel Super-Heroes #46</w:t>
      </w:r>
    </w:p>
    <w:p w:rsidR="00D3227D" w:rsidRDefault="00897A32">
      <w:pPr>
        <w:pStyle w:val="ListBullet"/>
      </w:pPr>
      <w:r>
        <w:t>Avengers #128</w:t>
      </w:r>
    </w:p>
    <w:p w:rsidR="00D3227D" w:rsidRDefault="00897A32">
      <w:pPr>
        <w:pStyle w:val="ListBullet"/>
      </w:pPr>
      <w:r>
        <w:t>The Amazing Spider-Man #137</w:t>
      </w:r>
    </w:p>
    <w:p w:rsidR="00D3227D" w:rsidRDefault="00897A32">
      <w:pPr>
        <w:pStyle w:val="ListBullet"/>
      </w:pPr>
      <w:r>
        <w:t>Fantastic Four #151</w:t>
      </w:r>
    </w:p>
    <w:p w:rsidR="00D3227D" w:rsidRDefault="00897A32">
      <w:pPr>
        <w:pStyle w:val="ListBullet"/>
      </w:pPr>
      <w:r>
        <w:t>Strange Tales #176</w:t>
      </w:r>
    </w:p>
    <w:p w:rsidR="00D3227D" w:rsidRDefault="00897A32">
      <w:pPr>
        <w:pStyle w:val="ListBullet"/>
      </w:pPr>
      <w:r>
        <w:t>Captain America #178</w:t>
      </w:r>
    </w:p>
    <w:p w:rsidR="00D3227D" w:rsidRDefault="00897A32">
      <w:pPr>
        <w:pStyle w:val="ListBullet"/>
      </w:pPr>
      <w:r>
        <w:t>Incredible Hulk #180</w:t>
      </w:r>
    </w:p>
    <w:p w:rsidR="00D3227D" w:rsidRDefault="00897A32">
      <w:pPr>
        <w:pStyle w:val="ListBullet"/>
      </w:pPr>
      <w:r>
        <w:t>Thor #228</w:t>
      </w:r>
    </w:p>
    <w:p w:rsidR="00D3227D" w:rsidRDefault="00897A32">
      <w:pPr>
        <w:pStyle w:val="Heading3"/>
      </w:pPr>
      <w:r>
        <w:t>November, 1974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F44C0F" w:rsidRDefault="0043200C">
      <w:pPr>
        <w:pStyle w:val="ListBullet"/>
      </w:pPr>
      <w:r>
        <w:t>Western Gunfighters (Vol. 2) #26</w:t>
      </w:r>
    </w:p>
    <w:p w:rsidR="00D3227D" w:rsidRDefault="00897A32">
      <w:pPr>
        <w:pStyle w:val="ListBullet"/>
      </w:pPr>
      <w:r>
        <w:t>Marvel Two-in-One #6</w:t>
      </w:r>
    </w:p>
    <w:p w:rsidR="00D3227D" w:rsidRDefault="00897A32">
      <w:pPr>
        <w:pStyle w:val="ListBullet"/>
      </w:pPr>
      <w:r>
        <w:t>Giant-Size Avengers #2</w:t>
      </w:r>
    </w:p>
    <w:p w:rsidR="00D3227D" w:rsidRDefault="00897A32">
      <w:pPr>
        <w:pStyle w:val="ListBullet"/>
      </w:pPr>
      <w:r>
        <w:t>Defenders #17</w:t>
      </w:r>
    </w:p>
    <w:p w:rsidR="00D3227D" w:rsidRDefault="00897A32">
      <w:pPr>
        <w:pStyle w:val="ListBullet"/>
      </w:pPr>
      <w:r>
        <w:t>Marvel Premiere #19</w:t>
      </w:r>
    </w:p>
    <w:p w:rsidR="00D3227D" w:rsidRDefault="00897A32">
      <w:pPr>
        <w:pStyle w:val="ListBullet"/>
      </w:pPr>
      <w:r>
        <w:t>Captain Marvel #35</w:t>
      </w:r>
    </w:p>
    <w:p w:rsidR="00D3227D" w:rsidRDefault="00897A32">
      <w:pPr>
        <w:pStyle w:val="ListBullet"/>
      </w:pPr>
      <w:r>
        <w:t>Giant-Size Man-Thing #2</w:t>
      </w:r>
    </w:p>
    <w:p w:rsidR="00D3227D" w:rsidRDefault="00897A32">
      <w:pPr>
        <w:pStyle w:val="ListBullet"/>
      </w:pPr>
      <w:r>
        <w:t>Giant-Size Fantastic Four #3</w:t>
      </w:r>
    </w:p>
    <w:p w:rsidR="00D3227D" w:rsidRDefault="00897A32">
      <w:pPr>
        <w:pStyle w:val="ListBullet"/>
      </w:pPr>
      <w:r>
        <w:lastRenderedPageBreak/>
        <w:t>Deadly Hands of Kung Fu #6</w:t>
      </w:r>
    </w:p>
    <w:p w:rsidR="00D3227D" w:rsidRDefault="00897A32">
      <w:pPr>
        <w:pStyle w:val="ListBullet"/>
      </w:pPr>
      <w:r>
        <w:t>Man-Thing #11</w:t>
      </w:r>
    </w:p>
    <w:p w:rsidR="00D3227D" w:rsidRDefault="00897A32">
      <w:pPr>
        <w:pStyle w:val="ListBullet"/>
      </w:pPr>
      <w:r>
        <w:t>Jungle Action #12</w:t>
      </w:r>
    </w:p>
    <w:p w:rsidR="00D3227D" w:rsidRDefault="00897A32">
      <w:pPr>
        <w:pStyle w:val="ListBullet"/>
      </w:pPr>
      <w:r>
        <w:t>Master of Kung Fu #22</w:t>
      </w:r>
    </w:p>
    <w:p w:rsidR="00D3227D" w:rsidRDefault="00897A32">
      <w:pPr>
        <w:pStyle w:val="ListBullet"/>
      </w:pPr>
      <w:r>
        <w:t>Werewolf By Night #23</w:t>
      </w:r>
    </w:p>
    <w:p w:rsidR="00D3227D" w:rsidRDefault="00897A32">
      <w:pPr>
        <w:pStyle w:val="ListBullet"/>
      </w:pPr>
      <w:r>
        <w:t>Tomb of Dracula #26</w:t>
      </w:r>
    </w:p>
    <w:p w:rsidR="00D3227D" w:rsidRDefault="00897A32">
      <w:pPr>
        <w:pStyle w:val="ListBullet"/>
      </w:pPr>
      <w:r>
        <w:t>Marvel Team-Up #27</w:t>
      </w:r>
    </w:p>
    <w:p w:rsidR="00D3227D" w:rsidRDefault="00897A32">
      <w:pPr>
        <w:pStyle w:val="ListBullet"/>
      </w:pPr>
      <w:r>
        <w:t>Amazing Adventures #27</w:t>
      </w:r>
    </w:p>
    <w:p w:rsidR="00D3227D" w:rsidRDefault="00897A32">
      <w:pPr>
        <w:pStyle w:val="ListBullet"/>
      </w:pPr>
      <w:r>
        <w:t>Creatures on the Loose #32</w:t>
      </w:r>
    </w:p>
    <w:p w:rsidR="00D3227D" w:rsidRDefault="00897A32">
      <w:pPr>
        <w:pStyle w:val="ListBullet"/>
      </w:pPr>
      <w:r>
        <w:t>Conan the Barbarian #44</w:t>
      </w:r>
    </w:p>
    <w:p w:rsidR="00D3227D" w:rsidRDefault="00897A32">
      <w:pPr>
        <w:pStyle w:val="ListBullet"/>
      </w:pPr>
      <w:r>
        <w:t>Marvel Super-Heroes #47</w:t>
      </w:r>
    </w:p>
    <w:p w:rsidR="00D3227D" w:rsidRDefault="00897A32">
      <w:pPr>
        <w:pStyle w:val="ListBullet"/>
      </w:pPr>
      <w:r>
        <w:t>Iron Man #71</w:t>
      </w:r>
    </w:p>
    <w:p w:rsidR="00D3227D" w:rsidRDefault="00897A32">
      <w:pPr>
        <w:pStyle w:val="ListBullet"/>
      </w:pPr>
      <w:r>
        <w:t>Daredevil #115</w:t>
      </w:r>
    </w:p>
    <w:p w:rsidR="00D3227D" w:rsidRDefault="00897A32">
      <w:pPr>
        <w:pStyle w:val="ListBullet"/>
      </w:pPr>
      <w:r>
        <w:t>Rawhide Kid #123</w:t>
      </w:r>
    </w:p>
    <w:p w:rsidR="00D3227D" w:rsidRDefault="00897A32">
      <w:pPr>
        <w:pStyle w:val="ListBullet"/>
      </w:pPr>
      <w:r>
        <w:t>Avengers #129</w:t>
      </w:r>
    </w:p>
    <w:p w:rsidR="00D3227D" w:rsidRDefault="00897A32">
      <w:pPr>
        <w:pStyle w:val="ListBullet"/>
      </w:pPr>
      <w:r>
        <w:t>The Amazing Spider-Man #138</w:t>
      </w:r>
    </w:p>
    <w:p w:rsidR="00D3227D" w:rsidRDefault="00897A32">
      <w:pPr>
        <w:pStyle w:val="ListBullet"/>
      </w:pPr>
      <w:r>
        <w:t>Fantastic Four #152</w:t>
      </w:r>
    </w:p>
    <w:p w:rsidR="00D3227D" w:rsidRDefault="00897A32">
      <w:pPr>
        <w:pStyle w:val="ListBullet"/>
      </w:pPr>
      <w:r>
        <w:t>Captain America #179</w:t>
      </w:r>
    </w:p>
    <w:p w:rsidR="00D3227D" w:rsidRDefault="00897A32">
      <w:pPr>
        <w:pStyle w:val="ListBullet"/>
      </w:pPr>
      <w:r>
        <w:t>Incredible Hulk #181</w:t>
      </w:r>
    </w:p>
    <w:p w:rsidR="00D3227D" w:rsidRDefault="00897A32">
      <w:pPr>
        <w:pStyle w:val="ListBullet"/>
      </w:pPr>
      <w:r>
        <w:t>Thor #229</w:t>
      </w:r>
    </w:p>
    <w:p w:rsidR="00D3227D" w:rsidRDefault="00897A32">
      <w:pPr>
        <w:pStyle w:val="Heading3"/>
      </w:pPr>
      <w:r>
        <w:t>December, 1974</w:t>
      </w:r>
    </w:p>
    <w:p w:rsidR="00D3227D" w:rsidRDefault="00897A32">
      <w:r>
        <w:t xml:space="preserve">Number of comics published this month: </w:t>
      </w:r>
      <w:r>
        <w:rPr>
          <w:b/>
        </w:rPr>
        <w:t>31</w:t>
      </w:r>
    </w:p>
    <w:p w:rsidR="007D130B" w:rsidRDefault="00D141F3">
      <w:pPr>
        <w:pStyle w:val="ListBullet"/>
      </w:pPr>
      <w:r>
        <w:t>Marvel Spotlight #19</w:t>
      </w:r>
    </w:p>
    <w:p w:rsidR="00237FF2" w:rsidRDefault="003A0A6A">
      <w:pPr>
        <w:pStyle w:val="ListBullet"/>
      </w:pPr>
      <w:r>
        <w:t>Astonishing Tales #27</w:t>
      </w:r>
    </w:p>
    <w:p w:rsidR="005A1D00" w:rsidRDefault="00EC0777">
      <w:pPr>
        <w:pStyle w:val="ListBullet"/>
      </w:pPr>
      <w:r>
        <w:t>Mighty Marvel Western #36</w:t>
      </w:r>
    </w:p>
    <w:p w:rsidR="00D3227D" w:rsidRDefault="00897A32">
      <w:pPr>
        <w:pStyle w:val="ListBullet"/>
      </w:pPr>
      <w:r>
        <w:t>Defenders #18</w:t>
      </w:r>
    </w:p>
    <w:p w:rsidR="00D3227D" w:rsidRDefault="00897A32">
      <w:pPr>
        <w:pStyle w:val="ListBullet"/>
      </w:pPr>
      <w:r>
        <w:t>Uncanny X-Men #91</w:t>
      </w:r>
    </w:p>
    <w:p w:rsidR="00D3227D" w:rsidRDefault="00897A32">
      <w:pPr>
        <w:pStyle w:val="ListBullet"/>
      </w:pPr>
      <w:r>
        <w:t>Two-Gun Kid #121</w:t>
      </w:r>
    </w:p>
    <w:p w:rsidR="00D3227D" w:rsidRDefault="00897A32">
      <w:pPr>
        <w:pStyle w:val="ListBullet"/>
      </w:pPr>
      <w:r>
        <w:t>Fantastic Four #153</w:t>
      </w:r>
    </w:p>
    <w:p w:rsidR="00D3227D" w:rsidRDefault="00897A32">
      <w:pPr>
        <w:pStyle w:val="ListBullet"/>
      </w:pPr>
      <w:r>
        <w:t>Giant-Size Master of Kung Fu #2</w:t>
      </w:r>
    </w:p>
    <w:p w:rsidR="00D3227D" w:rsidRDefault="00897A32">
      <w:pPr>
        <w:pStyle w:val="ListBullet"/>
      </w:pPr>
      <w:r>
        <w:t>Giant-Size Conan #2</w:t>
      </w:r>
    </w:p>
    <w:p w:rsidR="00D3227D" w:rsidRDefault="00897A32">
      <w:pPr>
        <w:pStyle w:val="ListBullet"/>
      </w:pPr>
      <w:r>
        <w:t>Giant-Size Dracula #3</w:t>
      </w:r>
    </w:p>
    <w:p w:rsidR="00D3227D" w:rsidRDefault="00897A32">
      <w:pPr>
        <w:pStyle w:val="ListBullet"/>
      </w:pPr>
      <w:r>
        <w:t>The Savage Sword of Conan #3</w:t>
      </w:r>
    </w:p>
    <w:p w:rsidR="00D3227D" w:rsidRDefault="00897A32">
      <w:pPr>
        <w:pStyle w:val="ListBullet"/>
      </w:pPr>
      <w:r>
        <w:t>Deadly Hands of Kung Fu #7</w:t>
      </w:r>
    </w:p>
    <w:p w:rsidR="00D3227D" w:rsidRDefault="00897A32">
      <w:pPr>
        <w:pStyle w:val="ListBullet"/>
      </w:pPr>
      <w:r>
        <w:t>Vampire Tales #8</w:t>
      </w:r>
    </w:p>
    <w:p w:rsidR="00D3227D" w:rsidRDefault="00897A32">
      <w:pPr>
        <w:pStyle w:val="ListBullet"/>
      </w:pPr>
      <w:r>
        <w:t>Ghost Rider #9</w:t>
      </w:r>
    </w:p>
    <w:p w:rsidR="00D3227D" w:rsidRDefault="00897A32">
      <w:pPr>
        <w:pStyle w:val="ListBullet"/>
      </w:pPr>
      <w:r>
        <w:t>War Is Hell #10</w:t>
      </w:r>
    </w:p>
    <w:p w:rsidR="00D3227D" w:rsidRDefault="00897A32">
      <w:pPr>
        <w:pStyle w:val="ListBullet"/>
      </w:pPr>
      <w:r>
        <w:t>Man-Thing #12</w:t>
      </w:r>
    </w:p>
    <w:p w:rsidR="00D3227D" w:rsidRDefault="00897A32">
      <w:pPr>
        <w:pStyle w:val="ListBullet"/>
      </w:pPr>
      <w:r>
        <w:t>Marvel Spotlight #19</w:t>
      </w:r>
    </w:p>
    <w:p w:rsidR="00D3227D" w:rsidRDefault="00897A32">
      <w:pPr>
        <w:pStyle w:val="ListBullet"/>
      </w:pPr>
      <w:r>
        <w:t>Power Man #22</w:t>
      </w:r>
    </w:p>
    <w:p w:rsidR="00D3227D" w:rsidRDefault="00897A32">
      <w:pPr>
        <w:pStyle w:val="ListBullet"/>
      </w:pPr>
      <w:r>
        <w:lastRenderedPageBreak/>
        <w:t>Master of Kung Fu #23</w:t>
      </w:r>
    </w:p>
    <w:p w:rsidR="00D3227D" w:rsidRDefault="00897A32">
      <w:pPr>
        <w:pStyle w:val="ListBullet"/>
      </w:pPr>
      <w:r>
        <w:t>Werewolf By Night #24</w:t>
      </w:r>
    </w:p>
    <w:p w:rsidR="00D3227D" w:rsidRDefault="00897A32">
      <w:pPr>
        <w:pStyle w:val="ListBullet"/>
      </w:pPr>
      <w:r>
        <w:t>Adventure Into Fear #25</w:t>
      </w:r>
    </w:p>
    <w:p w:rsidR="00D3227D" w:rsidRDefault="00897A32">
      <w:pPr>
        <w:pStyle w:val="ListBullet"/>
      </w:pPr>
      <w:r>
        <w:t>Tomb of Dracula #27</w:t>
      </w:r>
    </w:p>
    <w:p w:rsidR="00D3227D" w:rsidRDefault="00897A32">
      <w:pPr>
        <w:pStyle w:val="ListBullet"/>
      </w:pPr>
      <w:r>
        <w:t>Marvel Team-Up #28</w:t>
      </w:r>
    </w:p>
    <w:p w:rsidR="00D3227D" w:rsidRDefault="00897A32">
      <w:pPr>
        <w:pStyle w:val="ListBullet"/>
      </w:pPr>
      <w:r>
        <w:t>Conan the Barbarian #45</w:t>
      </w:r>
    </w:p>
    <w:p w:rsidR="00D3227D" w:rsidRDefault="00897A32">
      <w:pPr>
        <w:pStyle w:val="ListBullet"/>
      </w:pPr>
      <w:r>
        <w:t>Daredevil #116</w:t>
      </w:r>
    </w:p>
    <w:p w:rsidR="00D3227D" w:rsidRDefault="00897A32">
      <w:pPr>
        <w:pStyle w:val="ListBullet"/>
      </w:pPr>
      <w:r>
        <w:t>Avengers #130</w:t>
      </w:r>
    </w:p>
    <w:p w:rsidR="00D3227D" w:rsidRDefault="00897A32">
      <w:pPr>
        <w:pStyle w:val="ListBullet"/>
      </w:pPr>
      <w:r>
        <w:t>The Amazing Spider-Man #139</w:t>
      </w:r>
    </w:p>
    <w:p w:rsidR="00D3227D" w:rsidRDefault="00897A32">
      <w:pPr>
        <w:pStyle w:val="ListBullet"/>
      </w:pPr>
      <w:r>
        <w:t>Strange Tales #177</w:t>
      </w:r>
    </w:p>
    <w:p w:rsidR="00D3227D" w:rsidRDefault="00897A32">
      <w:pPr>
        <w:pStyle w:val="ListBullet"/>
      </w:pPr>
      <w:r>
        <w:t>Captain America #180</w:t>
      </w:r>
    </w:p>
    <w:p w:rsidR="00D3227D" w:rsidRDefault="00897A32">
      <w:pPr>
        <w:pStyle w:val="ListBullet"/>
      </w:pPr>
      <w:r>
        <w:t>Incredible Hulk #182</w:t>
      </w:r>
    </w:p>
    <w:p w:rsidR="00D3227D" w:rsidRDefault="00897A32">
      <w:pPr>
        <w:pStyle w:val="ListBullet"/>
      </w:pPr>
      <w:r>
        <w:t>Thor #230</w:t>
      </w:r>
    </w:p>
    <w:p w:rsidR="00D3227D" w:rsidRDefault="00897A32">
      <w:pPr>
        <w:pStyle w:val="Heading3"/>
      </w:pPr>
      <w:r>
        <w:t>January, 1975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F44C0F" w:rsidRDefault="0043200C">
      <w:pPr>
        <w:pStyle w:val="ListBullet"/>
      </w:pPr>
      <w:r>
        <w:t>Western Gunfighters (Vol. 2) #27</w:t>
      </w:r>
    </w:p>
    <w:p w:rsidR="00D3227D" w:rsidRDefault="00897A32">
      <w:pPr>
        <w:pStyle w:val="ListBullet"/>
      </w:pPr>
      <w:r>
        <w:t>Marvel Two-in-One #7</w:t>
      </w:r>
    </w:p>
    <w:p w:rsidR="00D3227D" w:rsidRDefault="00897A32">
      <w:pPr>
        <w:pStyle w:val="ListBullet"/>
      </w:pPr>
      <w:r>
        <w:t>Defenders #19</w:t>
      </w:r>
    </w:p>
    <w:p w:rsidR="00D3227D" w:rsidRDefault="00897A32">
      <w:pPr>
        <w:pStyle w:val="ListBullet"/>
      </w:pPr>
      <w:r>
        <w:t>Marvel Premiere #20</w:t>
      </w:r>
    </w:p>
    <w:p w:rsidR="00D3227D" w:rsidRDefault="00897A32">
      <w:pPr>
        <w:pStyle w:val="ListBullet"/>
      </w:pPr>
      <w:r>
        <w:t>Captain Marvel #36</w:t>
      </w:r>
    </w:p>
    <w:p w:rsidR="00D3227D" w:rsidRDefault="00897A32">
      <w:pPr>
        <w:pStyle w:val="ListBullet"/>
      </w:pPr>
      <w:r>
        <w:t>Giant-Size X-Men #2</w:t>
      </w:r>
    </w:p>
    <w:p w:rsidR="00D3227D" w:rsidRDefault="00897A32">
      <w:pPr>
        <w:pStyle w:val="ListBullet"/>
      </w:pPr>
      <w:r>
        <w:t>SAVAGE SWORD OF CONAN ANNUAL 1 #1</w:t>
      </w:r>
    </w:p>
    <w:p w:rsidR="00D3227D" w:rsidRDefault="00897A32">
      <w:pPr>
        <w:pStyle w:val="ListBullet"/>
      </w:pPr>
      <w:r>
        <w:t>Marvel Preview #2</w:t>
      </w:r>
    </w:p>
    <w:p w:rsidR="00D3227D" w:rsidRDefault="00897A32">
      <w:pPr>
        <w:pStyle w:val="ListBullet"/>
      </w:pPr>
      <w:r>
        <w:t>Giant-Size Defenders #3</w:t>
      </w:r>
    </w:p>
    <w:p w:rsidR="00D3227D" w:rsidRDefault="00897A32">
      <w:pPr>
        <w:pStyle w:val="ListBullet"/>
      </w:pPr>
      <w:r>
        <w:t>Giant-Size Werewolf by Night #3</w:t>
      </w:r>
    </w:p>
    <w:p w:rsidR="00D3227D" w:rsidRDefault="00897A32">
      <w:pPr>
        <w:pStyle w:val="ListBullet"/>
      </w:pPr>
      <w:r>
        <w:t>Giant-Size Spider-Man #3</w:t>
      </w:r>
    </w:p>
    <w:p w:rsidR="00D3227D" w:rsidRDefault="00897A32">
      <w:pPr>
        <w:pStyle w:val="ListBullet"/>
      </w:pPr>
      <w:r>
        <w:t>Giant-Size Conan #5</w:t>
      </w:r>
    </w:p>
    <w:p w:rsidR="00D3227D" w:rsidRDefault="00897A32">
      <w:pPr>
        <w:pStyle w:val="ListBullet"/>
      </w:pPr>
      <w:r>
        <w:t>Deadly Hands of Kung Fu #8</w:t>
      </w:r>
    </w:p>
    <w:p w:rsidR="00D3227D" w:rsidRDefault="00897A32">
      <w:pPr>
        <w:pStyle w:val="ListBullet"/>
      </w:pPr>
      <w:r>
        <w:t>Man-Thing #13</w:t>
      </w:r>
    </w:p>
    <w:p w:rsidR="00D3227D" w:rsidRDefault="00897A32">
      <w:pPr>
        <w:pStyle w:val="ListBullet"/>
      </w:pPr>
      <w:r>
        <w:t>Jungle Action #13</w:t>
      </w:r>
    </w:p>
    <w:p w:rsidR="00D3227D" w:rsidRDefault="00897A32">
      <w:pPr>
        <w:pStyle w:val="ListBullet"/>
      </w:pPr>
      <w:r>
        <w:t>Master of Kung Fu #24</w:t>
      </w:r>
    </w:p>
    <w:p w:rsidR="00D3227D" w:rsidRDefault="00897A32">
      <w:pPr>
        <w:pStyle w:val="ListBullet"/>
      </w:pPr>
      <w:r>
        <w:t>Werewolf By Night #25</w:t>
      </w:r>
    </w:p>
    <w:p w:rsidR="00D3227D" w:rsidRDefault="00897A32">
      <w:pPr>
        <w:pStyle w:val="ListBullet"/>
      </w:pPr>
      <w:r>
        <w:t>Tomb of Dracula #28</w:t>
      </w:r>
    </w:p>
    <w:p w:rsidR="00D3227D" w:rsidRDefault="00897A32">
      <w:pPr>
        <w:pStyle w:val="ListBullet"/>
      </w:pPr>
      <w:r>
        <w:t>Amazing Adventures #28</w:t>
      </w:r>
    </w:p>
    <w:p w:rsidR="00D3227D" w:rsidRDefault="00897A32">
      <w:pPr>
        <w:pStyle w:val="ListBullet"/>
      </w:pPr>
      <w:r>
        <w:t>Marvel Team-Up #29</w:t>
      </w:r>
    </w:p>
    <w:p w:rsidR="00D3227D" w:rsidRDefault="00897A32">
      <w:pPr>
        <w:pStyle w:val="ListBullet"/>
      </w:pPr>
      <w:r>
        <w:t>Creatures on the Loose #33</w:t>
      </w:r>
    </w:p>
    <w:p w:rsidR="00D3227D" w:rsidRDefault="00897A32">
      <w:pPr>
        <w:pStyle w:val="ListBullet"/>
      </w:pPr>
      <w:r>
        <w:t>Conan the Barbarian #46</w:t>
      </w:r>
    </w:p>
    <w:p w:rsidR="00D3227D" w:rsidRDefault="00897A32">
      <w:pPr>
        <w:pStyle w:val="ListBullet"/>
      </w:pPr>
      <w:r>
        <w:t>Marvel Super-Heroes #48</w:t>
      </w:r>
    </w:p>
    <w:p w:rsidR="00D3227D" w:rsidRDefault="00897A32">
      <w:pPr>
        <w:pStyle w:val="ListBullet"/>
      </w:pPr>
      <w:r>
        <w:t>Iron Man #72</w:t>
      </w:r>
    </w:p>
    <w:p w:rsidR="00D3227D" w:rsidRDefault="00897A32">
      <w:pPr>
        <w:pStyle w:val="ListBullet"/>
      </w:pPr>
      <w:r>
        <w:t>Daredevil #117</w:t>
      </w:r>
    </w:p>
    <w:p w:rsidR="00D3227D" w:rsidRDefault="00897A32">
      <w:pPr>
        <w:pStyle w:val="ListBullet"/>
      </w:pPr>
      <w:r>
        <w:lastRenderedPageBreak/>
        <w:t>Rawhide Kid #124</w:t>
      </w:r>
    </w:p>
    <w:p w:rsidR="00D3227D" w:rsidRDefault="00897A32">
      <w:pPr>
        <w:pStyle w:val="ListBullet"/>
      </w:pPr>
      <w:r>
        <w:t>Avengers #131</w:t>
      </w:r>
    </w:p>
    <w:p w:rsidR="00D3227D" w:rsidRDefault="00897A32">
      <w:pPr>
        <w:pStyle w:val="ListBullet"/>
      </w:pPr>
      <w:r>
        <w:t>The Amazing Spider-Man #140</w:t>
      </w:r>
    </w:p>
    <w:p w:rsidR="00D3227D" w:rsidRDefault="00897A32">
      <w:pPr>
        <w:pStyle w:val="ListBullet"/>
      </w:pPr>
      <w:r>
        <w:t>Fantastic Four #154</w:t>
      </w:r>
    </w:p>
    <w:p w:rsidR="00D3227D" w:rsidRDefault="00897A32">
      <w:pPr>
        <w:pStyle w:val="ListBullet"/>
      </w:pPr>
      <w:r>
        <w:t>Captain America #181</w:t>
      </w:r>
    </w:p>
    <w:p w:rsidR="00D3227D" w:rsidRDefault="00897A32">
      <w:pPr>
        <w:pStyle w:val="ListBullet"/>
      </w:pPr>
      <w:r>
        <w:t>Incredible Hulk #183</w:t>
      </w:r>
    </w:p>
    <w:p w:rsidR="00D3227D" w:rsidRDefault="00897A32">
      <w:pPr>
        <w:pStyle w:val="ListBullet"/>
      </w:pPr>
      <w:r>
        <w:t>Thor #231</w:t>
      </w:r>
    </w:p>
    <w:p w:rsidR="00D3227D" w:rsidRDefault="00897A32">
      <w:pPr>
        <w:pStyle w:val="Heading3"/>
      </w:pPr>
      <w:r>
        <w:t>February, 1975</w:t>
      </w:r>
    </w:p>
    <w:p w:rsidR="00D3227D" w:rsidRDefault="00897A32">
      <w:r>
        <w:t xml:space="preserve">Number of comics published this month: </w:t>
      </w:r>
      <w:r>
        <w:rPr>
          <w:b/>
        </w:rPr>
        <w:t>35</w:t>
      </w:r>
    </w:p>
    <w:p w:rsidR="007D130B" w:rsidRDefault="00D141F3">
      <w:pPr>
        <w:pStyle w:val="ListBullet"/>
      </w:pPr>
      <w:r>
        <w:t>Marvel Spotlight #20</w:t>
      </w:r>
    </w:p>
    <w:p w:rsidR="00237FF2" w:rsidRDefault="003A0A6A">
      <w:pPr>
        <w:pStyle w:val="ListBullet"/>
      </w:pPr>
      <w:r>
        <w:t>Astonishing Tales #28</w:t>
      </w:r>
    </w:p>
    <w:p w:rsidR="005A1D00" w:rsidRDefault="00EC0777">
      <w:pPr>
        <w:pStyle w:val="ListBullet"/>
      </w:pPr>
      <w:r>
        <w:t>Mighty Marvel Western #37</w:t>
      </w:r>
    </w:p>
    <w:p w:rsidR="00D3227D" w:rsidRDefault="00897A32">
      <w:pPr>
        <w:pStyle w:val="ListBullet"/>
      </w:pPr>
      <w:r>
        <w:t>Giant-Size Chillers #1</w:t>
      </w:r>
    </w:p>
    <w:p w:rsidR="00D3227D" w:rsidRDefault="00897A32">
      <w:pPr>
        <w:pStyle w:val="ListBullet"/>
      </w:pPr>
      <w:r>
        <w:t>Giant-Size Avengers #3</w:t>
      </w:r>
    </w:p>
    <w:p w:rsidR="00D3227D" w:rsidRDefault="00897A32">
      <w:pPr>
        <w:pStyle w:val="ListBullet"/>
      </w:pPr>
      <w:r>
        <w:t>Dead of Night #8</w:t>
      </w:r>
    </w:p>
    <w:p w:rsidR="00D3227D" w:rsidRDefault="00897A32">
      <w:pPr>
        <w:pStyle w:val="ListBullet"/>
      </w:pPr>
      <w:r>
        <w:t>Defenders #20</w:t>
      </w:r>
    </w:p>
    <w:p w:rsidR="00D3227D" w:rsidRDefault="00897A32">
      <w:pPr>
        <w:pStyle w:val="ListBullet"/>
      </w:pPr>
      <w:r>
        <w:t>Uncanny X-Men #92</w:t>
      </w:r>
    </w:p>
    <w:p w:rsidR="00D3227D" w:rsidRDefault="00897A32">
      <w:pPr>
        <w:pStyle w:val="ListBullet"/>
      </w:pPr>
      <w:r>
        <w:t>Two-Gun Kid #122</w:t>
      </w:r>
    </w:p>
    <w:p w:rsidR="00D3227D" w:rsidRDefault="00897A32">
      <w:pPr>
        <w:pStyle w:val="ListBullet"/>
      </w:pPr>
      <w:r>
        <w:t>Marvel Preview #1</w:t>
      </w:r>
    </w:p>
    <w:p w:rsidR="00D3227D" w:rsidRDefault="00897A32">
      <w:pPr>
        <w:pStyle w:val="ListBullet"/>
      </w:pPr>
      <w:r>
        <w:t>Giant-Size Man-Thing #3</w:t>
      </w:r>
    </w:p>
    <w:p w:rsidR="00D3227D" w:rsidRDefault="00897A32">
      <w:pPr>
        <w:pStyle w:val="ListBullet"/>
      </w:pPr>
      <w:r>
        <w:t>Giant-Size Fantastic Four #4</w:t>
      </w:r>
    </w:p>
    <w:p w:rsidR="00D3227D" w:rsidRDefault="00897A32">
      <w:pPr>
        <w:pStyle w:val="ListBullet"/>
      </w:pPr>
      <w:r>
        <w:t>The Savage Sword of Conan #4</w:t>
      </w:r>
    </w:p>
    <w:p w:rsidR="00D3227D" w:rsidRDefault="00897A32">
      <w:pPr>
        <w:pStyle w:val="ListBullet"/>
      </w:pPr>
      <w:r>
        <w:t>Vampire Tales #9</w:t>
      </w:r>
    </w:p>
    <w:p w:rsidR="00D3227D" w:rsidRDefault="00897A32">
      <w:pPr>
        <w:pStyle w:val="ListBullet"/>
      </w:pPr>
      <w:r>
        <w:t>Deadly Hands of Kung Fu #9</w:t>
      </w:r>
    </w:p>
    <w:p w:rsidR="00D3227D" w:rsidRDefault="00897A32">
      <w:pPr>
        <w:pStyle w:val="ListBullet"/>
      </w:pPr>
      <w:r>
        <w:t>Ghost Rider #10</w:t>
      </w:r>
    </w:p>
    <w:p w:rsidR="00D3227D" w:rsidRDefault="00897A32">
      <w:pPr>
        <w:pStyle w:val="ListBullet"/>
      </w:pPr>
      <w:r>
        <w:t>Monsters Unleashed #10</w:t>
      </w:r>
    </w:p>
    <w:p w:rsidR="00D3227D" w:rsidRDefault="00897A32">
      <w:pPr>
        <w:pStyle w:val="ListBullet"/>
      </w:pPr>
      <w:r>
        <w:t>War Is Hell #11</w:t>
      </w:r>
    </w:p>
    <w:p w:rsidR="00D3227D" w:rsidRDefault="00897A32">
      <w:pPr>
        <w:pStyle w:val="ListBullet"/>
      </w:pPr>
      <w:r>
        <w:t>Man-Thing #14</w:t>
      </w:r>
    </w:p>
    <w:p w:rsidR="00D3227D" w:rsidRDefault="00897A32">
      <w:pPr>
        <w:pStyle w:val="ListBullet"/>
      </w:pPr>
      <w:r>
        <w:t>Marvel Spotlight #20</w:t>
      </w:r>
    </w:p>
    <w:p w:rsidR="00D3227D" w:rsidRDefault="00897A32">
      <w:pPr>
        <w:pStyle w:val="ListBullet"/>
      </w:pPr>
      <w:r>
        <w:t>Power Man #23</w:t>
      </w:r>
    </w:p>
    <w:p w:rsidR="00D3227D" w:rsidRDefault="00897A32">
      <w:pPr>
        <w:pStyle w:val="ListBullet"/>
      </w:pPr>
      <w:r>
        <w:t>Master of Kung Fu #25</w:t>
      </w:r>
    </w:p>
    <w:p w:rsidR="00D3227D" w:rsidRDefault="00897A32">
      <w:pPr>
        <w:pStyle w:val="ListBullet"/>
      </w:pPr>
      <w:r>
        <w:t>Werewolf By Night #26</w:t>
      </w:r>
    </w:p>
    <w:p w:rsidR="00D3227D" w:rsidRDefault="00897A32">
      <w:pPr>
        <w:pStyle w:val="ListBullet"/>
      </w:pPr>
      <w:r>
        <w:t>Adventure Into Fear #26</w:t>
      </w:r>
    </w:p>
    <w:p w:rsidR="00D3227D" w:rsidRDefault="00897A32">
      <w:pPr>
        <w:pStyle w:val="ListBullet"/>
      </w:pPr>
      <w:r>
        <w:t>Tomb of Dracula #29</w:t>
      </w:r>
    </w:p>
    <w:p w:rsidR="00D3227D" w:rsidRDefault="00897A32">
      <w:pPr>
        <w:pStyle w:val="ListBullet"/>
      </w:pPr>
      <w:r>
        <w:t>Marvel Team-Up #30</w:t>
      </w:r>
    </w:p>
    <w:p w:rsidR="00D3227D" w:rsidRDefault="00897A32">
      <w:pPr>
        <w:pStyle w:val="ListBullet"/>
      </w:pPr>
      <w:r>
        <w:t>Conan the Barbarian #47</w:t>
      </w:r>
    </w:p>
    <w:p w:rsidR="00D3227D" w:rsidRDefault="00897A32">
      <w:pPr>
        <w:pStyle w:val="ListBullet"/>
      </w:pPr>
      <w:r>
        <w:t>Daredevil #118</w:t>
      </w:r>
    </w:p>
    <w:p w:rsidR="00D3227D" w:rsidRDefault="00897A32">
      <w:pPr>
        <w:pStyle w:val="ListBullet"/>
      </w:pPr>
      <w:r>
        <w:t>Avengers #132</w:t>
      </w:r>
    </w:p>
    <w:p w:rsidR="00D3227D" w:rsidRDefault="00897A32">
      <w:pPr>
        <w:pStyle w:val="ListBullet"/>
      </w:pPr>
      <w:r>
        <w:t>The Amazing Spider-Man #141</w:t>
      </w:r>
    </w:p>
    <w:p w:rsidR="00D3227D" w:rsidRDefault="00897A32">
      <w:pPr>
        <w:pStyle w:val="ListBullet"/>
      </w:pPr>
      <w:r>
        <w:t>Fantastic Four #155</w:t>
      </w:r>
    </w:p>
    <w:p w:rsidR="00D3227D" w:rsidRDefault="00897A32">
      <w:pPr>
        <w:pStyle w:val="ListBullet"/>
      </w:pPr>
      <w:r>
        <w:lastRenderedPageBreak/>
        <w:t>Strange Tales #178</w:t>
      </w:r>
    </w:p>
    <w:p w:rsidR="00D3227D" w:rsidRDefault="00897A32">
      <w:pPr>
        <w:pStyle w:val="ListBullet"/>
      </w:pPr>
      <w:r>
        <w:t>Captain America #182</w:t>
      </w:r>
    </w:p>
    <w:p w:rsidR="00D3227D" w:rsidRDefault="00897A32">
      <w:pPr>
        <w:pStyle w:val="ListBullet"/>
      </w:pPr>
      <w:r>
        <w:t>Incredible Hulk #184</w:t>
      </w:r>
    </w:p>
    <w:p w:rsidR="00D3227D" w:rsidRDefault="00897A32">
      <w:pPr>
        <w:pStyle w:val="ListBullet"/>
      </w:pPr>
      <w:r>
        <w:t>Thor #232</w:t>
      </w:r>
    </w:p>
    <w:p w:rsidR="00D3227D" w:rsidRDefault="00897A32">
      <w:pPr>
        <w:pStyle w:val="Heading3"/>
      </w:pPr>
      <w:r>
        <w:t>March, 1975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F44C0F" w:rsidRDefault="0043200C">
      <w:pPr>
        <w:pStyle w:val="ListBullet"/>
      </w:pPr>
      <w:r>
        <w:t>Western Gunfighters (Vol. 2) #28</w:t>
      </w:r>
    </w:p>
    <w:p w:rsidR="00D3227D" w:rsidRDefault="00897A32">
      <w:pPr>
        <w:pStyle w:val="ListBullet"/>
      </w:pPr>
      <w:r>
        <w:t>Marvel Two-in-One #8</w:t>
      </w:r>
    </w:p>
    <w:p w:rsidR="00D3227D" w:rsidRDefault="00897A32">
      <w:pPr>
        <w:pStyle w:val="ListBullet"/>
      </w:pPr>
      <w:r>
        <w:t>Marvel Premiere #21</w:t>
      </w:r>
    </w:p>
    <w:p w:rsidR="00D3227D" w:rsidRDefault="00897A32">
      <w:pPr>
        <w:pStyle w:val="ListBullet"/>
      </w:pPr>
      <w:r>
        <w:t>Defenders #21</w:t>
      </w:r>
    </w:p>
    <w:p w:rsidR="00D3227D" w:rsidRDefault="00897A32">
      <w:pPr>
        <w:pStyle w:val="ListBullet"/>
      </w:pPr>
      <w:r>
        <w:t>Captain Marvel #37</w:t>
      </w:r>
    </w:p>
    <w:p w:rsidR="00D3227D" w:rsidRDefault="00897A32">
      <w:pPr>
        <w:pStyle w:val="ListBullet"/>
      </w:pPr>
      <w:r>
        <w:t>Giant-Size Super Villain Team-Up #1</w:t>
      </w:r>
    </w:p>
    <w:p w:rsidR="00D3227D" w:rsidRDefault="00897A32">
      <w:pPr>
        <w:pStyle w:val="ListBullet"/>
      </w:pPr>
      <w:r>
        <w:t>Giant-Size Master of Kung Fu #3</w:t>
      </w:r>
    </w:p>
    <w:p w:rsidR="00D3227D" w:rsidRDefault="00897A32">
      <w:pPr>
        <w:pStyle w:val="ListBullet"/>
      </w:pPr>
      <w:r>
        <w:t>Deadly Hands of Kung Fu #10</w:t>
      </w:r>
    </w:p>
    <w:p w:rsidR="00D3227D" w:rsidRDefault="00897A32">
      <w:pPr>
        <w:pStyle w:val="ListBullet"/>
      </w:pPr>
      <w:r>
        <w:t>Jungle Action #14</w:t>
      </w:r>
    </w:p>
    <w:p w:rsidR="00D3227D" w:rsidRDefault="00897A32">
      <w:pPr>
        <w:pStyle w:val="ListBullet"/>
      </w:pPr>
      <w:r>
        <w:t>Man-Thing #15</w:t>
      </w:r>
    </w:p>
    <w:p w:rsidR="00D3227D" w:rsidRDefault="00897A32">
      <w:pPr>
        <w:pStyle w:val="ListBullet"/>
      </w:pPr>
      <w:r>
        <w:t>Master of Kung Fu #26</w:t>
      </w:r>
    </w:p>
    <w:p w:rsidR="00D3227D" w:rsidRDefault="00897A32">
      <w:pPr>
        <w:pStyle w:val="ListBullet"/>
      </w:pPr>
      <w:r>
        <w:t>Werewolf By Night #27</w:t>
      </w:r>
    </w:p>
    <w:p w:rsidR="00D3227D" w:rsidRDefault="00897A32">
      <w:pPr>
        <w:pStyle w:val="ListBullet"/>
      </w:pPr>
      <w:r>
        <w:t>Amazing Adventures #29</w:t>
      </w:r>
    </w:p>
    <w:p w:rsidR="00D3227D" w:rsidRDefault="00897A32">
      <w:pPr>
        <w:pStyle w:val="ListBullet"/>
      </w:pPr>
      <w:r>
        <w:t>Tomb of Dracula #30</w:t>
      </w:r>
    </w:p>
    <w:p w:rsidR="00D3227D" w:rsidRDefault="00897A32">
      <w:pPr>
        <w:pStyle w:val="ListBullet"/>
      </w:pPr>
      <w:r>
        <w:t>Marvel Team-Up #31</w:t>
      </w:r>
    </w:p>
    <w:p w:rsidR="00D3227D" w:rsidRDefault="00897A32">
      <w:pPr>
        <w:pStyle w:val="ListBullet"/>
      </w:pPr>
      <w:r>
        <w:t>Creatures on the Loose #34</w:t>
      </w:r>
    </w:p>
    <w:p w:rsidR="00D3227D" w:rsidRDefault="00897A32">
      <w:pPr>
        <w:pStyle w:val="ListBullet"/>
      </w:pPr>
      <w:r>
        <w:t>Conan the Barbarian #48</w:t>
      </w:r>
    </w:p>
    <w:p w:rsidR="00D3227D" w:rsidRDefault="00897A32">
      <w:pPr>
        <w:pStyle w:val="ListBullet"/>
      </w:pPr>
      <w:r>
        <w:t>Marvel Super-Heroes #49</w:t>
      </w:r>
    </w:p>
    <w:p w:rsidR="00D3227D" w:rsidRDefault="00897A32">
      <w:pPr>
        <w:pStyle w:val="ListBullet"/>
      </w:pPr>
      <w:r>
        <w:t>Iron Man #73</w:t>
      </w:r>
    </w:p>
    <w:p w:rsidR="00D3227D" w:rsidRDefault="00897A32">
      <w:pPr>
        <w:pStyle w:val="ListBullet"/>
      </w:pPr>
      <w:r>
        <w:t>Daredevil #119</w:t>
      </w:r>
    </w:p>
    <w:p w:rsidR="00D3227D" w:rsidRDefault="00897A32">
      <w:pPr>
        <w:pStyle w:val="ListBullet"/>
      </w:pPr>
      <w:r>
        <w:t>Rawhide Kid #125</w:t>
      </w:r>
    </w:p>
    <w:p w:rsidR="00D3227D" w:rsidRDefault="00897A32">
      <w:pPr>
        <w:pStyle w:val="ListBullet"/>
      </w:pPr>
      <w:r>
        <w:t>Avengers #133</w:t>
      </w:r>
    </w:p>
    <w:p w:rsidR="00D3227D" w:rsidRDefault="00897A32">
      <w:pPr>
        <w:pStyle w:val="ListBullet"/>
      </w:pPr>
      <w:r>
        <w:t>The Amazing Spider-Man #142</w:t>
      </w:r>
    </w:p>
    <w:p w:rsidR="00D3227D" w:rsidRDefault="00897A32">
      <w:pPr>
        <w:pStyle w:val="ListBullet"/>
      </w:pPr>
      <w:r>
        <w:t>Fantastic Four #156</w:t>
      </w:r>
    </w:p>
    <w:p w:rsidR="00D3227D" w:rsidRDefault="00897A32">
      <w:pPr>
        <w:pStyle w:val="ListBullet"/>
      </w:pPr>
      <w:r>
        <w:t>Captain America #183</w:t>
      </w:r>
    </w:p>
    <w:p w:rsidR="00D3227D" w:rsidRDefault="00897A32">
      <w:pPr>
        <w:pStyle w:val="ListBullet"/>
      </w:pPr>
      <w:r>
        <w:t>Incredible Hulk #185</w:t>
      </w:r>
    </w:p>
    <w:p w:rsidR="00D3227D" w:rsidRDefault="00897A32">
      <w:pPr>
        <w:pStyle w:val="ListBullet"/>
      </w:pPr>
      <w:r>
        <w:t>Thor #233</w:t>
      </w:r>
    </w:p>
    <w:p w:rsidR="00D3227D" w:rsidRDefault="00897A32">
      <w:pPr>
        <w:pStyle w:val="Heading3"/>
      </w:pPr>
      <w:r>
        <w:t>April, 1975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7D130B" w:rsidRDefault="00D141F3">
      <w:pPr>
        <w:pStyle w:val="ListBullet"/>
      </w:pPr>
      <w:r>
        <w:t>Marvel Spotlight #21</w:t>
      </w:r>
    </w:p>
    <w:p w:rsidR="00237FF2" w:rsidRDefault="003A0A6A">
      <w:pPr>
        <w:pStyle w:val="ListBullet"/>
      </w:pPr>
      <w:r>
        <w:t>Astonishing Tales #29</w:t>
      </w:r>
    </w:p>
    <w:p w:rsidR="005A1D00" w:rsidRDefault="00EC0777">
      <w:pPr>
        <w:pStyle w:val="ListBullet"/>
      </w:pPr>
      <w:r>
        <w:t>Mighty Marvel Western #38</w:t>
      </w:r>
    </w:p>
    <w:p w:rsidR="00D3227D" w:rsidRDefault="00897A32">
      <w:pPr>
        <w:pStyle w:val="ListBullet"/>
      </w:pPr>
      <w:r>
        <w:t>Defenders #22</w:t>
      </w:r>
    </w:p>
    <w:p w:rsidR="00D3227D" w:rsidRDefault="00897A32">
      <w:pPr>
        <w:pStyle w:val="ListBullet"/>
      </w:pPr>
      <w:r>
        <w:lastRenderedPageBreak/>
        <w:t>Two-Gun Kid #123</w:t>
      </w:r>
    </w:p>
    <w:p w:rsidR="00D3227D" w:rsidRDefault="00897A32">
      <w:pPr>
        <w:pStyle w:val="ListBullet"/>
      </w:pPr>
      <w:r>
        <w:t>Giant-Size Conan #3</w:t>
      </w:r>
    </w:p>
    <w:p w:rsidR="00D3227D" w:rsidRDefault="00897A32">
      <w:pPr>
        <w:pStyle w:val="ListBullet"/>
      </w:pPr>
      <w:r>
        <w:t>Giant-Size Defenders #4</w:t>
      </w:r>
    </w:p>
    <w:p w:rsidR="00D3227D" w:rsidRDefault="00897A32">
      <w:pPr>
        <w:pStyle w:val="ListBullet"/>
      </w:pPr>
      <w:r>
        <w:t>Giant-Size Werewolf by Night #4</w:t>
      </w:r>
    </w:p>
    <w:p w:rsidR="00D3227D" w:rsidRDefault="00897A32">
      <w:pPr>
        <w:pStyle w:val="ListBullet"/>
      </w:pPr>
      <w:r>
        <w:t>Giant-Size Spider-Man #4</w:t>
      </w:r>
    </w:p>
    <w:p w:rsidR="00D3227D" w:rsidRDefault="00897A32">
      <w:pPr>
        <w:pStyle w:val="ListBullet"/>
      </w:pPr>
      <w:r>
        <w:t>The Savage Sword of Conan #5</w:t>
      </w:r>
    </w:p>
    <w:p w:rsidR="00D3227D" w:rsidRDefault="00897A32">
      <w:pPr>
        <w:pStyle w:val="ListBullet"/>
      </w:pPr>
      <w:r>
        <w:t>Vampire Tales #10</w:t>
      </w:r>
    </w:p>
    <w:p w:rsidR="00D3227D" w:rsidRDefault="00897A32">
      <w:pPr>
        <w:pStyle w:val="ListBullet"/>
      </w:pPr>
      <w:r>
        <w:t>Ghost Rider #11</w:t>
      </w:r>
    </w:p>
    <w:p w:rsidR="00D3227D" w:rsidRDefault="00897A32">
      <w:pPr>
        <w:pStyle w:val="ListBullet"/>
      </w:pPr>
      <w:r>
        <w:t>Deadly Hands of Kung Fu #11</w:t>
      </w:r>
    </w:p>
    <w:p w:rsidR="00D3227D" w:rsidRDefault="00897A32">
      <w:pPr>
        <w:pStyle w:val="ListBullet"/>
      </w:pPr>
      <w:r>
        <w:t>War Is Hell #12</w:t>
      </w:r>
    </w:p>
    <w:p w:rsidR="00D3227D" w:rsidRDefault="00897A32">
      <w:pPr>
        <w:pStyle w:val="ListBullet"/>
      </w:pPr>
      <w:r>
        <w:t>Man-Thing #16</w:t>
      </w:r>
    </w:p>
    <w:p w:rsidR="00D3227D" w:rsidRDefault="00897A32">
      <w:pPr>
        <w:pStyle w:val="ListBullet"/>
      </w:pPr>
      <w:r>
        <w:t>Marvel Spotlight #21</w:t>
      </w:r>
    </w:p>
    <w:p w:rsidR="00D3227D" w:rsidRDefault="00897A32">
      <w:pPr>
        <w:pStyle w:val="ListBullet"/>
      </w:pPr>
      <w:r>
        <w:t>Power Man #24</w:t>
      </w:r>
    </w:p>
    <w:p w:rsidR="00D3227D" w:rsidRDefault="00897A32">
      <w:pPr>
        <w:pStyle w:val="ListBullet"/>
      </w:pPr>
      <w:r>
        <w:t>Master of Kung Fu #27</w:t>
      </w:r>
    </w:p>
    <w:p w:rsidR="00D3227D" w:rsidRDefault="00897A32">
      <w:pPr>
        <w:pStyle w:val="ListBullet"/>
      </w:pPr>
      <w:r>
        <w:t>Adventure Into Fear #27</w:t>
      </w:r>
    </w:p>
    <w:p w:rsidR="00D3227D" w:rsidRDefault="00897A32">
      <w:pPr>
        <w:pStyle w:val="ListBullet"/>
      </w:pPr>
      <w:r>
        <w:t>Werewolf By Night #28</w:t>
      </w:r>
    </w:p>
    <w:p w:rsidR="00D3227D" w:rsidRDefault="00897A32">
      <w:pPr>
        <w:pStyle w:val="ListBullet"/>
      </w:pPr>
      <w:r>
        <w:t>Astonishing Tales #29</w:t>
      </w:r>
    </w:p>
    <w:p w:rsidR="00D3227D" w:rsidRDefault="00897A32">
      <w:pPr>
        <w:pStyle w:val="ListBullet"/>
      </w:pPr>
      <w:r>
        <w:t>Tomb of Dracula #31</w:t>
      </w:r>
    </w:p>
    <w:p w:rsidR="00D3227D" w:rsidRDefault="00897A32">
      <w:pPr>
        <w:pStyle w:val="ListBullet"/>
      </w:pPr>
      <w:r>
        <w:t>Marvel Team-Up #32</w:t>
      </w:r>
    </w:p>
    <w:p w:rsidR="00D3227D" w:rsidRDefault="00897A32">
      <w:pPr>
        <w:pStyle w:val="ListBullet"/>
      </w:pPr>
      <w:r>
        <w:t>Conan the Barbarian #49</w:t>
      </w:r>
    </w:p>
    <w:p w:rsidR="00D3227D" w:rsidRDefault="00897A32">
      <w:pPr>
        <w:pStyle w:val="ListBullet"/>
      </w:pPr>
      <w:r>
        <w:t>Daredevil #120</w:t>
      </w:r>
    </w:p>
    <w:p w:rsidR="00D3227D" w:rsidRDefault="00897A32">
      <w:pPr>
        <w:pStyle w:val="ListBullet"/>
      </w:pPr>
      <w:r>
        <w:t>Avengers #134</w:t>
      </w:r>
    </w:p>
    <w:p w:rsidR="00D3227D" w:rsidRDefault="00897A32">
      <w:pPr>
        <w:pStyle w:val="ListBullet"/>
      </w:pPr>
      <w:r>
        <w:t>The Amazing Spider-Man #143</w:t>
      </w:r>
    </w:p>
    <w:p w:rsidR="00D3227D" w:rsidRDefault="00897A32">
      <w:pPr>
        <w:pStyle w:val="ListBullet"/>
      </w:pPr>
      <w:r>
        <w:t>Fantastic Four #157</w:t>
      </w:r>
    </w:p>
    <w:p w:rsidR="00D3227D" w:rsidRDefault="00897A32">
      <w:pPr>
        <w:pStyle w:val="ListBullet"/>
      </w:pPr>
      <w:r>
        <w:t>Strange Tales #179</w:t>
      </w:r>
    </w:p>
    <w:p w:rsidR="00D3227D" w:rsidRDefault="00897A32">
      <w:pPr>
        <w:pStyle w:val="ListBullet"/>
      </w:pPr>
      <w:r>
        <w:t>Captain America #184</w:t>
      </w:r>
    </w:p>
    <w:p w:rsidR="00D3227D" w:rsidRDefault="00897A32">
      <w:pPr>
        <w:pStyle w:val="ListBullet"/>
      </w:pPr>
      <w:r>
        <w:t>Incredible Hulk #186</w:t>
      </w:r>
    </w:p>
    <w:p w:rsidR="00D3227D" w:rsidRDefault="00897A32">
      <w:pPr>
        <w:pStyle w:val="ListBullet"/>
      </w:pPr>
      <w:r>
        <w:t>Thor #234</w:t>
      </w:r>
    </w:p>
    <w:p w:rsidR="00D3227D" w:rsidRDefault="00897A32">
      <w:pPr>
        <w:pStyle w:val="Heading3"/>
      </w:pPr>
      <w:r>
        <w:t>May, 1975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F44C0F" w:rsidRDefault="0043200C">
      <w:pPr>
        <w:pStyle w:val="ListBullet"/>
      </w:pPr>
      <w:r>
        <w:t>Western Gunfighters (Vol. 2) #29</w:t>
      </w:r>
    </w:p>
    <w:p w:rsidR="00D3227D" w:rsidRDefault="00897A32">
      <w:pPr>
        <w:pStyle w:val="ListBullet"/>
      </w:pPr>
      <w:r>
        <w:t>Giant-Size Fantastic Four #5</w:t>
      </w:r>
    </w:p>
    <w:p w:rsidR="00D3227D" w:rsidRDefault="00897A32">
      <w:pPr>
        <w:pStyle w:val="ListBullet"/>
      </w:pPr>
      <w:r>
        <w:t>Marvel Two-in-One #9</w:t>
      </w:r>
    </w:p>
    <w:p w:rsidR="00D3227D" w:rsidRDefault="00897A32">
      <w:pPr>
        <w:pStyle w:val="ListBullet"/>
      </w:pPr>
      <w:r>
        <w:t>Defenders #23</w:t>
      </w:r>
    </w:p>
    <w:p w:rsidR="00D3227D" w:rsidRDefault="00897A32">
      <w:pPr>
        <w:pStyle w:val="ListBullet"/>
      </w:pPr>
      <w:r>
        <w:t>Captain Marvel #38</w:t>
      </w:r>
    </w:p>
    <w:p w:rsidR="00D3227D" w:rsidRDefault="00897A32">
      <w:pPr>
        <w:pStyle w:val="ListBullet"/>
      </w:pPr>
      <w:r>
        <w:t>Giant-Size Man-Thing #4</w:t>
      </w:r>
    </w:p>
    <w:p w:rsidR="00D3227D" w:rsidRDefault="00897A32">
      <w:pPr>
        <w:pStyle w:val="ListBullet"/>
      </w:pPr>
      <w:r>
        <w:t>Deadly Hands of Kung Fu #12</w:t>
      </w:r>
    </w:p>
    <w:p w:rsidR="00D3227D" w:rsidRDefault="00897A32">
      <w:pPr>
        <w:pStyle w:val="ListBullet"/>
      </w:pPr>
      <w:r>
        <w:t>Jungle Action #15</w:t>
      </w:r>
    </w:p>
    <w:p w:rsidR="00D3227D" w:rsidRDefault="00897A32">
      <w:pPr>
        <w:pStyle w:val="ListBullet"/>
      </w:pPr>
      <w:r>
        <w:t>Man-Thing #17</w:t>
      </w:r>
    </w:p>
    <w:p w:rsidR="00D3227D" w:rsidRDefault="00897A32">
      <w:pPr>
        <w:pStyle w:val="ListBullet"/>
      </w:pPr>
      <w:r>
        <w:t>Master of Kung Fu #28</w:t>
      </w:r>
    </w:p>
    <w:p w:rsidR="00D3227D" w:rsidRDefault="00897A32">
      <w:pPr>
        <w:pStyle w:val="ListBullet"/>
      </w:pPr>
      <w:r>
        <w:lastRenderedPageBreak/>
        <w:t>Werewolf By Night #29</w:t>
      </w:r>
    </w:p>
    <w:p w:rsidR="00D3227D" w:rsidRDefault="00897A32">
      <w:pPr>
        <w:pStyle w:val="ListBullet"/>
      </w:pPr>
      <w:r>
        <w:t>Amazing Adventures #30</w:t>
      </w:r>
    </w:p>
    <w:p w:rsidR="00D3227D" w:rsidRDefault="00897A32">
      <w:pPr>
        <w:pStyle w:val="ListBullet"/>
      </w:pPr>
      <w:r>
        <w:t>Tomb of Dracula #32</w:t>
      </w:r>
    </w:p>
    <w:p w:rsidR="00D3227D" w:rsidRDefault="00897A32">
      <w:pPr>
        <w:pStyle w:val="ListBullet"/>
      </w:pPr>
      <w:r>
        <w:t>Marvel Team-Up #33</w:t>
      </w:r>
    </w:p>
    <w:p w:rsidR="00D3227D" w:rsidRDefault="00897A32">
      <w:pPr>
        <w:pStyle w:val="ListBullet"/>
      </w:pPr>
      <w:r>
        <w:t>Creatures on the Loose #35</w:t>
      </w:r>
    </w:p>
    <w:p w:rsidR="00D3227D" w:rsidRDefault="00897A32">
      <w:pPr>
        <w:pStyle w:val="ListBullet"/>
      </w:pPr>
      <w:r>
        <w:t>Marvel Super-Heroes #50</w:t>
      </w:r>
    </w:p>
    <w:p w:rsidR="00D3227D" w:rsidRDefault="00897A32">
      <w:pPr>
        <w:pStyle w:val="ListBullet"/>
      </w:pPr>
      <w:r>
        <w:t>Conan the Barbarian #50</w:t>
      </w:r>
    </w:p>
    <w:p w:rsidR="00D3227D" w:rsidRDefault="00897A32">
      <w:pPr>
        <w:pStyle w:val="ListBullet"/>
      </w:pPr>
      <w:r>
        <w:t>Iron Man #74</w:t>
      </w:r>
    </w:p>
    <w:p w:rsidR="00D3227D" w:rsidRDefault="00897A32">
      <w:pPr>
        <w:pStyle w:val="ListBullet"/>
      </w:pPr>
      <w:r>
        <w:t>Daredevil #121</w:t>
      </w:r>
    </w:p>
    <w:p w:rsidR="00D3227D" w:rsidRDefault="00897A32">
      <w:pPr>
        <w:pStyle w:val="ListBullet"/>
      </w:pPr>
      <w:r>
        <w:t>Rawhide Kid #126</w:t>
      </w:r>
    </w:p>
    <w:p w:rsidR="00D3227D" w:rsidRDefault="00897A32">
      <w:pPr>
        <w:pStyle w:val="ListBullet"/>
      </w:pPr>
      <w:r>
        <w:t>Avengers #135</w:t>
      </w:r>
    </w:p>
    <w:p w:rsidR="00D3227D" w:rsidRDefault="00897A32">
      <w:pPr>
        <w:pStyle w:val="ListBullet"/>
      </w:pPr>
      <w:r>
        <w:t>The Amazing Spider-Man #144</w:t>
      </w:r>
    </w:p>
    <w:p w:rsidR="00D3227D" w:rsidRDefault="00897A32">
      <w:pPr>
        <w:pStyle w:val="ListBullet"/>
      </w:pPr>
      <w:r>
        <w:t>Fantastic Four #158</w:t>
      </w:r>
    </w:p>
    <w:p w:rsidR="00D3227D" w:rsidRDefault="00897A32">
      <w:pPr>
        <w:pStyle w:val="ListBullet"/>
      </w:pPr>
      <w:r>
        <w:t>Captain America #185</w:t>
      </w:r>
    </w:p>
    <w:p w:rsidR="00D3227D" w:rsidRDefault="00897A32">
      <w:pPr>
        <w:pStyle w:val="ListBullet"/>
      </w:pPr>
      <w:r>
        <w:t>Incredible Hulk #187</w:t>
      </w:r>
    </w:p>
    <w:p w:rsidR="00D3227D" w:rsidRDefault="00897A32">
      <w:pPr>
        <w:pStyle w:val="ListBullet"/>
      </w:pPr>
      <w:r>
        <w:t>Thor #235</w:t>
      </w:r>
    </w:p>
    <w:p w:rsidR="00D3227D" w:rsidRDefault="00897A32">
      <w:pPr>
        <w:pStyle w:val="Heading3"/>
      </w:pPr>
      <w:r>
        <w:t>June, 1975</w:t>
      </w:r>
    </w:p>
    <w:p w:rsidR="00D3227D" w:rsidRDefault="00897A32">
      <w:r>
        <w:t xml:space="preserve">Number of comics published this month: </w:t>
      </w:r>
      <w:r>
        <w:rPr>
          <w:b/>
        </w:rPr>
        <w:t>35</w:t>
      </w:r>
    </w:p>
    <w:p w:rsidR="007D130B" w:rsidRDefault="00D141F3">
      <w:pPr>
        <w:pStyle w:val="ListBullet"/>
      </w:pPr>
      <w:r>
        <w:t>Marvel Spotlight #22</w:t>
      </w:r>
    </w:p>
    <w:p w:rsidR="00237FF2" w:rsidRDefault="003A0A6A">
      <w:pPr>
        <w:pStyle w:val="ListBullet"/>
      </w:pPr>
      <w:r>
        <w:t>Astonishing Tales #30</w:t>
      </w:r>
    </w:p>
    <w:p w:rsidR="005A1D00" w:rsidRDefault="00EC0777">
      <w:pPr>
        <w:pStyle w:val="ListBullet"/>
      </w:pPr>
      <w:r>
        <w:t>Mighty Marvel Western #39</w:t>
      </w:r>
    </w:p>
    <w:p w:rsidR="00D3227D" w:rsidRDefault="00897A32">
      <w:pPr>
        <w:pStyle w:val="ListBullet"/>
      </w:pPr>
      <w:r>
        <w:t>Giant-Size Dracula #5</w:t>
      </w:r>
    </w:p>
    <w:p w:rsidR="00D3227D" w:rsidRDefault="00897A32">
      <w:pPr>
        <w:pStyle w:val="ListBullet"/>
      </w:pPr>
      <w:r>
        <w:t>Marvel Premiere #22</w:t>
      </w:r>
    </w:p>
    <w:p w:rsidR="00D3227D" w:rsidRDefault="00897A32">
      <w:pPr>
        <w:pStyle w:val="ListBullet"/>
      </w:pPr>
      <w:r>
        <w:t>Defenders #24</w:t>
      </w:r>
    </w:p>
    <w:p w:rsidR="00D3227D" w:rsidRDefault="00897A32">
      <w:pPr>
        <w:pStyle w:val="ListBullet"/>
      </w:pPr>
      <w:r>
        <w:t>Uncanny X-Men #93</w:t>
      </w:r>
    </w:p>
    <w:p w:rsidR="00D3227D" w:rsidRDefault="00897A32">
      <w:pPr>
        <w:pStyle w:val="ListBullet"/>
      </w:pPr>
      <w:r>
        <w:t>Two-Gun Kid #124</w:t>
      </w:r>
    </w:p>
    <w:p w:rsidR="00D3227D" w:rsidRDefault="00897A32">
      <w:pPr>
        <w:pStyle w:val="ListBullet"/>
      </w:pPr>
      <w:r>
        <w:t>Fantastic Four #159</w:t>
      </w:r>
    </w:p>
    <w:p w:rsidR="00D3227D" w:rsidRDefault="00897A32">
      <w:pPr>
        <w:pStyle w:val="ListBullet"/>
      </w:pPr>
      <w:r>
        <w:t>Giant-Size Super Villain Team-Up #2</w:t>
      </w:r>
    </w:p>
    <w:p w:rsidR="00D3227D" w:rsidRDefault="00897A32">
      <w:pPr>
        <w:pStyle w:val="ListBullet"/>
      </w:pPr>
      <w:r>
        <w:t>Giant-Size Avengers #4</w:t>
      </w:r>
    </w:p>
    <w:p w:rsidR="00D3227D" w:rsidRDefault="00897A32">
      <w:pPr>
        <w:pStyle w:val="ListBullet"/>
      </w:pPr>
      <w:r>
        <w:t>Giant-Size Master of Kung Fu #4</w:t>
      </w:r>
    </w:p>
    <w:p w:rsidR="00D3227D" w:rsidRDefault="00897A32">
      <w:pPr>
        <w:pStyle w:val="ListBullet"/>
      </w:pPr>
      <w:r>
        <w:t>Giant-Size Conan #4</w:t>
      </w:r>
    </w:p>
    <w:p w:rsidR="00D3227D" w:rsidRDefault="00897A32">
      <w:pPr>
        <w:pStyle w:val="ListBullet"/>
      </w:pPr>
      <w:r>
        <w:t>The Savage Sword of Conan #6</w:t>
      </w:r>
    </w:p>
    <w:p w:rsidR="00D3227D" w:rsidRDefault="00897A32">
      <w:pPr>
        <w:pStyle w:val="ListBullet"/>
      </w:pPr>
      <w:r>
        <w:t>Vampire Tales #11</w:t>
      </w:r>
    </w:p>
    <w:p w:rsidR="00D3227D" w:rsidRDefault="00897A32">
      <w:pPr>
        <w:pStyle w:val="ListBullet"/>
      </w:pPr>
      <w:r>
        <w:t>Ghost Rider #12</w:t>
      </w:r>
    </w:p>
    <w:p w:rsidR="00D3227D" w:rsidRDefault="00897A32">
      <w:pPr>
        <w:pStyle w:val="ListBullet"/>
      </w:pPr>
      <w:r>
        <w:t>Deadly Hands of Kung Fu #13</w:t>
      </w:r>
    </w:p>
    <w:p w:rsidR="00D3227D" w:rsidRDefault="00897A32">
      <w:pPr>
        <w:pStyle w:val="ListBullet"/>
      </w:pPr>
      <w:r>
        <w:t>War Is Hell #13</w:t>
      </w:r>
    </w:p>
    <w:p w:rsidR="00D3227D" w:rsidRDefault="00897A32">
      <w:pPr>
        <w:pStyle w:val="ListBullet"/>
      </w:pPr>
      <w:r>
        <w:t>Man-Thing #18</w:t>
      </w:r>
    </w:p>
    <w:p w:rsidR="00D3227D" w:rsidRDefault="00897A32">
      <w:pPr>
        <w:pStyle w:val="ListBullet"/>
      </w:pPr>
      <w:r>
        <w:t>Marvel Spotlight #22</w:t>
      </w:r>
    </w:p>
    <w:p w:rsidR="00D3227D" w:rsidRDefault="00897A32">
      <w:pPr>
        <w:pStyle w:val="ListBullet"/>
      </w:pPr>
      <w:r>
        <w:t>Power Man #25</w:t>
      </w:r>
    </w:p>
    <w:p w:rsidR="00D3227D" w:rsidRDefault="00897A32">
      <w:pPr>
        <w:pStyle w:val="ListBullet"/>
      </w:pPr>
      <w:r>
        <w:t>Adventure Into Fear #28</w:t>
      </w:r>
    </w:p>
    <w:p w:rsidR="00D3227D" w:rsidRDefault="00897A32">
      <w:pPr>
        <w:pStyle w:val="ListBullet"/>
      </w:pPr>
      <w:r>
        <w:lastRenderedPageBreak/>
        <w:t>Master of Kung Fu #29</w:t>
      </w:r>
    </w:p>
    <w:p w:rsidR="00D3227D" w:rsidRDefault="00897A32">
      <w:pPr>
        <w:pStyle w:val="ListBullet"/>
      </w:pPr>
      <w:r>
        <w:t>Werewolf By Night #30</w:t>
      </w:r>
    </w:p>
    <w:p w:rsidR="00D3227D" w:rsidRDefault="00897A32">
      <w:pPr>
        <w:pStyle w:val="ListBullet"/>
      </w:pPr>
      <w:r>
        <w:t>Tomb of Dracula #33</w:t>
      </w:r>
    </w:p>
    <w:p w:rsidR="00D3227D" w:rsidRDefault="00897A32">
      <w:pPr>
        <w:pStyle w:val="ListBullet"/>
      </w:pPr>
      <w:r>
        <w:t>Marvel Team-Up #34</w:t>
      </w:r>
    </w:p>
    <w:p w:rsidR="00D3227D" w:rsidRDefault="00897A32">
      <w:pPr>
        <w:pStyle w:val="ListBullet"/>
      </w:pPr>
      <w:r>
        <w:t>Conan the Barbarian #51</w:t>
      </w:r>
    </w:p>
    <w:p w:rsidR="00D3227D" w:rsidRDefault="00897A32">
      <w:pPr>
        <w:pStyle w:val="ListBullet"/>
      </w:pPr>
      <w:r>
        <w:t>Iron Man #75</w:t>
      </w:r>
    </w:p>
    <w:p w:rsidR="00D3227D" w:rsidRDefault="00897A32">
      <w:pPr>
        <w:pStyle w:val="ListBullet"/>
      </w:pPr>
      <w:r>
        <w:t>Daredevil #122</w:t>
      </w:r>
    </w:p>
    <w:p w:rsidR="00D3227D" w:rsidRDefault="00897A32">
      <w:pPr>
        <w:pStyle w:val="ListBullet"/>
      </w:pPr>
      <w:r>
        <w:t>Avengers #136</w:t>
      </w:r>
    </w:p>
    <w:p w:rsidR="00D3227D" w:rsidRDefault="00897A32">
      <w:pPr>
        <w:pStyle w:val="ListBullet"/>
      </w:pPr>
      <w:r>
        <w:t>The Amazing Spider-Man #145</w:t>
      </w:r>
    </w:p>
    <w:p w:rsidR="00D3227D" w:rsidRDefault="00897A32">
      <w:pPr>
        <w:pStyle w:val="ListBullet"/>
      </w:pPr>
      <w:r>
        <w:t>Strange Tales #180</w:t>
      </w:r>
    </w:p>
    <w:p w:rsidR="00D3227D" w:rsidRDefault="00897A32">
      <w:pPr>
        <w:pStyle w:val="ListBullet"/>
      </w:pPr>
      <w:r>
        <w:t>Captain America #186</w:t>
      </w:r>
    </w:p>
    <w:p w:rsidR="00D3227D" w:rsidRDefault="00897A32">
      <w:pPr>
        <w:pStyle w:val="ListBullet"/>
      </w:pPr>
      <w:r>
        <w:t>Incredible Hulk #188</w:t>
      </w:r>
    </w:p>
    <w:p w:rsidR="00D3227D" w:rsidRDefault="00897A32">
      <w:pPr>
        <w:pStyle w:val="ListBullet"/>
      </w:pPr>
      <w:r>
        <w:t>Thor #236</w:t>
      </w:r>
    </w:p>
    <w:p w:rsidR="00D3227D" w:rsidRDefault="00897A32">
      <w:pPr>
        <w:pStyle w:val="Heading3"/>
      </w:pPr>
      <w:r>
        <w:t>July, 1975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F44C0F" w:rsidRDefault="0043200C">
      <w:pPr>
        <w:pStyle w:val="ListBullet"/>
      </w:pPr>
      <w:r>
        <w:t>Western Gunfighters (Vol. 2) #30</w:t>
      </w:r>
    </w:p>
    <w:p w:rsidR="00D3227D" w:rsidRDefault="00897A32">
      <w:pPr>
        <w:pStyle w:val="ListBullet"/>
      </w:pPr>
      <w:r>
        <w:t>Giant-Size Defenders #5</w:t>
      </w:r>
    </w:p>
    <w:p w:rsidR="00D3227D" w:rsidRDefault="00897A32">
      <w:pPr>
        <w:pStyle w:val="ListBullet"/>
      </w:pPr>
      <w:r>
        <w:t>Marvel Two-in-One #10</w:t>
      </w:r>
    </w:p>
    <w:p w:rsidR="00D3227D" w:rsidRDefault="00897A32">
      <w:pPr>
        <w:pStyle w:val="ListBullet"/>
      </w:pPr>
      <w:r>
        <w:t>Defenders #25</w:t>
      </w:r>
    </w:p>
    <w:p w:rsidR="00D3227D" w:rsidRDefault="00897A32">
      <w:pPr>
        <w:pStyle w:val="ListBullet"/>
      </w:pPr>
      <w:r>
        <w:t>Captain Marvel #39</w:t>
      </w:r>
    </w:p>
    <w:p w:rsidR="00D3227D" w:rsidRDefault="00897A32">
      <w:pPr>
        <w:pStyle w:val="ListBullet"/>
      </w:pPr>
      <w:r>
        <w:t>Giant-Size X-Men #1</w:t>
      </w:r>
    </w:p>
    <w:p w:rsidR="00D3227D" w:rsidRDefault="00897A32">
      <w:pPr>
        <w:pStyle w:val="ListBullet"/>
      </w:pPr>
      <w:r>
        <w:t>Giant-Size Werewolf by Night #5</w:t>
      </w:r>
    </w:p>
    <w:p w:rsidR="00D3227D" w:rsidRDefault="00897A32">
      <w:pPr>
        <w:pStyle w:val="ListBullet"/>
      </w:pPr>
      <w:r>
        <w:t>Giant-Size Spider-Man #5</w:t>
      </w:r>
    </w:p>
    <w:p w:rsidR="00D3227D" w:rsidRDefault="00897A32">
      <w:pPr>
        <w:pStyle w:val="ListBullet"/>
      </w:pPr>
      <w:r>
        <w:t>Deadly Hands of Kung Fu #14</w:t>
      </w:r>
    </w:p>
    <w:p w:rsidR="00D3227D" w:rsidRDefault="00897A32">
      <w:pPr>
        <w:pStyle w:val="ListBullet"/>
      </w:pPr>
      <w:r>
        <w:t>Jungle Action #16</w:t>
      </w:r>
    </w:p>
    <w:p w:rsidR="00D3227D" w:rsidRDefault="00897A32">
      <w:pPr>
        <w:pStyle w:val="ListBullet"/>
      </w:pPr>
      <w:r>
        <w:t>Man-Thing #19</w:t>
      </w:r>
    </w:p>
    <w:p w:rsidR="00D3227D" w:rsidRDefault="00897A32">
      <w:pPr>
        <w:pStyle w:val="ListBullet"/>
      </w:pPr>
      <w:r>
        <w:t>Master of Kung Fu #30</w:t>
      </w:r>
    </w:p>
    <w:p w:rsidR="00D3227D" w:rsidRDefault="00897A32">
      <w:pPr>
        <w:pStyle w:val="ListBullet"/>
      </w:pPr>
      <w:r>
        <w:t>Werewolf By Night #31</w:t>
      </w:r>
    </w:p>
    <w:p w:rsidR="00D3227D" w:rsidRDefault="00897A32">
      <w:pPr>
        <w:pStyle w:val="ListBullet"/>
      </w:pPr>
      <w:r>
        <w:t>Amazing Adventures #31</w:t>
      </w:r>
    </w:p>
    <w:p w:rsidR="00D3227D" w:rsidRDefault="00897A32">
      <w:pPr>
        <w:pStyle w:val="ListBullet"/>
      </w:pPr>
      <w:r>
        <w:t>Tomb of Dracula #34</w:t>
      </w:r>
    </w:p>
    <w:p w:rsidR="00D3227D" w:rsidRDefault="00897A32">
      <w:pPr>
        <w:pStyle w:val="ListBullet"/>
      </w:pPr>
      <w:r>
        <w:t>Marvel Team-Up #35</w:t>
      </w:r>
    </w:p>
    <w:p w:rsidR="00D3227D" w:rsidRDefault="00897A32">
      <w:pPr>
        <w:pStyle w:val="ListBullet"/>
      </w:pPr>
      <w:r>
        <w:t>Creatures on the Loose #36</w:t>
      </w:r>
    </w:p>
    <w:p w:rsidR="00D3227D" w:rsidRDefault="00897A32">
      <w:pPr>
        <w:pStyle w:val="ListBullet"/>
      </w:pPr>
      <w:r>
        <w:t>Marvel Super-Heroes #51</w:t>
      </w:r>
    </w:p>
    <w:p w:rsidR="00D3227D" w:rsidRDefault="00897A32">
      <w:pPr>
        <w:pStyle w:val="ListBullet"/>
      </w:pPr>
      <w:r>
        <w:t>Conan the Barbarian #52</w:t>
      </w:r>
    </w:p>
    <w:p w:rsidR="00D3227D" w:rsidRDefault="00897A32">
      <w:pPr>
        <w:pStyle w:val="ListBullet"/>
      </w:pPr>
      <w:r>
        <w:t>Iron Man #76</w:t>
      </w:r>
    </w:p>
    <w:p w:rsidR="00D3227D" w:rsidRDefault="00897A32">
      <w:pPr>
        <w:pStyle w:val="ListBullet"/>
      </w:pPr>
      <w:r>
        <w:t>Daredevil #123</w:t>
      </w:r>
    </w:p>
    <w:p w:rsidR="00D3227D" w:rsidRDefault="00897A32">
      <w:pPr>
        <w:pStyle w:val="ListBullet"/>
      </w:pPr>
      <w:r>
        <w:t>Rawhide Kid #127</w:t>
      </w:r>
    </w:p>
    <w:p w:rsidR="00D3227D" w:rsidRDefault="00897A32">
      <w:pPr>
        <w:pStyle w:val="ListBullet"/>
      </w:pPr>
      <w:r>
        <w:t>Avengers #137</w:t>
      </w:r>
    </w:p>
    <w:p w:rsidR="00D3227D" w:rsidRDefault="00897A32">
      <w:pPr>
        <w:pStyle w:val="ListBullet"/>
      </w:pPr>
      <w:r>
        <w:t>The Amazing Spider-Man #146</w:t>
      </w:r>
    </w:p>
    <w:p w:rsidR="00D3227D" w:rsidRDefault="00897A32">
      <w:pPr>
        <w:pStyle w:val="ListBullet"/>
      </w:pPr>
      <w:r>
        <w:t>Fantastic Four #160</w:t>
      </w:r>
    </w:p>
    <w:p w:rsidR="00D3227D" w:rsidRDefault="00897A32">
      <w:pPr>
        <w:pStyle w:val="ListBullet"/>
      </w:pPr>
      <w:r>
        <w:lastRenderedPageBreak/>
        <w:t>Captain America #187</w:t>
      </w:r>
    </w:p>
    <w:p w:rsidR="00D3227D" w:rsidRDefault="00897A32">
      <w:pPr>
        <w:pStyle w:val="ListBullet"/>
      </w:pPr>
      <w:r>
        <w:t>Incredible Hulk #189</w:t>
      </w:r>
    </w:p>
    <w:p w:rsidR="00D3227D" w:rsidRDefault="00897A32">
      <w:pPr>
        <w:pStyle w:val="ListBullet"/>
      </w:pPr>
      <w:r>
        <w:t>Thor #237</w:t>
      </w:r>
    </w:p>
    <w:p w:rsidR="00D3227D" w:rsidRDefault="00897A32">
      <w:pPr>
        <w:pStyle w:val="Heading3"/>
      </w:pPr>
      <w:r>
        <w:t>August, 1975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7D130B" w:rsidRDefault="00D141F3">
      <w:pPr>
        <w:pStyle w:val="ListBullet"/>
      </w:pPr>
      <w:r>
        <w:t>Marvel Spotlight #23</w:t>
      </w:r>
    </w:p>
    <w:p w:rsidR="00237FF2" w:rsidRDefault="003A0A6A">
      <w:pPr>
        <w:pStyle w:val="ListBullet"/>
      </w:pPr>
      <w:r>
        <w:t>Astonishing Tales #31</w:t>
      </w:r>
    </w:p>
    <w:p w:rsidR="005A1D00" w:rsidRDefault="00EC0777">
      <w:pPr>
        <w:pStyle w:val="ListBullet"/>
      </w:pPr>
      <w:r>
        <w:t>Mighty Marvel Western #40</w:t>
      </w:r>
    </w:p>
    <w:p w:rsidR="00D3227D" w:rsidRDefault="00897A32">
      <w:pPr>
        <w:pStyle w:val="ListBullet"/>
      </w:pPr>
      <w:r>
        <w:t>Super-Villain Team-Up #1</w:t>
      </w:r>
    </w:p>
    <w:p w:rsidR="00D3227D" w:rsidRDefault="00897A32">
      <w:pPr>
        <w:pStyle w:val="ListBullet"/>
      </w:pPr>
      <w:r>
        <w:t>Invaders #1</w:t>
      </w:r>
    </w:p>
    <w:p w:rsidR="00D3227D" w:rsidRDefault="00897A32">
      <w:pPr>
        <w:pStyle w:val="ListBullet"/>
      </w:pPr>
      <w:r>
        <w:t>Giant-Size Chillers #3</w:t>
      </w:r>
    </w:p>
    <w:p w:rsidR="00D3227D" w:rsidRDefault="00897A32">
      <w:pPr>
        <w:pStyle w:val="ListBullet"/>
      </w:pPr>
      <w:r>
        <w:t>Giant-Size Fantastic Four #6</w:t>
      </w:r>
    </w:p>
    <w:p w:rsidR="00D3227D" w:rsidRDefault="00897A32">
      <w:pPr>
        <w:pStyle w:val="ListBullet"/>
      </w:pPr>
      <w:r>
        <w:t>Dead of Night #11</w:t>
      </w:r>
    </w:p>
    <w:p w:rsidR="00D3227D" w:rsidRDefault="00897A32">
      <w:pPr>
        <w:pStyle w:val="ListBullet"/>
      </w:pPr>
      <w:r>
        <w:t>Marvel Premiere #23</w:t>
      </w:r>
    </w:p>
    <w:p w:rsidR="00D3227D" w:rsidRDefault="00897A32">
      <w:pPr>
        <w:pStyle w:val="ListBullet"/>
      </w:pPr>
      <w:r>
        <w:t>Defenders #26</w:t>
      </w:r>
    </w:p>
    <w:p w:rsidR="00D3227D" w:rsidRDefault="00897A32">
      <w:pPr>
        <w:pStyle w:val="ListBullet"/>
      </w:pPr>
      <w:r>
        <w:t>Marvel Team-Up #36</w:t>
      </w:r>
    </w:p>
    <w:p w:rsidR="00D3227D" w:rsidRDefault="00897A32">
      <w:pPr>
        <w:pStyle w:val="ListBullet"/>
      </w:pPr>
      <w:r>
        <w:t>Two-Gun Kid #125</w:t>
      </w:r>
    </w:p>
    <w:p w:rsidR="00D3227D" w:rsidRDefault="00897A32">
      <w:pPr>
        <w:pStyle w:val="ListBullet"/>
      </w:pPr>
      <w:r>
        <w:t>Skull the Slayer #1</w:t>
      </w:r>
    </w:p>
    <w:p w:rsidR="00D3227D" w:rsidRDefault="00897A32">
      <w:pPr>
        <w:pStyle w:val="ListBullet"/>
      </w:pPr>
      <w:r>
        <w:t>Giant-Size Man-Thing #5</w:t>
      </w:r>
    </w:p>
    <w:p w:rsidR="00D3227D" w:rsidRDefault="00897A32">
      <w:pPr>
        <w:pStyle w:val="ListBullet"/>
      </w:pPr>
      <w:r>
        <w:t>The Savage Sword of Conan #7</w:t>
      </w:r>
    </w:p>
    <w:p w:rsidR="00D3227D" w:rsidRDefault="00897A32">
      <w:pPr>
        <w:pStyle w:val="ListBullet"/>
      </w:pPr>
      <w:r>
        <w:t>Ghost Rider #13</w:t>
      </w:r>
    </w:p>
    <w:p w:rsidR="00D3227D" w:rsidRDefault="00897A32">
      <w:pPr>
        <w:pStyle w:val="ListBullet"/>
      </w:pPr>
      <w:r>
        <w:t>War Is Hell #14</w:t>
      </w:r>
    </w:p>
    <w:p w:rsidR="00D3227D" w:rsidRDefault="00897A32">
      <w:pPr>
        <w:pStyle w:val="ListBullet"/>
      </w:pPr>
      <w:r>
        <w:t>Deadly Hands of Kung Fu #15</w:t>
      </w:r>
    </w:p>
    <w:p w:rsidR="00D3227D" w:rsidRDefault="00897A32">
      <w:pPr>
        <w:pStyle w:val="ListBullet"/>
      </w:pPr>
      <w:r>
        <w:t>Man-Thing #20</w:t>
      </w:r>
    </w:p>
    <w:p w:rsidR="00D3227D" w:rsidRDefault="00897A32">
      <w:pPr>
        <w:pStyle w:val="ListBullet"/>
      </w:pPr>
      <w:r>
        <w:t>Marvel Spotlight #23</w:t>
      </w:r>
    </w:p>
    <w:p w:rsidR="00D3227D" w:rsidRDefault="00897A32">
      <w:pPr>
        <w:pStyle w:val="ListBullet"/>
      </w:pPr>
      <w:r>
        <w:t>Power Man #26</w:t>
      </w:r>
    </w:p>
    <w:p w:rsidR="00D3227D" w:rsidRDefault="00897A32">
      <w:pPr>
        <w:pStyle w:val="ListBullet"/>
      </w:pPr>
      <w:r>
        <w:t>Adventure Into Fear #29</w:t>
      </w:r>
    </w:p>
    <w:p w:rsidR="00D3227D" w:rsidRDefault="00897A32">
      <w:pPr>
        <w:pStyle w:val="ListBullet"/>
      </w:pPr>
      <w:r>
        <w:t>Master of Kung Fu #31</w:t>
      </w:r>
    </w:p>
    <w:p w:rsidR="00D3227D" w:rsidRDefault="00897A32">
      <w:pPr>
        <w:pStyle w:val="ListBullet"/>
      </w:pPr>
      <w:r>
        <w:t>Werewolf By Night #32</w:t>
      </w:r>
    </w:p>
    <w:p w:rsidR="00D3227D" w:rsidRDefault="00897A32">
      <w:pPr>
        <w:pStyle w:val="ListBullet"/>
      </w:pPr>
      <w:r>
        <w:t>Tomb of Dracula #35</w:t>
      </w:r>
    </w:p>
    <w:p w:rsidR="00D3227D" w:rsidRDefault="00897A32">
      <w:pPr>
        <w:pStyle w:val="ListBullet"/>
      </w:pPr>
      <w:r>
        <w:t>Conan the Barbarian #53</w:t>
      </w:r>
    </w:p>
    <w:p w:rsidR="00D3227D" w:rsidRDefault="00897A32">
      <w:pPr>
        <w:pStyle w:val="ListBullet"/>
      </w:pPr>
      <w:r>
        <w:t>Iron Man #77</w:t>
      </w:r>
    </w:p>
    <w:p w:rsidR="00D3227D" w:rsidRDefault="00897A32">
      <w:pPr>
        <w:pStyle w:val="ListBullet"/>
      </w:pPr>
      <w:r>
        <w:t>Uncanny X-Men #94</w:t>
      </w:r>
    </w:p>
    <w:p w:rsidR="00D3227D" w:rsidRDefault="00897A32">
      <w:pPr>
        <w:pStyle w:val="ListBullet"/>
      </w:pPr>
      <w:r>
        <w:t>Daredevil #124</w:t>
      </w:r>
    </w:p>
    <w:p w:rsidR="00D3227D" w:rsidRDefault="00897A32">
      <w:pPr>
        <w:pStyle w:val="ListBullet"/>
      </w:pPr>
      <w:r>
        <w:t>Avengers #138</w:t>
      </w:r>
    </w:p>
    <w:p w:rsidR="00D3227D" w:rsidRDefault="00897A32">
      <w:pPr>
        <w:pStyle w:val="ListBullet"/>
      </w:pPr>
      <w:r>
        <w:t>The Amazing Spider-Man #147</w:t>
      </w:r>
    </w:p>
    <w:p w:rsidR="00D3227D" w:rsidRDefault="00897A32">
      <w:pPr>
        <w:pStyle w:val="ListBullet"/>
      </w:pPr>
      <w:r>
        <w:t>Fantastic Four #161</w:t>
      </w:r>
    </w:p>
    <w:p w:rsidR="00D3227D" w:rsidRDefault="00897A32">
      <w:pPr>
        <w:pStyle w:val="ListBullet"/>
      </w:pPr>
      <w:r>
        <w:t>Strange Tales #181</w:t>
      </w:r>
    </w:p>
    <w:p w:rsidR="00D3227D" w:rsidRDefault="00897A32">
      <w:pPr>
        <w:pStyle w:val="ListBullet"/>
      </w:pPr>
      <w:r>
        <w:t>Captain America #188</w:t>
      </w:r>
    </w:p>
    <w:p w:rsidR="00D3227D" w:rsidRDefault="00897A32">
      <w:pPr>
        <w:pStyle w:val="ListBullet"/>
      </w:pPr>
      <w:r>
        <w:t>Incredible Hulk #190</w:t>
      </w:r>
    </w:p>
    <w:p w:rsidR="00D3227D" w:rsidRDefault="00897A32">
      <w:pPr>
        <w:pStyle w:val="ListBullet"/>
      </w:pPr>
      <w:r>
        <w:lastRenderedPageBreak/>
        <w:t>Thor #238</w:t>
      </w:r>
    </w:p>
    <w:p w:rsidR="00D3227D" w:rsidRDefault="00897A32">
      <w:pPr>
        <w:pStyle w:val="Heading3"/>
      </w:pPr>
      <w:r>
        <w:t>September, 1975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F44C0F" w:rsidRDefault="0043200C">
      <w:pPr>
        <w:pStyle w:val="ListBullet"/>
      </w:pPr>
      <w:r>
        <w:t>Western Gunfighters (Vol. 2) #31</w:t>
      </w:r>
    </w:p>
    <w:p w:rsidR="005A1D00" w:rsidRDefault="00EC0777">
      <w:pPr>
        <w:pStyle w:val="ListBullet"/>
      </w:pPr>
      <w:r>
        <w:t>Mighty Marvel Western #41</w:t>
      </w:r>
    </w:p>
    <w:p w:rsidR="00D3227D" w:rsidRDefault="00897A32">
      <w:pPr>
        <w:pStyle w:val="ListBullet"/>
      </w:pPr>
      <w:r>
        <w:t>Marvel Premiere #24</w:t>
      </w:r>
    </w:p>
    <w:p w:rsidR="00D3227D" w:rsidRDefault="00897A32">
      <w:pPr>
        <w:pStyle w:val="ListBullet"/>
      </w:pPr>
      <w:r>
        <w:t>Defenders #27</w:t>
      </w:r>
    </w:p>
    <w:p w:rsidR="00D3227D" w:rsidRDefault="00897A32">
      <w:pPr>
        <w:pStyle w:val="ListBullet"/>
      </w:pPr>
      <w:r>
        <w:t>Marvel Team-Up #37</w:t>
      </w:r>
    </w:p>
    <w:p w:rsidR="00D3227D" w:rsidRDefault="00897A32">
      <w:pPr>
        <w:pStyle w:val="ListBullet"/>
      </w:pPr>
      <w:r>
        <w:t>Captain Marvel #40</w:t>
      </w:r>
    </w:p>
    <w:p w:rsidR="00D3227D" w:rsidRDefault="00897A32">
      <w:pPr>
        <w:pStyle w:val="ListBullet"/>
      </w:pPr>
      <w:r>
        <w:t>Daredevil #125</w:t>
      </w:r>
    </w:p>
    <w:p w:rsidR="00D3227D" w:rsidRDefault="00897A32">
      <w:pPr>
        <w:pStyle w:val="ListBullet"/>
      </w:pPr>
      <w:r>
        <w:t>Legion of Monsters #1</w:t>
      </w:r>
    </w:p>
    <w:p w:rsidR="00D3227D" w:rsidRDefault="00897A32">
      <w:pPr>
        <w:pStyle w:val="ListBullet"/>
      </w:pPr>
      <w:r>
        <w:t>Marvel Preview #3</w:t>
      </w:r>
    </w:p>
    <w:p w:rsidR="00D3227D" w:rsidRDefault="00897A32">
      <w:pPr>
        <w:pStyle w:val="ListBullet"/>
      </w:pPr>
      <w:r>
        <w:t>Marvel Two-in-One #11</w:t>
      </w:r>
    </w:p>
    <w:p w:rsidR="00D3227D" w:rsidRDefault="00897A32">
      <w:pPr>
        <w:pStyle w:val="ListBullet"/>
      </w:pPr>
      <w:r>
        <w:t>Deadly Hands of Kung Fu #16</w:t>
      </w:r>
    </w:p>
    <w:p w:rsidR="00D3227D" w:rsidRDefault="00897A32">
      <w:pPr>
        <w:pStyle w:val="ListBullet"/>
      </w:pPr>
      <w:r>
        <w:t>Jungle Action #17</w:t>
      </w:r>
    </w:p>
    <w:p w:rsidR="00D3227D" w:rsidRDefault="00897A32">
      <w:pPr>
        <w:pStyle w:val="ListBullet"/>
      </w:pPr>
      <w:r>
        <w:t>Man-Thing #21</w:t>
      </w:r>
    </w:p>
    <w:p w:rsidR="00D3227D" w:rsidRDefault="00897A32">
      <w:pPr>
        <w:pStyle w:val="ListBullet"/>
      </w:pPr>
      <w:r>
        <w:t>Amazing Adventures #32</w:t>
      </w:r>
    </w:p>
    <w:p w:rsidR="00D3227D" w:rsidRDefault="00897A32">
      <w:pPr>
        <w:pStyle w:val="ListBullet"/>
      </w:pPr>
      <w:r>
        <w:t>Master of Kung Fu #32</w:t>
      </w:r>
    </w:p>
    <w:p w:rsidR="00D3227D" w:rsidRDefault="00897A32">
      <w:pPr>
        <w:pStyle w:val="ListBullet"/>
      </w:pPr>
      <w:r>
        <w:t>Werewolf By Night #33</w:t>
      </w:r>
    </w:p>
    <w:p w:rsidR="00D3227D" w:rsidRDefault="00897A32">
      <w:pPr>
        <w:pStyle w:val="ListBullet"/>
      </w:pPr>
      <w:r>
        <w:t>Tomb of Dracula #36</w:t>
      </w:r>
    </w:p>
    <w:p w:rsidR="00D3227D" w:rsidRDefault="00897A32">
      <w:pPr>
        <w:pStyle w:val="ListBullet"/>
      </w:pPr>
      <w:r>
        <w:t>Creatures on the Loose #37</w:t>
      </w:r>
    </w:p>
    <w:p w:rsidR="00D3227D" w:rsidRDefault="00897A32">
      <w:pPr>
        <w:pStyle w:val="ListBullet"/>
      </w:pPr>
      <w:r>
        <w:t>Marvel Super-Heroes #52</w:t>
      </w:r>
    </w:p>
    <w:p w:rsidR="00D3227D" w:rsidRDefault="00897A32">
      <w:pPr>
        <w:pStyle w:val="ListBullet"/>
      </w:pPr>
      <w:r>
        <w:t>Conan the Barbarian #54</w:t>
      </w:r>
    </w:p>
    <w:p w:rsidR="00D3227D" w:rsidRDefault="00897A32">
      <w:pPr>
        <w:pStyle w:val="ListBullet"/>
      </w:pPr>
      <w:r>
        <w:t>Iron Man #78</w:t>
      </w:r>
    </w:p>
    <w:p w:rsidR="00D3227D" w:rsidRDefault="00897A32">
      <w:pPr>
        <w:pStyle w:val="ListBullet"/>
      </w:pPr>
      <w:r>
        <w:t>Rawhide Kid #128</w:t>
      </w:r>
    </w:p>
    <w:p w:rsidR="00D3227D" w:rsidRDefault="00897A32">
      <w:pPr>
        <w:pStyle w:val="ListBullet"/>
      </w:pPr>
      <w:r>
        <w:t>Avengers #139</w:t>
      </w:r>
    </w:p>
    <w:p w:rsidR="00D3227D" w:rsidRDefault="00897A32">
      <w:pPr>
        <w:pStyle w:val="ListBullet"/>
      </w:pPr>
      <w:r>
        <w:t>The Amazing Spider-Man #148</w:t>
      </w:r>
    </w:p>
    <w:p w:rsidR="00D3227D" w:rsidRDefault="00897A32">
      <w:pPr>
        <w:pStyle w:val="ListBullet"/>
      </w:pPr>
      <w:r>
        <w:t>Fantastic Four #162</w:t>
      </w:r>
    </w:p>
    <w:p w:rsidR="00D3227D" w:rsidRDefault="00897A32">
      <w:pPr>
        <w:pStyle w:val="ListBullet"/>
      </w:pPr>
      <w:r>
        <w:t>Captain America #189</w:t>
      </w:r>
    </w:p>
    <w:p w:rsidR="00D3227D" w:rsidRDefault="00897A32">
      <w:pPr>
        <w:pStyle w:val="ListBullet"/>
      </w:pPr>
      <w:r>
        <w:t>Incredible Hulk #191</w:t>
      </w:r>
    </w:p>
    <w:p w:rsidR="00D3227D" w:rsidRDefault="00897A32">
      <w:pPr>
        <w:pStyle w:val="ListBullet"/>
      </w:pPr>
      <w:r>
        <w:t>Thor #239</w:t>
      </w:r>
    </w:p>
    <w:p w:rsidR="00D3227D" w:rsidRDefault="00897A32">
      <w:pPr>
        <w:pStyle w:val="Heading3"/>
      </w:pPr>
      <w:r>
        <w:t>October, 1975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7D130B" w:rsidRDefault="00D141F3">
      <w:pPr>
        <w:pStyle w:val="ListBullet"/>
      </w:pPr>
      <w:r>
        <w:t>Marvel Spotlight #24</w:t>
      </w:r>
    </w:p>
    <w:p w:rsidR="00F44C0F" w:rsidRDefault="0043200C">
      <w:pPr>
        <w:pStyle w:val="ListBullet"/>
      </w:pPr>
      <w:r>
        <w:t>Western Gunfighters (Vol. 2) #32</w:t>
      </w:r>
    </w:p>
    <w:p w:rsidR="005A1D00" w:rsidRDefault="00EC0777">
      <w:pPr>
        <w:pStyle w:val="ListBullet"/>
      </w:pPr>
      <w:r>
        <w:t>Mighty Marvel Western #42</w:t>
      </w:r>
    </w:p>
    <w:p w:rsidR="00D3227D" w:rsidRDefault="00897A32">
      <w:pPr>
        <w:pStyle w:val="ListBullet"/>
      </w:pPr>
      <w:r>
        <w:t>Super-Villain Team-Up #2</w:t>
      </w:r>
    </w:p>
    <w:p w:rsidR="00D3227D" w:rsidRDefault="00897A32">
      <w:pPr>
        <w:pStyle w:val="ListBullet"/>
      </w:pPr>
      <w:r>
        <w:t>Invaders #2</w:t>
      </w:r>
    </w:p>
    <w:p w:rsidR="00D3227D" w:rsidRDefault="00897A32">
      <w:pPr>
        <w:pStyle w:val="ListBullet"/>
      </w:pPr>
      <w:r>
        <w:t>Marvel Premiere #25</w:t>
      </w:r>
    </w:p>
    <w:p w:rsidR="00D3227D" w:rsidRDefault="00897A32">
      <w:pPr>
        <w:pStyle w:val="ListBullet"/>
      </w:pPr>
      <w:r>
        <w:lastRenderedPageBreak/>
        <w:t>Defenders #28</w:t>
      </w:r>
    </w:p>
    <w:p w:rsidR="00D3227D" w:rsidRDefault="00897A32">
      <w:pPr>
        <w:pStyle w:val="ListBullet"/>
      </w:pPr>
      <w:r>
        <w:t>Daredevil #126</w:t>
      </w:r>
    </w:p>
    <w:p w:rsidR="00D3227D" w:rsidRDefault="00897A32">
      <w:pPr>
        <w:pStyle w:val="ListBullet"/>
      </w:pPr>
      <w:r>
        <w:t>Two-Gun Kid #126</w:t>
      </w:r>
    </w:p>
    <w:p w:rsidR="00D3227D" w:rsidRDefault="00897A32">
      <w:pPr>
        <w:pStyle w:val="ListBullet"/>
      </w:pPr>
      <w:r>
        <w:t>Champions #1</w:t>
      </w:r>
    </w:p>
    <w:p w:rsidR="00D3227D" w:rsidRDefault="00897A32">
      <w:pPr>
        <w:pStyle w:val="ListBullet"/>
      </w:pPr>
      <w:r>
        <w:t>Marvel Presents #1</w:t>
      </w:r>
    </w:p>
    <w:p w:rsidR="00D3227D" w:rsidRDefault="00897A32">
      <w:pPr>
        <w:pStyle w:val="ListBullet"/>
      </w:pPr>
      <w:r>
        <w:t>Marvel Chillers #1</w:t>
      </w:r>
    </w:p>
    <w:p w:rsidR="00D3227D" w:rsidRDefault="00897A32">
      <w:pPr>
        <w:pStyle w:val="ListBullet"/>
      </w:pPr>
      <w:r>
        <w:t>The Savage Sword of Conan #8</w:t>
      </w:r>
    </w:p>
    <w:p w:rsidR="00D3227D" w:rsidRDefault="00897A32">
      <w:pPr>
        <w:pStyle w:val="ListBullet"/>
      </w:pPr>
      <w:r>
        <w:t>Warlock #9</w:t>
      </w:r>
    </w:p>
    <w:p w:rsidR="00D3227D" w:rsidRDefault="00897A32">
      <w:pPr>
        <w:pStyle w:val="ListBullet"/>
      </w:pPr>
      <w:r>
        <w:t>Ghost Rider #14</w:t>
      </w:r>
    </w:p>
    <w:p w:rsidR="00D3227D" w:rsidRDefault="00897A32">
      <w:pPr>
        <w:pStyle w:val="ListBullet"/>
      </w:pPr>
      <w:r>
        <w:t>War Is Hell #15</w:t>
      </w:r>
    </w:p>
    <w:p w:rsidR="00D3227D" w:rsidRDefault="00897A32">
      <w:pPr>
        <w:pStyle w:val="ListBullet"/>
      </w:pPr>
      <w:r>
        <w:t>Deadly Hands of Kung Fu #17</w:t>
      </w:r>
    </w:p>
    <w:p w:rsidR="00D3227D" w:rsidRDefault="00897A32">
      <w:pPr>
        <w:pStyle w:val="ListBullet"/>
      </w:pPr>
      <w:r>
        <w:t>Man-Thing #22</w:t>
      </w:r>
    </w:p>
    <w:p w:rsidR="00D3227D" w:rsidRDefault="00897A32">
      <w:pPr>
        <w:pStyle w:val="ListBullet"/>
      </w:pPr>
      <w:r>
        <w:t>Marvel Spotlight #24</w:t>
      </w:r>
    </w:p>
    <w:p w:rsidR="00D3227D" w:rsidRDefault="00897A32">
      <w:pPr>
        <w:pStyle w:val="ListBullet"/>
      </w:pPr>
      <w:r>
        <w:t>Power Man #27</w:t>
      </w:r>
    </w:p>
    <w:p w:rsidR="00D3227D" w:rsidRDefault="00897A32">
      <w:pPr>
        <w:pStyle w:val="ListBullet"/>
      </w:pPr>
      <w:r>
        <w:t>Adventure Into Fear #30</w:t>
      </w:r>
    </w:p>
    <w:p w:rsidR="00D3227D" w:rsidRDefault="00897A32">
      <w:pPr>
        <w:pStyle w:val="ListBullet"/>
      </w:pPr>
      <w:r>
        <w:t>Master of Kung Fu #33</w:t>
      </w:r>
    </w:p>
    <w:p w:rsidR="00D3227D" w:rsidRDefault="00897A32">
      <w:pPr>
        <w:pStyle w:val="ListBullet"/>
      </w:pPr>
      <w:r>
        <w:t>Werewolf By Night #34</w:t>
      </w:r>
    </w:p>
    <w:p w:rsidR="00D3227D" w:rsidRDefault="00897A32">
      <w:pPr>
        <w:pStyle w:val="ListBullet"/>
      </w:pPr>
      <w:r>
        <w:t>Tomb of Dracula #37</w:t>
      </w:r>
    </w:p>
    <w:p w:rsidR="00D3227D" w:rsidRDefault="00897A32">
      <w:pPr>
        <w:pStyle w:val="ListBullet"/>
      </w:pPr>
      <w:r>
        <w:t>Marvel Team-Up #38</w:t>
      </w:r>
    </w:p>
    <w:p w:rsidR="00D3227D" w:rsidRDefault="00897A32">
      <w:pPr>
        <w:pStyle w:val="ListBullet"/>
      </w:pPr>
      <w:r>
        <w:t>Marvel Super-Heroes #53</w:t>
      </w:r>
    </w:p>
    <w:p w:rsidR="00D3227D" w:rsidRDefault="00897A32">
      <w:pPr>
        <w:pStyle w:val="ListBullet"/>
      </w:pPr>
      <w:r>
        <w:t>Conan the Barbarian #55</w:t>
      </w:r>
    </w:p>
    <w:p w:rsidR="00D3227D" w:rsidRDefault="00897A32">
      <w:pPr>
        <w:pStyle w:val="ListBullet"/>
      </w:pPr>
      <w:r>
        <w:t>Iron Man #79</w:t>
      </w:r>
    </w:p>
    <w:p w:rsidR="00D3227D" w:rsidRDefault="00897A32">
      <w:pPr>
        <w:pStyle w:val="ListBullet"/>
      </w:pPr>
      <w:r>
        <w:t>Uncanny X-Men #95</w:t>
      </w:r>
    </w:p>
    <w:p w:rsidR="00D3227D" w:rsidRDefault="00897A32">
      <w:pPr>
        <w:pStyle w:val="ListBullet"/>
      </w:pPr>
      <w:r>
        <w:t>Rawhide Kid #129</w:t>
      </w:r>
    </w:p>
    <w:p w:rsidR="00D3227D" w:rsidRDefault="00897A32">
      <w:pPr>
        <w:pStyle w:val="ListBullet"/>
      </w:pPr>
      <w:r>
        <w:t>Avengers #140</w:t>
      </w:r>
    </w:p>
    <w:p w:rsidR="00D3227D" w:rsidRDefault="00897A32">
      <w:pPr>
        <w:pStyle w:val="ListBullet"/>
      </w:pPr>
      <w:r>
        <w:t>The Amazing Spider-Man #149</w:t>
      </w:r>
    </w:p>
    <w:p w:rsidR="00D3227D" w:rsidRDefault="00897A32">
      <w:pPr>
        <w:pStyle w:val="ListBullet"/>
      </w:pPr>
      <w:r>
        <w:t>Fantastic Four #163</w:t>
      </w:r>
    </w:p>
    <w:p w:rsidR="00D3227D" w:rsidRDefault="00897A32">
      <w:pPr>
        <w:pStyle w:val="ListBullet"/>
      </w:pPr>
      <w:r>
        <w:t>Captain America #190</w:t>
      </w:r>
    </w:p>
    <w:p w:rsidR="00D3227D" w:rsidRDefault="00897A32">
      <w:pPr>
        <w:pStyle w:val="ListBullet"/>
      </w:pPr>
      <w:r>
        <w:t>Incredible Hulk #192</w:t>
      </w:r>
    </w:p>
    <w:p w:rsidR="00D3227D" w:rsidRDefault="00897A32">
      <w:pPr>
        <w:pStyle w:val="ListBullet"/>
      </w:pPr>
      <w:r>
        <w:t>Thor #240</w:t>
      </w:r>
    </w:p>
    <w:p w:rsidR="00D3227D" w:rsidRDefault="00897A32">
      <w:pPr>
        <w:pStyle w:val="Heading3"/>
      </w:pPr>
      <w:r>
        <w:t>November, 1975</w:t>
      </w:r>
    </w:p>
    <w:p w:rsidR="00D3227D" w:rsidRDefault="00897A32">
      <w:r>
        <w:t xml:space="preserve">Number of comics published this month: </w:t>
      </w:r>
      <w:r>
        <w:rPr>
          <w:b/>
        </w:rPr>
        <w:t>29</w:t>
      </w:r>
    </w:p>
    <w:p w:rsidR="00237FF2" w:rsidRDefault="003A0A6A">
      <w:pPr>
        <w:pStyle w:val="ListBullet"/>
      </w:pPr>
      <w:r>
        <w:t>Astonishing Tales #32</w:t>
      </w:r>
    </w:p>
    <w:p w:rsidR="00F44C0F" w:rsidRDefault="0043200C">
      <w:pPr>
        <w:pStyle w:val="ListBullet"/>
      </w:pPr>
      <w:r>
        <w:t>Western Gunfighters (Vol. 2) #33</w:t>
      </w:r>
    </w:p>
    <w:p w:rsidR="00D3227D" w:rsidRDefault="00897A32">
      <w:pPr>
        <w:pStyle w:val="ListBullet"/>
      </w:pPr>
      <w:r>
        <w:t>Iron Fist #1</w:t>
      </w:r>
    </w:p>
    <w:p w:rsidR="00D3227D" w:rsidRDefault="00897A32">
      <w:pPr>
        <w:pStyle w:val="ListBullet"/>
      </w:pPr>
      <w:r>
        <w:t>Marvel Feature #1</w:t>
      </w:r>
    </w:p>
    <w:p w:rsidR="00D3227D" w:rsidRDefault="00897A32">
      <w:pPr>
        <w:pStyle w:val="ListBullet"/>
      </w:pPr>
      <w:r>
        <w:t>Invaders #3</w:t>
      </w:r>
    </w:p>
    <w:p w:rsidR="00D3227D" w:rsidRDefault="00897A32">
      <w:pPr>
        <w:pStyle w:val="ListBullet"/>
      </w:pPr>
      <w:r>
        <w:t>Defenders #29</w:t>
      </w:r>
    </w:p>
    <w:p w:rsidR="00D3227D" w:rsidRDefault="00897A32">
      <w:pPr>
        <w:pStyle w:val="ListBullet"/>
      </w:pPr>
      <w:r>
        <w:t>Captain Marvel #41</w:t>
      </w:r>
    </w:p>
    <w:p w:rsidR="00D3227D" w:rsidRDefault="00897A32">
      <w:pPr>
        <w:pStyle w:val="ListBullet"/>
      </w:pPr>
      <w:r>
        <w:t>Daredevil #127</w:t>
      </w:r>
    </w:p>
    <w:p w:rsidR="00D3227D" w:rsidRDefault="00897A32">
      <w:pPr>
        <w:pStyle w:val="ListBullet"/>
      </w:pPr>
      <w:r>
        <w:lastRenderedPageBreak/>
        <w:t>Skull the Slayer #2</w:t>
      </w:r>
    </w:p>
    <w:p w:rsidR="00D3227D" w:rsidRDefault="00897A32">
      <w:pPr>
        <w:pStyle w:val="ListBullet"/>
      </w:pPr>
      <w:r>
        <w:t>Marvel Two-in-One #12</w:t>
      </w:r>
    </w:p>
    <w:p w:rsidR="00D3227D" w:rsidRDefault="00897A32">
      <w:pPr>
        <w:pStyle w:val="ListBullet"/>
      </w:pPr>
      <w:r>
        <w:t>Deadly Hands of Kung Fu #18</w:t>
      </w:r>
    </w:p>
    <w:p w:rsidR="00D3227D" w:rsidRDefault="00897A32">
      <w:pPr>
        <w:pStyle w:val="ListBullet"/>
      </w:pPr>
      <w:r>
        <w:t>Jungle Action #18</w:t>
      </w:r>
    </w:p>
    <w:p w:rsidR="00D3227D" w:rsidRDefault="00897A32">
      <w:pPr>
        <w:pStyle w:val="ListBullet"/>
      </w:pPr>
      <w:r>
        <w:t>Marvel Premiere #26</w:t>
      </w:r>
    </w:p>
    <w:p w:rsidR="00D3227D" w:rsidRDefault="00897A32">
      <w:pPr>
        <w:pStyle w:val="ListBullet"/>
      </w:pPr>
      <w:r>
        <w:t>Amazing Adventures #33</w:t>
      </w:r>
    </w:p>
    <w:p w:rsidR="00D3227D" w:rsidRDefault="00897A32">
      <w:pPr>
        <w:pStyle w:val="ListBullet"/>
      </w:pPr>
      <w:r>
        <w:t>Master of Kung Fu #34</w:t>
      </w:r>
    </w:p>
    <w:p w:rsidR="00D3227D" w:rsidRDefault="00897A32">
      <w:pPr>
        <w:pStyle w:val="ListBullet"/>
      </w:pPr>
      <w:r>
        <w:t>Werewolf By Night #35</w:t>
      </w:r>
    </w:p>
    <w:p w:rsidR="00D3227D" w:rsidRDefault="00897A32">
      <w:pPr>
        <w:pStyle w:val="ListBullet"/>
      </w:pPr>
      <w:r>
        <w:t>Tomb of Dracula #38</w:t>
      </w:r>
    </w:p>
    <w:p w:rsidR="00D3227D" w:rsidRDefault="00897A32">
      <w:pPr>
        <w:pStyle w:val="ListBullet"/>
      </w:pPr>
      <w:r>
        <w:t>Marvel Team-Up #39</w:t>
      </w:r>
    </w:p>
    <w:p w:rsidR="00D3227D" w:rsidRDefault="00897A32">
      <w:pPr>
        <w:pStyle w:val="ListBullet"/>
      </w:pPr>
      <w:r>
        <w:t>Marvel Super-Heroes #54</w:t>
      </w:r>
    </w:p>
    <w:p w:rsidR="00D3227D" w:rsidRDefault="00897A32">
      <w:pPr>
        <w:pStyle w:val="ListBullet"/>
      </w:pPr>
      <w:r>
        <w:t>Conan the Barbarian #56</w:t>
      </w:r>
    </w:p>
    <w:p w:rsidR="00D3227D" w:rsidRDefault="00897A32">
      <w:pPr>
        <w:pStyle w:val="ListBullet"/>
      </w:pPr>
      <w:r>
        <w:t>Iron Man #80</w:t>
      </w:r>
    </w:p>
    <w:p w:rsidR="00D3227D" w:rsidRDefault="00897A32">
      <w:pPr>
        <w:pStyle w:val="ListBullet"/>
      </w:pPr>
      <w:r>
        <w:t>Rawhide Kid #130</w:t>
      </w:r>
    </w:p>
    <w:p w:rsidR="00D3227D" w:rsidRDefault="00897A32">
      <w:pPr>
        <w:pStyle w:val="ListBullet"/>
      </w:pPr>
      <w:r>
        <w:t>Avengers #141</w:t>
      </w:r>
    </w:p>
    <w:p w:rsidR="00D3227D" w:rsidRDefault="00897A32">
      <w:pPr>
        <w:pStyle w:val="ListBullet"/>
      </w:pPr>
      <w:r>
        <w:t>The Amazing Spider-Man #150</w:t>
      </w:r>
    </w:p>
    <w:p w:rsidR="00D3227D" w:rsidRDefault="00897A32">
      <w:pPr>
        <w:pStyle w:val="ListBullet"/>
      </w:pPr>
      <w:r>
        <w:t>Fantastic Four #164</w:t>
      </w:r>
    </w:p>
    <w:p w:rsidR="00D3227D" w:rsidRDefault="00897A32">
      <w:pPr>
        <w:pStyle w:val="ListBullet"/>
      </w:pPr>
      <w:r>
        <w:t>Strange Tales #182</w:t>
      </w:r>
    </w:p>
    <w:p w:rsidR="00D3227D" w:rsidRDefault="00897A32">
      <w:pPr>
        <w:pStyle w:val="ListBullet"/>
      </w:pPr>
      <w:r>
        <w:t>Captain America #191</w:t>
      </w:r>
    </w:p>
    <w:p w:rsidR="00D3227D" w:rsidRDefault="00897A32">
      <w:pPr>
        <w:pStyle w:val="ListBullet"/>
      </w:pPr>
      <w:r>
        <w:t>Incredible Hulk #193</w:t>
      </w:r>
    </w:p>
    <w:p w:rsidR="00D3227D" w:rsidRDefault="00897A32">
      <w:pPr>
        <w:pStyle w:val="ListBullet"/>
      </w:pPr>
      <w:r>
        <w:t>Thor #241</w:t>
      </w:r>
    </w:p>
    <w:p w:rsidR="00D3227D" w:rsidRDefault="00897A32">
      <w:pPr>
        <w:pStyle w:val="Heading3"/>
      </w:pPr>
      <w:r>
        <w:t>December, 1975</w:t>
      </w:r>
    </w:p>
    <w:p w:rsidR="00D3227D" w:rsidRDefault="00897A32">
      <w:r>
        <w:t xml:space="preserve">Number of comics published this month: </w:t>
      </w:r>
      <w:r>
        <w:rPr>
          <w:b/>
        </w:rPr>
        <w:t>29</w:t>
      </w:r>
    </w:p>
    <w:p w:rsidR="007D130B" w:rsidRDefault="00D141F3">
      <w:pPr>
        <w:pStyle w:val="ListBullet"/>
      </w:pPr>
      <w:r>
        <w:t>Marvel Spotlight #25</w:t>
      </w:r>
    </w:p>
    <w:p w:rsidR="005A1D00" w:rsidRDefault="00EC0777">
      <w:pPr>
        <w:pStyle w:val="ListBullet"/>
      </w:pPr>
      <w:r>
        <w:t>Mighty Marvel Western #43</w:t>
      </w:r>
    </w:p>
    <w:p w:rsidR="00D3227D" w:rsidRDefault="00897A32">
      <w:pPr>
        <w:pStyle w:val="ListBullet"/>
      </w:pPr>
      <w:r>
        <w:t>Iron Fist #2</w:t>
      </w:r>
    </w:p>
    <w:p w:rsidR="00D3227D" w:rsidRDefault="00897A32">
      <w:pPr>
        <w:pStyle w:val="ListBullet"/>
      </w:pPr>
      <w:r>
        <w:t>Super-Villain Team-Up #3</w:t>
      </w:r>
    </w:p>
    <w:p w:rsidR="00D3227D" w:rsidRDefault="00897A32">
      <w:pPr>
        <w:pStyle w:val="ListBullet"/>
      </w:pPr>
      <w:r>
        <w:t>Defenders #30</w:t>
      </w:r>
    </w:p>
    <w:p w:rsidR="00D3227D" w:rsidRDefault="00897A32">
      <w:pPr>
        <w:pStyle w:val="ListBullet"/>
      </w:pPr>
      <w:r>
        <w:t>Two-Gun Kid #127</w:t>
      </w:r>
    </w:p>
    <w:p w:rsidR="00D3227D" w:rsidRDefault="00897A32">
      <w:pPr>
        <w:pStyle w:val="ListBullet"/>
      </w:pPr>
      <w:r>
        <w:t>Daredevil #128</w:t>
      </w:r>
    </w:p>
    <w:p w:rsidR="00D3227D" w:rsidRDefault="00897A32">
      <w:pPr>
        <w:pStyle w:val="ListBullet"/>
      </w:pPr>
      <w:r>
        <w:t>Thor #242</w:t>
      </w:r>
    </w:p>
    <w:p w:rsidR="00D3227D" w:rsidRDefault="00897A32">
      <w:pPr>
        <w:pStyle w:val="ListBullet"/>
      </w:pPr>
      <w:r>
        <w:t>Son of Satan #1</w:t>
      </w:r>
    </w:p>
    <w:p w:rsidR="00D3227D" w:rsidRDefault="00897A32">
      <w:pPr>
        <w:pStyle w:val="ListBullet"/>
      </w:pPr>
      <w:r>
        <w:t>Marvel Chillers #2</w:t>
      </w:r>
    </w:p>
    <w:p w:rsidR="00D3227D" w:rsidRDefault="00897A32">
      <w:pPr>
        <w:pStyle w:val="ListBullet"/>
      </w:pPr>
      <w:r>
        <w:t>Marvel Presents #2</w:t>
      </w:r>
    </w:p>
    <w:p w:rsidR="00D3227D" w:rsidRDefault="00897A32">
      <w:pPr>
        <w:pStyle w:val="ListBullet"/>
      </w:pPr>
      <w:r>
        <w:t>The Savage Sword of Conan #9</w:t>
      </w:r>
    </w:p>
    <w:p w:rsidR="00D3227D" w:rsidRDefault="00897A32">
      <w:pPr>
        <w:pStyle w:val="ListBullet"/>
      </w:pPr>
      <w:r>
        <w:t>Warlock #10</w:t>
      </w:r>
    </w:p>
    <w:p w:rsidR="00D3227D" w:rsidRDefault="00897A32">
      <w:pPr>
        <w:pStyle w:val="ListBullet"/>
      </w:pPr>
      <w:r>
        <w:t>Ghost Rider #15</w:t>
      </w:r>
    </w:p>
    <w:p w:rsidR="00D3227D" w:rsidRDefault="00897A32">
      <w:pPr>
        <w:pStyle w:val="ListBullet"/>
      </w:pPr>
      <w:r>
        <w:t>Deadly Hands of Kung Fu #19</w:t>
      </w:r>
    </w:p>
    <w:p w:rsidR="00D3227D" w:rsidRDefault="00897A32">
      <w:pPr>
        <w:pStyle w:val="ListBullet"/>
      </w:pPr>
      <w:r>
        <w:t>Marvel Spotlight #25</w:t>
      </w:r>
    </w:p>
    <w:p w:rsidR="00D3227D" w:rsidRDefault="00897A32">
      <w:pPr>
        <w:pStyle w:val="ListBullet"/>
      </w:pPr>
      <w:r>
        <w:t>Marvel Premiere #27</w:t>
      </w:r>
    </w:p>
    <w:p w:rsidR="00D3227D" w:rsidRDefault="00897A32">
      <w:pPr>
        <w:pStyle w:val="ListBullet"/>
      </w:pPr>
      <w:r>
        <w:lastRenderedPageBreak/>
        <w:t>Power Man #28</w:t>
      </w:r>
    </w:p>
    <w:p w:rsidR="00D3227D" w:rsidRDefault="00897A32">
      <w:pPr>
        <w:pStyle w:val="ListBullet"/>
      </w:pPr>
      <w:r>
        <w:t>Master of Kung Fu #35</w:t>
      </w:r>
    </w:p>
    <w:p w:rsidR="00D3227D" w:rsidRDefault="00897A32">
      <w:pPr>
        <w:pStyle w:val="ListBullet"/>
      </w:pPr>
      <w:r>
        <w:t>Tomb of Dracula #39</w:t>
      </w:r>
    </w:p>
    <w:p w:rsidR="00D3227D" w:rsidRDefault="00897A32">
      <w:pPr>
        <w:pStyle w:val="ListBullet"/>
      </w:pPr>
      <w:r>
        <w:t>Marvel Team-Up #40</w:t>
      </w:r>
    </w:p>
    <w:p w:rsidR="00D3227D" w:rsidRDefault="00897A32">
      <w:pPr>
        <w:pStyle w:val="ListBullet"/>
      </w:pPr>
      <w:r>
        <w:t>Conan the Barbarian #57</w:t>
      </w:r>
    </w:p>
    <w:p w:rsidR="00D3227D" w:rsidRDefault="00897A32">
      <w:pPr>
        <w:pStyle w:val="ListBullet"/>
      </w:pPr>
      <w:r>
        <w:t>Iron Man #81</w:t>
      </w:r>
    </w:p>
    <w:p w:rsidR="00D3227D" w:rsidRDefault="00897A32">
      <w:pPr>
        <w:pStyle w:val="ListBullet"/>
      </w:pPr>
      <w:r>
        <w:t>Uncanny X-Men #96</w:t>
      </w:r>
    </w:p>
    <w:p w:rsidR="00D3227D" w:rsidRDefault="00897A32">
      <w:pPr>
        <w:pStyle w:val="ListBullet"/>
      </w:pPr>
      <w:r>
        <w:t>Avengers #142</w:t>
      </w:r>
    </w:p>
    <w:p w:rsidR="00D3227D" w:rsidRDefault="00897A32">
      <w:pPr>
        <w:pStyle w:val="ListBullet"/>
      </w:pPr>
      <w:r>
        <w:t>The Amazing Spider-Man #151</w:t>
      </w:r>
    </w:p>
    <w:p w:rsidR="00D3227D" w:rsidRDefault="00897A32">
      <w:pPr>
        <w:pStyle w:val="ListBullet"/>
      </w:pPr>
      <w:r>
        <w:t>Fantastic Four #165</w:t>
      </w:r>
    </w:p>
    <w:p w:rsidR="00D3227D" w:rsidRDefault="00897A32">
      <w:pPr>
        <w:pStyle w:val="ListBullet"/>
      </w:pPr>
      <w:r>
        <w:t>Captain America #192</w:t>
      </w:r>
    </w:p>
    <w:p w:rsidR="00D3227D" w:rsidRDefault="00897A32">
      <w:pPr>
        <w:pStyle w:val="ListBullet"/>
      </w:pPr>
      <w:r>
        <w:t>Incredible Hulk #194</w:t>
      </w:r>
    </w:p>
    <w:p w:rsidR="00D3227D" w:rsidRDefault="00897A32">
      <w:pPr>
        <w:pStyle w:val="Heading3"/>
      </w:pPr>
      <w:r>
        <w:t>January, 1976</w:t>
      </w:r>
    </w:p>
    <w:p w:rsidR="00D3227D" w:rsidRDefault="00897A32">
      <w:r>
        <w:t xml:space="preserve">Number of comics published this month: </w:t>
      </w:r>
      <w:r>
        <w:rPr>
          <w:b/>
        </w:rPr>
        <w:t>40</w:t>
      </w:r>
    </w:p>
    <w:p w:rsidR="00237FF2" w:rsidRDefault="003A0A6A">
      <w:pPr>
        <w:pStyle w:val="ListBullet"/>
      </w:pPr>
      <w:r>
        <w:t>Astonishing Tales #33</w:t>
      </w:r>
    </w:p>
    <w:p w:rsidR="00D3227D" w:rsidRDefault="00897A32">
      <w:pPr>
        <w:pStyle w:val="ListBullet"/>
      </w:pPr>
      <w:r>
        <w:t>Marvel Feature #2</w:t>
      </w:r>
    </w:p>
    <w:p w:rsidR="00D3227D" w:rsidRDefault="00897A32">
      <w:pPr>
        <w:pStyle w:val="ListBullet"/>
      </w:pPr>
      <w:r>
        <w:t>Marvel Preview #4</w:t>
      </w:r>
    </w:p>
    <w:p w:rsidR="00D3227D" w:rsidRDefault="00897A32">
      <w:pPr>
        <w:pStyle w:val="ListBullet"/>
      </w:pPr>
      <w:r>
        <w:t>Invaders #4</w:t>
      </w:r>
    </w:p>
    <w:p w:rsidR="00D3227D" w:rsidRDefault="00897A32">
      <w:pPr>
        <w:pStyle w:val="ListBullet"/>
      </w:pPr>
      <w:r>
        <w:t>Amazing Spider-Man Annual #10</w:t>
      </w:r>
    </w:p>
    <w:p w:rsidR="00D3227D" w:rsidRDefault="00897A32">
      <w:pPr>
        <w:pStyle w:val="ListBullet"/>
      </w:pPr>
      <w:r>
        <w:t>Defenders #31</w:t>
      </w:r>
    </w:p>
    <w:p w:rsidR="00D3227D" w:rsidRDefault="00897A32">
      <w:pPr>
        <w:pStyle w:val="ListBullet"/>
      </w:pPr>
      <w:r>
        <w:t>Captain Marvel #42</w:t>
      </w:r>
    </w:p>
    <w:p w:rsidR="00D3227D" w:rsidRDefault="00897A32">
      <w:pPr>
        <w:pStyle w:val="ListBullet"/>
      </w:pPr>
      <w:r>
        <w:t>Daredevil #129</w:t>
      </w:r>
    </w:p>
    <w:p w:rsidR="00D3227D" w:rsidRDefault="00897A32">
      <w:pPr>
        <w:pStyle w:val="ListBullet"/>
      </w:pPr>
      <w:r>
        <w:t>Avengers Annual #6</w:t>
      </w:r>
    </w:p>
    <w:p w:rsidR="00D3227D" w:rsidRDefault="00897A32">
      <w:pPr>
        <w:pStyle w:val="ListBullet"/>
      </w:pPr>
      <w:r>
        <w:t>Thor Annual #5</w:t>
      </w:r>
    </w:p>
    <w:p w:rsidR="00D3227D" w:rsidRDefault="00897A32">
      <w:pPr>
        <w:pStyle w:val="ListBullet"/>
      </w:pPr>
      <w:r>
        <w:t>Howard the Duck #1</w:t>
      </w:r>
    </w:p>
    <w:p w:rsidR="00D3227D" w:rsidRDefault="00897A32">
      <w:pPr>
        <w:pStyle w:val="ListBullet"/>
      </w:pPr>
      <w:r>
        <w:t>Marvel Super Action #1</w:t>
      </w:r>
    </w:p>
    <w:p w:rsidR="00D3227D" w:rsidRDefault="00897A32">
      <w:pPr>
        <w:pStyle w:val="ListBullet"/>
      </w:pPr>
      <w:r>
        <w:t>Master of Kung Fu Annual #1</w:t>
      </w:r>
    </w:p>
    <w:p w:rsidR="00D3227D" w:rsidRDefault="00897A32">
      <w:pPr>
        <w:pStyle w:val="ListBullet"/>
      </w:pPr>
      <w:r>
        <w:t>Power Man Annual #1</w:t>
      </w:r>
    </w:p>
    <w:p w:rsidR="00D3227D" w:rsidRDefault="00897A32">
      <w:pPr>
        <w:pStyle w:val="ListBullet"/>
      </w:pPr>
      <w:r>
        <w:t>Champions #2</w:t>
      </w:r>
    </w:p>
    <w:p w:rsidR="00D3227D" w:rsidRDefault="00897A32">
      <w:pPr>
        <w:pStyle w:val="ListBullet"/>
      </w:pPr>
      <w:r>
        <w:t>Conan Annual #2</w:t>
      </w:r>
    </w:p>
    <w:p w:rsidR="00D3227D" w:rsidRDefault="00897A32">
      <w:pPr>
        <w:pStyle w:val="ListBullet"/>
      </w:pPr>
      <w:r>
        <w:t>Skull the Slayer #3</w:t>
      </w:r>
    </w:p>
    <w:p w:rsidR="00D3227D" w:rsidRDefault="00897A32">
      <w:pPr>
        <w:pStyle w:val="ListBullet"/>
      </w:pPr>
      <w:r>
        <w:t>Captain America Annual #3</w:t>
      </w:r>
    </w:p>
    <w:p w:rsidR="00D3227D" w:rsidRDefault="00897A32">
      <w:pPr>
        <w:pStyle w:val="ListBullet"/>
      </w:pPr>
      <w:r>
        <w:t>Iron Man Annual #3</w:t>
      </w:r>
    </w:p>
    <w:p w:rsidR="00D3227D" w:rsidRDefault="00897A32">
      <w:pPr>
        <w:pStyle w:val="ListBullet"/>
      </w:pPr>
      <w:r>
        <w:t>Marvel Treasury Edition #12</w:t>
      </w:r>
    </w:p>
    <w:p w:rsidR="00D3227D" w:rsidRDefault="00897A32">
      <w:pPr>
        <w:pStyle w:val="ListBullet"/>
      </w:pPr>
      <w:r>
        <w:t>Marvel Two-in-One #13</w:t>
      </w:r>
    </w:p>
    <w:p w:rsidR="00D3227D" w:rsidRDefault="00897A32">
      <w:pPr>
        <w:pStyle w:val="ListBullet"/>
      </w:pPr>
      <w:r>
        <w:t>Foom #14</w:t>
      </w:r>
    </w:p>
    <w:p w:rsidR="00D3227D" w:rsidRDefault="00897A32">
      <w:pPr>
        <w:pStyle w:val="ListBullet"/>
      </w:pPr>
      <w:r>
        <w:t>Jungle Action #19</w:t>
      </w:r>
    </w:p>
    <w:p w:rsidR="00D3227D" w:rsidRDefault="00897A32">
      <w:pPr>
        <w:pStyle w:val="ListBullet"/>
      </w:pPr>
      <w:r>
        <w:t>Deadly Hands of Kung Fu #20</w:t>
      </w:r>
    </w:p>
    <w:p w:rsidR="00D3227D" w:rsidRDefault="00897A32">
      <w:pPr>
        <w:pStyle w:val="ListBullet"/>
      </w:pPr>
      <w:r>
        <w:t>Amazing Adventures #34</w:t>
      </w:r>
    </w:p>
    <w:p w:rsidR="00D3227D" w:rsidRDefault="00897A32">
      <w:pPr>
        <w:pStyle w:val="ListBullet"/>
      </w:pPr>
      <w:r>
        <w:t>Master of Kung Fu #36</w:t>
      </w:r>
    </w:p>
    <w:p w:rsidR="00D3227D" w:rsidRDefault="00897A32">
      <w:pPr>
        <w:pStyle w:val="ListBullet"/>
      </w:pPr>
      <w:r>
        <w:lastRenderedPageBreak/>
        <w:t>Werewolf By Night #36</w:t>
      </w:r>
    </w:p>
    <w:p w:rsidR="00D3227D" w:rsidRDefault="00897A32">
      <w:pPr>
        <w:pStyle w:val="ListBullet"/>
      </w:pPr>
      <w:r>
        <w:t>Tomb of Dracula #40</w:t>
      </w:r>
    </w:p>
    <w:p w:rsidR="00D3227D" w:rsidRDefault="00897A32">
      <w:pPr>
        <w:pStyle w:val="ListBullet"/>
      </w:pPr>
      <w:r>
        <w:t>Marvel Team-Up #41</w:t>
      </w:r>
    </w:p>
    <w:p w:rsidR="00D3227D" w:rsidRDefault="00897A32">
      <w:pPr>
        <w:pStyle w:val="ListBullet"/>
      </w:pPr>
      <w:r>
        <w:t>Marvel Super-Heroes #55</w:t>
      </w:r>
    </w:p>
    <w:p w:rsidR="00D3227D" w:rsidRDefault="00897A32">
      <w:pPr>
        <w:pStyle w:val="ListBullet"/>
      </w:pPr>
      <w:r>
        <w:t>Conan the Barbarian #58</w:t>
      </w:r>
    </w:p>
    <w:p w:rsidR="00D3227D" w:rsidRDefault="00897A32">
      <w:pPr>
        <w:pStyle w:val="ListBullet"/>
      </w:pPr>
      <w:r>
        <w:t>Iron Man #82</w:t>
      </w:r>
    </w:p>
    <w:p w:rsidR="00D3227D" w:rsidRDefault="00897A32">
      <w:pPr>
        <w:pStyle w:val="ListBullet"/>
      </w:pPr>
      <w:r>
        <w:t>Rawhide Kid #131</w:t>
      </w:r>
    </w:p>
    <w:p w:rsidR="00D3227D" w:rsidRDefault="00897A32">
      <w:pPr>
        <w:pStyle w:val="ListBullet"/>
      </w:pPr>
      <w:r>
        <w:t>Avengers #143</w:t>
      </w:r>
    </w:p>
    <w:p w:rsidR="00D3227D" w:rsidRDefault="00897A32">
      <w:pPr>
        <w:pStyle w:val="ListBullet"/>
      </w:pPr>
      <w:r>
        <w:t>The Amazing Spider-Man #152</w:t>
      </w:r>
    </w:p>
    <w:p w:rsidR="00D3227D" w:rsidRDefault="00897A32">
      <w:pPr>
        <w:pStyle w:val="ListBullet"/>
      </w:pPr>
      <w:r>
        <w:t>Fantastic Four #166</w:t>
      </w:r>
    </w:p>
    <w:p w:rsidR="00D3227D" w:rsidRDefault="00897A32">
      <w:pPr>
        <w:pStyle w:val="ListBullet"/>
      </w:pPr>
      <w:r>
        <w:t>Strange Tales #183</w:t>
      </w:r>
    </w:p>
    <w:p w:rsidR="00D3227D" w:rsidRDefault="00897A32">
      <w:pPr>
        <w:pStyle w:val="ListBullet"/>
      </w:pPr>
      <w:r>
        <w:t>Captain America #193</w:t>
      </w:r>
    </w:p>
    <w:p w:rsidR="00D3227D" w:rsidRDefault="00897A32">
      <w:pPr>
        <w:pStyle w:val="ListBullet"/>
      </w:pPr>
      <w:r>
        <w:t>Incredible Hulk #195</w:t>
      </w:r>
    </w:p>
    <w:p w:rsidR="00D3227D" w:rsidRDefault="00897A32">
      <w:pPr>
        <w:pStyle w:val="ListBullet"/>
      </w:pPr>
      <w:r>
        <w:t>Thor #243</w:t>
      </w:r>
    </w:p>
    <w:p w:rsidR="00D3227D" w:rsidRDefault="00897A32">
      <w:pPr>
        <w:pStyle w:val="Heading3"/>
      </w:pPr>
      <w:r>
        <w:t>February, 1976</w:t>
      </w:r>
    </w:p>
    <w:p w:rsidR="00D3227D" w:rsidRDefault="00897A32">
      <w:r>
        <w:t xml:space="preserve">Number of comics published this month: </w:t>
      </w:r>
      <w:r>
        <w:rPr>
          <w:b/>
        </w:rPr>
        <w:t>30</w:t>
      </w:r>
    </w:p>
    <w:p w:rsidR="007D130B" w:rsidRDefault="00D141F3">
      <w:pPr>
        <w:pStyle w:val="ListBullet"/>
      </w:pPr>
      <w:r>
        <w:t>Marvel Spotlight #26</w:t>
      </w:r>
    </w:p>
    <w:p w:rsidR="00D3227D" w:rsidRDefault="00897A32">
      <w:pPr>
        <w:pStyle w:val="ListBullet"/>
      </w:pPr>
      <w:r>
        <w:t>Iron Fist #3</w:t>
      </w:r>
    </w:p>
    <w:p w:rsidR="00D3227D" w:rsidRDefault="00897A32">
      <w:pPr>
        <w:pStyle w:val="ListBullet"/>
      </w:pPr>
      <w:r>
        <w:t>Super-Villain Team-Up #4</w:t>
      </w:r>
    </w:p>
    <w:p w:rsidR="00D3227D" w:rsidRDefault="00897A32">
      <w:pPr>
        <w:pStyle w:val="ListBullet"/>
      </w:pPr>
      <w:r>
        <w:t>Defenders #32</w:t>
      </w:r>
    </w:p>
    <w:p w:rsidR="00D3227D" w:rsidRDefault="00897A32">
      <w:pPr>
        <w:pStyle w:val="ListBullet"/>
      </w:pPr>
      <w:r>
        <w:t>Two-Gun Kid #128</w:t>
      </w:r>
    </w:p>
    <w:p w:rsidR="00D3227D" w:rsidRDefault="00897A32">
      <w:pPr>
        <w:pStyle w:val="ListBullet"/>
      </w:pPr>
      <w:r>
        <w:t>Daredevil #130</w:t>
      </w:r>
    </w:p>
    <w:p w:rsidR="00D3227D" w:rsidRDefault="00897A32">
      <w:pPr>
        <w:pStyle w:val="ListBullet"/>
      </w:pPr>
      <w:r>
        <w:t>Thor #244</w:t>
      </w:r>
    </w:p>
    <w:p w:rsidR="00D3227D" w:rsidRDefault="00897A32">
      <w:pPr>
        <w:pStyle w:val="ListBullet"/>
      </w:pPr>
      <w:r>
        <w:t>Black Goliath #1</w:t>
      </w:r>
    </w:p>
    <w:p w:rsidR="00D3227D" w:rsidRDefault="00897A32">
      <w:pPr>
        <w:pStyle w:val="ListBullet"/>
      </w:pPr>
      <w:r>
        <w:t>Son of Satan #2</w:t>
      </w:r>
    </w:p>
    <w:p w:rsidR="00D3227D" w:rsidRDefault="00897A32">
      <w:pPr>
        <w:pStyle w:val="ListBullet"/>
      </w:pPr>
      <w:r>
        <w:t>Marvel Presents #3</w:t>
      </w:r>
    </w:p>
    <w:p w:rsidR="00D3227D" w:rsidRDefault="00897A32">
      <w:pPr>
        <w:pStyle w:val="ListBullet"/>
      </w:pPr>
      <w:r>
        <w:t>Champions #3</w:t>
      </w:r>
    </w:p>
    <w:p w:rsidR="00D3227D" w:rsidRDefault="00897A32">
      <w:pPr>
        <w:pStyle w:val="ListBullet"/>
      </w:pPr>
      <w:r>
        <w:t>Marvel Chillers #3</w:t>
      </w:r>
    </w:p>
    <w:p w:rsidR="00D3227D" w:rsidRDefault="00897A32">
      <w:pPr>
        <w:pStyle w:val="ListBullet"/>
      </w:pPr>
      <w:r>
        <w:t>The Savage Sword of Conan #10</w:t>
      </w:r>
    </w:p>
    <w:p w:rsidR="00D3227D" w:rsidRDefault="00897A32">
      <w:pPr>
        <w:pStyle w:val="ListBullet"/>
      </w:pPr>
      <w:r>
        <w:t>Warlock #11</w:t>
      </w:r>
    </w:p>
    <w:p w:rsidR="00D3227D" w:rsidRDefault="00897A32">
      <w:pPr>
        <w:pStyle w:val="ListBullet"/>
      </w:pPr>
      <w:r>
        <w:t>Ghost Rider #16</w:t>
      </w:r>
    </w:p>
    <w:p w:rsidR="00D3227D" w:rsidRDefault="00897A32">
      <w:pPr>
        <w:pStyle w:val="ListBullet"/>
      </w:pPr>
      <w:r>
        <w:t>Deadly Hands of Kung Fu #21</w:t>
      </w:r>
    </w:p>
    <w:p w:rsidR="00D3227D" w:rsidRDefault="00897A32">
      <w:pPr>
        <w:pStyle w:val="ListBullet"/>
      </w:pPr>
      <w:r>
        <w:t>Marvel Spotlight #26</w:t>
      </w:r>
    </w:p>
    <w:p w:rsidR="00D3227D" w:rsidRDefault="00897A32">
      <w:pPr>
        <w:pStyle w:val="ListBullet"/>
      </w:pPr>
      <w:r>
        <w:t>Marvel Premiere #28</w:t>
      </w:r>
    </w:p>
    <w:p w:rsidR="00D3227D" w:rsidRDefault="00897A32">
      <w:pPr>
        <w:pStyle w:val="ListBullet"/>
      </w:pPr>
      <w:r>
        <w:t>Power Man #29</w:t>
      </w:r>
    </w:p>
    <w:p w:rsidR="00D3227D" w:rsidRDefault="00897A32">
      <w:pPr>
        <w:pStyle w:val="ListBullet"/>
      </w:pPr>
      <w:r>
        <w:t>Master of Kung Fu #37</w:t>
      </w:r>
    </w:p>
    <w:p w:rsidR="00D3227D" w:rsidRDefault="00897A32">
      <w:pPr>
        <w:pStyle w:val="ListBullet"/>
      </w:pPr>
      <w:r>
        <w:t>Tomb of Dracula #41</w:t>
      </w:r>
    </w:p>
    <w:p w:rsidR="00D3227D" w:rsidRDefault="00897A32">
      <w:pPr>
        <w:pStyle w:val="ListBullet"/>
      </w:pPr>
      <w:r>
        <w:t>Marvel Team-Up #42</w:t>
      </w:r>
    </w:p>
    <w:p w:rsidR="00D3227D" w:rsidRDefault="00897A32">
      <w:pPr>
        <w:pStyle w:val="ListBullet"/>
      </w:pPr>
      <w:r>
        <w:t>Conan the Barbarian #59</w:t>
      </w:r>
    </w:p>
    <w:p w:rsidR="00D3227D" w:rsidRDefault="00897A32">
      <w:pPr>
        <w:pStyle w:val="ListBullet"/>
      </w:pPr>
      <w:r>
        <w:t>Iron Man #83</w:t>
      </w:r>
    </w:p>
    <w:p w:rsidR="00D3227D" w:rsidRDefault="00897A32">
      <w:pPr>
        <w:pStyle w:val="ListBullet"/>
      </w:pPr>
      <w:r>
        <w:lastRenderedPageBreak/>
        <w:t>Uncanny X-Men #97</w:t>
      </w:r>
    </w:p>
    <w:p w:rsidR="00D3227D" w:rsidRDefault="00897A32">
      <w:pPr>
        <w:pStyle w:val="ListBullet"/>
      </w:pPr>
      <w:r>
        <w:t>Avengers #144</w:t>
      </w:r>
    </w:p>
    <w:p w:rsidR="00D3227D" w:rsidRDefault="00897A32">
      <w:pPr>
        <w:pStyle w:val="ListBullet"/>
      </w:pPr>
      <w:r>
        <w:t>The Amazing Spider-Man #153</w:t>
      </w:r>
    </w:p>
    <w:p w:rsidR="00D3227D" w:rsidRDefault="00897A32">
      <w:pPr>
        <w:pStyle w:val="ListBullet"/>
      </w:pPr>
      <w:r>
        <w:t>Fantastic Four #167</w:t>
      </w:r>
    </w:p>
    <w:p w:rsidR="00D3227D" w:rsidRDefault="00897A32">
      <w:pPr>
        <w:pStyle w:val="ListBullet"/>
      </w:pPr>
      <w:r>
        <w:t>Captain America #194</w:t>
      </w:r>
    </w:p>
    <w:p w:rsidR="00D3227D" w:rsidRDefault="00897A32">
      <w:pPr>
        <w:pStyle w:val="ListBullet"/>
      </w:pPr>
      <w:r>
        <w:t>Incredible Hulk #196</w:t>
      </w:r>
    </w:p>
    <w:p w:rsidR="00D3227D" w:rsidRDefault="00897A32">
      <w:pPr>
        <w:pStyle w:val="Heading3"/>
      </w:pPr>
      <w:r>
        <w:t>March, 1976</w:t>
      </w:r>
    </w:p>
    <w:p w:rsidR="00D3227D" w:rsidRDefault="00897A32">
      <w:r>
        <w:t xml:space="preserve">Number of comics published this month: </w:t>
      </w:r>
      <w:r>
        <w:rPr>
          <w:b/>
        </w:rPr>
        <w:t>30</w:t>
      </w:r>
    </w:p>
    <w:p w:rsidR="00237FF2" w:rsidRDefault="003A0A6A">
      <w:pPr>
        <w:pStyle w:val="ListBullet"/>
      </w:pPr>
      <w:r>
        <w:t>Astonishing Tales #34</w:t>
      </w:r>
    </w:p>
    <w:p w:rsidR="005A1D00" w:rsidRDefault="00EC0777">
      <w:pPr>
        <w:pStyle w:val="ListBullet"/>
      </w:pPr>
      <w:r>
        <w:t>Mighty Marvel Western #44</w:t>
      </w:r>
    </w:p>
    <w:p w:rsidR="00D3227D" w:rsidRDefault="00897A32">
      <w:pPr>
        <w:pStyle w:val="ListBullet"/>
      </w:pPr>
      <w:r>
        <w:t>Marvel Feature #3</w:t>
      </w:r>
    </w:p>
    <w:p w:rsidR="00D3227D" w:rsidRDefault="00897A32">
      <w:pPr>
        <w:pStyle w:val="ListBullet"/>
      </w:pPr>
      <w:r>
        <w:t>Invaders #5</w:t>
      </w:r>
    </w:p>
    <w:p w:rsidR="00D3227D" w:rsidRDefault="00897A32">
      <w:pPr>
        <w:pStyle w:val="ListBullet"/>
      </w:pPr>
      <w:r>
        <w:t>Marvel Two-in-One #14</w:t>
      </w:r>
    </w:p>
    <w:p w:rsidR="00D3227D" w:rsidRDefault="00897A32">
      <w:pPr>
        <w:pStyle w:val="ListBullet"/>
      </w:pPr>
      <w:r>
        <w:t>Defenders #33</w:t>
      </w:r>
    </w:p>
    <w:p w:rsidR="00D3227D" w:rsidRDefault="00897A32">
      <w:pPr>
        <w:pStyle w:val="ListBullet"/>
      </w:pPr>
      <w:r>
        <w:t>Captain Marvel #43</w:t>
      </w:r>
    </w:p>
    <w:p w:rsidR="00D3227D" w:rsidRDefault="00897A32">
      <w:pPr>
        <w:pStyle w:val="ListBullet"/>
      </w:pPr>
      <w:r>
        <w:t>Captain America #195</w:t>
      </w:r>
    </w:p>
    <w:p w:rsidR="00D3227D" w:rsidRDefault="00897A32">
      <w:pPr>
        <w:pStyle w:val="ListBullet"/>
      </w:pPr>
      <w:r>
        <w:t>Thor #245</w:t>
      </w:r>
    </w:p>
    <w:p w:rsidR="00D3227D" w:rsidRDefault="00897A32">
      <w:pPr>
        <w:pStyle w:val="ListBullet"/>
      </w:pPr>
      <w:r>
        <w:t>Omega the Unknown #1</w:t>
      </w:r>
    </w:p>
    <w:p w:rsidR="00D3227D" w:rsidRDefault="00897A32">
      <w:pPr>
        <w:pStyle w:val="ListBullet"/>
      </w:pPr>
      <w:r>
        <w:t>Howard the Duck #2</w:t>
      </w:r>
    </w:p>
    <w:p w:rsidR="00D3227D" w:rsidRDefault="00897A32">
      <w:pPr>
        <w:pStyle w:val="ListBullet"/>
      </w:pPr>
      <w:r>
        <w:t>Skull the Slayer #4</w:t>
      </w:r>
    </w:p>
    <w:p w:rsidR="00D3227D" w:rsidRDefault="00897A32">
      <w:pPr>
        <w:pStyle w:val="ListBullet"/>
      </w:pPr>
      <w:r>
        <w:t>Champions #4</w:t>
      </w:r>
    </w:p>
    <w:p w:rsidR="00D3227D" w:rsidRDefault="00897A32">
      <w:pPr>
        <w:pStyle w:val="ListBullet"/>
      </w:pPr>
      <w:r>
        <w:t>Jungle Action #20</w:t>
      </w:r>
    </w:p>
    <w:p w:rsidR="00D3227D" w:rsidRDefault="00897A32">
      <w:pPr>
        <w:pStyle w:val="ListBullet"/>
      </w:pPr>
      <w:r>
        <w:t>Deadly Hands of Kung Fu #22</w:t>
      </w:r>
    </w:p>
    <w:p w:rsidR="00D3227D" w:rsidRDefault="00897A32">
      <w:pPr>
        <w:pStyle w:val="ListBullet"/>
      </w:pPr>
      <w:r>
        <w:t>Amazing Adventures #35</w:t>
      </w:r>
    </w:p>
    <w:p w:rsidR="00D3227D" w:rsidRDefault="00897A32">
      <w:pPr>
        <w:pStyle w:val="ListBullet"/>
      </w:pPr>
      <w:r>
        <w:t>Werewolf By Night #37</w:t>
      </w:r>
    </w:p>
    <w:p w:rsidR="00D3227D" w:rsidRDefault="00897A32">
      <w:pPr>
        <w:pStyle w:val="ListBullet"/>
      </w:pPr>
      <w:r>
        <w:t>Master of Kung Fu #38</w:t>
      </w:r>
    </w:p>
    <w:p w:rsidR="00D3227D" w:rsidRDefault="00897A32">
      <w:pPr>
        <w:pStyle w:val="ListBullet"/>
      </w:pPr>
      <w:r>
        <w:t>Tomb of Dracula #42</w:t>
      </w:r>
    </w:p>
    <w:p w:rsidR="00D3227D" w:rsidRDefault="00897A32">
      <w:pPr>
        <w:pStyle w:val="ListBullet"/>
      </w:pPr>
      <w:r>
        <w:t>Marvel Team-Up #43</w:t>
      </w:r>
    </w:p>
    <w:p w:rsidR="00D3227D" w:rsidRDefault="00897A32">
      <w:pPr>
        <w:pStyle w:val="ListBullet"/>
      </w:pPr>
      <w:r>
        <w:t>Marvel Super-Heroes #56</w:t>
      </w:r>
    </w:p>
    <w:p w:rsidR="00D3227D" w:rsidRDefault="00897A32">
      <w:pPr>
        <w:pStyle w:val="ListBullet"/>
      </w:pPr>
      <w:r>
        <w:t>Conan the Barbarian #60</w:t>
      </w:r>
    </w:p>
    <w:p w:rsidR="00D3227D" w:rsidRDefault="00897A32">
      <w:pPr>
        <w:pStyle w:val="ListBullet"/>
      </w:pPr>
      <w:r>
        <w:t>Iron Man #84</w:t>
      </w:r>
    </w:p>
    <w:p w:rsidR="00D3227D" w:rsidRDefault="00897A32">
      <w:pPr>
        <w:pStyle w:val="ListBullet"/>
      </w:pPr>
      <w:r>
        <w:t>Daredevil #131</w:t>
      </w:r>
    </w:p>
    <w:p w:rsidR="00D3227D" w:rsidRDefault="00897A32">
      <w:pPr>
        <w:pStyle w:val="ListBullet"/>
      </w:pPr>
      <w:r>
        <w:t>Rawhide Kid #132</w:t>
      </w:r>
    </w:p>
    <w:p w:rsidR="00D3227D" w:rsidRDefault="00897A32">
      <w:pPr>
        <w:pStyle w:val="ListBullet"/>
      </w:pPr>
      <w:r>
        <w:t>Avengers #145</w:t>
      </w:r>
    </w:p>
    <w:p w:rsidR="00D3227D" w:rsidRDefault="00897A32">
      <w:pPr>
        <w:pStyle w:val="ListBullet"/>
      </w:pPr>
      <w:r>
        <w:t>The Amazing Spider-Man #154</w:t>
      </w:r>
    </w:p>
    <w:p w:rsidR="00D3227D" w:rsidRDefault="00897A32">
      <w:pPr>
        <w:pStyle w:val="ListBullet"/>
      </w:pPr>
      <w:r>
        <w:t>Fantastic Four #168</w:t>
      </w:r>
    </w:p>
    <w:p w:rsidR="00D3227D" w:rsidRDefault="00897A32">
      <w:pPr>
        <w:pStyle w:val="ListBullet"/>
      </w:pPr>
      <w:r>
        <w:t>Strange Tales #184</w:t>
      </w:r>
    </w:p>
    <w:p w:rsidR="00D3227D" w:rsidRDefault="00897A32">
      <w:pPr>
        <w:pStyle w:val="ListBullet"/>
      </w:pPr>
      <w:r>
        <w:t>Incredible Hulk #197</w:t>
      </w:r>
    </w:p>
    <w:p w:rsidR="00D3227D" w:rsidRDefault="00897A32">
      <w:pPr>
        <w:pStyle w:val="Heading3"/>
      </w:pPr>
      <w:r>
        <w:t>April, 1976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7D130B" w:rsidRDefault="00D141F3">
      <w:pPr>
        <w:pStyle w:val="ListBullet"/>
      </w:pPr>
      <w:r>
        <w:lastRenderedPageBreak/>
        <w:t>Marvel Spotlight #27</w:t>
      </w:r>
    </w:p>
    <w:p w:rsidR="00D3227D" w:rsidRDefault="00897A32">
      <w:pPr>
        <w:pStyle w:val="ListBullet"/>
      </w:pPr>
      <w:r>
        <w:t>Iron Fist #4</w:t>
      </w:r>
    </w:p>
    <w:p w:rsidR="00D3227D" w:rsidRDefault="00897A32">
      <w:pPr>
        <w:pStyle w:val="ListBullet"/>
      </w:pPr>
      <w:r>
        <w:t>Super-Villain Team-Up #5</w:t>
      </w:r>
    </w:p>
    <w:p w:rsidR="00D3227D" w:rsidRDefault="00897A32">
      <w:pPr>
        <w:pStyle w:val="ListBullet"/>
      </w:pPr>
      <w:r>
        <w:t>Doctor Strange #13</w:t>
      </w:r>
    </w:p>
    <w:p w:rsidR="00D3227D" w:rsidRDefault="00897A32">
      <w:pPr>
        <w:pStyle w:val="ListBullet"/>
      </w:pPr>
      <w:r>
        <w:t>Defenders #34</w:t>
      </w:r>
    </w:p>
    <w:p w:rsidR="00D3227D" w:rsidRDefault="00897A32">
      <w:pPr>
        <w:pStyle w:val="ListBullet"/>
      </w:pPr>
      <w:r>
        <w:t>Two-Gun Kid #129</w:t>
      </w:r>
    </w:p>
    <w:p w:rsidR="00D3227D" w:rsidRDefault="00897A32">
      <w:pPr>
        <w:pStyle w:val="ListBullet"/>
      </w:pPr>
      <w:r>
        <w:t>Black Goliath #2</w:t>
      </w:r>
    </w:p>
    <w:p w:rsidR="00D3227D" w:rsidRDefault="00897A32">
      <w:pPr>
        <w:pStyle w:val="ListBullet"/>
      </w:pPr>
      <w:r>
        <w:t>Son of Satan #3</w:t>
      </w:r>
    </w:p>
    <w:p w:rsidR="00D3227D" w:rsidRDefault="00897A32">
      <w:pPr>
        <w:pStyle w:val="ListBullet"/>
      </w:pPr>
      <w:r>
        <w:t>Marvel Presents #4</w:t>
      </w:r>
    </w:p>
    <w:p w:rsidR="00D3227D" w:rsidRDefault="00897A32">
      <w:pPr>
        <w:pStyle w:val="ListBullet"/>
      </w:pPr>
      <w:r>
        <w:t>Marvel Chillers #4</w:t>
      </w:r>
    </w:p>
    <w:p w:rsidR="00D3227D" w:rsidRDefault="00897A32">
      <w:pPr>
        <w:pStyle w:val="ListBullet"/>
      </w:pPr>
      <w:r>
        <w:t>Champions #5</w:t>
      </w:r>
    </w:p>
    <w:p w:rsidR="00D3227D" w:rsidRDefault="00897A32">
      <w:pPr>
        <w:pStyle w:val="ListBullet"/>
      </w:pPr>
      <w:r>
        <w:t>Marvel Preview #5</w:t>
      </w:r>
    </w:p>
    <w:p w:rsidR="00D3227D" w:rsidRDefault="00897A32">
      <w:pPr>
        <w:pStyle w:val="ListBullet"/>
      </w:pPr>
      <w:r>
        <w:t>Marvel Preview #6</w:t>
      </w:r>
    </w:p>
    <w:p w:rsidR="00D3227D" w:rsidRDefault="00897A32">
      <w:pPr>
        <w:pStyle w:val="ListBullet"/>
      </w:pPr>
      <w:r>
        <w:t>The Savage Sword of Conan #11</w:t>
      </w:r>
    </w:p>
    <w:p w:rsidR="00D3227D" w:rsidRDefault="00897A32">
      <w:pPr>
        <w:pStyle w:val="ListBullet"/>
      </w:pPr>
      <w:r>
        <w:t>Warlock #12</w:t>
      </w:r>
    </w:p>
    <w:p w:rsidR="00D3227D" w:rsidRDefault="00897A32">
      <w:pPr>
        <w:pStyle w:val="ListBullet"/>
      </w:pPr>
      <w:r>
        <w:t>Ghost Rider #17</w:t>
      </w:r>
    </w:p>
    <w:p w:rsidR="00D3227D" w:rsidRDefault="00897A32">
      <w:pPr>
        <w:pStyle w:val="ListBullet"/>
      </w:pPr>
      <w:r>
        <w:t>Deadly Hands of Kung Fu #23</w:t>
      </w:r>
    </w:p>
    <w:p w:rsidR="00D3227D" w:rsidRDefault="00897A32">
      <w:pPr>
        <w:pStyle w:val="ListBullet"/>
      </w:pPr>
      <w:r>
        <w:t>Marvel Spotlight #27</w:t>
      </w:r>
    </w:p>
    <w:p w:rsidR="00D3227D" w:rsidRDefault="00897A32">
      <w:pPr>
        <w:pStyle w:val="ListBullet"/>
      </w:pPr>
      <w:r>
        <w:t>Marvel Premiere #29</w:t>
      </w:r>
    </w:p>
    <w:p w:rsidR="00D3227D" w:rsidRDefault="00897A32">
      <w:pPr>
        <w:pStyle w:val="ListBullet"/>
      </w:pPr>
      <w:r>
        <w:t>Power Man #30</w:t>
      </w:r>
    </w:p>
    <w:p w:rsidR="00D3227D" w:rsidRDefault="00897A32">
      <w:pPr>
        <w:pStyle w:val="ListBullet"/>
      </w:pPr>
      <w:r>
        <w:t>Master of Kung Fu #39</w:t>
      </w:r>
    </w:p>
    <w:p w:rsidR="00D3227D" w:rsidRDefault="00897A32">
      <w:pPr>
        <w:pStyle w:val="ListBullet"/>
      </w:pPr>
      <w:r>
        <w:t>Tomb of Dracula #43</w:t>
      </w:r>
    </w:p>
    <w:p w:rsidR="00D3227D" w:rsidRDefault="00897A32">
      <w:pPr>
        <w:pStyle w:val="ListBullet"/>
      </w:pPr>
      <w:r>
        <w:t>Marvel Team-Up #44</w:t>
      </w:r>
    </w:p>
    <w:p w:rsidR="00D3227D" w:rsidRDefault="00897A32">
      <w:pPr>
        <w:pStyle w:val="ListBullet"/>
      </w:pPr>
      <w:r>
        <w:t>Conan the Barbarian #61</w:t>
      </w:r>
    </w:p>
    <w:p w:rsidR="00D3227D" w:rsidRDefault="00897A32">
      <w:pPr>
        <w:pStyle w:val="ListBullet"/>
      </w:pPr>
      <w:r>
        <w:t>Iron Man #85</w:t>
      </w:r>
    </w:p>
    <w:p w:rsidR="00D3227D" w:rsidRDefault="00897A32">
      <w:pPr>
        <w:pStyle w:val="ListBullet"/>
      </w:pPr>
      <w:r>
        <w:t>Uncanny X-Men #98</w:t>
      </w:r>
    </w:p>
    <w:p w:rsidR="00D3227D" w:rsidRDefault="00897A32">
      <w:pPr>
        <w:pStyle w:val="ListBullet"/>
      </w:pPr>
      <w:r>
        <w:t>Daredevil #132</w:t>
      </w:r>
    </w:p>
    <w:p w:rsidR="00D3227D" w:rsidRDefault="00897A32">
      <w:pPr>
        <w:pStyle w:val="ListBullet"/>
      </w:pPr>
      <w:r>
        <w:t>Avengers #146</w:t>
      </w:r>
    </w:p>
    <w:p w:rsidR="00D3227D" w:rsidRDefault="00897A32">
      <w:pPr>
        <w:pStyle w:val="ListBullet"/>
      </w:pPr>
      <w:r>
        <w:t>The Amazing Spider-Man #155</w:t>
      </w:r>
    </w:p>
    <w:p w:rsidR="00D3227D" w:rsidRDefault="00897A32">
      <w:pPr>
        <w:pStyle w:val="ListBullet"/>
      </w:pPr>
      <w:r>
        <w:t>Fantastic Four #169</w:t>
      </w:r>
    </w:p>
    <w:p w:rsidR="00D3227D" w:rsidRDefault="00897A32">
      <w:pPr>
        <w:pStyle w:val="ListBullet"/>
      </w:pPr>
      <w:r>
        <w:t>Captain America #196</w:t>
      </w:r>
    </w:p>
    <w:p w:rsidR="00D3227D" w:rsidRDefault="00897A32">
      <w:pPr>
        <w:pStyle w:val="ListBullet"/>
      </w:pPr>
      <w:r>
        <w:t>Incredible Hulk #198</w:t>
      </w:r>
    </w:p>
    <w:p w:rsidR="00D3227D" w:rsidRDefault="00897A32">
      <w:pPr>
        <w:pStyle w:val="ListBullet"/>
      </w:pPr>
      <w:r>
        <w:t>Thor #246</w:t>
      </w:r>
    </w:p>
    <w:p w:rsidR="00D3227D" w:rsidRDefault="00897A32">
      <w:pPr>
        <w:pStyle w:val="Heading3"/>
      </w:pPr>
      <w:r>
        <w:t>May, 1976</w:t>
      </w:r>
    </w:p>
    <w:p w:rsidR="00D3227D" w:rsidRDefault="00897A32">
      <w:r>
        <w:t xml:space="preserve">Number of comics published this month: </w:t>
      </w:r>
      <w:r>
        <w:rPr>
          <w:b/>
        </w:rPr>
        <w:t>30</w:t>
      </w:r>
    </w:p>
    <w:p w:rsidR="00237FF2" w:rsidRDefault="003A0A6A">
      <w:pPr>
        <w:pStyle w:val="ListBullet"/>
      </w:pPr>
      <w:r>
        <w:t>Astonishing Tales #35</w:t>
      </w:r>
    </w:p>
    <w:p w:rsidR="00D3227D" w:rsidRDefault="00897A32">
      <w:pPr>
        <w:pStyle w:val="ListBullet"/>
      </w:pPr>
      <w:r>
        <w:t>Marvel Feature #4</w:t>
      </w:r>
    </w:p>
    <w:p w:rsidR="00D3227D" w:rsidRDefault="00897A32">
      <w:pPr>
        <w:pStyle w:val="ListBullet"/>
      </w:pPr>
      <w:r>
        <w:t>Invaders #6</w:t>
      </w:r>
    </w:p>
    <w:p w:rsidR="00D3227D" w:rsidRDefault="00897A32">
      <w:pPr>
        <w:pStyle w:val="ListBullet"/>
      </w:pPr>
      <w:r>
        <w:t>Doctor Strange #14</w:t>
      </w:r>
    </w:p>
    <w:p w:rsidR="00D3227D" w:rsidRDefault="00897A32">
      <w:pPr>
        <w:pStyle w:val="ListBullet"/>
      </w:pPr>
      <w:r>
        <w:t>Defenders #35</w:t>
      </w:r>
    </w:p>
    <w:p w:rsidR="00D3227D" w:rsidRDefault="00897A32">
      <w:pPr>
        <w:pStyle w:val="ListBullet"/>
      </w:pPr>
      <w:r>
        <w:lastRenderedPageBreak/>
        <w:t>Captain Marvel #44</w:t>
      </w:r>
    </w:p>
    <w:p w:rsidR="00D3227D" w:rsidRDefault="00897A32">
      <w:pPr>
        <w:pStyle w:val="ListBullet"/>
      </w:pPr>
      <w:r>
        <w:t>Daredevil #133</w:t>
      </w:r>
    </w:p>
    <w:p w:rsidR="00D3227D" w:rsidRDefault="00897A32">
      <w:pPr>
        <w:pStyle w:val="ListBullet"/>
      </w:pPr>
      <w:r>
        <w:t>Omega the Unknown #2</w:t>
      </w:r>
    </w:p>
    <w:p w:rsidR="00D3227D" w:rsidRDefault="00897A32">
      <w:pPr>
        <w:pStyle w:val="ListBullet"/>
      </w:pPr>
      <w:r>
        <w:t>Howard the Duck #3</w:t>
      </w:r>
    </w:p>
    <w:p w:rsidR="00D3227D" w:rsidRDefault="00897A32">
      <w:pPr>
        <w:pStyle w:val="ListBullet"/>
      </w:pPr>
      <w:r>
        <w:t>Skull the Slayer #5</w:t>
      </w:r>
    </w:p>
    <w:p w:rsidR="00D3227D" w:rsidRDefault="00897A32">
      <w:pPr>
        <w:pStyle w:val="ListBullet"/>
      </w:pPr>
      <w:r>
        <w:t>Marvel Two-in-One #15</w:t>
      </w:r>
    </w:p>
    <w:p w:rsidR="00D3227D" w:rsidRDefault="00897A32">
      <w:pPr>
        <w:pStyle w:val="ListBullet"/>
      </w:pPr>
      <w:r>
        <w:t>Jungle Action #21</w:t>
      </w:r>
    </w:p>
    <w:p w:rsidR="00D3227D" w:rsidRDefault="00897A32">
      <w:pPr>
        <w:pStyle w:val="ListBullet"/>
      </w:pPr>
      <w:r>
        <w:t>Deadly Hands of Kung Fu #24</w:t>
      </w:r>
    </w:p>
    <w:p w:rsidR="00D3227D" w:rsidRDefault="00897A32">
      <w:pPr>
        <w:pStyle w:val="ListBullet"/>
      </w:pPr>
      <w:r>
        <w:t>Power Man #31</w:t>
      </w:r>
    </w:p>
    <w:p w:rsidR="00D3227D" w:rsidRDefault="00897A32">
      <w:pPr>
        <w:pStyle w:val="ListBullet"/>
      </w:pPr>
      <w:r>
        <w:t>Amazing Adventures #36</w:t>
      </w:r>
    </w:p>
    <w:p w:rsidR="00D3227D" w:rsidRDefault="00897A32">
      <w:pPr>
        <w:pStyle w:val="ListBullet"/>
      </w:pPr>
      <w:r>
        <w:t>Werewolf By Night #38</w:t>
      </w:r>
    </w:p>
    <w:p w:rsidR="00D3227D" w:rsidRDefault="00897A32">
      <w:pPr>
        <w:pStyle w:val="ListBullet"/>
      </w:pPr>
      <w:r>
        <w:t>Master of Kung Fu #40</w:t>
      </w:r>
    </w:p>
    <w:p w:rsidR="00D3227D" w:rsidRDefault="00897A32">
      <w:pPr>
        <w:pStyle w:val="ListBullet"/>
      </w:pPr>
      <w:r>
        <w:t>Tomb of Dracula #44</w:t>
      </w:r>
    </w:p>
    <w:p w:rsidR="00D3227D" w:rsidRDefault="00897A32">
      <w:pPr>
        <w:pStyle w:val="ListBullet"/>
      </w:pPr>
      <w:r>
        <w:t>Marvel Team-Up #45</w:t>
      </w:r>
    </w:p>
    <w:p w:rsidR="00D3227D" w:rsidRDefault="00897A32">
      <w:pPr>
        <w:pStyle w:val="ListBullet"/>
      </w:pPr>
      <w:r>
        <w:t>Marvel Super-Heroes #57</w:t>
      </w:r>
    </w:p>
    <w:p w:rsidR="00D3227D" w:rsidRDefault="00897A32">
      <w:pPr>
        <w:pStyle w:val="ListBullet"/>
      </w:pPr>
      <w:r>
        <w:t>Conan the Barbarian #62</w:t>
      </w:r>
    </w:p>
    <w:p w:rsidR="00D3227D" w:rsidRDefault="00897A32">
      <w:pPr>
        <w:pStyle w:val="ListBullet"/>
      </w:pPr>
      <w:r>
        <w:t>Iron Man #86</w:t>
      </w:r>
    </w:p>
    <w:p w:rsidR="00D3227D" w:rsidRDefault="00897A32">
      <w:pPr>
        <w:pStyle w:val="ListBullet"/>
      </w:pPr>
      <w:r>
        <w:t>Rawhide Kid #133</w:t>
      </w:r>
    </w:p>
    <w:p w:rsidR="00D3227D" w:rsidRDefault="00897A32">
      <w:pPr>
        <w:pStyle w:val="ListBullet"/>
      </w:pPr>
      <w:r>
        <w:t>Avengers #147</w:t>
      </w:r>
    </w:p>
    <w:p w:rsidR="00D3227D" w:rsidRDefault="00897A32">
      <w:pPr>
        <w:pStyle w:val="ListBullet"/>
      </w:pPr>
      <w:r>
        <w:t>The Amazing Spider-Man #156</w:t>
      </w:r>
    </w:p>
    <w:p w:rsidR="00D3227D" w:rsidRDefault="00897A32">
      <w:pPr>
        <w:pStyle w:val="ListBullet"/>
      </w:pPr>
      <w:r>
        <w:t>Fantastic Four #170</w:t>
      </w:r>
    </w:p>
    <w:p w:rsidR="00D3227D" w:rsidRDefault="00897A32">
      <w:pPr>
        <w:pStyle w:val="ListBullet"/>
      </w:pPr>
      <w:r>
        <w:t>Strange Tales #185</w:t>
      </w:r>
    </w:p>
    <w:p w:rsidR="00D3227D" w:rsidRDefault="00897A32">
      <w:pPr>
        <w:pStyle w:val="ListBullet"/>
      </w:pPr>
      <w:r>
        <w:t>Captain America #197</w:t>
      </w:r>
    </w:p>
    <w:p w:rsidR="00D3227D" w:rsidRDefault="00897A32">
      <w:pPr>
        <w:pStyle w:val="ListBullet"/>
      </w:pPr>
      <w:r>
        <w:t>Incredible Hulk #199</w:t>
      </w:r>
    </w:p>
    <w:p w:rsidR="00D3227D" w:rsidRDefault="00897A32">
      <w:pPr>
        <w:pStyle w:val="ListBullet"/>
      </w:pPr>
      <w:r>
        <w:t>Thor #247</w:t>
      </w:r>
    </w:p>
    <w:p w:rsidR="00D3227D" w:rsidRDefault="00897A32">
      <w:pPr>
        <w:pStyle w:val="Heading3"/>
      </w:pPr>
      <w:r>
        <w:t>June, 1976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7D130B" w:rsidRDefault="00D141F3">
      <w:pPr>
        <w:pStyle w:val="ListBullet"/>
      </w:pPr>
      <w:r>
        <w:t>Marvel Spotlight #28</w:t>
      </w:r>
    </w:p>
    <w:p w:rsidR="005A1D00" w:rsidRDefault="00EC0777">
      <w:pPr>
        <w:pStyle w:val="ListBullet"/>
      </w:pPr>
      <w:r>
        <w:t>Mighty Marvel Western #45</w:t>
      </w:r>
    </w:p>
    <w:p w:rsidR="00D3227D" w:rsidRDefault="00897A32">
      <w:pPr>
        <w:pStyle w:val="ListBullet"/>
      </w:pPr>
      <w:r>
        <w:t>Fantastic Four Annual #11</w:t>
      </w:r>
    </w:p>
    <w:p w:rsidR="00D3227D" w:rsidRDefault="00897A32">
      <w:pPr>
        <w:pStyle w:val="ListBullet"/>
      </w:pPr>
      <w:r>
        <w:t>Iron Fist #5</w:t>
      </w:r>
    </w:p>
    <w:p w:rsidR="00D3227D" w:rsidRDefault="00897A32">
      <w:pPr>
        <w:pStyle w:val="ListBullet"/>
      </w:pPr>
      <w:r>
        <w:t>Super-Villain Team-Up #6</w:t>
      </w:r>
    </w:p>
    <w:p w:rsidR="00D3227D" w:rsidRDefault="00897A32">
      <w:pPr>
        <w:pStyle w:val="ListBullet"/>
      </w:pPr>
      <w:r>
        <w:t>Marvel Spotlight #28</w:t>
      </w:r>
    </w:p>
    <w:p w:rsidR="00D3227D" w:rsidRDefault="00897A32">
      <w:pPr>
        <w:pStyle w:val="ListBullet"/>
      </w:pPr>
      <w:r>
        <w:t>Defenders #36</w:t>
      </w:r>
    </w:p>
    <w:p w:rsidR="00D3227D" w:rsidRDefault="00897A32">
      <w:pPr>
        <w:pStyle w:val="ListBullet"/>
      </w:pPr>
      <w:r>
        <w:t>Two-Gun Kid #130</w:t>
      </w:r>
    </w:p>
    <w:p w:rsidR="00D3227D" w:rsidRDefault="00897A32">
      <w:pPr>
        <w:pStyle w:val="ListBullet"/>
      </w:pPr>
      <w:r>
        <w:t>Daredevil #134</w:t>
      </w:r>
    </w:p>
    <w:p w:rsidR="00D3227D" w:rsidRDefault="00897A32">
      <w:pPr>
        <w:pStyle w:val="ListBullet"/>
      </w:pPr>
      <w:r>
        <w:t>Incredible Hulk #200</w:t>
      </w:r>
    </w:p>
    <w:p w:rsidR="00D3227D" w:rsidRDefault="00897A32">
      <w:pPr>
        <w:pStyle w:val="ListBullet"/>
      </w:pPr>
      <w:r>
        <w:t>Marvel Treasury Special: Captain America's Bicentennial Battles #1</w:t>
      </w:r>
    </w:p>
    <w:p w:rsidR="00D3227D" w:rsidRDefault="00897A32">
      <w:pPr>
        <w:pStyle w:val="ListBullet"/>
      </w:pPr>
      <w:r>
        <w:t>Black Goliath #3</w:t>
      </w:r>
    </w:p>
    <w:p w:rsidR="00D3227D" w:rsidRDefault="00897A32">
      <w:pPr>
        <w:pStyle w:val="ListBullet"/>
      </w:pPr>
      <w:r>
        <w:t>Son of Satan #4</w:t>
      </w:r>
    </w:p>
    <w:p w:rsidR="00D3227D" w:rsidRDefault="00897A32">
      <w:pPr>
        <w:pStyle w:val="ListBullet"/>
      </w:pPr>
      <w:r>
        <w:lastRenderedPageBreak/>
        <w:t>Marvel Presents #5</w:t>
      </w:r>
    </w:p>
    <w:p w:rsidR="00D3227D" w:rsidRDefault="00897A32">
      <w:pPr>
        <w:pStyle w:val="ListBullet"/>
      </w:pPr>
      <w:r>
        <w:t>Marvel Chillers #5</w:t>
      </w:r>
    </w:p>
    <w:p w:rsidR="00D3227D" w:rsidRDefault="00897A32">
      <w:pPr>
        <w:pStyle w:val="ListBullet"/>
      </w:pPr>
      <w:r>
        <w:t>Champions #6</w:t>
      </w:r>
    </w:p>
    <w:p w:rsidR="00D3227D" w:rsidRDefault="00897A32">
      <w:pPr>
        <w:pStyle w:val="ListBullet"/>
      </w:pPr>
      <w:r>
        <w:t>The Savage Sword of Conan #12</w:t>
      </w:r>
    </w:p>
    <w:p w:rsidR="00D3227D" w:rsidRDefault="00897A32">
      <w:pPr>
        <w:pStyle w:val="ListBullet"/>
      </w:pPr>
      <w:r>
        <w:t>Warlock #13</w:t>
      </w:r>
    </w:p>
    <w:p w:rsidR="00D3227D" w:rsidRDefault="00897A32">
      <w:pPr>
        <w:pStyle w:val="ListBullet"/>
      </w:pPr>
      <w:r>
        <w:t>Marvel Two-in-One #16</w:t>
      </w:r>
    </w:p>
    <w:p w:rsidR="00D3227D" w:rsidRDefault="00897A32">
      <w:pPr>
        <w:pStyle w:val="ListBullet"/>
      </w:pPr>
      <w:r>
        <w:t>Ghost Rider #18</w:t>
      </w:r>
    </w:p>
    <w:p w:rsidR="00D3227D" w:rsidRDefault="00897A32">
      <w:pPr>
        <w:pStyle w:val="ListBullet"/>
      </w:pPr>
      <w:r>
        <w:t>Deadly Hands of Kung Fu #25</w:t>
      </w:r>
    </w:p>
    <w:p w:rsidR="00D3227D" w:rsidRDefault="00897A32">
      <w:pPr>
        <w:pStyle w:val="ListBullet"/>
      </w:pPr>
      <w:r>
        <w:t>Marvel Premiere #30</w:t>
      </w:r>
    </w:p>
    <w:p w:rsidR="00D3227D" w:rsidRDefault="00897A32">
      <w:pPr>
        <w:pStyle w:val="ListBullet"/>
      </w:pPr>
      <w:r>
        <w:t>Power Man #32</w:t>
      </w:r>
    </w:p>
    <w:p w:rsidR="00D3227D" w:rsidRDefault="00897A32">
      <w:pPr>
        <w:pStyle w:val="ListBullet"/>
      </w:pPr>
      <w:r>
        <w:t>Master of Kung Fu #41</w:t>
      </w:r>
    </w:p>
    <w:p w:rsidR="00D3227D" w:rsidRDefault="00897A32">
      <w:pPr>
        <w:pStyle w:val="ListBullet"/>
      </w:pPr>
      <w:r>
        <w:t>Tomb of Dracula #45</w:t>
      </w:r>
    </w:p>
    <w:p w:rsidR="00D3227D" w:rsidRDefault="00897A32">
      <w:pPr>
        <w:pStyle w:val="ListBullet"/>
      </w:pPr>
      <w:r>
        <w:t>Marvel Team-Up #46</w:t>
      </w:r>
    </w:p>
    <w:p w:rsidR="00D3227D" w:rsidRDefault="00897A32">
      <w:pPr>
        <w:pStyle w:val="ListBullet"/>
      </w:pPr>
      <w:r>
        <w:t>Conan the Barbarian #63</w:t>
      </w:r>
    </w:p>
    <w:p w:rsidR="00D3227D" w:rsidRDefault="00897A32">
      <w:pPr>
        <w:pStyle w:val="ListBullet"/>
      </w:pPr>
      <w:r>
        <w:t>Iron Man #87</w:t>
      </w:r>
    </w:p>
    <w:p w:rsidR="00D3227D" w:rsidRDefault="00897A32">
      <w:pPr>
        <w:pStyle w:val="ListBullet"/>
      </w:pPr>
      <w:r>
        <w:t>Uncanny X-Men #99</w:t>
      </w:r>
    </w:p>
    <w:p w:rsidR="00D3227D" w:rsidRDefault="00897A32">
      <w:pPr>
        <w:pStyle w:val="ListBullet"/>
      </w:pPr>
      <w:r>
        <w:t>Avengers #148</w:t>
      </w:r>
    </w:p>
    <w:p w:rsidR="00D3227D" w:rsidRDefault="00897A32">
      <w:pPr>
        <w:pStyle w:val="ListBullet"/>
      </w:pPr>
      <w:r>
        <w:t>The Amazing Spider-Man #157</w:t>
      </w:r>
    </w:p>
    <w:p w:rsidR="00D3227D" w:rsidRDefault="00897A32">
      <w:pPr>
        <w:pStyle w:val="ListBullet"/>
      </w:pPr>
      <w:r>
        <w:t>Fantastic Four #171</w:t>
      </w:r>
    </w:p>
    <w:p w:rsidR="00D3227D" w:rsidRDefault="00897A32">
      <w:pPr>
        <w:pStyle w:val="ListBullet"/>
      </w:pPr>
      <w:r>
        <w:t>Captain America #198</w:t>
      </w:r>
    </w:p>
    <w:p w:rsidR="00D3227D" w:rsidRDefault="00897A32">
      <w:pPr>
        <w:pStyle w:val="ListBullet"/>
      </w:pPr>
      <w:r>
        <w:t>Thor #248</w:t>
      </w:r>
    </w:p>
    <w:p w:rsidR="00D3227D" w:rsidRDefault="00897A32">
      <w:pPr>
        <w:pStyle w:val="Heading3"/>
      </w:pPr>
      <w:r>
        <w:t>July, 1976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237FF2" w:rsidRDefault="003A0A6A">
      <w:pPr>
        <w:pStyle w:val="ListBullet"/>
      </w:pPr>
      <w:r>
        <w:t>Astonishing Tales #36</w:t>
      </w:r>
    </w:p>
    <w:p w:rsidR="00D3227D" w:rsidRDefault="00897A32">
      <w:pPr>
        <w:pStyle w:val="ListBullet"/>
      </w:pPr>
      <w:r>
        <w:t>Marvel Feature #5</w:t>
      </w:r>
    </w:p>
    <w:p w:rsidR="00D3227D" w:rsidRDefault="00897A32">
      <w:pPr>
        <w:pStyle w:val="ListBullet"/>
      </w:pPr>
      <w:r>
        <w:t>Marvel Preview #7</w:t>
      </w:r>
    </w:p>
    <w:p w:rsidR="00D3227D" w:rsidRDefault="00897A32">
      <w:pPr>
        <w:pStyle w:val="ListBullet"/>
      </w:pPr>
      <w:r>
        <w:t>Invaders #7</w:t>
      </w:r>
    </w:p>
    <w:p w:rsidR="00D3227D" w:rsidRDefault="00897A32">
      <w:pPr>
        <w:pStyle w:val="ListBullet"/>
      </w:pPr>
      <w:r>
        <w:t>Doctor Strange #16</w:t>
      </w:r>
    </w:p>
    <w:p w:rsidR="00D3227D" w:rsidRDefault="00897A32">
      <w:pPr>
        <w:pStyle w:val="ListBullet"/>
      </w:pPr>
      <w:r>
        <w:t>Defenders #37</w:t>
      </w:r>
    </w:p>
    <w:p w:rsidR="00D3227D" w:rsidRDefault="00897A32">
      <w:pPr>
        <w:pStyle w:val="ListBullet"/>
      </w:pPr>
      <w:r>
        <w:t>Daredevil #135</w:t>
      </w:r>
    </w:p>
    <w:p w:rsidR="00D3227D" w:rsidRDefault="00897A32">
      <w:pPr>
        <w:pStyle w:val="ListBullet"/>
      </w:pPr>
      <w:r>
        <w:t>Eternals #1</w:t>
      </w:r>
    </w:p>
    <w:p w:rsidR="00D3227D" w:rsidRDefault="00897A32">
      <w:pPr>
        <w:pStyle w:val="ListBullet"/>
      </w:pPr>
      <w:r>
        <w:t>Omega the Unknown #3</w:t>
      </w:r>
    </w:p>
    <w:p w:rsidR="00D3227D" w:rsidRDefault="00897A32">
      <w:pPr>
        <w:pStyle w:val="ListBullet"/>
      </w:pPr>
      <w:r>
        <w:t>Howard the Duck #4</w:t>
      </w:r>
    </w:p>
    <w:p w:rsidR="00D3227D" w:rsidRDefault="00897A32">
      <w:pPr>
        <w:pStyle w:val="ListBullet"/>
      </w:pPr>
      <w:r>
        <w:t>Skull the Slayer #6</w:t>
      </w:r>
    </w:p>
    <w:p w:rsidR="00D3227D" w:rsidRDefault="00897A32">
      <w:pPr>
        <w:pStyle w:val="ListBullet"/>
      </w:pPr>
      <w:r>
        <w:t>The Savage Sword of Conan #13</w:t>
      </w:r>
    </w:p>
    <w:p w:rsidR="00D3227D" w:rsidRDefault="00897A32">
      <w:pPr>
        <w:pStyle w:val="ListBullet"/>
      </w:pPr>
      <w:r>
        <w:t>Marvel Two-in-One #17</w:t>
      </w:r>
    </w:p>
    <w:p w:rsidR="00D3227D" w:rsidRDefault="00897A32">
      <w:pPr>
        <w:pStyle w:val="ListBullet"/>
      </w:pPr>
      <w:r>
        <w:t>Jungle Action #22</w:t>
      </w:r>
    </w:p>
    <w:p w:rsidR="00D3227D" w:rsidRDefault="00897A32">
      <w:pPr>
        <w:pStyle w:val="ListBullet"/>
      </w:pPr>
      <w:r>
        <w:t>Deadly Hands of Kung Fu #26</w:t>
      </w:r>
    </w:p>
    <w:p w:rsidR="00D3227D" w:rsidRDefault="00897A32">
      <w:pPr>
        <w:pStyle w:val="ListBullet"/>
      </w:pPr>
      <w:r>
        <w:t>Power Man #33</w:t>
      </w:r>
    </w:p>
    <w:p w:rsidR="00D3227D" w:rsidRDefault="00897A32">
      <w:pPr>
        <w:pStyle w:val="ListBullet"/>
      </w:pPr>
      <w:r>
        <w:t>Amazing Adventures #37</w:t>
      </w:r>
    </w:p>
    <w:p w:rsidR="00D3227D" w:rsidRDefault="00897A32">
      <w:pPr>
        <w:pStyle w:val="ListBullet"/>
      </w:pPr>
      <w:r>
        <w:lastRenderedPageBreak/>
        <w:t>Werewolf By Night #39</w:t>
      </w:r>
    </w:p>
    <w:p w:rsidR="00D3227D" w:rsidRDefault="00897A32">
      <w:pPr>
        <w:pStyle w:val="ListBullet"/>
      </w:pPr>
      <w:r>
        <w:t>Master of Kung Fu #42</w:t>
      </w:r>
    </w:p>
    <w:p w:rsidR="00D3227D" w:rsidRDefault="00897A32">
      <w:pPr>
        <w:pStyle w:val="ListBullet"/>
      </w:pPr>
      <w:r>
        <w:t>Captain Marvel #45</w:t>
      </w:r>
    </w:p>
    <w:p w:rsidR="00D3227D" w:rsidRDefault="00897A32">
      <w:pPr>
        <w:pStyle w:val="ListBullet"/>
      </w:pPr>
      <w:r>
        <w:t>Tomb of Dracula #46</w:t>
      </w:r>
    </w:p>
    <w:p w:rsidR="00D3227D" w:rsidRDefault="00897A32">
      <w:pPr>
        <w:pStyle w:val="ListBullet"/>
      </w:pPr>
      <w:r>
        <w:t>Marvel Team-Up #47</w:t>
      </w:r>
    </w:p>
    <w:p w:rsidR="00D3227D" w:rsidRDefault="00897A32">
      <w:pPr>
        <w:pStyle w:val="ListBullet"/>
      </w:pPr>
      <w:r>
        <w:t>Marvel Super-Heroes #58</w:t>
      </w:r>
    </w:p>
    <w:p w:rsidR="00D3227D" w:rsidRDefault="00897A32">
      <w:pPr>
        <w:pStyle w:val="ListBullet"/>
      </w:pPr>
      <w:r>
        <w:t>Conan the Barbarian #64</w:t>
      </w:r>
    </w:p>
    <w:p w:rsidR="00D3227D" w:rsidRDefault="00897A32">
      <w:pPr>
        <w:pStyle w:val="ListBullet"/>
      </w:pPr>
      <w:r>
        <w:t>Iron Man #88</w:t>
      </w:r>
    </w:p>
    <w:p w:rsidR="00D3227D" w:rsidRDefault="00897A32">
      <w:pPr>
        <w:pStyle w:val="ListBullet"/>
      </w:pPr>
      <w:r>
        <w:t>Rawhide Kid #134</w:t>
      </w:r>
    </w:p>
    <w:p w:rsidR="00D3227D" w:rsidRDefault="00897A32">
      <w:pPr>
        <w:pStyle w:val="ListBullet"/>
      </w:pPr>
      <w:r>
        <w:t>Avengers #149</w:t>
      </w:r>
    </w:p>
    <w:p w:rsidR="00D3227D" w:rsidRDefault="00897A32">
      <w:pPr>
        <w:pStyle w:val="ListBullet"/>
      </w:pPr>
      <w:r>
        <w:t>The Amazing Spider-Man #158</w:t>
      </w:r>
    </w:p>
    <w:p w:rsidR="00D3227D" w:rsidRDefault="00897A32">
      <w:pPr>
        <w:pStyle w:val="ListBullet"/>
      </w:pPr>
      <w:r>
        <w:t>Fantastic Four #172</w:t>
      </w:r>
    </w:p>
    <w:p w:rsidR="00D3227D" w:rsidRDefault="00897A32">
      <w:pPr>
        <w:pStyle w:val="ListBullet"/>
      </w:pPr>
      <w:r>
        <w:t>Strange Tales #186</w:t>
      </w:r>
    </w:p>
    <w:p w:rsidR="00D3227D" w:rsidRDefault="00897A32">
      <w:pPr>
        <w:pStyle w:val="ListBullet"/>
      </w:pPr>
      <w:r>
        <w:t>Captain America #199</w:t>
      </w:r>
    </w:p>
    <w:p w:rsidR="00D3227D" w:rsidRDefault="00897A32">
      <w:pPr>
        <w:pStyle w:val="ListBullet"/>
      </w:pPr>
      <w:r>
        <w:t>Incredible Hulk #201</w:t>
      </w:r>
    </w:p>
    <w:p w:rsidR="00D3227D" w:rsidRDefault="00897A32">
      <w:pPr>
        <w:pStyle w:val="ListBullet"/>
      </w:pPr>
      <w:r>
        <w:t>Thor #249</w:t>
      </w:r>
    </w:p>
    <w:p w:rsidR="00D3227D" w:rsidRDefault="00897A32">
      <w:pPr>
        <w:pStyle w:val="Heading3"/>
      </w:pPr>
      <w:r>
        <w:t>August, 1976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7D130B" w:rsidRDefault="00D141F3">
      <w:pPr>
        <w:pStyle w:val="ListBullet"/>
      </w:pPr>
      <w:r>
        <w:t>Marvel Spotlight #29</w:t>
      </w:r>
    </w:p>
    <w:p w:rsidR="00D3227D" w:rsidRDefault="00897A32">
      <w:pPr>
        <w:pStyle w:val="ListBullet"/>
      </w:pPr>
      <w:r>
        <w:t>Iron Fist #6</w:t>
      </w:r>
    </w:p>
    <w:p w:rsidR="00D3227D" w:rsidRDefault="00897A32">
      <w:pPr>
        <w:pStyle w:val="ListBullet"/>
      </w:pPr>
      <w:r>
        <w:t>Super-Villain Team-Up #7</w:t>
      </w:r>
    </w:p>
    <w:p w:rsidR="00D3227D" w:rsidRDefault="00897A32">
      <w:pPr>
        <w:pStyle w:val="ListBullet"/>
      </w:pPr>
      <w:r>
        <w:t>Doctor Strange #17</w:t>
      </w:r>
    </w:p>
    <w:p w:rsidR="00D3227D" w:rsidRDefault="00897A32">
      <w:pPr>
        <w:pStyle w:val="ListBullet"/>
      </w:pPr>
      <w:r>
        <w:t>Marvel Spotlight #29</w:t>
      </w:r>
    </w:p>
    <w:p w:rsidR="00D3227D" w:rsidRDefault="00897A32">
      <w:pPr>
        <w:pStyle w:val="ListBullet"/>
      </w:pPr>
      <w:r>
        <w:t>Defenders #38</w:t>
      </w:r>
    </w:p>
    <w:p w:rsidR="00D3227D" w:rsidRDefault="00897A32">
      <w:pPr>
        <w:pStyle w:val="ListBullet"/>
      </w:pPr>
      <w:r>
        <w:t>Two-Gun Kid #131</w:t>
      </w:r>
    </w:p>
    <w:p w:rsidR="00D3227D" w:rsidRDefault="00897A32">
      <w:pPr>
        <w:pStyle w:val="ListBullet"/>
      </w:pPr>
      <w:r>
        <w:t>Daredevil #136</w:t>
      </w:r>
    </w:p>
    <w:p w:rsidR="00D3227D" w:rsidRDefault="00897A32">
      <w:pPr>
        <w:pStyle w:val="ListBullet"/>
      </w:pPr>
      <w:r>
        <w:t>Eternals #2</w:t>
      </w:r>
    </w:p>
    <w:p w:rsidR="00D3227D" w:rsidRDefault="00897A32">
      <w:pPr>
        <w:pStyle w:val="ListBullet"/>
      </w:pPr>
      <w:r>
        <w:t>Black Goliath #4</w:t>
      </w:r>
    </w:p>
    <w:p w:rsidR="00D3227D" w:rsidRDefault="00897A32">
      <w:pPr>
        <w:pStyle w:val="ListBullet"/>
      </w:pPr>
      <w:r>
        <w:t>Son of Satan #5</w:t>
      </w:r>
    </w:p>
    <w:p w:rsidR="00D3227D" w:rsidRDefault="00897A32">
      <w:pPr>
        <w:pStyle w:val="ListBullet"/>
      </w:pPr>
      <w:r>
        <w:t>Marvel Presents #6</w:t>
      </w:r>
    </w:p>
    <w:p w:rsidR="00D3227D" w:rsidRDefault="00897A32">
      <w:pPr>
        <w:pStyle w:val="ListBullet"/>
      </w:pPr>
      <w:r>
        <w:t>Marvel Chillers #6</w:t>
      </w:r>
    </w:p>
    <w:p w:rsidR="00D3227D" w:rsidRDefault="00897A32">
      <w:pPr>
        <w:pStyle w:val="ListBullet"/>
      </w:pPr>
      <w:r>
        <w:t>Champions #7</w:t>
      </w:r>
    </w:p>
    <w:p w:rsidR="00D3227D" w:rsidRDefault="00897A32">
      <w:pPr>
        <w:pStyle w:val="ListBullet"/>
      </w:pPr>
      <w:r>
        <w:t>Warlock #14</w:t>
      </w:r>
    </w:p>
    <w:p w:rsidR="00D3227D" w:rsidRDefault="00897A32">
      <w:pPr>
        <w:pStyle w:val="ListBullet"/>
      </w:pPr>
      <w:r>
        <w:t>Marvel Two-in-One #18</w:t>
      </w:r>
    </w:p>
    <w:p w:rsidR="00D3227D" w:rsidRDefault="00897A32">
      <w:pPr>
        <w:pStyle w:val="ListBullet"/>
      </w:pPr>
      <w:r>
        <w:t>Ghost Rider #19</w:t>
      </w:r>
    </w:p>
    <w:p w:rsidR="00D3227D" w:rsidRDefault="00897A32">
      <w:pPr>
        <w:pStyle w:val="ListBullet"/>
      </w:pPr>
      <w:r>
        <w:t>Deadly Hands of Kung Fu #27</w:t>
      </w:r>
    </w:p>
    <w:p w:rsidR="00D3227D" w:rsidRDefault="00897A32">
      <w:pPr>
        <w:pStyle w:val="ListBullet"/>
      </w:pPr>
      <w:r>
        <w:t>Marvel Premiere #31</w:t>
      </w:r>
    </w:p>
    <w:p w:rsidR="00D3227D" w:rsidRDefault="00897A32">
      <w:pPr>
        <w:pStyle w:val="ListBullet"/>
      </w:pPr>
      <w:r>
        <w:t>Power Man #34</w:t>
      </w:r>
    </w:p>
    <w:p w:rsidR="00D3227D" w:rsidRDefault="00897A32">
      <w:pPr>
        <w:pStyle w:val="ListBullet"/>
      </w:pPr>
      <w:r>
        <w:t>Master of Kung Fu #43</w:t>
      </w:r>
    </w:p>
    <w:p w:rsidR="00D3227D" w:rsidRDefault="00897A32">
      <w:pPr>
        <w:pStyle w:val="ListBullet"/>
      </w:pPr>
      <w:r>
        <w:t>Tomb of Dracula #47</w:t>
      </w:r>
    </w:p>
    <w:p w:rsidR="00D3227D" w:rsidRDefault="00897A32">
      <w:pPr>
        <w:pStyle w:val="ListBullet"/>
      </w:pPr>
      <w:r>
        <w:lastRenderedPageBreak/>
        <w:t>Marvel Team-Up #48</w:t>
      </w:r>
    </w:p>
    <w:p w:rsidR="00D3227D" w:rsidRDefault="00897A32">
      <w:pPr>
        <w:pStyle w:val="ListBullet"/>
      </w:pPr>
      <w:r>
        <w:t>Conan the Barbarian #65</w:t>
      </w:r>
    </w:p>
    <w:p w:rsidR="00D3227D" w:rsidRDefault="00897A32">
      <w:pPr>
        <w:pStyle w:val="ListBullet"/>
      </w:pPr>
      <w:r>
        <w:t>Iron Man #89</w:t>
      </w:r>
    </w:p>
    <w:p w:rsidR="00D3227D" w:rsidRDefault="00897A32">
      <w:pPr>
        <w:pStyle w:val="ListBullet"/>
      </w:pPr>
      <w:r>
        <w:t>Uncanny X-Men #100</w:t>
      </w:r>
    </w:p>
    <w:p w:rsidR="00D3227D" w:rsidRDefault="00897A32">
      <w:pPr>
        <w:pStyle w:val="ListBullet"/>
      </w:pPr>
      <w:r>
        <w:t>Avengers #150</w:t>
      </w:r>
    </w:p>
    <w:p w:rsidR="00D3227D" w:rsidRDefault="00897A32">
      <w:pPr>
        <w:pStyle w:val="ListBullet"/>
      </w:pPr>
      <w:r>
        <w:t>The Amazing Spider-Man #159</w:t>
      </w:r>
    </w:p>
    <w:p w:rsidR="00D3227D" w:rsidRDefault="00897A32">
      <w:pPr>
        <w:pStyle w:val="ListBullet"/>
      </w:pPr>
      <w:r>
        <w:t>Fantastic Four #173</w:t>
      </w:r>
    </w:p>
    <w:p w:rsidR="00D3227D" w:rsidRDefault="00897A32">
      <w:pPr>
        <w:pStyle w:val="ListBullet"/>
      </w:pPr>
      <w:r>
        <w:t>Captain America #200</w:t>
      </w:r>
    </w:p>
    <w:p w:rsidR="00D3227D" w:rsidRDefault="00897A32">
      <w:pPr>
        <w:pStyle w:val="ListBullet"/>
      </w:pPr>
      <w:r>
        <w:t>Incredible Hulk #202</w:t>
      </w:r>
    </w:p>
    <w:p w:rsidR="00D3227D" w:rsidRDefault="00897A32">
      <w:pPr>
        <w:pStyle w:val="ListBullet"/>
      </w:pPr>
      <w:r>
        <w:t>Thor #250</w:t>
      </w:r>
    </w:p>
    <w:p w:rsidR="00D3227D" w:rsidRDefault="00897A32">
      <w:pPr>
        <w:pStyle w:val="Heading3"/>
      </w:pPr>
      <w:r>
        <w:t>September, 1976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5A1D00" w:rsidRDefault="00EC0777">
      <w:pPr>
        <w:pStyle w:val="ListBullet"/>
      </w:pPr>
      <w:r>
        <w:t>Mighty Marvel Western #46</w:t>
      </w:r>
    </w:p>
    <w:p w:rsidR="00D3227D" w:rsidRDefault="00897A32">
      <w:pPr>
        <w:pStyle w:val="ListBullet"/>
      </w:pPr>
      <w:r>
        <w:t>Marvel Feature #6</w:t>
      </w:r>
    </w:p>
    <w:p w:rsidR="00D3227D" w:rsidRDefault="00897A32">
      <w:pPr>
        <w:pStyle w:val="ListBullet"/>
      </w:pPr>
      <w:r>
        <w:t>Iron Fist #7</w:t>
      </w:r>
    </w:p>
    <w:p w:rsidR="00D3227D" w:rsidRDefault="00897A32">
      <w:pPr>
        <w:pStyle w:val="ListBullet"/>
      </w:pPr>
      <w:r>
        <w:t>Invaders #8</w:t>
      </w:r>
    </w:p>
    <w:p w:rsidR="00D3227D" w:rsidRDefault="00897A32">
      <w:pPr>
        <w:pStyle w:val="ListBullet"/>
      </w:pPr>
      <w:r>
        <w:t>Doctor Strange #18</w:t>
      </w:r>
    </w:p>
    <w:p w:rsidR="00D3227D" w:rsidRDefault="00897A32">
      <w:pPr>
        <w:pStyle w:val="ListBullet"/>
      </w:pPr>
      <w:r>
        <w:t>Defenders #39</w:t>
      </w:r>
    </w:p>
    <w:p w:rsidR="00D3227D" w:rsidRDefault="00897A32">
      <w:pPr>
        <w:pStyle w:val="ListBullet"/>
      </w:pPr>
      <w:r>
        <w:t>Captain Marvel #46</w:t>
      </w:r>
    </w:p>
    <w:p w:rsidR="00D3227D" w:rsidRDefault="00897A32">
      <w:pPr>
        <w:pStyle w:val="ListBullet"/>
      </w:pPr>
      <w:r>
        <w:t>Two-Gun Kid #132</w:t>
      </w:r>
    </w:p>
    <w:p w:rsidR="00D3227D" w:rsidRDefault="00897A32">
      <w:pPr>
        <w:pStyle w:val="ListBullet"/>
      </w:pPr>
      <w:r>
        <w:t>Daredevil #137</w:t>
      </w:r>
    </w:p>
    <w:p w:rsidR="00D3227D" w:rsidRDefault="00897A32">
      <w:pPr>
        <w:pStyle w:val="ListBullet"/>
      </w:pPr>
      <w:r>
        <w:t>Nova #1</w:t>
      </w:r>
    </w:p>
    <w:p w:rsidR="00D3227D" w:rsidRDefault="00897A32">
      <w:pPr>
        <w:pStyle w:val="ListBullet"/>
      </w:pPr>
      <w:r>
        <w:t>Eternals #3</w:t>
      </w:r>
    </w:p>
    <w:p w:rsidR="00D3227D" w:rsidRDefault="00897A32">
      <w:pPr>
        <w:pStyle w:val="ListBullet"/>
      </w:pPr>
      <w:r>
        <w:t>Omega the Unknown #4</w:t>
      </w:r>
    </w:p>
    <w:p w:rsidR="00D3227D" w:rsidRDefault="00897A32">
      <w:pPr>
        <w:pStyle w:val="ListBullet"/>
      </w:pPr>
      <w:r>
        <w:t>Howard the Duck #5</w:t>
      </w:r>
    </w:p>
    <w:p w:rsidR="00D3227D" w:rsidRDefault="00897A32">
      <w:pPr>
        <w:pStyle w:val="ListBullet"/>
      </w:pPr>
      <w:r>
        <w:t>Skull the Slayer #7</w:t>
      </w:r>
    </w:p>
    <w:p w:rsidR="00D3227D" w:rsidRDefault="00897A32">
      <w:pPr>
        <w:pStyle w:val="ListBullet"/>
      </w:pPr>
      <w:r>
        <w:t>Marvel Preview #8</w:t>
      </w:r>
    </w:p>
    <w:p w:rsidR="00D3227D" w:rsidRDefault="00897A32">
      <w:pPr>
        <w:pStyle w:val="ListBullet"/>
      </w:pPr>
      <w:r>
        <w:t>The Savage Sword of Conan #14</w:t>
      </w:r>
    </w:p>
    <w:p w:rsidR="00D3227D" w:rsidRDefault="00897A32">
      <w:pPr>
        <w:pStyle w:val="ListBullet"/>
      </w:pPr>
      <w:r>
        <w:t>Marvel Two-in-One #19</w:t>
      </w:r>
    </w:p>
    <w:p w:rsidR="00D3227D" w:rsidRDefault="00897A32">
      <w:pPr>
        <w:pStyle w:val="ListBullet"/>
      </w:pPr>
      <w:r>
        <w:t>Jungle Action #23</w:t>
      </w:r>
    </w:p>
    <w:p w:rsidR="00D3227D" w:rsidRDefault="00897A32">
      <w:pPr>
        <w:pStyle w:val="ListBullet"/>
      </w:pPr>
      <w:r>
        <w:t>Deadly Hands of Kung Fu #28</w:t>
      </w:r>
    </w:p>
    <w:p w:rsidR="00D3227D" w:rsidRDefault="00897A32">
      <w:pPr>
        <w:pStyle w:val="ListBullet"/>
      </w:pPr>
      <w:r>
        <w:t>Power Man #35</w:t>
      </w:r>
    </w:p>
    <w:p w:rsidR="00D3227D" w:rsidRDefault="00897A32">
      <w:pPr>
        <w:pStyle w:val="ListBullet"/>
      </w:pPr>
      <w:r>
        <w:t>Amazing Adventures #38</w:t>
      </w:r>
    </w:p>
    <w:p w:rsidR="00D3227D" w:rsidRDefault="00897A32">
      <w:pPr>
        <w:pStyle w:val="ListBullet"/>
      </w:pPr>
      <w:r>
        <w:t>Werewolf By Night #40</w:t>
      </w:r>
    </w:p>
    <w:p w:rsidR="00D3227D" w:rsidRDefault="00897A32">
      <w:pPr>
        <w:pStyle w:val="ListBullet"/>
      </w:pPr>
      <w:r>
        <w:t>Master of Kung Fu #44</w:t>
      </w:r>
    </w:p>
    <w:p w:rsidR="00D3227D" w:rsidRDefault="00897A32">
      <w:pPr>
        <w:pStyle w:val="ListBullet"/>
      </w:pPr>
      <w:r>
        <w:t>Tomb of Dracula #48</w:t>
      </w:r>
    </w:p>
    <w:p w:rsidR="00D3227D" w:rsidRDefault="00897A32">
      <w:pPr>
        <w:pStyle w:val="ListBullet"/>
      </w:pPr>
      <w:r>
        <w:t>Marvel Team-Up #49</w:t>
      </w:r>
    </w:p>
    <w:p w:rsidR="00D3227D" w:rsidRDefault="00897A32">
      <w:pPr>
        <w:pStyle w:val="ListBullet"/>
      </w:pPr>
      <w:r>
        <w:t>Marvel Super-Heroes #59</w:t>
      </w:r>
    </w:p>
    <w:p w:rsidR="00D3227D" w:rsidRDefault="00897A32">
      <w:pPr>
        <w:pStyle w:val="ListBullet"/>
      </w:pPr>
      <w:r>
        <w:t>Conan the Barbarian #66</w:t>
      </w:r>
    </w:p>
    <w:p w:rsidR="00D3227D" w:rsidRDefault="00897A32">
      <w:pPr>
        <w:pStyle w:val="ListBullet"/>
      </w:pPr>
      <w:r>
        <w:t>Iron Man #90</w:t>
      </w:r>
    </w:p>
    <w:p w:rsidR="00D3227D" w:rsidRDefault="00897A32">
      <w:pPr>
        <w:pStyle w:val="ListBullet"/>
      </w:pPr>
      <w:r>
        <w:lastRenderedPageBreak/>
        <w:t>Rawhide Kid #135</w:t>
      </w:r>
    </w:p>
    <w:p w:rsidR="00D3227D" w:rsidRDefault="00897A32">
      <w:pPr>
        <w:pStyle w:val="ListBullet"/>
      </w:pPr>
      <w:r>
        <w:t>Avengers #151</w:t>
      </w:r>
    </w:p>
    <w:p w:rsidR="00D3227D" w:rsidRDefault="00897A32">
      <w:pPr>
        <w:pStyle w:val="ListBullet"/>
      </w:pPr>
      <w:r>
        <w:t>The Amazing Spider-Man #160</w:t>
      </w:r>
    </w:p>
    <w:p w:rsidR="00D3227D" w:rsidRDefault="00897A32">
      <w:pPr>
        <w:pStyle w:val="ListBullet"/>
      </w:pPr>
      <w:r>
        <w:t>Fantastic Four #174</w:t>
      </w:r>
    </w:p>
    <w:p w:rsidR="00D3227D" w:rsidRDefault="00897A32">
      <w:pPr>
        <w:pStyle w:val="ListBullet"/>
      </w:pPr>
      <w:r>
        <w:t>Strange Tales #187</w:t>
      </w:r>
    </w:p>
    <w:p w:rsidR="00D3227D" w:rsidRDefault="00897A32">
      <w:pPr>
        <w:pStyle w:val="ListBullet"/>
      </w:pPr>
      <w:r>
        <w:t>Captain America #201</w:t>
      </w:r>
    </w:p>
    <w:p w:rsidR="00D3227D" w:rsidRDefault="00897A32">
      <w:pPr>
        <w:pStyle w:val="ListBullet"/>
      </w:pPr>
      <w:r>
        <w:t>Incredible Hulk #203</w:t>
      </w:r>
    </w:p>
    <w:p w:rsidR="00D3227D" w:rsidRDefault="00897A32">
      <w:pPr>
        <w:pStyle w:val="ListBullet"/>
      </w:pPr>
      <w:r>
        <w:t>Thor #251</w:t>
      </w:r>
    </w:p>
    <w:p w:rsidR="00D3227D" w:rsidRDefault="00897A32">
      <w:pPr>
        <w:pStyle w:val="Heading3"/>
      </w:pPr>
      <w:r>
        <w:t>October, 1976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7D130B" w:rsidRDefault="00D141F3">
      <w:pPr>
        <w:pStyle w:val="ListBullet"/>
      </w:pPr>
      <w:r>
        <w:t>Marvel Spotlight #30</w:t>
      </w:r>
    </w:p>
    <w:p w:rsidR="00D3227D" w:rsidRDefault="00897A32">
      <w:pPr>
        <w:pStyle w:val="ListBullet"/>
      </w:pPr>
      <w:r>
        <w:t>Captain Britain #3</w:t>
      </w:r>
    </w:p>
    <w:p w:rsidR="00D3227D" w:rsidRDefault="00897A32">
      <w:pPr>
        <w:pStyle w:val="ListBullet"/>
      </w:pPr>
      <w:r>
        <w:t>Nova #2</w:t>
      </w:r>
    </w:p>
    <w:p w:rsidR="00D3227D" w:rsidRDefault="00897A32">
      <w:pPr>
        <w:pStyle w:val="ListBullet"/>
      </w:pPr>
      <w:r>
        <w:t>Super-Villain Team-Up #8</w:t>
      </w:r>
    </w:p>
    <w:p w:rsidR="00D3227D" w:rsidRDefault="00897A32">
      <w:pPr>
        <w:pStyle w:val="ListBullet"/>
      </w:pPr>
      <w:r>
        <w:t>Iron Fist #8</w:t>
      </w:r>
    </w:p>
    <w:p w:rsidR="00D3227D" w:rsidRDefault="00897A32">
      <w:pPr>
        <w:pStyle w:val="ListBullet"/>
      </w:pPr>
      <w:r>
        <w:t>Marvel Two-in-One #20</w:t>
      </w:r>
    </w:p>
    <w:p w:rsidR="00D3227D" w:rsidRDefault="00897A32">
      <w:pPr>
        <w:pStyle w:val="ListBullet"/>
      </w:pPr>
      <w:r>
        <w:t>Ghost Rider #20</w:t>
      </w:r>
    </w:p>
    <w:p w:rsidR="00D3227D" w:rsidRDefault="00897A32">
      <w:pPr>
        <w:pStyle w:val="ListBullet"/>
      </w:pPr>
      <w:r>
        <w:t>Defenders #40</w:t>
      </w:r>
    </w:p>
    <w:p w:rsidR="00D3227D" w:rsidRDefault="00897A32">
      <w:pPr>
        <w:pStyle w:val="ListBullet"/>
      </w:pPr>
      <w:r>
        <w:t>Two-Gun Kid #133</w:t>
      </w:r>
    </w:p>
    <w:p w:rsidR="00D3227D" w:rsidRDefault="00897A32">
      <w:pPr>
        <w:pStyle w:val="ListBullet"/>
      </w:pPr>
      <w:r>
        <w:t>Daredevil #138</w:t>
      </w:r>
    </w:p>
    <w:p w:rsidR="00D3227D" w:rsidRDefault="00897A32">
      <w:pPr>
        <w:pStyle w:val="ListBullet"/>
      </w:pPr>
      <w:r>
        <w:t>Incredible Hulk #204</w:t>
      </w:r>
    </w:p>
    <w:p w:rsidR="00D3227D" w:rsidRDefault="00897A32">
      <w:pPr>
        <w:pStyle w:val="ListBullet"/>
      </w:pPr>
      <w:r>
        <w:t>Marvel Two-in-One Annual #1</w:t>
      </w:r>
    </w:p>
    <w:p w:rsidR="00D3227D" w:rsidRDefault="00897A32">
      <w:pPr>
        <w:pStyle w:val="ListBullet"/>
      </w:pPr>
      <w:r>
        <w:t>Captain Britain #1</w:t>
      </w:r>
    </w:p>
    <w:p w:rsidR="00D3227D" w:rsidRDefault="00897A32">
      <w:pPr>
        <w:pStyle w:val="ListBullet"/>
      </w:pPr>
      <w:r>
        <w:t>Eternals #4</w:t>
      </w:r>
    </w:p>
    <w:p w:rsidR="00D3227D" w:rsidRDefault="00897A32">
      <w:pPr>
        <w:pStyle w:val="ListBullet"/>
      </w:pPr>
      <w:r>
        <w:t>Daredevil Annual #4</w:t>
      </w:r>
    </w:p>
    <w:p w:rsidR="00D3227D" w:rsidRDefault="00897A32">
      <w:pPr>
        <w:pStyle w:val="ListBullet"/>
      </w:pPr>
      <w:r>
        <w:t>Son of Satan #6</w:t>
      </w:r>
    </w:p>
    <w:p w:rsidR="00D3227D" w:rsidRDefault="00897A32">
      <w:pPr>
        <w:pStyle w:val="ListBullet"/>
      </w:pPr>
      <w:r>
        <w:t>Marvel Chillers #7</w:t>
      </w:r>
    </w:p>
    <w:p w:rsidR="00D3227D" w:rsidRDefault="00897A32">
      <w:pPr>
        <w:pStyle w:val="ListBullet"/>
      </w:pPr>
      <w:r>
        <w:t>Champions #8</w:t>
      </w:r>
    </w:p>
    <w:p w:rsidR="00D3227D" w:rsidRDefault="00897A32">
      <w:pPr>
        <w:pStyle w:val="ListBullet"/>
      </w:pPr>
      <w:r>
        <w:t>Invaders #9</w:t>
      </w:r>
    </w:p>
    <w:p w:rsidR="00D3227D" w:rsidRDefault="00897A32">
      <w:pPr>
        <w:pStyle w:val="ListBullet"/>
      </w:pPr>
      <w:r>
        <w:t>The Savage Sword of Conan #15</w:t>
      </w:r>
    </w:p>
    <w:p w:rsidR="00D3227D" w:rsidRDefault="00897A32">
      <w:pPr>
        <w:pStyle w:val="ListBullet"/>
      </w:pPr>
      <w:r>
        <w:t>Deadly Hands of Kung Fu #29</w:t>
      </w:r>
    </w:p>
    <w:p w:rsidR="00D3227D" w:rsidRDefault="00897A32">
      <w:pPr>
        <w:pStyle w:val="ListBullet"/>
      </w:pPr>
      <w:r>
        <w:t>Marvel Spotlight #30</w:t>
      </w:r>
    </w:p>
    <w:p w:rsidR="00D3227D" w:rsidRDefault="00897A32">
      <w:pPr>
        <w:pStyle w:val="ListBullet"/>
      </w:pPr>
      <w:r>
        <w:t>Marvel Premiere #32</w:t>
      </w:r>
    </w:p>
    <w:p w:rsidR="00D3227D" w:rsidRDefault="00897A32">
      <w:pPr>
        <w:pStyle w:val="ListBullet"/>
      </w:pPr>
      <w:r>
        <w:t>Power Man #36</w:t>
      </w:r>
    </w:p>
    <w:p w:rsidR="00D3227D" w:rsidRDefault="00897A32">
      <w:pPr>
        <w:pStyle w:val="ListBullet"/>
      </w:pPr>
      <w:r>
        <w:t>Master of Kung Fu #45</w:t>
      </w:r>
    </w:p>
    <w:p w:rsidR="00D3227D" w:rsidRDefault="00897A32">
      <w:pPr>
        <w:pStyle w:val="ListBullet"/>
      </w:pPr>
      <w:r>
        <w:t>Tomb of Dracula #49</w:t>
      </w:r>
    </w:p>
    <w:p w:rsidR="00D3227D" w:rsidRDefault="00897A32">
      <w:pPr>
        <w:pStyle w:val="ListBullet"/>
      </w:pPr>
      <w:r>
        <w:t>Marvel Team-Up #50</w:t>
      </w:r>
    </w:p>
    <w:p w:rsidR="00D3227D" w:rsidRDefault="00897A32">
      <w:pPr>
        <w:pStyle w:val="ListBullet"/>
      </w:pPr>
      <w:r>
        <w:t>Marvel Super-Heroes #60</w:t>
      </w:r>
    </w:p>
    <w:p w:rsidR="00D3227D" w:rsidRDefault="00897A32">
      <w:pPr>
        <w:pStyle w:val="ListBullet"/>
      </w:pPr>
      <w:r>
        <w:t>Conan the Barbarian #67</w:t>
      </w:r>
    </w:p>
    <w:p w:rsidR="00D3227D" w:rsidRDefault="00897A32">
      <w:pPr>
        <w:pStyle w:val="ListBullet"/>
      </w:pPr>
      <w:r>
        <w:t>Iron Man #91</w:t>
      </w:r>
    </w:p>
    <w:p w:rsidR="00D3227D" w:rsidRDefault="00897A32">
      <w:pPr>
        <w:pStyle w:val="ListBullet"/>
      </w:pPr>
      <w:r>
        <w:lastRenderedPageBreak/>
        <w:t>Uncanny X-Men #101</w:t>
      </w:r>
    </w:p>
    <w:p w:rsidR="00D3227D" w:rsidRDefault="00897A32">
      <w:pPr>
        <w:pStyle w:val="ListBullet"/>
      </w:pPr>
      <w:r>
        <w:t>Avengers #152</w:t>
      </w:r>
    </w:p>
    <w:p w:rsidR="00D3227D" w:rsidRDefault="00897A32">
      <w:pPr>
        <w:pStyle w:val="ListBullet"/>
      </w:pPr>
      <w:r>
        <w:t>The Amazing Spider-Man #161</w:t>
      </w:r>
    </w:p>
    <w:p w:rsidR="00D3227D" w:rsidRDefault="00897A32">
      <w:pPr>
        <w:pStyle w:val="ListBullet"/>
      </w:pPr>
      <w:r>
        <w:t>Fantastic Four #175</w:t>
      </w:r>
    </w:p>
    <w:p w:rsidR="00D3227D" w:rsidRDefault="00897A32">
      <w:pPr>
        <w:pStyle w:val="ListBullet"/>
      </w:pPr>
      <w:r>
        <w:t>Captain America #202</w:t>
      </w:r>
    </w:p>
    <w:p w:rsidR="00D3227D" w:rsidRDefault="00897A32">
      <w:pPr>
        <w:pStyle w:val="ListBullet"/>
      </w:pPr>
      <w:r>
        <w:t>Thor #252</w:t>
      </w:r>
    </w:p>
    <w:p w:rsidR="00D3227D" w:rsidRDefault="00897A32">
      <w:pPr>
        <w:pStyle w:val="Heading3"/>
      </w:pPr>
      <w:r>
        <w:t>November, 1976</w:t>
      </w:r>
    </w:p>
    <w:p w:rsidR="00D3227D" w:rsidRDefault="00897A32">
      <w:r>
        <w:t xml:space="preserve">Number of comics published this month: </w:t>
      </w:r>
      <w:r>
        <w:rPr>
          <w:b/>
        </w:rPr>
        <w:t>41</w:t>
      </w:r>
    </w:p>
    <w:p w:rsidR="00D3227D" w:rsidRDefault="00897A32">
      <w:pPr>
        <w:pStyle w:val="ListBullet"/>
      </w:pPr>
      <w:r>
        <w:t>Captain Britain #7</w:t>
      </w:r>
    </w:p>
    <w:p w:rsidR="00D3227D" w:rsidRDefault="00897A32">
      <w:pPr>
        <w:pStyle w:val="ListBullet"/>
      </w:pPr>
      <w:r>
        <w:t>Nova #3</w:t>
      </w:r>
    </w:p>
    <w:p w:rsidR="00D3227D" w:rsidRDefault="00897A32">
      <w:pPr>
        <w:pStyle w:val="ListBullet"/>
      </w:pPr>
      <w:r>
        <w:t>Captain Britain #6</w:t>
      </w:r>
    </w:p>
    <w:p w:rsidR="00D3227D" w:rsidRDefault="00897A32">
      <w:pPr>
        <w:pStyle w:val="ListBullet"/>
      </w:pPr>
      <w:r>
        <w:t>Marvel Feature #7</w:t>
      </w:r>
    </w:p>
    <w:p w:rsidR="00D3227D" w:rsidRDefault="00897A32">
      <w:pPr>
        <w:pStyle w:val="ListBullet"/>
      </w:pPr>
      <w:r>
        <w:t>Iron Fist #9</w:t>
      </w:r>
    </w:p>
    <w:p w:rsidR="00D3227D" w:rsidRDefault="00897A32">
      <w:pPr>
        <w:pStyle w:val="ListBullet"/>
      </w:pPr>
      <w:r>
        <w:t>Defenders #41</w:t>
      </w:r>
    </w:p>
    <w:p w:rsidR="00D3227D" w:rsidRDefault="00897A32">
      <w:pPr>
        <w:pStyle w:val="ListBullet"/>
      </w:pPr>
      <w:r>
        <w:t>Captain Marvel #47</w:t>
      </w:r>
    </w:p>
    <w:p w:rsidR="00D3227D" w:rsidRDefault="00897A32">
      <w:pPr>
        <w:pStyle w:val="ListBullet"/>
      </w:pPr>
      <w:r>
        <w:t>Daredevil #139</w:t>
      </w:r>
    </w:p>
    <w:p w:rsidR="00D3227D" w:rsidRDefault="00897A32">
      <w:pPr>
        <w:pStyle w:val="ListBullet"/>
      </w:pPr>
      <w:r>
        <w:t>Captain Britain #5</w:t>
      </w:r>
    </w:p>
    <w:p w:rsidR="00D3227D" w:rsidRDefault="00897A32">
      <w:pPr>
        <w:pStyle w:val="ListBullet"/>
      </w:pPr>
      <w:r>
        <w:t>Defenders Annual #1</w:t>
      </w:r>
    </w:p>
    <w:p w:rsidR="00D3227D" w:rsidRDefault="00897A32">
      <w:pPr>
        <w:pStyle w:val="ListBullet"/>
      </w:pPr>
      <w:r>
        <w:t>Captain Britain #4</w:t>
      </w:r>
    </w:p>
    <w:p w:rsidR="00D3227D" w:rsidRDefault="00897A32">
      <w:pPr>
        <w:pStyle w:val="ListBullet"/>
      </w:pPr>
      <w:r>
        <w:t>Eternals #5</w:t>
      </w:r>
    </w:p>
    <w:p w:rsidR="00D3227D" w:rsidRDefault="00897A32">
      <w:pPr>
        <w:pStyle w:val="ListBullet"/>
      </w:pPr>
      <w:r>
        <w:t>Omega the Unknown #5</w:t>
      </w:r>
    </w:p>
    <w:p w:rsidR="00D3227D" w:rsidRDefault="00897A32">
      <w:pPr>
        <w:pStyle w:val="ListBullet"/>
      </w:pPr>
      <w:r>
        <w:t>Black Goliath #5</w:t>
      </w:r>
    </w:p>
    <w:p w:rsidR="00D3227D" w:rsidRDefault="00897A32">
      <w:pPr>
        <w:pStyle w:val="ListBullet"/>
      </w:pPr>
      <w:r>
        <w:t>Howard the Duck #6</w:t>
      </w:r>
    </w:p>
    <w:p w:rsidR="00D3227D" w:rsidRDefault="00897A32">
      <w:pPr>
        <w:pStyle w:val="ListBullet"/>
      </w:pPr>
      <w:r>
        <w:t>Marvel Presents #7</w:t>
      </w:r>
    </w:p>
    <w:p w:rsidR="00D3227D" w:rsidRDefault="00897A32">
      <w:pPr>
        <w:pStyle w:val="ListBullet"/>
      </w:pPr>
      <w:r>
        <w:t>Skull the Slayer #8</w:t>
      </w:r>
    </w:p>
    <w:p w:rsidR="00D3227D" w:rsidRDefault="00897A32">
      <w:pPr>
        <w:pStyle w:val="ListBullet"/>
      </w:pPr>
      <w:r>
        <w:t>Marvel Preview #9</w:t>
      </w:r>
    </w:p>
    <w:p w:rsidR="00D3227D" w:rsidRDefault="00897A32">
      <w:pPr>
        <w:pStyle w:val="ListBullet"/>
      </w:pPr>
      <w:r>
        <w:t>Marvel Preview #10</w:t>
      </w:r>
    </w:p>
    <w:p w:rsidR="00D3227D" w:rsidRDefault="00897A32">
      <w:pPr>
        <w:pStyle w:val="ListBullet"/>
      </w:pPr>
      <w:r>
        <w:t>Invaders #10</w:t>
      </w:r>
    </w:p>
    <w:p w:rsidR="00D3227D" w:rsidRDefault="00897A32">
      <w:pPr>
        <w:pStyle w:val="ListBullet"/>
      </w:pPr>
      <w:r>
        <w:t>Warlock #15</w:t>
      </w:r>
    </w:p>
    <w:p w:rsidR="00D3227D" w:rsidRDefault="00897A32">
      <w:pPr>
        <w:pStyle w:val="ListBullet"/>
      </w:pPr>
      <w:r>
        <w:t>Marvel Two-in-One #21</w:t>
      </w:r>
    </w:p>
    <w:p w:rsidR="00D3227D" w:rsidRDefault="00897A32">
      <w:pPr>
        <w:pStyle w:val="ListBullet"/>
      </w:pPr>
      <w:r>
        <w:t>Jungle Action #24</w:t>
      </w:r>
    </w:p>
    <w:p w:rsidR="00D3227D" w:rsidRDefault="00897A32">
      <w:pPr>
        <w:pStyle w:val="ListBullet"/>
      </w:pPr>
      <w:r>
        <w:t>Deadly Hands of Kung Fu #30</w:t>
      </w:r>
    </w:p>
    <w:p w:rsidR="00D3227D" w:rsidRDefault="00897A32">
      <w:pPr>
        <w:pStyle w:val="ListBullet"/>
      </w:pPr>
      <w:r>
        <w:t>Power Man #37</w:t>
      </w:r>
    </w:p>
    <w:p w:rsidR="00D3227D" w:rsidRDefault="00897A32">
      <w:pPr>
        <w:pStyle w:val="ListBullet"/>
      </w:pPr>
      <w:r>
        <w:t>Amazing Adventures #39</w:t>
      </w:r>
    </w:p>
    <w:p w:rsidR="00D3227D" w:rsidRDefault="00897A32">
      <w:pPr>
        <w:pStyle w:val="ListBullet"/>
      </w:pPr>
      <w:r>
        <w:t>Werewolf By Night #41</w:t>
      </w:r>
    </w:p>
    <w:p w:rsidR="00D3227D" w:rsidRDefault="00897A32">
      <w:pPr>
        <w:pStyle w:val="ListBullet"/>
      </w:pPr>
      <w:r>
        <w:t>Master of Kung Fu #46</w:t>
      </w:r>
    </w:p>
    <w:p w:rsidR="00D3227D" w:rsidRDefault="00897A32">
      <w:pPr>
        <w:pStyle w:val="ListBullet"/>
      </w:pPr>
      <w:r>
        <w:t>Tomb of Dracula #50</w:t>
      </w:r>
    </w:p>
    <w:p w:rsidR="00D3227D" w:rsidRDefault="00897A32">
      <w:pPr>
        <w:pStyle w:val="ListBullet"/>
      </w:pPr>
      <w:r>
        <w:t>Marvel Team-Up #51</w:t>
      </w:r>
    </w:p>
    <w:p w:rsidR="00D3227D" w:rsidRDefault="00897A32">
      <w:pPr>
        <w:pStyle w:val="ListBullet"/>
      </w:pPr>
      <w:r>
        <w:t>Marvel Super-Heroes #61</w:t>
      </w:r>
    </w:p>
    <w:p w:rsidR="00D3227D" w:rsidRDefault="00897A32">
      <w:pPr>
        <w:pStyle w:val="ListBullet"/>
      </w:pPr>
      <w:r>
        <w:t>Conan the Barbarian #68</w:t>
      </w:r>
    </w:p>
    <w:p w:rsidR="00D3227D" w:rsidRDefault="00897A32">
      <w:pPr>
        <w:pStyle w:val="ListBullet"/>
      </w:pPr>
      <w:r>
        <w:lastRenderedPageBreak/>
        <w:t>Iron Man #92</w:t>
      </w:r>
    </w:p>
    <w:p w:rsidR="00D3227D" w:rsidRDefault="00897A32">
      <w:pPr>
        <w:pStyle w:val="ListBullet"/>
      </w:pPr>
      <w:r>
        <w:t>Rawhide Kid #136</w:t>
      </w:r>
    </w:p>
    <w:p w:rsidR="00D3227D" w:rsidRDefault="00897A32">
      <w:pPr>
        <w:pStyle w:val="ListBullet"/>
      </w:pPr>
      <w:r>
        <w:t>Avengers #153</w:t>
      </w:r>
    </w:p>
    <w:p w:rsidR="00D3227D" w:rsidRDefault="00897A32">
      <w:pPr>
        <w:pStyle w:val="ListBullet"/>
      </w:pPr>
      <w:r>
        <w:t>The Amazing Spider-Man #162</w:t>
      </w:r>
    </w:p>
    <w:p w:rsidR="00D3227D" w:rsidRDefault="00897A32">
      <w:pPr>
        <w:pStyle w:val="ListBullet"/>
      </w:pPr>
      <w:r>
        <w:t>Fantastic Four #176</w:t>
      </w:r>
    </w:p>
    <w:p w:rsidR="00D3227D" w:rsidRDefault="00897A32">
      <w:pPr>
        <w:pStyle w:val="ListBullet"/>
      </w:pPr>
      <w:r>
        <w:t>Strange Tales #188</w:t>
      </w:r>
    </w:p>
    <w:p w:rsidR="00D3227D" w:rsidRDefault="00897A32">
      <w:pPr>
        <w:pStyle w:val="ListBullet"/>
      </w:pPr>
      <w:r>
        <w:t>Captain America #203</w:t>
      </w:r>
    </w:p>
    <w:p w:rsidR="00D3227D" w:rsidRDefault="00897A32">
      <w:pPr>
        <w:pStyle w:val="ListBullet"/>
      </w:pPr>
      <w:r>
        <w:t>Incredible Hulk #205</w:t>
      </w:r>
    </w:p>
    <w:p w:rsidR="00D3227D" w:rsidRDefault="00897A32">
      <w:pPr>
        <w:pStyle w:val="ListBullet"/>
      </w:pPr>
      <w:r>
        <w:t>Thor #253</w:t>
      </w:r>
    </w:p>
    <w:p w:rsidR="00D3227D" w:rsidRDefault="00897A32">
      <w:pPr>
        <w:pStyle w:val="Heading3"/>
      </w:pPr>
      <w:r>
        <w:t>December, 1976</w:t>
      </w:r>
    </w:p>
    <w:p w:rsidR="00D3227D" w:rsidRDefault="00897A32">
      <w:r>
        <w:t xml:space="preserve">Number of comics published this month: </w:t>
      </w:r>
      <w:r>
        <w:rPr>
          <w:b/>
        </w:rPr>
        <w:t>39</w:t>
      </w:r>
    </w:p>
    <w:p w:rsidR="007D130B" w:rsidRDefault="00D141F3">
      <w:pPr>
        <w:pStyle w:val="ListBullet"/>
      </w:pPr>
      <w:r>
        <w:t>Marvel Spotlight #31</w:t>
      </w:r>
    </w:p>
    <w:p w:rsidR="00D3227D" w:rsidRDefault="00897A32">
      <w:pPr>
        <w:pStyle w:val="ListBullet"/>
      </w:pPr>
      <w:r>
        <w:t>Captain Britain #12</w:t>
      </w:r>
    </w:p>
    <w:p w:rsidR="00D3227D" w:rsidRDefault="00897A32">
      <w:pPr>
        <w:pStyle w:val="ListBullet"/>
      </w:pPr>
      <w:r>
        <w:t>Captain Britain #11</w:t>
      </w:r>
    </w:p>
    <w:p w:rsidR="00D3227D" w:rsidRDefault="00897A32">
      <w:pPr>
        <w:pStyle w:val="ListBullet"/>
      </w:pPr>
      <w:r>
        <w:t>Captain Britain #10</w:t>
      </w:r>
    </w:p>
    <w:p w:rsidR="00D3227D" w:rsidRDefault="00897A32">
      <w:pPr>
        <w:pStyle w:val="ListBullet"/>
      </w:pPr>
      <w:r>
        <w:t>Peter Parker, the Spectacular Spider-Man #1</w:t>
      </w:r>
    </w:p>
    <w:p w:rsidR="00D3227D" w:rsidRDefault="00897A32">
      <w:pPr>
        <w:pStyle w:val="ListBullet"/>
      </w:pPr>
      <w:r>
        <w:t>Nova #4</w:t>
      </w:r>
    </w:p>
    <w:p w:rsidR="00D3227D" w:rsidRDefault="00897A32">
      <w:pPr>
        <w:pStyle w:val="ListBullet"/>
      </w:pPr>
      <w:r>
        <w:t>Super-Villain Team-Up #9</w:t>
      </w:r>
    </w:p>
    <w:p w:rsidR="00D3227D" w:rsidRDefault="00897A32">
      <w:pPr>
        <w:pStyle w:val="ListBullet"/>
      </w:pPr>
      <w:r>
        <w:t>Iron Fist #10</w:t>
      </w:r>
    </w:p>
    <w:p w:rsidR="00D3227D" w:rsidRDefault="00897A32">
      <w:pPr>
        <w:pStyle w:val="ListBullet"/>
      </w:pPr>
      <w:r>
        <w:t>Doctor Strange #20</w:t>
      </w:r>
    </w:p>
    <w:p w:rsidR="00D3227D" w:rsidRDefault="00897A32">
      <w:pPr>
        <w:pStyle w:val="ListBullet"/>
      </w:pPr>
      <w:r>
        <w:t>Ghost Rider #21</w:t>
      </w:r>
    </w:p>
    <w:p w:rsidR="00D3227D" w:rsidRDefault="00897A32">
      <w:pPr>
        <w:pStyle w:val="ListBullet"/>
      </w:pPr>
      <w:r>
        <w:t>Two-Gun Kid #134</w:t>
      </w:r>
    </w:p>
    <w:p w:rsidR="00D3227D" w:rsidRDefault="00897A32">
      <w:pPr>
        <w:pStyle w:val="ListBullet"/>
      </w:pPr>
      <w:r>
        <w:t>Daredevil #140</w:t>
      </w:r>
    </w:p>
    <w:p w:rsidR="00D3227D" w:rsidRDefault="00897A32">
      <w:pPr>
        <w:pStyle w:val="ListBullet"/>
      </w:pPr>
      <w:r>
        <w:t>Captain Britain #9</w:t>
      </w:r>
    </w:p>
    <w:p w:rsidR="00D3227D" w:rsidRDefault="00897A32">
      <w:pPr>
        <w:pStyle w:val="ListBullet"/>
      </w:pPr>
      <w:r>
        <w:t>Eternals #6</w:t>
      </w:r>
    </w:p>
    <w:p w:rsidR="00D3227D" w:rsidRDefault="00897A32">
      <w:pPr>
        <w:pStyle w:val="ListBullet"/>
      </w:pPr>
      <w:r>
        <w:t>Son of Satan #7</w:t>
      </w:r>
    </w:p>
    <w:p w:rsidR="00D3227D" w:rsidRDefault="00897A32">
      <w:pPr>
        <w:pStyle w:val="ListBullet"/>
      </w:pPr>
      <w:r>
        <w:t>Howard the Duck #7</w:t>
      </w:r>
    </w:p>
    <w:p w:rsidR="00D3227D" w:rsidRDefault="00897A32">
      <w:pPr>
        <w:pStyle w:val="ListBullet"/>
      </w:pPr>
      <w:r>
        <w:t>Marvel Presents #8</w:t>
      </w:r>
    </w:p>
    <w:p w:rsidR="00D3227D" w:rsidRDefault="00897A32">
      <w:pPr>
        <w:pStyle w:val="ListBullet"/>
      </w:pPr>
      <w:r>
        <w:t>Captain Britain #8</w:t>
      </w:r>
    </w:p>
    <w:p w:rsidR="00D3227D" w:rsidRDefault="00897A32">
      <w:pPr>
        <w:pStyle w:val="ListBullet"/>
      </w:pPr>
      <w:r>
        <w:t>Champions #9</w:t>
      </w:r>
    </w:p>
    <w:p w:rsidR="00D3227D" w:rsidRDefault="00897A32">
      <w:pPr>
        <w:pStyle w:val="ListBullet"/>
      </w:pPr>
      <w:r>
        <w:t>Invaders #11</w:t>
      </w:r>
    </w:p>
    <w:p w:rsidR="00D3227D" w:rsidRDefault="00897A32">
      <w:pPr>
        <w:pStyle w:val="ListBullet"/>
      </w:pPr>
      <w:r>
        <w:t>The Savage Sword of Conan #16</w:t>
      </w:r>
    </w:p>
    <w:p w:rsidR="00D3227D" w:rsidRDefault="00897A32">
      <w:pPr>
        <w:pStyle w:val="ListBullet"/>
      </w:pPr>
      <w:r>
        <w:t>Marvel Two-in-One #22</w:t>
      </w:r>
    </w:p>
    <w:p w:rsidR="00D3227D" w:rsidRDefault="00897A32">
      <w:pPr>
        <w:pStyle w:val="ListBullet"/>
      </w:pPr>
      <w:r>
        <w:t>Marvel Spotlight #31</w:t>
      </w:r>
    </w:p>
    <w:p w:rsidR="00D3227D" w:rsidRDefault="00897A32">
      <w:pPr>
        <w:pStyle w:val="ListBullet"/>
      </w:pPr>
      <w:r>
        <w:t>Deadly Hands of Kung Fu #31</w:t>
      </w:r>
    </w:p>
    <w:p w:rsidR="00D3227D" w:rsidRDefault="00897A32">
      <w:pPr>
        <w:pStyle w:val="ListBullet"/>
      </w:pPr>
      <w:r>
        <w:t>Marvel Premiere #33</w:t>
      </w:r>
    </w:p>
    <w:p w:rsidR="00D3227D" w:rsidRDefault="00897A32">
      <w:pPr>
        <w:pStyle w:val="ListBullet"/>
      </w:pPr>
      <w:r>
        <w:t>Power Man #38</w:t>
      </w:r>
    </w:p>
    <w:p w:rsidR="00D3227D" w:rsidRDefault="00897A32">
      <w:pPr>
        <w:pStyle w:val="ListBullet"/>
      </w:pPr>
      <w:r>
        <w:t>Defenders #42</w:t>
      </w:r>
    </w:p>
    <w:p w:rsidR="00D3227D" w:rsidRDefault="00897A32">
      <w:pPr>
        <w:pStyle w:val="ListBullet"/>
      </w:pPr>
      <w:r>
        <w:t>Master of Kung Fu #47</w:t>
      </w:r>
    </w:p>
    <w:p w:rsidR="00D3227D" w:rsidRDefault="00897A32">
      <w:pPr>
        <w:pStyle w:val="ListBullet"/>
      </w:pPr>
      <w:r>
        <w:t>Tomb of Dracula #51</w:t>
      </w:r>
    </w:p>
    <w:p w:rsidR="00D3227D" w:rsidRDefault="00897A32">
      <w:pPr>
        <w:pStyle w:val="ListBullet"/>
      </w:pPr>
      <w:r>
        <w:lastRenderedPageBreak/>
        <w:t>Marvel Team-Up #52</w:t>
      </w:r>
    </w:p>
    <w:p w:rsidR="00D3227D" w:rsidRDefault="00897A32">
      <w:pPr>
        <w:pStyle w:val="ListBullet"/>
      </w:pPr>
      <w:r>
        <w:t>Conan the Barbarian #69</w:t>
      </w:r>
    </w:p>
    <w:p w:rsidR="00D3227D" w:rsidRDefault="00897A32">
      <w:pPr>
        <w:pStyle w:val="ListBullet"/>
      </w:pPr>
      <w:r>
        <w:t>Iron Man #93</w:t>
      </w:r>
    </w:p>
    <w:p w:rsidR="00D3227D" w:rsidRDefault="00897A32">
      <w:pPr>
        <w:pStyle w:val="ListBullet"/>
      </w:pPr>
      <w:r>
        <w:t>Uncanny X-Men #102</w:t>
      </w:r>
    </w:p>
    <w:p w:rsidR="00D3227D" w:rsidRDefault="00897A32">
      <w:pPr>
        <w:pStyle w:val="ListBullet"/>
      </w:pPr>
      <w:r>
        <w:t>Avengers #154</w:t>
      </w:r>
    </w:p>
    <w:p w:rsidR="00D3227D" w:rsidRDefault="00897A32">
      <w:pPr>
        <w:pStyle w:val="ListBullet"/>
      </w:pPr>
      <w:r>
        <w:t>The Amazing Spider-Man #163</w:t>
      </w:r>
    </w:p>
    <w:p w:rsidR="00D3227D" w:rsidRDefault="00897A32">
      <w:pPr>
        <w:pStyle w:val="ListBullet"/>
      </w:pPr>
      <w:r>
        <w:t>Fantastic Four #177</w:t>
      </w:r>
    </w:p>
    <w:p w:rsidR="00D3227D" w:rsidRDefault="00897A32">
      <w:pPr>
        <w:pStyle w:val="ListBullet"/>
      </w:pPr>
      <w:r>
        <w:t>Captain America #204</w:t>
      </w:r>
    </w:p>
    <w:p w:rsidR="00D3227D" w:rsidRDefault="00897A32">
      <w:pPr>
        <w:pStyle w:val="ListBullet"/>
      </w:pPr>
      <w:r>
        <w:t>Incredible Hulk #206</w:t>
      </w:r>
    </w:p>
    <w:p w:rsidR="00D3227D" w:rsidRDefault="00897A32">
      <w:pPr>
        <w:pStyle w:val="ListBullet"/>
      </w:pPr>
      <w:r>
        <w:t>Thor #254</w:t>
      </w:r>
    </w:p>
    <w:p w:rsidR="00D3227D" w:rsidRDefault="00897A32">
      <w:pPr>
        <w:pStyle w:val="Heading3"/>
      </w:pPr>
      <w:r>
        <w:t>January, 1977</w:t>
      </w:r>
    </w:p>
    <w:p w:rsidR="00D3227D" w:rsidRDefault="00897A32">
      <w:r>
        <w:t xml:space="preserve">Number of comics published this month: </w:t>
      </w:r>
      <w:r>
        <w:rPr>
          <w:b/>
        </w:rPr>
        <w:t>43</w:t>
      </w:r>
    </w:p>
    <w:p w:rsidR="00D3227D" w:rsidRDefault="00897A32">
      <w:pPr>
        <w:pStyle w:val="ListBullet"/>
      </w:pPr>
      <w:r>
        <w:t>Captain Britain #16</w:t>
      </w:r>
    </w:p>
    <w:p w:rsidR="00D3227D" w:rsidRDefault="00897A32">
      <w:pPr>
        <w:pStyle w:val="ListBullet"/>
      </w:pPr>
      <w:r>
        <w:t>Captain Britain #15</w:t>
      </w:r>
    </w:p>
    <w:p w:rsidR="00D3227D" w:rsidRDefault="00897A32">
      <w:pPr>
        <w:pStyle w:val="ListBullet"/>
      </w:pPr>
      <w:r>
        <w:t>Black Panther #1</w:t>
      </w:r>
    </w:p>
    <w:p w:rsidR="00D3227D" w:rsidRDefault="00897A32">
      <w:pPr>
        <w:pStyle w:val="ListBullet"/>
      </w:pPr>
      <w:r>
        <w:t>Nova #5</w:t>
      </w:r>
    </w:p>
    <w:p w:rsidR="00D3227D" w:rsidRDefault="00897A32">
      <w:pPr>
        <w:pStyle w:val="ListBullet"/>
      </w:pPr>
      <w:r>
        <w:t>Captain Marvel #48</w:t>
      </w:r>
    </w:p>
    <w:p w:rsidR="00D3227D" w:rsidRDefault="00897A32">
      <w:pPr>
        <w:pStyle w:val="ListBullet"/>
      </w:pPr>
      <w:r>
        <w:t>Daredevil #141</w:t>
      </w:r>
    </w:p>
    <w:p w:rsidR="00D3227D" w:rsidRDefault="00897A32">
      <w:pPr>
        <w:pStyle w:val="ListBullet"/>
      </w:pPr>
      <w:r>
        <w:t>Avengers Annual #7</w:t>
      </w:r>
    </w:p>
    <w:p w:rsidR="00D3227D" w:rsidRDefault="00897A32">
      <w:pPr>
        <w:pStyle w:val="ListBullet"/>
      </w:pPr>
      <w:r>
        <w:t>Captain Britain #14</w:t>
      </w:r>
    </w:p>
    <w:p w:rsidR="00D3227D" w:rsidRDefault="00897A32">
      <w:pPr>
        <w:pStyle w:val="ListBullet"/>
      </w:pPr>
      <w:r>
        <w:t>Invaders Annual #1</w:t>
      </w:r>
    </w:p>
    <w:p w:rsidR="00D3227D" w:rsidRDefault="00897A32">
      <w:pPr>
        <w:pStyle w:val="ListBullet"/>
      </w:pPr>
      <w:r>
        <w:t>Ms. Marvel #1</w:t>
      </w:r>
    </w:p>
    <w:p w:rsidR="00D3227D" w:rsidRDefault="00897A32">
      <w:pPr>
        <w:pStyle w:val="ListBullet"/>
      </w:pPr>
      <w:r>
        <w:t>Howard the Duck Annual #1</w:t>
      </w:r>
    </w:p>
    <w:p w:rsidR="00D3227D" w:rsidRDefault="00897A32">
      <w:pPr>
        <w:pStyle w:val="ListBullet"/>
      </w:pPr>
      <w:r>
        <w:t>Eternals Annual #1</w:t>
      </w:r>
    </w:p>
    <w:p w:rsidR="00D3227D" w:rsidRDefault="00897A32">
      <w:pPr>
        <w:pStyle w:val="ListBullet"/>
      </w:pPr>
      <w:r>
        <w:t>Peter Parker, the Spectacular Spider-Man #2</w:t>
      </w:r>
    </w:p>
    <w:p w:rsidR="00D3227D" w:rsidRDefault="00897A32">
      <w:pPr>
        <w:pStyle w:val="ListBullet"/>
      </w:pPr>
      <w:r>
        <w:t>Conan Annual #3</w:t>
      </w:r>
    </w:p>
    <w:p w:rsidR="00D3227D" w:rsidRDefault="00897A32">
      <w:pPr>
        <w:pStyle w:val="ListBullet"/>
      </w:pPr>
      <w:r>
        <w:t>Captain America Annual #4</w:t>
      </w:r>
    </w:p>
    <w:p w:rsidR="00D3227D" w:rsidRDefault="00897A32">
      <w:pPr>
        <w:pStyle w:val="ListBullet"/>
      </w:pPr>
      <w:r>
        <w:t>Omega the Unknown #6</w:t>
      </w:r>
    </w:p>
    <w:p w:rsidR="00D3227D" w:rsidRDefault="00897A32">
      <w:pPr>
        <w:pStyle w:val="ListBullet"/>
      </w:pPr>
      <w:r>
        <w:t>Incredible Hulk Annual #6</w:t>
      </w:r>
    </w:p>
    <w:p w:rsidR="00D3227D" w:rsidRDefault="00897A32">
      <w:pPr>
        <w:pStyle w:val="ListBullet"/>
      </w:pPr>
      <w:r>
        <w:t>Eternals #7</w:t>
      </w:r>
    </w:p>
    <w:p w:rsidR="00D3227D" w:rsidRDefault="00897A32">
      <w:pPr>
        <w:pStyle w:val="ListBullet"/>
      </w:pPr>
      <w:r>
        <w:t>Howard the Duck #8</w:t>
      </w:r>
    </w:p>
    <w:p w:rsidR="00D3227D" w:rsidRDefault="00897A32">
      <w:pPr>
        <w:pStyle w:val="ListBullet"/>
      </w:pPr>
      <w:r>
        <w:t>Champions #10</w:t>
      </w:r>
    </w:p>
    <w:p w:rsidR="00D3227D" w:rsidRDefault="00897A32">
      <w:pPr>
        <w:pStyle w:val="ListBullet"/>
      </w:pPr>
      <w:r>
        <w:t>Amazing Spider-Man Annual #11</w:t>
      </w:r>
    </w:p>
    <w:p w:rsidR="00D3227D" w:rsidRDefault="00897A32">
      <w:pPr>
        <w:pStyle w:val="ListBullet"/>
      </w:pPr>
      <w:r>
        <w:t>Invaders #12</w:t>
      </w:r>
    </w:p>
    <w:p w:rsidR="00D3227D" w:rsidRDefault="00897A32">
      <w:pPr>
        <w:pStyle w:val="ListBullet"/>
      </w:pPr>
      <w:r>
        <w:t>Captain Britain #13</w:t>
      </w:r>
    </w:p>
    <w:p w:rsidR="00D3227D" w:rsidRDefault="00897A32">
      <w:pPr>
        <w:pStyle w:val="ListBullet"/>
      </w:pPr>
      <w:r>
        <w:t>Marvel Classics Comics Series Featuring #13</w:t>
      </w:r>
    </w:p>
    <w:p w:rsidR="00D3227D" w:rsidRDefault="00897A32">
      <w:pPr>
        <w:pStyle w:val="ListBullet"/>
      </w:pPr>
      <w:r>
        <w:t>Marvel Treasury Edition #14</w:t>
      </w:r>
    </w:p>
    <w:p w:rsidR="00D3227D" w:rsidRDefault="00897A32">
      <w:pPr>
        <w:pStyle w:val="ListBullet"/>
      </w:pPr>
      <w:r>
        <w:t>Marvel Two-in-One #23</w:t>
      </w:r>
    </w:p>
    <w:p w:rsidR="00D3227D" w:rsidRDefault="00897A32">
      <w:pPr>
        <w:pStyle w:val="ListBullet"/>
      </w:pPr>
      <w:r>
        <w:t>Deadly Hands of Kung Fu #32</w:t>
      </w:r>
    </w:p>
    <w:p w:rsidR="00D3227D" w:rsidRDefault="00897A32">
      <w:pPr>
        <w:pStyle w:val="ListBullet"/>
      </w:pPr>
      <w:r>
        <w:t>Power Man #39</w:t>
      </w:r>
    </w:p>
    <w:p w:rsidR="00D3227D" w:rsidRDefault="00897A32">
      <w:pPr>
        <w:pStyle w:val="ListBullet"/>
      </w:pPr>
      <w:r>
        <w:lastRenderedPageBreak/>
        <w:t>Werewolf By Night #42</w:t>
      </w:r>
    </w:p>
    <w:p w:rsidR="00D3227D" w:rsidRDefault="00897A32">
      <w:pPr>
        <w:pStyle w:val="ListBullet"/>
      </w:pPr>
      <w:r>
        <w:t>Defenders #43</w:t>
      </w:r>
    </w:p>
    <w:p w:rsidR="00D3227D" w:rsidRDefault="00897A32">
      <w:pPr>
        <w:pStyle w:val="ListBullet"/>
      </w:pPr>
      <w:r>
        <w:t>Master of Kung Fu #48</w:t>
      </w:r>
    </w:p>
    <w:p w:rsidR="00D3227D" w:rsidRDefault="00897A32">
      <w:pPr>
        <w:pStyle w:val="ListBullet"/>
      </w:pPr>
      <w:r>
        <w:t>Tomb of Dracula #52</w:t>
      </w:r>
    </w:p>
    <w:p w:rsidR="00D3227D" w:rsidRDefault="00897A32">
      <w:pPr>
        <w:pStyle w:val="ListBullet"/>
      </w:pPr>
      <w:r>
        <w:t>Marvel Team-Up #53</w:t>
      </w:r>
    </w:p>
    <w:p w:rsidR="00D3227D" w:rsidRDefault="00897A32">
      <w:pPr>
        <w:pStyle w:val="ListBullet"/>
      </w:pPr>
      <w:r>
        <w:t>Marvel Super-Heroes #62</w:t>
      </w:r>
    </w:p>
    <w:p w:rsidR="00D3227D" w:rsidRDefault="00897A32">
      <w:pPr>
        <w:pStyle w:val="ListBullet"/>
      </w:pPr>
      <w:r>
        <w:t>Conan the Barbarian #70</w:t>
      </w:r>
    </w:p>
    <w:p w:rsidR="00D3227D" w:rsidRDefault="00897A32">
      <w:pPr>
        <w:pStyle w:val="ListBullet"/>
      </w:pPr>
      <w:r>
        <w:t>Iron Man #94</w:t>
      </w:r>
    </w:p>
    <w:p w:rsidR="00D3227D" w:rsidRDefault="00897A32">
      <w:pPr>
        <w:pStyle w:val="ListBullet"/>
      </w:pPr>
      <w:r>
        <w:t>Rawhide Kid #137</w:t>
      </w:r>
    </w:p>
    <w:p w:rsidR="00D3227D" w:rsidRDefault="00897A32">
      <w:pPr>
        <w:pStyle w:val="ListBullet"/>
      </w:pPr>
      <w:r>
        <w:t>Avengers #155</w:t>
      </w:r>
    </w:p>
    <w:p w:rsidR="00D3227D" w:rsidRDefault="00897A32">
      <w:pPr>
        <w:pStyle w:val="ListBullet"/>
      </w:pPr>
      <w:r>
        <w:t>The Amazing Spider-Man #164</w:t>
      </w:r>
    </w:p>
    <w:p w:rsidR="00D3227D" w:rsidRDefault="00897A32">
      <w:pPr>
        <w:pStyle w:val="ListBullet"/>
      </w:pPr>
      <w:r>
        <w:t>Fantastic Four #178</w:t>
      </w:r>
    </w:p>
    <w:p w:rsidR="00D3227D" w:rsidRDefault="00897A32">
      <w:pPr>
        <w:pStyle w:val="ListBullet"/>
      </w:pPr>
      <w:r>
        <w:t>Captain America #205</w:t>
      </w:r>
    </w:p>
    <w:p w:rsidR="00D3227D" w:rsidRDefault="00897A32">
      <w:pPr>
        <w:pStyle w:val="ListBullet"/>
      </w:pPr>
      <w:r>
        <w:t>Incredible Hulk #207</w:t>
      </w:r>
    </w:p>
    <w:p w:rsidR="00D3227D" w:rsidRDefault="00897A32">
      <w:pPr>
        <w:pStyle w:val="ListBullet"/>
      </w:pPr>
      <w:r>
        <w:t>Thor #255</w:t>
      </w:r>
    </w:p>
    <w:p w:rsidR="00D3227D" w:rsidRDefault="00897A32">
      <w:pPr>
        <w:pStyle w:val="Heading3"/>
      </w:pPr>
      <w:r>
        <w:t>February, 1977</w:t>
      </w:r>
    </w:p>
    <w:p w:rsidR="00D3227D" w:rsidRDefault="00897A32">
      <w:r>
        <w:t xml:space="preserve">Number of comics published this month: </w:t>
      </w:r>
      <w:r>
        <w:rPr>
          <w:b/>
        </w:rPr>
        <w:t>41</w:t>
      </w:r>
    </w:p>
    <w:p w:rsidR="007D130B" w:rsidRDefault="00D141F3">
      <w:pPr>
        <w:pStyle w:val="ListBullet"/>
      </w:pPr>
      <w:r>
        <w:t>Marvel Spotlight #32</w:t>
      </w:r>
    </w:p>
    <w:p w:rsidR="00D3227D" w:rsidRDefault="00897A32">
      <w:pPr>
        <w:pStyle w:val="ListBullet"/>
      </w:pPr>
      <w:r>
        <w:t>Captain Britain #20</w:t>
      </w:r>
    </w:p>
    <w:p w:rsidR="00D3227D" w:rsidRDefault="00897A32">
      <w:pPr>
        <w:pStyle w:val="ListBullet"/>
      </w:pPr>
      <w:r>
        <w:t>Ms. Marvel #2</w:t>
      </w:r>
    </w:p>
    <w:p w:rsidR="00D3227D" w:rsidRDefault="00897A32">
      <w:pPr>
        <w:pStyle w:val="ListBullet"/>
      </w:pPr>
      <w:r>
        <w:t>Nova #6</w:t>
      </w:r>
    </w:p>
    <w:p w:rsidR="00D3227D" w:rsidRDefault="00897A32">
      <w:pPr>
        <w:pStyle w:val="ListBullet"/>
      </w:pPr>
      <w:r>
        <w:t>Super-Villain Team-Up #10</w:t>
      </w:r>
    </w:p>
    <w:p w:rsidR="00D3227D" w:rsidRDefault="00897A32">
      <w:pPr>
        <w:pStyle w:val="ListBullet"/>
      </w:pPr>
      <w:r>
        <w:t>Iron Fist #11</w:t>
      </w:r>
    </w:p>
    <w:p w:rsidR="00D3227D" w:rsidRDefault="00897A32">
      <w:pPr>
        <w:pStyle w:val="ListBullet"/>
      </w:pPr>
      <w:r>
        <w:t>Doctor Strange #21</w:t>
      </w:r>
    </w:p>
    <w:p w:rsidR="00D3227D" w:rsidRDefault="00897A32">
      <w:pPr>
        <w:pStyle w:val="ListBullet"/>
      </w:pPr>
      <w:r>
        <w:t>Ghost Rider #22</w:t>
      </w:r>
    </w:p>
    <w:p w:rsidR="00D3227D" w:rsidRDefault="00897A32">
      <w:pPr>
        <w:pStyle w:val="ListBullet"/>
      </w:pPr>
      <w:r>
        <w:t>Marvel Spotlight #32</w:t>
      </w:r>
    </w:p>
    <w:p w:rsidR="00D3227D" w:rsidRDefault="00897A32">
      <w:pPr>
        <w:pStyle w:val="ListBullet"/>
      </w:pPr>
      <w:r>
        <w:t>Two-Gun Kid #135</w:t>
      </w:r>
    </w:p>
    <w:p w:rsidR="00D3227D" w:rsidRDefault="00897A32">
      <w:pPr>
        <w:pStyle w:val="ListBullet"/>
      </w:pPr>
      <w:r>
        <w:t>Daredevil #142</w:t>
      </w:r>
    </w:p>
    <w:p w:rsidR="00D3227D" w:rsidRDefault="00897A32">
      <w:pPr>
        <w:pStyle w:val="ListBullet"/>
      </w:pPr>
      <w:r>
        <w:t>Captain Britain #19</w:t>
      </w:r>
    </w:p>
    <w:p w:rsidR="00D3227D" w:rsidRDefault="00897A32">
      <w:pPr>
        <w:pStyle w:val="ListBullet"/>
      </w:pPr>
      <w:r>
        <w:t>Captain Britain #18</w:t>
      </w:r>
    </w:p>
    <w:p w:rsidR="00D3227D" w:rsidRDefault="00897A32">
      <w:pPr>
        <w:pStyle w:val="ListBullet"/>
      </w:pPr>
      <w:r>
        <w:t>What If? #1</w:t>
      </w:r>
    </w:p>
    <w:p w:rsidR="00D3227D" w:rsidRDefault="00897A32">
      <w:pPr>
        <w:pStyle w:val="ListBullet"/>
      </w:pPr>
      <w:r>
        <w:t>Peter Parker, the Spectacular Spider-Man #3</w:t>
      </w:r>
    </w:p>
    <w:p w:rsidR="00D3227D" w:rsidRDefault="00897A32">
      <w:pPr>
        <w:pStyle w:val="ListBullet"/>
      </w:pPr>
      <w:r>
        <w:t>Son of Satan #8</w:t>
      </w:r>
    </w:p>
    <w:p w:rsidR="00D3227D" w:rsidRDefault="00897A32">
      <w:pPr>
        <w:pStyle w:val="ListBullet"/>
      </w:pPr>
      <w:r>
        <w:t>Eternals #8</w:t>
      </w:r>
    </w:p>
    <w:p w:rsidR="00D3227D" w:rsidRDefault="00897A32">
      <w:pPr>
        <w:pStyle w:val="ListBullet"/>
      </w:pPr>
      <w:r>
        <w:t>Howard the Duck #9</w:t>
      </w:r>
    </w:p>
    <w:p w:rsidR="00D3227D" w:rsidRDefault="00897A32">
      <w:pPr>
        <w:pStyle w:val="ListBullet"/>
      </w:pPr>
      <w:r>
        <w:t>Marvel Presents #9</w:t>
      </w:r>
    </w:p>
    <w:p w:rsidR="00D3227D" w:rsidRDefault="00897A32">
      <w:pPr>
        <w:pStyle w:val="ListBullet"/>
      </w:pPr>
      <w:r>
        <w:t>Champions #11</w:t>
      </w:r>
    </w:p>
    <w:p w:rsidR="00D3227D" w:rsidRDefault="00897A32">
      <w:pPr>
        <w:pStyle w:val="ListBullet"/>
      </w:pPr>
      <w:r>
        <w:t>Invaders #13</w:t>
      </w:r>
    </w:p>
    <w:p w:rsidR="00D3227D" w:rsidRDefault="00897A32">
      <w:pPr>
        <w:pStyle w:val="ListBullet"/>
      </w:pPr>
      <w:r>
        <w:t>Marvel Classics Comics Series Featuring #14</w:t>
      </w:r>
    </w:p>
    <w:p w:rsidR="00D3227D" w:rsidRDefault="00897A32">
      <w:pPr>
        <w:pStyle w:val="ListBullet"/>
      </w:pPr>
      <w:r>
        <w:t>The Savage Sword of Conan #17</w:t>
      </w:r>
    </w:p>
    <w:p w:rsidR="00D3227D" w:rsidRDefault="00897A32">
      <w:pPr>
        <w:pStyle w:val="ListBullet"/>
      </w:pPr>
      <w:r>
        <w:lastRenderedPageBreak/>
        <w:t>Captain Britain #17</w:t>
      </w:r>
    </w:p>
    <w:p w:rsidR="00D3227D" w:rsidRDefault="00897A32">
      <w:pPr>
        <w:pStyle w:val="ListBullet"/>
      </w:pPr>
      <w:r>
        <w:t>Marvel Two-in-One #24</w:t>
      </w:r>
    </w:p>
    <w:p w:rsidR="00D3227D" w:rsidRDefault="00897A32">
      <w:pPr>
        <w:pStyle w:val="ListBullet"/>
      </w:pPr>
      <w:r>
        <w:t>Deadly Hands of Kung Fu #33</w:t>
      </w:r>
    </w:p>
    <w:p w:rsidR="00D3227D" w:rsidRDefault="00897A32">
      <w:pPr>
        <w:pStyle w:val="ListBullet"/>
      </w:pPr>
      <w:r>
        <w:t>Marvel Premiere #34</w:t>
      </w:r>
    </w:p>
    <w:p w:rsidR="00D3227D" w:rsidRDefault="00897A32">
      <w:pPr>
        <w:pStyle w:val="ListBullet"/>
      </w:pPr>
      <w:r>
        <w:t>Power Man #40</w:t>
      </w:r>
    </w:p>
    <w:p w:rsidR="00D3227D" w:rsidRDefault="00897A32">
      <w:pPr>
        <w:pStyle w:val="ListBullet"/>
      </w:pPr>
      <w:r>
        <w:t>Defenders #44</w:t>
      </w:r>
    </w:p>
    <w:p w:rsidR="00D3227D" w:rsidRDefault="00897A32">
      <w:pPr>
        <w:pStyle w:val="ListBullet"/>
      </w:pPr>
      <w:r>
        <w:t>Master of Kung Fu #49</w:t>
      </w:r>
    </w:p>
    <w:p w:rsidR="00D3227D" w:rsidRDefault="00897A32">
      <w:pPr>
        <w:pStyle w:val="ListBullet"/>
      </w:pPr>
      <w:r>
        <w:t>Tomb of Dracula #53</w:t>
      </w:r>
    </w:p>
    <w:p w:rsidR="00D3227D" w:rsidRDefault="00897A32">
      <w:pPr>
        <w:pStyle w:val="ListBullet"/>
      </w:pPr>
      <w:r>
        <w:t>Marvel Team-Up #54</w:t>
      </w:r>
    </w:p>
    <w:p w:rsidR="00D3227D" w:rsidRDefault="00897A32">
      <w:pPr>
        <w:pStyle w:val="ListBullet"/>
      </w:pPr>
      <w:r>
        <w:t>Conan the Barbarian #71</w:t>
      </w:r>
    </w:p>
    <w:p w:rsidR="00D3227D" w:rsidRDefault="00897A32">
      <w:pPr>
        <w:pStyle w:val="ListBullet"/>
      </w:pPr>
      <w:r>
        <w:t>Iron Man #95</w:t>
      </w:r>
    </w:p>
    <w:p w:rsidR="00D3227D" w:rsidRDefault="00897A32">
      <w:pPr>
        <w:pStyle w:val="ListBullet"/>
      </w:pPr>
      <w:r>
        <w:t>Uncanny X-Men #103</w:t>
      </w:r>
    </w:p>
    <w:p w:rsidR="00D3227D" w:rsidRDefault="00897A32">
      <w:pPr>
        <w:pStyle w:val="ListBullet"/>
      </w:pPr>
      <w:r>
        <w:t>Avengers #156</w:t>
      </w:r>
    </w:p>
    <w:p w:rsidR="00D3227D" w:rsidRDefault="00897A32">
      <w:pPr>
        <w:pStyle w:val="ListBullet"/>
      </w:pPr>
      <w:r>
        <w:t>The Amazing Spider-Man #165</w:t>
      </w:r>
    </w:p>
    <w:p w:rsidR="00D3227D" w:rsidRDefault="00897A32">
      <w:pPr>
        <w:pStyle w:val="ListBullet"/>
      </w:pPr>
      <w:r>
        <w:t>Fantastic Four #179</w:t>
      </w:r>
    </w:p>
    <w:p w:rsidR="00D3227D" w:rsidRDefault="00897A32">
      <w:pPr>
        <w:pStyle w:val="ListBullet"/>
      </w:pPr>
      <w:r>
        <w:t>Captain America #206</w:t>
      </w:r>
    </w:p>
    <w:p w:rsidR="00D3227D" w:rsidRDefault="00897A32">
      <w:pPr>
        <w:pStyle w:val="ListBullet"/>
      </w:pPr>
      <w:r>
        <w:t>Incredible Hulk #208</w:t>
      </w:r>
    </w:p>
    <w:p w:rsidR="00D3227D" w:rsidRDefault="00897A32">
      <w:pPr>
        <w:pStyle w:val="ListBullet"/>
      </w:pPr>
      <w:r>
        <w:t>Thor #256</w:t>
      </w:r>
    </w:p>
    <w:p w:rsidR="00D3227D" w:rsidRDefault="00897A32">
      <w:pPr>
        <w:pStyle w:val="Heading3"/>
      </w:pPr>
      <w:r>
        <w:t>March, 1977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D3227D" w:rsidRDefault="00897A32">
      <w:pPr>
        <w:pStyle w:val="ListBullet"/>
      </w:pPr>
      <w:r>
        <w:t>Captain Britain #25</w:t>
      </w:r>
    </w:p>
    <w:p w:rsidR="00D3227D" w:rsidRDefault="00897A32">
      <w:pPr>
        <w:pStyle w:val="ListBullet"/>
      </w:pPr>
      <w:r>
        <w:t>Captain Britain #24</w:t>
      </w:r>
    </w:p>
    <w:p w:rsidR="00D3227D" w:rsidRDefault="00897A32">
      <w:pPr>
        <w:pStyle w:val="ListBullet"/>
      </w:pPr>
      <w:r>
        <w:t>Black Panther #2</w:t>
      </w:r>
    </w:p>
    <w:p w:rsidR="00D3227D" w:rsidRDefault="00897A32">
      <w:pPr>
        <w:pStyle w:val="ListBullet"/>
      </w:pPr>
      <w:r>
        <w:t>Ms. Marvel #3</w:t>
      </w:r>
    </w:p>
    <w:p w:rsidR="00D3227D" w:rsidRDefault="00897A32">
      <w:pPr>
        <w:pStyle w:val="ListBullet"/>
      </w:pPr>
      <w:r>
        <w:t>Nova #7</w:t>
      </w:r>
    </w:p>
    <w:p w:rsidR="00D3227D" w:rsidRDefault="00897A32">
      <w:pPr>
        <w:pStyle w:val="ListBullet"/>
      </w:pPr>
      <w:r>
        <w:t>Captain Marvel #49</w:t>
      </w:r>
    </w:p>
    <w:p w:rsidR="00D3227D" w:rsidRDefault="00897A32">
      <w:pPr>
        <w:pStyle w:val="ListBullet"/>
      </w:pPr>
      <w:r>
        <w:t>Daredevil #143</w:t>
      </w:r>
    </w:p>
    <w:p w:rsidR="00D3227D" w:rsidRDefault="00897A32">
      <w:pPr>
        <w:pStyle w:val="ListBullet"/>
      </w:pPr>
      <w:r>
        <w:t>Captain Britain #23</w:t>
      </w:r>
    </w:p>
    <w:p w:rsidR="00D3227D" w:rsidRDefault="00897A32">
      <w:pPr>
        <w:pStyle w:val="ListBullet"/>
      </w:pPr>
      <w:r>
        <w:t>Captain Britain #22</w:t>
      </w:r>
    </w:p>
    <w:p w:rsidR="00D3227D" w:rsidRDefault="00897A32">
      <w:pPr>
        <w:pStyle w:val="ListBullet"/>
      </w:pPr>
      <w:r>
        <w:t>Peter Parker, the Spectacular Spider-Man #4</w:t>
      </w:r>
    </w:p>
    <w:p w:rsidR="00D3227D" w:rsidRDefault="00897A32">
      <w:pPr>
        <w:pStyle w:val="ListBullet"/>
      </w:pPr>
      <w:r>
        <w:t>Omega the Unknown #7</w:t>
      </w:r>
    </w:p>
    <w:p w:rsidR="00D3227D" w:rsidRDefault="00897A32">
      <w:pPr>
        <w:pStyle w:val="ListBullet"/>
      </w:pPr>
      <w:r>
        <w:t>Eternals #9</w:t>
      </w:r>
    </w:p>
    <w:p w:rsidR="00D3227D" w:rsidRDefault="00897A32">
      <w:pPr>
        <w:pStyle w:val="ListBullet"/>
      </w:pPr>
      <w:r>
        <w:t>Howard the Duck #10</w:t>
      </w:r>
    </w:p>
    <w:p w:rsidR="00D3227D" w:rsidRDefault="00897A32">
      <w:pPr>
        <w:pStyle w:val="ListBullet"/>
      </w:pPr>
      <w:r>
        <w:t>Champions #12</w:t>
      </w:r>
    </w:p>
    <w:p w:rsidR="00D3227D" w:rsidRDefault="00897A32">
      <w:pPr>
        <w:pStyle w:val="ListBullet"/>
      </w:pPr>
      <w:r>
        <w:t>Invaders #14</w:t>
      </w:r>
    </w:p>
    <w:p w:rsidR="00D3227D" w:rsidRDefault="00897A32">
      <w:pPr>
        <w:pStyle w:val="ListBullet"/>
      </w:pPr>
      <w:r>
        <w:t>Marvel Classics Comics Series Featuring #15</w:t>
      </w:r>
    </w:p>
    <w:p w:rsidR="00D3227D" w:rsidRDefault="00897A32">
      <w:pPr>
        <w:pStyle w:val="ListBullet"/>
      </w:pPr>
      <w:r>
        <w:t>Captain Britain #21</w:t>
      </w:r>
    </w:p>
    <w:p w:rsidR="00D3227D" w:rsidRDefault="00897A32">
      <w:pPr>
        <w:pStyle w:val="ListBullet"/>
      </w:pPr>
      <w:r>
        <w:t>Marvel Two-in-One #25</w:t>
      </w:r>
    </w:p>
    <w:p w:rsidR="00D3227D" w:rsidRDefault="00897A32">
      <w:pPr>
        <w:pStyle w:val="ListBullet"/>
      </w:pPr>
      <w:r>
        <w:t>Power Man #41</w:t>
      </w:r>
    </w:p>
    <w:p w:rsidR="00D3227D" w:rsidRDefault="00897A32">
      <w:pPr>
        <w:pStyle w:val="ListBullet"/>
      </w:pPr>
      <w:r>
        <w:t>Werewolf By Night #43</w:t>
      </w:r>
    </w:p>
    <w:p w:rsidR="00D3227D" w:rsidRDefault="00897A32">
      <w:pPr>
        <w:pStyle w:val="ListBullet"/>
      </w:pPr>
      <w:r>
        <w:lastRenderedPageBreak/>
        <w:t>Defenders #45</w:t>
      </w:r>
    </w:p>
    <w:p w:rsidR="00D3227D" w:rsidRDefault="00897A32">
      <w:pPr>
        <w:pStyle w:val="ListBullet"/>
      </w:pPr>
      <w:r>
        <w:t>Master of Kung Fu #50</w:t>
      </w:r>
    </w:p>
    <w:p w:rsidR="00D3227D" w:rsidRDefault="00897A32">
      <w:pPr>
        <w:pStyle w:val="ListBullet"/>
      </w:pPr>
      <w:r>
        <w:t>Tomb of Dracula #54</w:t>
      </w:r>
    </w:p>
    <w:p w:rsidR="00D3227D" w:rsidRDefault="00897A32">
      <w:pPr>
        <w:pStyle w:val="ListBullet"/>
      </w:pPr>
      <w:r>
        <w:t>Marvel Team-Up #55</w:t>
      </w:r>
    </w:p>
    <w:p w:rsidR="00D3227D" w:rsidRDefault="00897A32">
      <w:pPr>
        <w:pStyle w:val="ListBullet"/>
      </w:pPr>
      <w:r>
        <w:t>Marvel Super-Heroes #63</w:t>
      </w:r>
    </w:p>
    <w:p w:rsidR="00D3227D" w:rsidRDefault="00897A32">
      <w:pPr>
        <w:pStyle w:val="ListBullet"/>
      </w:pPr>
      <w:r>
        <w:t>Conan the Barbarian #72</w:t>
      </w:r>
    </w:p>
    <w:p w:rsidR="00D3227D" w:rsidRDefault="00897A32">
      <w:pPr>
        <w:pStyle w:val="ListBullet"/>
      </w:pPr>
      <w:r>
        <w:t>Iron Man #96</w:t>
      </w:r>
    </w:p>
    <w:p w:rsidR="00D3227D" w:rsidRDefault="00897A32">
      <w:pPr>
        <w:pStyle w:val="ListBullet"/>
      </w:pPr>
      <w:r>
        <w:t>Rawhide Kid #138</w:t>
      </w:r>
    </w:p>
    <w:p w:rsidR="00D3227D" w:rsidRDefault="00897A32">
      <w:pPr>
        <w:pStyle w:val="ListBullet"/>
      </w:pPr>
      <w:r>
        <w:t>Avengers #157</w:t>
      </w:r>
    </w:p>
    <w:p w:rsidR="00D3227D" w:rsidRDefault="00897A32">
      <w:pPr>
        <w:pStyle w:val="ListBullet"/>
      </w:pPr>
      <w:r>
        <w:t>The Amazing Spider-Man #166</w:t>
      </w:r>
    </w:p>
    <w:p w:rsidR="00D3227D" w:rsidRDefault="00897A32">
      <w:pPr>
        <w:pStyle w:val="ListBullet"/>
      </w:pPr>
      <w:r>
        <w:t>Fantastic Four #180</w:t>
      </w:r>
    </w:p>
    <w:p w:rsidR="00D3227D" w:rsidRDefault="00897A32">
      <w:pPr>
        <w:pStyle w:val="ListBullet"/>
      </w:pPr>
      <w:r>
        <w:t>Captain America #207</w:t>
      </w:r>
    </w:p>
    <w:p w:rsidR="00D3227D" w:rsidRDefault="00897A32">
      <w:pPr>
        <w:pStyle w:val="ListBullet"/>
      </w:pPr>
      <w:r>
        <w:t>Incredible Hulk #209</w:t>
      </w:r>
    </w:p>
    <w:p w:rsidR="00D3227D" w:rsidRDefault="00897A32">
      <w:pPr>
        <w:pStyle w:val="ListBullet"/>
      </w:pPr>
      <w:r>
        <w:t>Thor #257</w:t>
      </w:r>
    </w:p>
    <w:p w:rsidR="00D3227D" w:rsidRDefault="00897A32">
      <w:pPr>
        <w:pStyle w:val="Heading3"/>
      </w:pPr>
      <w:r>
        <w:t>April, 1977</w:t>
      </w:r>
    </w:p>
    <w:p w:rsidR="00D3227D" w:rsidRDefault="00897A32">
      <w:r>
        <w:t xml:space="preserve">Number of comics published this month: </w:t>
      </w:r>
      <w:r>
        <w:rPr>
          <w:b/>
        </w:rPr>
        <w:t>39</w:t>
      </w:r>
    </w:p>
    <w:p w:rsidR="007D130B" w:rsidRDefault="00D141F3">
      <w:pPr>
        <w:pStyle w:val="ListBullet"/>
      </w:pPr>
      <w:r>
        <w:t>Marvel Spotlight #33</w:t>
      </w:r>
    </w:p>
    <w:p w:rsidR="00D3227D" w:rsidRDefault="00897A32">
      <w:pPr>
        <w:pStyle w:val="ListBullet"/>
      </w:pPr>
      <w:r>
        <w:t>Ms. Marvel #4</w:t>
      </w:r>
    </w:p>
    <w:p w:rsidR="00D3227D" w:rsidRDefault="00897A32">
      <w:pPr>
        <w:pStyle w:val="ListBullet"/>
      </w:pPr>
      <w:r>
        <w:t>Nova #8</w:t>
      </w:r>
    </w:p>
    <w:p w:rsidR="00D3227D" w:rsidRDefault="00897A32">
      <w:pPr>
        <w:pStyle w:val="ListBullet"/>
      </w:pPr>
      <w:r>
        <w:t>Super-Villain Team-Up #11</w:t>
      </w:r>
    </w:p>
    <w:p w:rsidR="00D3227D" w:rsidRDefault="00897A32">
      <w:pPr>
        <w:pStyle w:val="ListBullet"/>
      </w:pPr>
      <w:r>
        <w:t>Iron Fist #12</w:t>
      </w:r>
    </w:p>
    <w:p w:rsidR="00D3227D" w:rsidRDefault="00897A32">
      <w:pPr>
        <w:pStyle w:val="ListBullet"/>
      </w:pPr>
      <w:r>
        <w:t>Doctor Strange #22</w:t>
      </w:r>
    </w:p>
    <w:p w:rsidR="00D3227D" w:rsidRDefault="00897A32">
      <w:pPr>
        <w:pStyle w:val="ListBullet"/>
      </w:pPr>
      <w:r>
        <w:t>Ghost Rider #23</w:t>
      </w:r>
    </w:p>
    <w:p w:rsidR="00D3227D" w:rsidRDefault="00897A32">
      <w:pPr>
        <w:pStyle w:val="ListBullet"/>
      </w:pPr>
      <w:r>
        <w:t>Two-Gun Kid #136</w:t>
      </w:r>
    </w:p>
    <w:p w:rsidR="00D3227D" w:rsidRDefault="00897A32">
      <w:pPr>
        <w:pStyle w:val="ListBullet"/>
      </w:pPr>
      <w:r>
        <w:t>Daredevil #144</w:t>
      </w:r>
    </w:p>
    <w:p w:rsidR="00D3227D" w:rsidRDefault="00897A32">
      <w:pPr>
        <w:pStyle w:val="ListBullet"/>
      </w:pPr>
      <w:r>
        <w:t>Marvel Two-in-One Annual #2</w:t>
      </w:r>
    </w:p>
    <w:p w:rsidR="00D3227D" w:rsidRDefault="00897A32">
      <w:pPr>
        <w:pStyle w:val="ListBullet"/>
      </w:pPr>
      <w:r>
        <w:t>What If? #2</w:t>
      </w:r>
    </w:p>
    <w:p w:rsidR="00D3227D" w:rsidRDefault="00897A32">
      <w:pPr>
        <w:pStyle w:val="ListBullet"/>
      </w:pPr>
      <w:r>
        <w:t>Peter Parker, the Spectacular Spider-Man #5</w:t>
      </w:r>
    </w:p>
    <w:p w:rsidR="00D3227D" w:rsidRDefault="00897A32">
      <w:pPr>
        <w:pStyle w:val="ListBullet"/>
      </w:pPr>
      <w:r>
        <w:t>Eternals #10</w:t>
      </w:r>
    </w:p>
    <w:p w:rsidR="00D3227D" w:rsidRDefault="00897A32">
      <w:pPr>
        <w:pStyle w:val="ListBullet"/>
      </w:pPr>
      <w:r>
        <w:t>Marvel Presents #10</w:t>
      </w:r>
    </w:p>
    <w:p w:rsidR="00D3227D" w:rsidRDefault="00897A32">
      <w:pPr>
        <w:pStyle w:val="ListBullet"/>
      </w:pPr>
      <w:r>
        <w:t>Howard the Duck #11</w:t>
      </w:r>
    </w:p>
    <w:p w:rsidR="00D3227D" w:rsidRDefault="00897A32">
      <w:pPr>
        <w:pStyle w:val="ListBullet"/>
      </w:pPr>
      <w:r>
        <w:t>Invaders #15</w:t>
      </w:r>
    </w:p>
    <w:p w:rsidR="00D3227D" w:rsidRDefault="00897A32">
      <w:pPr>
        <w:pStyle w:val="ListBullet"/>
      </w:pPr>
      <w:r>
        <w:t>Marvel Classics Comics Series Featuring #16</w:t>
      </w:r>
    </w:p>
    <w:p w:rsidR="00D3227D" w:rsidRDefault="00897A32">
      <w:pPr>
        <w:pStyle w:val="ListBullet"/>
      </w:pPr>
      <w:r>
        <w:t>The Savage Sword of Conan #18</w:t>
      </w:r>
    </w:p>
    <w:p w:rsidR="00D3227D" w:rsidRDefault="00897A32">
      <w:pPr>
        <w:pStyle w:val="ListBullet"/>
      </w:pPr>
      <w:r>
        <w:t>Marvel Two-in-One #26</w:t>
      </w:r>
    </w:p>
    <w:p w:rsidR="00D3227D" w:rsidRDefault="00897A32">
      <w:pPr>
        <w:pStyle w:val="ListBullet"/>
      </w:pPr>
      <w:r>
        <w:t>Captain Britain #26</w:t>
      </w:r>
    </w:p>
    <w:p w:rsidR="00D3227D" w:rsidRDefault="00897A32">
      <w:pPr>
        <w:pStyle w:val="ListBullet"/>
      </w:pPr>
      <w:r>
        <w:t>Captain Britain #27</w:t>
      </w:r>
    </w:p>
    <w:p w:rsidR="00D3227D" w:rsidRDefault="00897A32">
      <w:pPr>
        <w:pStyle w:val="ListBullet"/>
      </w:pPr>
      <w:r>
        <w:t>Captain Britain #28</w:t>
      </w:r>
    </w:p>
    <w:p w:rsidR="00D3227D" w:rsidRDefault="00897A32">
      <w:pPr>
        <w:pStyle w:val="ListBullet"/>
      </w:pPr>
      <w:r>
        <w:t>Captain Britain #29</w:t>
      </w:r>
    </w:p>
    <w:p w:rsidR="00D3227D" w:rsidRDefault="00897A32">
      <w:pPr>
        <w:pStyle w:val="ListBullet"/>
      </w:pPr>
      <w:r>
        <w:t>Marvel Spotlight #33</w:t>
      </w:r>
    </w:p>
    <w:p w:rsidR="00D3227D" w:rsidRDefault="00897A32">
      <w:pPr>
        <w:pStyle w:val="ListBullet"/>
      </w:pPr>
      <w:r>
        <w:lastRenderedPageBreak/>
        <w:t>Marvel Premiere #35</w:t>
      </w:r>
    </w:p>
    <w:p w:rsidR="00D3227D" w:rsidRDefault="00897A32">
      <w:pPr>
        <w:pStyle w:val="ListBullet"/>
      </w:pPr>
      <w:r>
        <w:t>Power Man #42</w:t>
      </w:r>
    </w:p>
    <w:p w:rsidR="00D3227D" w:rsidRDefault="00897A32">
      <w:pPr>
        <w:pStyle w:val="ListBullet"/>
      </w:pPr>
      <w:r>
        <w:t>Defenders #46</w:t>
      </w:r>
    </w:p>
    <w:p w:rsidR="00D3227D" w:rsidRDefault="00897A32">
      <w:pPr>
        <w:pStyle w:val="ListBullet"/>
      </w:pPr>
      <w:r>
        <w:t>Master of Kung Fu #51</w:t>
      </w:r>
    </w:p>
    <w:p w:rsidR="00D3227D" w:rsidRDefault="00897A32">
      <w:pPr>
        <w:pStyle w:val="ListBullet"/>
      </w:pPr>
      <w:r>
        <w:t>Tomb of Dracula #55</w:t>
      </w:r>
    </w:p>
    <w:p w:rsidR="00D3227D" w:rsidRDefault="00897A32">
      <w:pPr>
        <w:pStyle w:val="ListBullet"/>
      </w:pPr>
      <w:r>
        <w:t>Marvel Team-Up #56</w:t>
      </w:r>
    </w:p>
    <w:p w:rsidR="00D3227D" w:rsidRDefault="00897A32">
      <w:pPr>
        <w:pStyle w:val="ListBullet"/>
      </w:pPr>
      <w:r>
        <w:t>Conan the Barbarian #73</w:t>
      </w:r>
    </w:p>
    <w:p w:rsidR="00D3227D" w:rsidRDefault="00897A32">
      <w:pPr>
        <w:pStyle w:val="ListBullet"/>
      </w:pPr>
      <w:r>
        <w:t>Iron Man #97</w:t>
      </w:r>
    </w:p>
    <w:p w:rsidR="00D3227D" w:rsidRDefault="00897A32">
      <w:pPr>
        <w:pStyle w:val="ListBullet"/>
      </w:pPr>
      <w:r>
        <w:t>Uncanny X-Men #104</w:t>
      </w:r>
    </w:p>
    <w:p w:rsidR="00D3227D" w:rsidRDefault="00897A32">
      <w:pPr>
        <w:pStyle w:val="ListBullet"/>
      </w:pPr>
      <w:r>
        <w:t>Avengers #158</w:t>
      </w:r>
    </w:p>
    <w:p w:rsidR="00D3227D" w:rsidRDefault="00897A32">
      <w:pPr>
        <w:pStyle w:val="ListBullet"/>
      </w:pPr>
      <w:r>
        <w:t>The Amazing Spider-Man #167</w:t>
      </w:r>
    </w:p>
    <w:p w:rsidR="00D3227D" w:rsidRDefault="00897A32">
      <w:pPr>
        <w:pStyle w:val="ListBullet"/>
      </w:pPr>
      <w:r>
        <w:t>Fantastic Four #181</w:t>
      </w:r>
    </w:p>
    <w:p w:rsidR="00D3227D" w:rsidRDefault="00897A32">
      <w:pPr>
        <w:pStyle w:val="ListBullet"/>
      </w:pPr>
      <w:r>
        <w:t>Captain America #208</w:t>
      </w:r>
    </w:p>
    <w:p w:rsidR="00D3227D" w:rsidRDefault="00897A32">
      <w:pPr>
        <w:pStyle w:val="ListBullet"/>
      </w:pPr>
      <w:r>
        <w:t>Incredible Hulk #210</w:t>
      </w:r>
    </w:p>
    <w:p w:rsidR="00D3227D" w:rsidRDefault="00897A32">
      <w:pPr>
        <w:pStyle w:val="ListBullet"/>
      </w:pPr>
      <w:r>
        <w:t>Thor #258</w:t>
      </w:r>
    </w:p>
    <w:p w:rsidR="00D3227D" w:rsidRDefault="00897A32">
      <w:pPr>
        <w:pStyle w:val="Heading3"/>
      </w:pPr>
      <w:r>
        <w:t>May, 1977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D3227D" w:rsidRDefault="00897A32">
      <w:pPr>
        <w:pStyle w:val="ListBullet"/>
      </w:pPr>
      <w:r>
        <w:t>Captain Britain #33</w:t>
      </w:r>
    </w:p>
    <w:p w:rsidR="00D3227D" w:rsidRDefault="00897A32">
      <w:pPr>
        <w:pStyle w:val="ListBullet"/>
      </w:pPr>
      <w:r>
        <w:t>Captain Britain #32</w:t>
      </w:r>
    </w:p>
    <w:p w:rsidR="00D3227D" w:rsidRDefault="00897A32">
      <w:pPr>
        <w:pStyle w:val="ListBullet"/>
      </w:pPr>
      <w:r>
        <w:t>Black Panther #3</w:t>
      </w:r>
    </w:p>
    <w:p w:rsidR="00D3227D" w:rsidRDefault="00897A32">
      <w:pPr>
        <w:pStyle w:val="ListBullet"/>
      </w:pPr>
      <w:r>
        <w:t>Ms. Marvel #5</w:t>
      </w:r>
    </w:p>
    <w:p w:rsidR="00D3227D" w:rsidRDefault="00897A32">
      <w:pPr>
        <w:pStyle w:val="ListBullet"/>
      </w:pPr>
      <w:r>
        <w:t>Nova #9</w:t>
      </w:r>
    </w:p>
    <w:p w:rsidR="00D3227D" w:rsidRDefault="00897A32">
      <w:pPr>
        <w:pStyle w:val="ListBullet"/>
      </w:pPr>
      <w:r>
        <w:t>Marvel Two-in-One #27</w:t>
      </w:r>
    </w:p>
    <w:p w:rsidR="00D3227D" w:rsidRDefault="00897A32">
      <w:pPr>
        <w:pStyle w:val="ListBullet"/>
      </w:pPr>
      <w:r>
        <w:t>Defenders #47</w:t>
      </w:r>
    </w:p>
    <w:p w:rsidR="00D3227D" w:rsidRDefault="00897A32">
      <w:pPr>
        <w:pStyle w:val="ListBullet"/>
      </w:pPr>
      <w:r>
        <w:t>Captain Marvel #50</w:t>
      </w:r>
    </w:p>
    <w:p w:rsidR="00D3227D" w:rsidRDefault="00897A32">
      <w:pPr>
        <w:pStyle w:val="ListBullet"/>
      </w:pPr>
      <w:r>
        <w:t>Daredevil #145</w:t>
      </w:r>
    </w:p>
    <w:p w:rsidR="00D3227D" w:rsidRDefault="00897A32">
      <w:pPr>
        <w:pStyle w:val="ListBullet"/>
      </w:pPr>
      <w:r>
        <w:t>Incredible Hulk #211</w:t>
      </w:r>
    </w:p>
    <w:p w:rsidR="00D3227D" w:rsidRDefault="00897A32">
      <w:pPr>
        <w:pStyle w:val="ListBullet"/>
      </w:pPr>
      <w:r>
        <w:t>Captain Britain #31</w:t>
      </w:r>
    </w:p>
    <w:p w:rsidR="00D3227D" w:rsidRDefault="00897A32">
      <w:pPr>
        <w:pStyle w:val="ListBullet"/>
      </w:pPr>
      <w:r>
        <w:t>Peter Parker, the Spectacular Spider-Man #6</w:t>
      </w:r>
    </w:p>
    <w:p w:rsidR="00D3227D" w:rsidRDefault="00897A32">
      <w:pPr>
        <w:pStyle w:val="ListBullet"/>
      </w:pPr>
      <w:r>
        <w:t>Omega the Unknown #8</w:t>
      </w:r>
    </w:p>
    <w:p w:rsidR="00D3227D" w:rsidRDefault="00897A32">
      <w:pPr>
        <w:pStyle w:val="ListBullet"/>
      </w:pPr>
      <w:r>
        <w:t>Eternals #11</w:t>
      </w:r>
    </w:p>
    <w:p w:rsidR="00D3227D" w:rsidRDefault="00897A32">
      <w:pPr>
        <w:pStyle w:val="ListBullet"/>
      </w:pPr>
      <w:r>
        <w:t>Howard the Duck #12</w:t>
      </w:r>
    </w:p>
    <w:p w:rsidR="00D3227D" w:rsidRDefault="00897A32">
      <w:pPr>
        <w:pStyle w:val="ListBullet"/>
      </w:pPr>
      <w:r>
        <w:t>Champions #13</w:t>
      </w:r>
    </w:p>
    <w:p w:rsidR="00D3227D" w:rsidRDefault="00897A32">
      <w:pPr>
        <w:pStyle w:val="ListBullet"/>
      </w:pPr>
      <w:r>
        <w:t>Invaders #16</w:t>
      </w:r>
    </w:p>
    <w:p w:rsidR="00D3227D" w:rsidRDefault="00897A32">
      <w:pPr>
        <w:pStyle w:val="ListBullet"/>
      </w:pPr>
      <w:r>
        <w:t>Marvel Classics Comics Series Featuring #17</w:t>
      </w:r>
    </w:p>
    <w:p w:rsidR="00D3227D" w:rsidRDefault="00897A32">
      <w:pPr>
        <w:pStyle w:val="ListBullet"/>
      </w:pPr>
      <w:r>
        <w:t>Captain Britain #30</w:t>
      </w:r>
    </w:p>
    <w:p w:rsidR="00D3227D" w:rsidRDefault="00897A32">
      <w:pPr>
        <w:pStyle w:val="ListBullet"/>
      </w:pPr>
      <w:r>
        <w:t>Power Man #43</w:t>
      </w:r>
    </w:p>
    <w:p w:rsidR="00D3227D" w:rsidRDefault="00897A32">
      <w:pPr>
        <w:pStyle w:val="ListBullet"/>
      </w:pPr>
      <w:r>
        <w:t>Master of Kung Fu #52</w:t>
      </w:r>
    </w:p>
    <w:p w:rsidR="00D3227D" w:rsidRDefault="00897A32">
      <w:pPr>
        <w:pStyle w:val="ListBullet"/>
      </w:pPr>
      <w:r>
        <w:t>Tomb of Dracula #56</w:t>
      </w:r>
    </w:p>
    <w:p w:rsidR="00D3227D" w:rsidRDefault="00897A32">
      <w:pPr>
        <w:pStyle w:val="ListBullet"/>
      </w:pPr>
      <w:r>
        <w:t>Marvel Team-Up #57</w:t>
      </w:r>
    </w:p>
    <w:p w:rsidR="00D3227D" w:rsidRDefault="00897A32">
      <w:pPr>
        <w:pStyle w:val="ListBullet"/>
      </w:pPr>
      <w:r>
        <w:lastRenderedPageBreak/>
        <w:t>Marvel Super-Heroes #64</w:t>
      </w:r>
    </w:p>
    <w:p w:rsidR="00D3227D" w:rsidRDefault="00897A32">
      <w:pPr>
        <w:pStyle w:val="ListBullet"/>
      </w:pPr>
      <w:r>
        <w:t>Conan the Barbarian #74</w:t>
      </w:r>
    </w:p>
    <w:p w:rsidR="00D3227D" w:rsidRDefault="00897A32">
      <w:pPr>
        <w:pStyle w:val="ListBullet"/>
      </w:pPr>
      <w:r>
        <w:t>Iron Man #98</w:t>
      </w:r>
    </w:p>
    <w:p w:rsidR="00D3227D" w:rsidRDefault="00897A32">
      <w:pPr>
        <w:pStyle w:val="ListBullet"/>
      </w:pPr>
      <w:r>
        <w:t>Rawhide Kid #139</w:t>
      </w:r>
    </w:p>
    <w:p w:rsidR="00D3227D" w:rsidRDefault="00897A32">
      <w:pPr>
        <w:pStyle w:val="ListBullet"/>
      </w:pPr>
      <w:r>
        <w:t>Avengers #159</w:t>
      </w:r>
    </w:p>
    <w:p w:rsidR="00D3227D" w:rsidRDefault="00897A32">
      <w:pPr>
        <w:pStyle w:val="ListBullet"/>
      </w:pPr>
      <w:r>
        <w:t>The Amazing Spider-Man #168</w:t>
      </w:r>
    </w:p>
    <w:p w:rsidR="00D3227D" w:rsidRDefault="00897A32">
      <w:pPr>
        <w:pStyle w:val="ListBullet"/>
      </w:pPr>
      <w:r>
        <w:t>Fantastic Four #182</w:t>
      </w:r>
    </w:p>
    <w:p w:rsidR="00D3227D" w:rsidRDefault="00897A32">
      <w:pPr>
        <w:pStyle w:val="ListBullet"/>
      </w:pPr>
      <w:r>
        <w:t>Captain America #209</w:t>
      </w:r>
    </w:p>
    <w:p w:rsidR="00D3227D" w:rsidRDefault="00897A32">
      <w:pPr>
        <w:pStyle w:val="ListBullet"/>
      </w:pPr>
      <w:r>
        <w:t>Thor #259</w:t>
      </w:r>
    </w:p>
    <w:p w:rsidR="00D3227D" w:rsidRDefault="00897A32">
      <w:pPr>
        <w:pStyle w:val="Heading3"/>
      </w:pPr>
      <w:r>
        <w:t>June, 1977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Captain Britain #38</w:t>
      </w:r>
    </w:p>
    <w:p w:rsidR="00D3227D" w:rsidRDefault="00897A32">
      <w:pPr>
        <w:pStyle w:val="ListBullet"/>
      </w:pPr>
      <w:r>
        <w:t>Captain Britain #37</w:t>
      </w:r>
    </w:p>
    <w:p w:rsidR="00D3227D" w:rsidRDefault="00897A32">
      <w:pPr>
        <w:pStyle w:val="ListBullet"/>
      </w:pPr>
      <w:r>
        <w:t>Captain Britain #36</w:t>
      </w:r>
    </w:p>
    <w:p w:rsidR="00D3227D" w:rsidRDefault="00897A32">
      <w:pPr>
        <w:pStyle w:val="ListBullet"/>
      </w:pPr>
      <w:r>
        <w:t>Ms. Marvel #6</w:t>
      </w:r>
    </w:p>
    <w:p w:rsidR="00D3227D" w:rsidRDefault="00897A32">
      <w:pPr>
        <w:pStyle w:val="ListBullet"/>
      </w:pPr>
      <w:r>
        <w:t>Nova #10</w:t>
      </w:r>
    </w:p>
    <w:p w:rsidR="00D3227D" w:rsidRDefault="00897A32">
      <w:pPr>
        <w:pStyle w:val="ListBullet"/>
      </w:pPr>
      <w:r>
        <w:t>Super-Villain Team-Up #12</w:t>
      </w:r>
    </w:p>
    <w:p w:rsidR="00D3227D" w:rsidRDefault="00897A32">
      <w:pPr>
        <w:pStyle w:val="ListBullet"/>
      </w:pPr>
      <w:r>
        <w:t>Iron Fist #13</w:t>
      </w:r>
    </w:p>
    <w:p w:rsidR="00D3227D" w:rsidRDefault="00897A32">
      <w:pPr>
        <w:pStyle w:val="ListBullet"/>
      </w:pPr>
      <w:r>
        <w:t>Ghost Rider #24</w:t>
      </w:r>
    </w:p>
    <w:p w:rsidR="00D3227D" w:rsidRDefault="00897A32">
      <w:pPr>
        <w:pStyle w:val="ListBullet"/>
      </w:pPr>
      <w:r>
        <w:t>Defenders #48</w:t>
      </w:r>
    </w:p>
    <w:p w:rsidR="00D3227D" w:rsidRDefault="00897A32">
      <w:pPr>
        <w:pStyle w:val="ListBullet"/>
      </w:pPr>
      <w:r>
        <w:t>Captain Britain #35</w:t>
      </w:r>
    </w:p>
    <w:p w:rsidR="00D3227D" w:rsidRDefault="00897A32">
      <w:pPr>
        <w:pStyle w:val="ListBullet"/>
      </w:pPr>
      <w:r>
        <w:t>What If? #3</w:t>
      </w:r>
    </w:p>
    <w:p w:rsidR="00D3227D" w:rsidRDefault="00897A32">
      <w:pPr>
        <w:pStyle w:val="ListBullet"/>
      </w:pPr>
      <w:r>
        <w:t>Thor Annual #6</w:t>
      </w:r>
    </w:p>
    <w:p w:rsidR="00D3227D" w:rsidRDefault="00897A32">
      <w:pPr>
        <w:pStyle w:val="ListBullet"/>
      </w:pPr>
      <w:r>
        <w:t>Peter Parker, the Spectacular Spider-Man #7</w:t>
      </w:r>
    </w:p>
    <w:p w:rsidR="00D3227D" w:rsidRDefault="00897A32">
      <w:pPr>
        <w:pStyle w:val="ListBullet"/>
      </w:pPr>
      <w:r>
        <w:t>Marvel Preview #11</w:t>
      </w:r>
    </w:p>
    <w:p w:rsidR="00D3227D" w:rsidRDefault="00897A32">
      <w:pPr>
        <w:pStyle w:val="ListBullet"/>
      </w:pPr>
      <w:r>
        <w:t>Marvel Presents #11</w:t>
      </w:r>
    </w:p>
    <w:p w:rsidR="00D3227D" w:rsidRDefault="00897A32">
      <w:pPr>
        <w:pStyle w:val="ListBullet"/>
      </w:pPr>
      <w:r>
        <w:t>Eternals #12</w:t>
      </w:r>
    </w:p>
    <w:p w:rsidR="00D3227D" w:rsidRDefault="00897A32">
      <w:pPr>
        <w:pStyle w:val="ListBullet"/>
      </w:pPr>
      <w:r>
        <w:t>Howard the Duck #13</w:t>
      </w:r>
    </w:p>
    <w:p w:rsidR="00D3227D" w:rsidRDefault="00897A32">
      <w:pPr>
        <w:pStyle w:val="ListBullet"/>
      </w:pPr>
      <w:r>
        <w:t>Invaders #17</w:t>
      </w:r>
    </w:p>
    <w:p w:rsidR="00D3227D" w:rsidRDefault="00897A32">
      <w:pPr>
        <w:pStyle w:val="ListBullet"/>
      </w:pPr>
      <w:r>
        <w:t>Marvel Classics Comics Series Featuring #18</w:t>
      </w:r>
    </w:p>
    <w:p w:rsidR="00D3227D" w:rsidRDefault="00897A32">
      <w:pPr>
        <w:pStyle w:val="ListBullet"/>
      </w:pPr>
      <w:r>
        <w:t>The Savage Sword of Conan #19</w:t>
      </w:r>
    </w:p>
    <w:p w:rsidR="00D3227D" w:rsidRDefault="00897A32">
      <w:pPr>
        <w:pStyle w:val="ListBullet"/>
      </w:pPr>
      <w:r>
        <w:t>Doctor Strange #23</w:t>
      </w:r>
    </w:p>
    <w:p w:rsidR="00D3227D" w:rsidRDefault="00897A32">
      <w:pPr>
        <w:pStyle w:val="ListBullet"/>
      </w:pPr>
      <w:r>
        <w:t>Marvel Two-in-One #28</w:t>
      </w:r>
    </w:p>
    <w:p w:rsidR="00D3227D" w:rsidRDefault="00897A32">
      <w:pPr>
        <w:pStyle w:val="ListBullet"/>
      </w:pPr>
      <w:r>
        <w:t>Captain Britain #34</w:t>
      </w:r>
    </w:p>
    <w:p w:rsidR="00D3227D" w:rsidRDefault="00897A32">
      <w:pPr>
        <w:pStyle w:val="ListBullet"/>
      </w:pPr>
      <w:r>
        <w:t>Marvel Premiere #36</w:t>
      </w:r>
    </w:p>
    <w:p w:rsidR="00D3227D" w:rsidRDefault="00897A32">
      <w:pPr>
        <w:pStyle w:val="ListBullet"/>
      </w:pPr>
      <w:r>
        <w:t>Power Man #44</w:t>
      </w:r>
    </w:p>
    <w:p w:rsidR="00D3227D" w:rsidRDefault="00897A32">
      <w:pPr>
        <w:pStyle w:val="ListBullet"/>
      </w:pPr>
      <w:r>
        <w:t>Master of Kung Fu #53</w:t>
      </w:r>
    </w:p>
    <w:p w:rsidR="00D3227D" w:rsidRDefault="00897A32">
      <w:pPr>
        <w:pStyle w:val="ListBullet"/>
      </w:pPr>
      <w:r>
        <w:t>Tomb of Dracula #57</w:t>
      </w:r>
    </w:p>
    <w:p w:rsidR="00D3227D" w:rsidRDefault="00897A32">
      <w:pPr>
        <w:pStyle w:val="ListBullet"/>
      </w:pPr>
      <w:r>
        <w:t>Marvel Team-Up #58</w:t>
      </w:r>
    </w:p>
    <w:p w:rsidR="00D3227D" w:rsidRDefault="00897A32">
      <w:pPr>
        <w:pStyle w:val="ListBullet"/>
      </w:pPr>
      <w:r>
        <w:t>Conan the Barbarian #75</w:t>
      </w:r>
    </w:p>
    <w:p w:rsidR="00D3227D" w:rsidRDefault="00897A32">
      <w:pPr>
        <w:pStyle w:val="ListBullet"/>
      </w:pPr>
      <w:r>
        <w:lastRenderedPageBreak/>
        <w:t>Iron Man #99</w:t>
      </w:r>
    </w:p>
    <w:p w:rsidR="00D3227D" w:rsidRDefault="00897A32">
      <w:pPr>
        <w:pStyle w:val="ListBullet"/>
      </w:pPr>
      <w:r>
        <w:t>Uncanny X-Men #105</w:t>
      </w:r>
    </w:p>
    <w:p w:rsidR="00D3227D" w:rsidRDefault="00897A32">
      <w:pPr>
        <w:pStyle w:val="ListBullet"/>
      </w:pPr>
      <w:r>
        <w:t>Daredevil #146</w:t>
      </w:r>
    </w:p>
    <w:p w:rsidR="00D3227D" w:rsidRDefault="00897A32">
      <w:pPr>
        <w:pStyle w:val="ListBullet"/>
      </w:pPr>
      <w:r>
        <w:t>Avengers #160</w:t>
      </w:r>
    </w:p>
    <w:p w:rsidR="00D3227D" w:rsidRDefault="00897A32">
      <w:pPr>
        <w:pStyle w:val="ListBullet"/>
      </w:pPr>
      <w:r>
        <w:t>The Amazing Spider-Man #169</w:t>
      </w:r>
    </w:p>
    <w:p w:rsidR="00D3227D" w:rsidRDefault="00897A32">
      <w:pPr>
        <w:pStyle w:val="ListBullet"/>
      </w:pPr>
      <w:r>
        <w:t>Fantastic Four #183</w:t>
      </w:r>
    </w:p>
    <w:p w:rsidR="00D3227D" w:rsidRDefault="00897A32">
      <w:pPr>
        <w:pStyle w:val="ListBullet"/>
      </w:pPr>
      <w:r>
        <w:t>Captain America #210</w:t>
      </w:r>
    </w:p>
    <w:p w:rsidR="00D3227D" w:rsidRDefault="00897A32">
      <w:pPr>
        <w:pStyle w:val="ListBullet"/>
      </w:pPr>
      <w:r>
        <w:t>Incredible Hulk #212</w:t>
      </w:r>
    </w:p>
    <w:p w:rsidR="00D3227D" w:rsidRDefault="00897A32">
      <w:pPr>
        <w:pStyle w:val="ListBullet"/>
      </w:pPr>
      <w:r>
        <w:t>Thor #260</w:t>
      </w:r>
    </w:p>
    <w:p w:rsidR="00D3227D" w:rsidRDefault="00897A32">
      <w:pPr>
        <w:pStyle w:val="Heading3"/>
      </w:pPr>
      <w:r>
        <w:t>July, 1977</w:t>
      </w:r>
    </w:p>
    <w:p w:rsidR="00D3227D" w:rsidRDefault="00897A32">
      <w:r>
        <w:t xml:space="preserve">Number of comics published this month: </w:t>
      </w:r>
      <w:r>
        <w:rPr>
          <w:b/>
        </w:rPr>
        <w:t>31</w:t>
      </w:r>
    </w:p>
    <w:p w:rsidR="00D3227D" w:rsidRDefault="00897A32">
      <w:pPr>
        <w:pStyle w:val="ListBullet"/>
      </w:pPr>
      <w:r>
        <w:t>Black Panther #4</w:t>
      </w:r>
    </w:p>
    <w:p w:rsidR="00D3227D" w:rsidRDefault="00897A32">
      <w:pPr>
        <w:pStyle w:val="ListBullet"/>
      </w:pPr>
      <w:r>
        <w:t>Ms. Marvel #7</w:t>
      </w:r>
    </w:p>
    <w:p w:rsidR="00D3227D" w:rsidRDefault="00897A32">
      <w:pPr>
        <w:pStyle w:val="ListBullet"/>
      </w:pPr>
      <w:r>
        <w:t>Nova #11</w:t>
      </w:r>
    </w:p>
    <w:p w:rsidR="00D3227D" w:rsidRDefault="00897A32">
      <w:pPr>
        <w:pStyle w:val="ListBullet"/>
      </w:pPr>
      <w:r>
        <w:t>Marvel Two-in-One #29</w:t>
      </w:r>
    </w:p>
    <w:p w:rsidR="00D3227D" w:rsidRDefault="00897A32">
      <w:pPr>
        <w:pStyle w:val="ListBullet"/>
      </w:pPr>
      <w:r>
        <w:t>Defenders #49</w:t>
      </w:r>
    </w:p>
    <w:p w:rsidR="00D3227D" w:rsidRDefault="00897A32">
      <w:pPr>
        <w:pStyle w:val="ListBullet"/>
      </w:pPr>
      <w:r>
        <w:t>Captain Marvel #51</w:t>
      </w:r>
    </w:p>
    <w:p w:rsidR="00D3227D" w:rsidRDefault="00897A32">
      <w:pPr>
        <w:pStyle w:val="ListBullet"/>
      </w:pPr>
      <w:r>
        <w:t>Star Wars #1</w:t>
      </w:r>
    </w:p>
    <w:p w:rsidR="00D3227D" w:rsidRDefault="00897A32">
      <w:pPr>
        <w:pStyle w:val="ListBullet"/>
      </w:pPr>
      <w:r>
        <w:t>Peter Parker, the Spectacular Spider-Man #8</w:t>
      </w:r>
    </w:p>
    <w:p w:rsidR="00D3227D" w:rsidRDefault="00897A32">
      <w:pPr>
        <w:pStyle w:val="ListBullet"/>
      </w:pPr>
      <w:r>
        <w:t>Omega the Unknown #9</w:t>
      </w:r>
    </w:p>
    <w:p w:rsidR="00D3227D" w:rsidRDefault="00897A32">
      <w:pPr>
        <w:pStyle w:val="ListBullet"/>
      </w:pPr>
      <w:r>
        <w:t>Eternals #13</w:t>
      </w:r>
    </w:p>
    <w:p w:rsidR="00D3227D" w:rsidRDefault="00897A32">
      <w:pPr>
        <w:pStyle w:val="ListBullet"/>
      </w:pPr>
      <w:r>
        <w:t>Champions #14</w:t>
      </w:r>
    </w:p>
    <w:p w:rsidR="00D3227D" w:rsidRDefault="00897A32">
      <w:pPr>
        <w:pStyle w:val="ListBullet"/>
      </w:pPr>
      <w:r>
        <w:t>Howard the Duck #14</w:t>
      </w:r>
    </w:p>
    <w:p w:rsidR="00D3227D" w:rsidRDefault="00897A32">
      <w:pPr>
        <w:pStyle w:val="ListBullet"/>
      </w:pPr>
      <w:r>
        <w:t>Invaders #18</w:t>
      </w:r>
    </w:p>
    <w:p w:rsidR="00D3227D" w:rsidRDefault="00897A32">
      <w:pPr>
        <w:pStyle w:val="ListBullet"/>
      </w:pPr>
      <w:r>
        <w:t>Marvel Classics Comics Series Featuring #19</w:t>
      </w:r>
    </w:p>
    <w:p w:rsidR="00D3227D" w:rsidRDefault="00897A32">
      <w:pPr>
        <w:pStyle w:val="ListBullet"/>
      </w:pPr>
      <w:r>
        <w:t>The Savage Sword of Conan #20</w:t>
      </w:r>
    </w:p>
    <w:p w:rsidR="00D3227D" w:rsidRDefault="00897A32">
      <w:pPr>
        <w:pStyle w:val="ListBullet"/>
      </w:pPr>
      <w:r>
        <w:t>Captain Britain #39</w:t>
      </w:r>
    </w:p>
    <w:p w:rsidR="00D3227D" w:rsidRDefault="00897A32">
      <w:pPr>
        <w:pStyle w:val="ListBullet"/>
      </w:pPr>
      <w:r>
        <w:t>Power Man #45</w:t>
      </w:r>
    </w:p>
    <w:p w:rsidR="00D3227D" w:rsidRDefault="00897A32">
      <w:pPr>
        <w:pStyle w:val="ListBullet"/>
      </w:pPr>
      <w:r>
        <w:t>Master of Kung Fu #54</w:t>
      </w:r>
    </w:p>
    <w:p w:rsidR="00D3227D" w:rsidRDefault="00897A32">
      <w:pPr>
        <w:pStyle w:val="ListBullet"/>
      </w:pPr>
      <w:r>
        <w:t>Tomb of Dracula #58</w:t>
      </w:r>
    </w:p>
    <w:p w:rsidR="00D3227D" w:rsidRDefault="00897A32">
      <w:pPr>
        <w:pStyle w:val="ListBullet"/>
      </w:pPr>
      <w:r>
        <w:t>Marvel Team-Up #59</w:t>
      </w:r>
    </w:p>
    <w:p w:rsidR="00D3227D" w:rsidRDefault="00897A32">
      <w:pPr>
        <w:pStyle w:val="ListBullet"/>
      </w:pPr>
      <w:r>
        <w:t>Marvel Super-Heroes #65</w:t>
      </w:r>
    </w:p>
    <w:p w:rsidR="00D3227D" w:rsidRDefault="00897A32">
      <w:pPr>
        <w:pStyle w:val="ListBullet"/>
      </w:pPr>
      <w:r>
        <w:t>Conan the Barbarian #76</w:t>
      </w:r>
    </w:p>
    <w:p w:rsidR="00D3227D" w:rsidRDefault="00897A32">
      <w:pPr>
        <w:pStyle w:val="ListBullet"/>
      </w:pPr>
      <w:r>
        <w:t>Iron Man #100</w:t>
      </w:r>
    </w:p>
    <w:p w:rsidR="00D3227D" w:rsidRDefault="00897A32">
      <w:pPr>
        <w:pStyle w:val="ListBullet"/>
      </w:pPr>
      <w:r>
        <w:t>Rawhide Kid #140</w:t>
      </w:r>
    </w:p>
    <w:p w:rsidR="00D3227D" w:rsidRDefault="00897A32">
      <w:pPr>
        <w:pStyle w:val="ListBullet"/>
      </w:pPr>
      <w:r>
        <w:t>Daredevil #147</w:t>
      </w:r>
    </w:p>
    <w:p w:rsidR="00D3227D" w:rsidRDefault="00897A32">
      <w:pPr>
        <w:pStyle w:val="ListBullet"/>
      </w:pPr>
      <w:r>
        <w:t>Avengers #161</w:t>
      </w:r>
    </w:p>
    <w:p w:rsidR="00D3227D" w:rsidRDefault="00897A32">
      <w:pPr>
        <w:pStyle w:val="ListBullet"/>
      </w:pPr>
      <w:r>
        <w:t>The Amazing Spider-Man #170</w:t>
      </w:r>
    </w:p>
    <w:p w:rsidR="00D3227D" w:rsidRDefault="00897A32">
      <w:pPr>
        <w:pStyle w:val="ListBullet"/>
      </w:pPr>
      <w:r>
        <w:t>Fantastic Four #184</w:t>
      </w:r>
    </w:p>
    <w:p w:rsidR="00D3227D" w:rsidRDefault="00897A32">
      <w:pPr>
        <w:pStyle w:val="ListBullet"/>
      </w:pPr>
      <w:r>
        <w:t>Captain America #211</w:t>
      </w:r>
    </w:p>
    <w:p w:rsidR="00D3227D" w:rsidRDefault="00897A32">
      <w:pPr>
        <w:pStyle w:val="ListBullet"/>
      </w:pPr>
      <w:r>
        <w:lastRenderedPageBreak/>
        <w:t>Incredible Hulk #213</w:t>
      </w:r>
    </w:p>
    <w:p w:rsidR="00D3227D" w:rsidRDefault="00897A32">
      <w:pPr>
        <w:pStyle w:val="ListBullet"/>
      </w:pPr>
      <w:r>
        <w:t>Thor #261</w:t>
      </w:r>
    </w:p>
    <w:p w:rsidR="00D3227D" w:rsidRDefault="00897A32">
      <w:pPr>
        <w:pStyle w:val="Heading3"/>
      </w:pPr>
      <w:r>
        <w:t>August, 1977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Ms. Marvel #8</w:t>
      </w:r>
    </w:p>
    <w:p w:rsidR="00D3227D" w:rsidRDefault="00897A32">
      <w:pPr>
        <w:pStyle w:val="ListBullet"/>
      </w:pPr>
      <w:r>
        <w:t>Nova #12</w:t>
      </w:r>
    </w:p>
    <w:p w:rsidR="00D3227D" w:rsidRDefault="00897A32">
      <w:pPr>
        <w:pStyle w:val="ListBullet"/>
      </w:pPr>
      <w:r>
        <w:t>Super-Villain Team-Up #13</w:t>
      </w:r>
    </w:p>
    <w:p w:rsidR="00D3227D" w:rsidRDefault="00897A32">
      <w:pPr>
        <w:pStyle w:val="ListBullet"/>
      </w:pPr>
      <w:r>
        <w:t>Iron Fist #14</w:t>
      </w:r>
    </w:p>
    <w:p w:rsidR="00D3227D" w:rsidRDefault="00897A32">
      <w:pPr>
        <w:pStyle w:val="ListBullet"/>
      </w:pPr>
      <w:r>
        <w:t>Ghost Rider #25</w:t>
      </w:r>
    </w:p>
    <w:p w:rsidR="00D3227D" w:rsidRDefault="00897A32">
      <w:pPr>
        <w:pStyle w:val="ListBullet"/>
      </w:pPr>
      <w:r>
        <w:t>Marvel Two-in-One #30</w:t>
      </w:r>
    </w:p>
    <w:p w:rsidR="00D3227D" w:rsidRDefault="00897A32">
      <w:pPr>
        <w:pStyle w:val="ListBullet"/>
      </w:pPr>
      <w:r>
        <w:t>Defenders #50</w:t>
      </w:r>
    </w:p>
    <w:p w:rsidR="00D3227D" w:rsidRDefault="00897A32">
      <w:pPr>
        <w:pStyle w:val="ListBullet"/>
      </w:pPr>
      <w:r>
        <w:t>Avengers Annual #7</w:t>
      </w:r>
    </w:p>
    <w:p w:rsidR="00D3227D" w:rsidRDefault="00897A32">
      <w:pPr>
        <w:pStyle w:val="ListBullet"/>
      </w:pPr>
      <w:r>
        <w:t>Star Wars #2</w:t>
      </w:r>
    </w:p>
    <w:p w:rsidR="00D3227D" w:rsidRDefault="00897A32">
      <w:pPr>
        <w:pStyle w:val="ListBullet"/>
      </w:pPr>
      <w:r>
        <w:t>What If? #4</w:t>
      </w:r>
    </w:p>
    <w:p w:rsidR="00D3227D" w:rsidRDefault="00897A32">
      <w:pPr>
        <w:pStyle w:val="ListBullet"/>
      </w:pPr>
      <w:r>
        <w:t>Iron Man Annual #4</w:t>
      </w:r>
    </w:p>
    <w:p w:rsidR="00D3227D" w:rsidRDefault="00897A32">
      <w:pPr>
        <w:pStyle w:val="ListBullet"/>
      </w:pPr>
      <w:r>
        <w:t>Peter Parker, the Spectacular Spider-Man #9</w:t>
      </w:r>
    </w:p>
    <w:p w:rsidR="00D3227D" w:rsidRDefault="00897A32">
      <w:pPr>
        <w:pStyle w:val="ListBullet"/>
      </w:pPr>
      <w:r>
        <w:t>Marvel Presents #12</w:t>
      </w:r>
    </w:p>
    <w:p w:rsidR="00D3227D" w:rsidRDefault="00897A32">
      <w:pPr>
        <w:pStyle w:val="ListBullet"/>
      </w:pPr>
      <w:r>
        <w:t>Eternals #14</w:t>
      </w:r>
    </w:p>
    <w:p w:rsidR="00D3227D" w:rsidRDefault="00897A32">
      <w:pPr>
        <w:pStyle w:val="ListBullet"/>
      </w:pPr>
      <w:r>
        <w:t>Howard the Duck #15</w:t>
      </w:r>
    </w:p>
    <w:p w:rsidR="00D3227D" w:rsidRDefault="00897A32">
      <w:pPr>
        <w:pStyle w:val="ListBullet"/>
      </w:pPr>
      <w:r>
        <w:t>Invaders #19</w:t>
      </w:r>
    </w:p>
    <w:p w:rsidR="00D3227D" w:rsidRDefault="00897A32">
      <w:pPr>
        <w:pStyle w:val="ListBullet"/>
      </w:pPr>
      <w:r>
        <w:t>Marvel Classics Comics Series Featuring #20</w:t>
      </w:r>
    </w:p>
    <w:p w:rsidR="00D3227D" w:rsidRDefault="00897A32">
      <w:pPr>
        <w:pStyle w:val="ListBullet"/>
      </w:pPr>
      <w:r>
        <w:t>The Savage Sword of Conan #21</w:t>
      </w:r>
    </w:p>
    <w:p w:rsidR="00D3227D" w:rsidRDefault="00897A32">
      <w:pPr>
        <w:pStyle w:val="ListBullet"/>
      </w:pPr>
      <w:r>
        <w:t>Doctor Strange #24</w:t>
      </w:r>
    </w:p>
    <w:p w:rsidR="00D3227D" w:rsidRDefault="00897A32">
      <w:pPr>
        <w:pStyle w:val="ListBullet"/>
      </w:pPr>
      <w:r>
        <w:t>Marvel Premiere #37</w:t>
      </w:r>
    </w:p>
    <w:p w:rsidR="00D3227D" w:rsidRDefault="00897A32">
      <w:pPr>
        <w:pStyle w:val="ListBullet"/>
      </w:pPr>
      <w:r>
        <w:t>Power Man #46</w:t>
      </w:r>
    </w:p>
    <w:p w:rsidR="00D3227D" w:rsidRDefault="00897A32">
      <w:pPr>
        <w:pStyle w:val="ListBullet"/>
      </w:pPr>
      <w:r>
        <w:t>Master of Kung Fu #55</w:t>
      </w:r>
    </w:p>
    <w:p w:rsidR="00D3227D" w:rsidRDefault="00897A32">
      <w:pPr>
        <w:pStyle w:val="ListBullet"/>
      </w:pPr>
      <w:r>
        <w:t>Tomb of Dracula #59</w:t>
      </w:r>
    </w:p>
    <w:p w:rsidR="00D3227D" w:rsidRDefault="00897A32">
      <w:pPr>
        <w:pStyle w:val="ListBullet"/>
      </w:pPr>
      <w:r>
        <w:t>Marvel Team-Up #60</w:t>
      </w:r>
    </w:p>
    <w:p w:rsidR="00D3227D" w:rsidRDefault="00897A32">
      <w:pPr>
        <w:pStyle w:val="ListBullet"/>
      </w:pPr>
      <w:r>
        <w:t>Conan the Barbarian #77</w:t>
      </w:r>
    </w:p>
    <w:p w:rsidR="00D3227D" w:rsidRDefault="00897A32">
      <w:pPr>
        <w:pStyle w:val="ListBullet"/>
      </w:pPr>
      <w:r>
        <w:t>Iron Man #101</w:t>
      </w:r>
    </w:p>
    <w:p w:rsidR="00D3227D" w:rsidRDefault="00897A32">
      <w:pPr>
        <w:pStyle w:val="ListBullet"/>
      </w:pPr>
      <w:r>
        <w:t>Uncanny X-Men #106</w:t>
      </w:r>
    </w:p>
    <w:p w:rsidR="00D3227D" w:rsidRDefault="00897A32">
      <w:pPr>
        <w:pStyle w:val="ListBullet"/>
      </w:pPr>
      <w:r>
        <w:t>Avengers #162</w:t>
      </w:r>
    </w:p>
    <w:p w:rsidR="00D3227D" w:rsidRDefault="00897A32">
      <w:pPr>
        <w:pStyle w:val="ListBullet"/>
      </w:pPr>
      <w:r>
        <w:t>The Amazing Spider-Man #171</w:t>
      </w:r>
    </w:p>
    <w:p w:rsidR="00D3227D" w:rsidRDefault="00897A32">
      <w:pPr>
        <w:pStyle w:val="ListBullet"/>
      </w:pPr>
      <w:r>
        <w:t>Fantastic Four #185</w:t>
      </w:r>
    </w:p>
    <w:p w:rsidR="00D3227D" w:rsidRDefault="00897A32">
      <w:pPr>
        <w:pStyle w:val="ListBullet"/>
      </w:pPr>
      <w:r>
        <w:t>Captain America #212</w:t>
      </w:r>
    </w:p>
    <w:p w:rsidR="00D3227D" w:rsidRDefault="00897A32">
      <w:pPr>
        <w:pStyle w:val="ListBullet"/>
      </w:pPr>
      <w:r>
        <w:t>Incredible Hulk #214</w:t>
      </w:r>
    </w:p>
    <w:p w:rsidR="00D3227D" w:rsidRDefault="00897A32">
      <w:pPr>
        <w:pStyle w:val="ListBullet"/>
      </w:pPr>
      <w:r>
        <w:t>Thor #262</w:t>
      </w:r>
    </w:p>
    <w:p w:rsidR="00D3227D" w:rsidRDefault="00897A32">
      <w:pPr>
        <w:pStyle w:val="Heading3"/>
      </w:pPr>
      <w:r>
        <w:t>September, 1977</w:t>
      </w:r>
    </w:p>
    <w:p w:rsidR="00D3227D" w:rsidRDefault="00897A32">
      <w:r>
        <w:t xml:space="preserve">Number of comics published this month: </w:t>
      </w:r>
      <w:r>
        <w:rPr>
          <w:b/>
        </w:rPr>
        <w:t>31</w:t>
      </w:r>
    </w:p>
    <w:p w:rsidR="00D3227D" w:rsidRDefault="00897A32">
      <w:pPr>
        <w:pStyle w:val="ListBullet"/>
      </w:pPr>
      <w:r>
        <w:lastRenderedPageBreak/>
        <w:t>Black Panther #5</w:t>
      </w:r>
    </w:p>
    <w:p w:rsidR="00D3227D" w:rsidRDefault="00897A32">
      <w:pPr>
        <w:pStyle w:val="ListBullet"/>
      </w:pPr>
      <w:r>
        <w:t>Ms. Marvel #9</w:t>
      </w:r>
    </w:p>
    <w:p w:rsidR="00D3227D" w:rsidRDefault="00897A32">
      <w:pPr>
        <w:pStyle w:val="ListBullet"/>
      </w:pPr>
      <w:r>
        <w:t>Nova #13</w:t>
      </w:r>
    </w:p>
    <w:p w:rsidR="00D3227D" w:rsidRDefault="00897A32">
      <w:pPr>
        <w:pStyle w:val="ListBullet"/>
      </w:pPr>
      <w:r>
        <w:t>Iron Fist #15</w:t>
      </w:r>
    </w:p>
    <w:p w:rsidR="00D3227D" w:rsidRDefault="00897A32">
      <w:pPr>
        <w:pStyle w:val="ListBullet"/>
      </w:pPr>
      <w:r>
        <w:t>Marvel Two-in-One #31</w:t>
      </w:r>
    </w:p>
    <w:p w:rsidR="00D3227D" w:rsidRDefault="00897A32">
      <w:pPr>
        <w:pStyle w:val="ListBullet"/>
      </w:pPr>
      <w:r>
        <w:t>Marvel Premiere #38</w:t>
      </w:r>
    </w:p>
    <w:p w:rsidR="00D3227D" w:rsidRDefault="00897A32">
      <w:pPr>
        <w:pStyle w:val="ListBullet"/>
      </w:pPr>
      <w:r>
        <w:t>Captain Marvel #52</w:t>
      </w:r>
    </w:p>
    <w:p w:rsidR="00D3227D" w:rsidRDefault="00897A32">
      <w:pPr>
        <w:pStyle w:val="ListBullet"/>
      </w:pPr>
      <w:r>
        <w:t>Marvel Super Special #2</w:t>
      </w:r>
    </w:p>
    <w:p w:rsidR="00D3227D" w:rsidRDefault="00897A32">
      <w:pPr>
        <w:pStyle w:val="ListBullet"/>
      </w:pPr>
      <w:r>
        <w:t>Star Wars #3</w:t>
      </w:r>
    </w:p>
    <w:p w:rsidR="00D3227D" w:rsidRDefault="00897A32">
      <w:pPr>
        <w:pStyle w:val="ListBullet"/>
      </w:pPr>
      <w:r>
        <w:t>Peter Parker, the Spectacular Spider-Man #10</w:t>
      </w:r>
    </w:p>
    <w:p w:rsidR="00D3227D" w:rsidRDefault="00897A32">
      <w:pPr>
        <w:pStyle w:val="ListBullet"/>
      </w:pPr>
      <w:r>
        <w:t>Champions #15</w:t>
      </w:r>
    </w:p>
    <w:p w:rsidR="00D3227D" w:rsidRDefault="00897A32">
      <w:pPr>
        <w:pStyle w:val="ListBullet"/>
      </w:pPr>
      <w:r>
        <w:t>Eternals #15</w:t>
      </w:r>
    </w:p>
    <w:p w:rsidR="00D3227D" w:rsidRDefault="00897A32">
      <w:pPr>
        <w:pStyle w:val="ListBullet"/>
      </w:pPr>
      <w:r>
        <w:t>Howard the Duck #16</w:t>
      </w:r>
    </w:p>
    <w:p w:rsidR="00D3227D" w:rsidRDefault="00897A32">
      <w:pPr>
        <w:pStyle w:val="ListBullet"/>
      </w:pPr>
      <w:r>
        <w:t>Invaders #20</w:t>
      </w:r>
    </w:p>
    <w:p w:rsidR="00D3227D" w:rsidRDefault="00897A32">
      <w:pPr>
        <w:pStyle w:val="ListBullet"/>
      </w:pPr>
      <w:r>
        <w:t>Marvel Classics Comics Series Featuring #21</w:t>
      </w:r>
    </w:p>
    <w:p w:rsidR="00D3227D" w:rsidRDefault="00897A32">
      <w:pPr>
        <w:pStyle w:val="ListBullet"/>
      </w:pPr>
      <w:r>
        <w:t>The Savage Sword of Conan #22</w:t>
      </w:r>
    </w:p>
    <w:p w:rsidR="00D3227D" w:rsidRDefault="00897A32">
      <w:pPr>
        <w:pStyle w:val="ListBullet"/>
      </w:pPr>
      <w:r>
        <w:t>Defenders #51</w:t>
      </w:r>
    </w:p>
    <w:p w:rsidR="00D3227D" w:rsidRDefault="00897A32">
      <w:pPr>
        <w:pStyle w:val="ListBullet"/>
      </w:pPr>
      <w:r>
        <w:t>Master of Kung Fu #56</w:t>
      </w:r>
    </w:p>
    <w:p w:rsidR="00D3227D" w:rsidRDefault="00897A32">
      <w:pPr>
        <w:pStyle w:val="ListBullet"/>
      </w:pPr>
      <w:r>
        <w:t>Tomb of Dracula #60</w:t>
      </w:r>
    </w:p>
    <w:p w:rsidR="00D3227D" w:rsidRDefault="00897A32">
      <w:pPr>
        <w:pStyle w:val="ListBullet"/>
      </w:pPr>
      <w:r>
        <w:t>Marvel Team-Up #61</w:t>
      </w:r>
    </w:p>
    <w:p w:rsidR="00D3227D" w:rsidRDefault="00897A32">
      <w:pPr>
        <w:pStyle w:val="ListBullet"/>
      </w:pPr>
      <w:r>
        <w:t>Marvel Super-Heroes #66</w:t>
      </w:r>
    </w:p>
    <w:p w:rsidR="00D3227D" w:rsidRDefault="00897A32">
      <w:pPr>
        <w:pStyle w:val="ListBullet"/>
      </w:pPr>
      <w:r>
        <w:t>Conan the Barbarian #78</w:t>
      </w:r>
    </w:p>
    <w:p w:rsidR="00D3227D" w:rsidRDefault="00897A32">
      <w:pPr>
        <w:pStyle w:val="ListBullet"/>
      </w:pPr>
      <w:r>
        <w:t>Iron Man #102</w:t>
      </w:r>
    </w:p>
    <w:p w:rsidR="00D3227D" w:rsidRDefault="00897A32">
      <w:pPr>
        <w:pStyle w:val="ListBullet"/>
      </w:pPr>
      <w:r>
        <w:t>Rawhide Kid #141</w:t>
      </w:r>
    </w:p>
    <w:p w:rsidR="00D3227D" w:rsidRDefault="00897A32">
      <w:pPr>
        <w:pStyle w:val="ListBullet"/>
      </w:pPr>
      <w:r>
        <w:t>Daredevil #148</w:t>
      </w:r>
    </w:p>
    <w:p w:rsidR="00D3227D" w:rsidRDefault="00897A32">
      <w:pPr>
        <w:pStyle w:val="ListBullet"/>
      </w:pPr>
      <w:r>
        <w:t>Avengers #163</w:t>
      </w:r>
    </w:p>
    <w:p w:rsidR="00D3227D" w:rsidRDefault="00897A32">
      <w:pPr>
        <w:pStyle w:val="ListBullet"/>
      </w:pPr>
      <w:r>
        <w:t>The Amazing Spider-Man #172</w:t>
      </w:r>
    </w:p>
    <w:p w:rsidR="00D3227D" w:rsidRDefault="00897A32">
      <w:pPr>
        <w:pStyle w:val="ListBullet"/>
      </w:pPr>
      <w:r>
        <w:t>Fantastic Four #186</w:t>
      </w:r>
    </w:p>
    <w:p w:rsidR="00D3227D" w:rsidRDefault="00897A32">
      <w:pPr>
        <w:pStyle w:val="ListBullet"/>
      </w:pPr>
      <w:r>
        <w:t>Captain America #213</w:t>
      </w:r>
    </w:p>
    <w:p w:rsidR="00D3227D" w:rsidRDefault="00897A32">
      <w:pPr>
        <w:pStyle w:val="ListBullet"/>
      </w:pPr>
      <w:r>
        <w:t>Incredible Hulk #215</w:t>
      </w:r>
    </w:p>
    <w:p w:rsidR="00D3227D" w:rsidRDefault="00897A32">
      <w:pPr>
        <w:pStyle w:val="ListBullet"/>
      </w:pPr>
      <w:r>
        <w:t>Thor #263</w:t>
      </w:r>
    </w:p>
    <w:p w:rsidR="00D3227D" w:rsidRDefault="00897A32">
      <w:pPr>
        <w:pStyle w:val="Heading3"/>
      </w:pPr>
      <w:r>
        <w:t>October, 1977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Ms. Marvel #10</w:t>
      </w:r>
    </w:p>
    <w:p w:rsidR="00D3227D" w:rsidRDefault="00897A32">
      <w:pPr>
        <w:pStyle w:val="ListBullet"/>
      </w:pPr>
      <w:r>
        <w:t>Super-Villain Team-Up #14</w:t>
      </w:r>
    </w:p>
    <w:p w:rsidR="00D3227D" w:rsidRDefault="00897A32">
      <w:pPr>
        <w:pStyle w:val="ListBullet"/>
      </w:pPr>
      <w:r>
        <w:t>Nova #14</w:t>
      </w:r>
    </w:p>
    <w:p w:rsidR="00D3227D" w:rsidRDefault="00897A32">
      <w:pPr>
        <w:pStyle w:val="ListBullet"/>
      </w:pPr>
      <w:r>
        <w:t>Ghost Rider #26</w:t>
      </w:r>
    </w:p>
    <w:p w:rsidR="00D3227D" w:rsidRDefault="00897A32">
      <w:pPr>
        <w:pStyle w:val="ListBullet"/>
      </w:pPr>
      <w:r>
        <w:t>Marvel Two-in-One #32</w:t>
      </w:r>
    </w:p>
    <w:p w:rsidR="00D3227D" w:rsidRDefault="00897A32">
      <w:pPr>
        <w:pStyle w:val="ListBullet"/>
      </w:pPr>
      <w:r>
        <w:t>Star Wars #4</w:t>
      </w:r>
    </w:p>
    <w:p w:rsidR="00D3227D" w:rsidRDefault="00897A32">
      <w:pPr>
        <w:pStyle w:val="ListBullet"/>
      </w:pPr>
      <w:r>
        <w:t>What If? #5</w:t>
      </w:r>
    </w:p>
    <w:p w:rsidR="00D3227D" w:rsidRDefault="00897A32">
      <w:pPr>
        <w:pStyle w:val="ListBullet"/>
      </w:pPr>
      <w:r>
        <w:lastRenderedPageBreak/>
        <w:t>Omega the Unknown #10</w:t>
      </w:r>
    </w:p>
    <w:p w:rsidR="00D3227D" w:rsidRDefault="00897A32">
      <w:pPr>
        <w:pStyle w:val="ListBullet"/>
      </w:pPr>
      <w:r>
        <w:t>Peter Parker, the Spectacular Spider-Man #11</w:t>
      </w:r>
    </w:p>
    <w:p w:rsidR="00D3227D" w:rsidRDefault="00897A32">
      <w:pPr>
        <w:pStyle w:val="ListBullet"/>
      </w:pPr>
      <w:r>
        <w:t>Eternals #16</w:t>
      </w:r>
    </w:p>
    <w:p w:rsidR="00D3227D" w:rsidRDefault="00897A32">
      <w:pPr>
        <w:pStyle w:val="ListBullet"/>
      </w:pPr>
      <w:r>
        <w:t>Howard the Duck #17</w:t>
      </w:r>
    </w:p>
    <w:p w:rsidR="00D3227D" w:rsidRDefault="00897A32">
      <w:pPr>
        <w:pStyle w:val="ListBullet"/>
      </w:pPr>
      <w:r>
        <w:t>Invaders #21</w:t>
      </w:r>
    </w:p>
    <w:p w:rsidR="00D3227D" w:rsidRDefault="00897A32">
      <w:pPr>
        <w:pStyle w:val="ListBullet"/>
      </w:pPr>
      <w:r>
        <w:t>Marvel Classics Comics Series Featuring #22</w:t>
      </w:r>
    </w:p>
    <w:p w:rsidR="00D3227D" w:rsidRDefault="00897A32">
      <w:pPr>
        <w:pStyle w:val="ListBullet"/>
      </w:pPr>
      <w:r>
        <w:t>The Savage Sword of Conan #23</w:t>
      </w:r>
    </w:p>
    <w:p w:rsidR="00D3227D" w:rsidRDefault="00897A32">
      <w:pPr>
        <w:pStyle w:val="ListBullet"/>
      </w:pPr>
      <w:r>
        <w:t>Doctor Strange #25</w:t>
      </w:r>
    </w:p>
    <w:p w:rsidR="00D3227D" w:rsidRDefault="00897A32">
      <w:pPr>
        <w:pStyle w:val="ListBullet"/>
      </w:pPr>
      <w:r>
        <w:t>Power Man #47</w:t>
      </w:r>
    </w:p>
    <w:p w:rsidR="00D3227D" w:rsidRDefault="00897A32">
      <w:pPr>
        <w:pStyle w:val="ListBullet"/>
      </w:pPr>
      <w:r>
        <w:t>Defenders #52</w:t>
      </w:r>
    </w:p>
    <w:p w:rsidR="00D3227D" w:rsidRDefault="00897A32">
      <w:pPr>
        <w:pStyle w:val="ListBullet"/>
      </w:pPr>
      <w:r>
        <w:t>Master of Kung Fu #57</w:t>
      </w:r>
    </w:p>
    <w:p w:rsidR="00D3227D" w:rsidRDefault="00897A32">
      <w:pPr>
        <w:pStyle w:val="ListBullet"/>
      </w:pPr>
      <w:r>
        <w:t>Marvel Team-Up #62</w:t>
      </w:r>
    </w:p>
    <w:p w:rsidR="00D3227D" w:rsidRDefault="00897A32">
      <w:pPr>
        <w:pStyle w:val="ListBullet"/>
      </w:pPr>
      <w:r>
        <w:t>Conan the Barbarian #79</w:t>
      </w:r>
    </w:p>
    <w:p w:rsidR="00D3227D" w:rsidRDefault="00897A32">
      <w:pPr>
        <w:pStyle w:val="ListBullet"/>
      </w:pPr>
      <w:r>
        <w:t>Iron Man #103</w:t>
      </w:r>
    </w:p>
    <w:p w:rsidR="00D3227D" w:rsidRDefault="00897A32">
      <w:pPr>
        <w:pStyle w:val="ListBullet"/>
      </w:pPr>
      <w:r>
        <w:t>Uncanny X-Men #107</w:t>
      </w:r>
    </w:p>
    <w:p w:rsidR="00D3227D" w:rsidRDefault="00897A32">
      <w:pPr>
        <w:pStyle w:val="ListBullet"/>
      </w:pPr>
      <w:r>
        <w:t>Avengers #164</w:t>
      </w:r>
    </w:p>
    <w:p w:rsidR="00D3227D" w:rsidRDefault="00897A32">
      <w:pPr>
        <w:pStyle w:val="ListBullet"/>
      </w:pPr>
      <w:r>
        <w:t>The Amazing Spider-Man #173</w:t>
      </w:r>
    </w:p>
    <w:p w:rsidR="00D3227D" w:rsidRDefault="00897A32">
      <w:pPr>
        <w:pStyle w:val="ListBullet"/>
      </w:pPr>
      <w:r>
        <w:t>Fantastic Four #187</w:t>
      </w:r>
    </w:p>
    <w:p w:rsidR="00D3227D" w:rsidRDefault="00897A32">
      <w:pPr>
        <w:pStyle w:val="ListBullet"/>
      </w:pPr>
      <w:r>
        <w:t>Captain America #214</w:t>
      </w:r>
    </w:p>
    <w:p w:rsidR="00D3227D" w:rsidRDefault="00897A32">
      <w:pPr>
        <w:pStyle w:val="ListBullet"/>
      </w:pPr>
      <w:r>
        <w:t>Incredible Hulk #216</w:t>
      </w:r>
    </w:p>
    <w:p w:rsidR="00D3227D" w:rsidRDefault="00897A32">
      <w:pPr>
        <w:pStyle w:val="ListBullet"/>
      </w:pPr>
      <w:r>
        <w:t>Thor #264</w:t>
      </w:r>
    </w:p>
    <w:p w:rsidR="00D3227D" w:rsidRDefault="00897A32">
      <w:pPr>
        <w:pStyle w:val="Heading3"/>
      </w:pPr>
      <w:r>
        <w:t>November, 1977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Black Panther #6</w:t>
      </w:r>
    </w:p>
    <w:p w:rsidR="00D3227D" w:rsidRDefault="00897A32">
      <w:pPr>
        <w:pStyle w:val="ListBullet"/>
      </w:pPr>
      <w:r>
        <w:t>Ms. Marvel #11</w:t>
      </w:r>
    </w:p>
    <w:p w:rsidR="00D3227D" w:rsidRDefault="00897A32">
      <w:pPr>
        <w:pStyle w:val="ListBullet"/>
      </w:pPr>
      <w:r>
        <w:t>Nova #15</w:t>
      </w:r>
    </w:p>
    <w:p w:rsidR="00D3227D" w:rsidRDefault="00897A32">
      <w:pPr>
        <w:pStyle w:val="ListBullet"/>
      </w:pPr>
      <w:r>
        <w:t>Marvel Two-in-One #33</w:t>
      </w:r>
    </w:p>
    <w:p w:rsidR="00D3227D" w:rsidRDefault="00897A32">
      <w:pPr>
        <w:pStyle w:val="ListBullet"/>
      </w:pPr>
      <w:r>
        <w:t>Captain Marvel #53</w:t>
      </w:r>
    </w:p>
    <w:p w:rsidR="00D3227D" w:rsidRDefault="00897A32">
      <w:pPr>
        <w:pStyle w:val="ListBullet"/>
      </w:pPr>
      <w:r>
        <w:t>Star Wars #5</w:t>
      </w:r>
    </w:p>
    <w:p w:rsidR="00D3227D" w:rsidRDefault="00897A32">
      <w:pPr>
        <w:pStyle w:val="ListBullet"/>
      </w:pPr>
      <w:r>
        <w:t>Peter Parker, the Spectacular Spider-Man #12</w:t>
      </w:r>
    </w:p>
    <w:p w:rsidR="00D3227D" w:rsidRDefault="00897A32">
      <w:pPr>
        <w:pStyle w:val="ListBullet"/>
      </w:pPr>
      <w:r>
        <w:t>Champions #16</w:t>
      </w:r>
    </w:p>
    <w:p w:rsidR="00D3227D" w:rsidRDefault="00897A32">
      <w:pPr>
        <w:pStyle w:val="ListBullet"/>
      </w:pPr>
      <w:r>
        <w:t>Eternals #17</w:t>
      </w:r>
    </w:p>
    <w:p w:rsidR="00D3227D" w:rsidRDefault="00897A32">
      <w:pPr>
        <w:pStyle w:val="ListBullet"/>
      </w:pPr>
      <w:r>
        <w:t>Howard the Duck #18</w:t>
      </w:r>
    </w:p>
    <w:p w:rsidR="00D3227D" w:rsidRDefault="00897A32">
      <w:pPr>
        <w:pStyle w:val="ListBullet"/>
      </w:pPr>
      <w:r>
        <w:t>Invaders #22</w:t>
      </w:r>
    </w:p>
    <w:p w:rsidR="00D3227D" w:rsidRDefault="00897A32">
      <w:pPr>
        <w:pStyle w:val="ListBullet"/>
      </w:pPr>
      <w:r>
        <w:t>Marvel Classics Comics Series Featuring #23</w:t>
      </w:r>
    </w:p>
    <w:p w:rsidR="00D3227D" w:rsidRDefault="00897A32">
      <w:pPr>
        <w:pStyle w:val="ListBullet"/>
      </w:pPr>
      <w:r>
        <w:t>The Savage Sword of Conan #24</w:t>
      </w:r>
    </w:p>
    <w:p w:rsidR="00D3227D" w:rsidRDefault="00897A32">
      <w:pPr>
        <w:pStyle w:val="ListBullet"/>
      </w:pPr>
      <w:r>
        <w:t>Defenders #53</w:t>
      </w:r>
    </w:p>
    <w:p w:rsidR="00D3227D" w:rsidRDefault="00897A32">
      <w:pPr>
        <w:pStyle w:val="ListBullet"/>
      </w:pPr>
      <w:r>
        <w:t>Master of Kung Fu #58</w:t>
      </w:r>
    </w:p>
    <w:p w:rsidR="00D3227D" w:rsidRDefault="00897A32">
      <w:pPr>
        <w:pStyle w:val="ListBullet"/>
      </w:pPr>
      <w:r>
        <w:t>Tomb of Dracula #61</w:t>
      </w:r>
    </w:p>
    <w:p w:rsidR="00D3227D" w:rsidRDefault="00897A32">
      <w:pPr>
        <w:pStyle w:val="ListBullet"/>
      </w:pPr>
      <w:r>
        <w:t>Marvel Team-Up #63</w:t>
      </w:r>
    </w:p>
    <w:p w:rsidR="00D3227D" w:rsidRDefault="00897A32">
      <w:pPr>
        <w:pStyle w:val="ListBullet"/>
      </w:pPr>
      <w:r>
        <w:lastRenderedPageBreak/>
        <w:t>Marvel Super-Heroes #67</w:t>
      </w:r>
    </w:p>
    <w:p w:rsidR="00D3227D" w:rsidRDefault="00897A32">
      <w:pPr>
        <w:pStyle w:val="ListBullet"/>
      </w:pPr>
      <w:r>
        <w:t>Conan the Barbarian #80</w:t>
      </w:r>
    </w:p>
    <w:p w:rsidR="00D3227D" w:rsidRDefault="00897A32">
      <w:pPr>
        <w:pStyle w:val="ListBullet"/>
      </w:pPr>
      <w:r>
        <w:t>Iron Man #104</w:t>
      </w:r>
    </w:p>
    <w:p w:rsidR="00D3227D" w:rsidRDefault="00897A32">
      <w:pPr>
        <w:pStyle w:val="ListBullet"/>
      </w:pPr>
      <w:r>
        <w:t>Rawhide Kid #142</w:t>
      </w:r>
    </w:p>
    <w:p w:rsidR="00D3227D" w:rsidRDefault="00897A32">
      <w:pPr>
        <w:pStyle w:val="ListBullet"/>
      </w:pPr>
      <w:r>
        <w:t>Daredevil #149</w:t>
      </w:r>
    </w:p>
    <w:p w:rsidR="00D3227D" w:rsidRDefault="00897A32">
      <w:pPr>
        <w:pStyle w:val="ListBullet"/>
      </w:pPr>
      <w:r>
        <w:t>Avengers #165</w:t>
      </w:r>
    </w:p>
    <w:p w:rsidR="00D3227D" w:rsidRDefault="00897A32">
      <w:pPr>
        <w:pStyle w:val="ListBullet"/>
      </w:pPr>
      <w:r>
        <w:t>The Amazing Spider-Man #174</w:t>
      </w:r>
    </w:p>
    <w:p w:rsidR="00D3227D" w:rsidRDefault="00897A32">
      <w:pPr>
        <w:pStyle w:val="ListBullet"/>
      </w:pPr>
      <w:r>
        <w:t>Fantastic Four #188</w:t>
      </w:r>
    </w:p>
    <w:p w:rsidR="00D3227D" w:rsidRDefault="00897A32">
      <w:pPr>
        <w:pStyle w:val="ListBullet"/>
      </w:pPr>
      <w:r>
        <w:t>Captain America #215</w:t>
      </w:r>
    </w:p>
    <w:p w:rsidR="00D3227D" w:rsidRDefault="00897A32">
      <w:pPr>
        <w:pStyle w:val="ListBullet"/>
      </w:pPr>
      <w:r>
        <w:t>Incredible Hulk #217</w:t>
      </w:r>
    </w:p>
    <w:p w:rsidR="00D3227D" w:rsidRDefault="00897A32">
      <w:pPr>
        <w:pStyle w:val="ListBullet"/>
      </w:pPr>
      <w:r>
        <w:t>Thor #265</w:t>
      </w:r>
    </w:p>
    <w:p w:rsidR="00D3227D" w:rsidRDefault="00897A32">
      <w:pPr>
        <w:pStyle w:val="Heading3"/>
      </w:pPr>
      <w:r>
        <w:t>December, 1977</w:t>
      </w:r>
    </w:p>
    <w:p w:rsidR="00D3227D" w:rsidRDefault="00897A32">
      <w:r>
        <w:t xml:space="preserve">Number of comics published this month: </w:t>
      </w:r>
      <w:r>
        <w:rPr>
          <w:b/>
        </w:rPr>
        <w:t>29</w:t>
      </w:r>
    </w:p>
    <w:p w:rsidR="00D3227D" w:rsidRDefault="00897A32">
      <w:pPr>
        <w:pStyle w:val="ListBullet"/>
      </w:pPr>
      <w:r>
        <w:t>Ms. Marvel #12</w:t>
      </w:r>
    </w:p>
    <w:p w:rsidR="00D3227D" w:rsidRDefault="00897A32">
      <w:pPr>
        <w:pStyle w:val="ListBullet"/>
      </w:pPr>
      <w:r>
        <w:t>Nova #16</w:t>
      </w:r>
    </w:p>
    <w:p w:rsidR="00D3227D" w:rsidRDefault="00897A32">
      <w:pPr>
        <w:pStyle w:val="ListBullet"/>
      </w:pPr>
      <w:r>
        <w:t>Invaders #23</w:t>
      </w:r>
    </w:p>
    <w:p w:rsidR="00D3227D" w:rsidRDefault="00897A32">
      <w:pPr>
        <w:pStyle w:val="ListBullet"/>
      </w:pPr>
      <w:r>
        <w:t>Ghost Rider #27</w:t>
      </w:r>
    </w:p>
    <w:p w:rsidR="00D3227D" w:rsidRDefault="00897A32">
      <w:pPr>
        <w:pStyle w:val="ListBullet"/>
      </w:pPr>
      <w:r>
        <w:t>What If? #6</w:t>
      </w:r>
    </w:p>
    <w:p w:rsidR="00D3227D" w:rsidRDefault="00897A32">
      <w:pPr>
        <w:pStyle w:val="ListBullet"/>
      </w:pPr>
      <w:r>
        <w:t>Star Wars #6</w:t>
      </w:r>
    </w:p>
    <w:p w:rsidR="00D3227D" w:rsidRDefault="00897A32">
      <w:pPr>
        <w:pStyle w:val="ListBullet"/>
      </w:pPr>
      <w:r>
        <w:t>Peter Parker, the Spectacular Spider-Man #13</w:t>
      </w:r>
    </w:p>
    <w:p w:rsidR="00D3227D" w:rsidRDefault="00897A32">
      <w:pPr>
        <w:pStyle w:val="ListBullet"/>
      </w:pPr>
      <w:r>
        <w:t>Eternals #18</w:t>
      </w:r>
    </w:p>
    <w:p w:rsidR="00D3227D" w:rsidRDefault="00897A32">
      <w:pPr>
        <w:pStyle w:val="ListBullet"/>
      </w:pPr>
      <w:r>
        <w:t>Howard the Duck #19</w:t>
      </w:r>
    </w:p>
    <w:p w:rsidR="00D3227D" w:rsidRDefault="00897A32">
      <w:pPr>
        <w:pStyle w:val="ListBullet"/>
      </w:pPr>
      <w:r>
        <w:t>Marvel Classics Comics Series Featuring #24</w:t>
      </w:r>
    </w:p>
    <w:p w:rsidR="00D3227D" w:rsidRDefault="00897A32">
      <w:pPr>
        <w:pStyle w:val="ListBullet"/>
      </w:pPr>
      <w:r>
        <w:t>The Savage Sword of Conan #25</w:t>
      </w:r>
    </w:p>
    <w:p w:rsidR="00D3227D" w:rsidRDefault="00897A32">
      <w:pPr>
        <w:pStyle w:val="ListBullet"/>
      </w:pPr>
      <w:r>
        <w:t>Doctor Strange #26</w:t>
      </w:r>
    </w:p>
    <w:p w:rsidR="00D3227D" w:rsidRDefault="00897A32">
      <w:pPr>
        <w:pStyle w:val="ListBullet"/>
      </w:pPr>
      <w:r>
        <w:t>Ghost Rider #27</w:t>
      </w:r>
    </w:p>
    <w:p w:rsidR="00D3227D" w:rsidRDefault="00897A32">
      <w:pPr>
        <w:pStyle w:val="ListBullet"/>
      </w:pPr>
      <w:r>
        <w:t>Marvel Two-in-One #34</w:t>
      </w:r>
    </w:p>
    <w:p w:rsidR="00D3227D" w:rsidRDefault="00897A32">
      <w:pPr>
        <w:pStyle w:val="ListBullet"/>
      </w:pPr>
      <w:r>
        <w:t>Marvel Premiere #39</w:t>
      </w:r>
    </w:p>
    <w:p w:rsidR="00D3227D" w:rsidRDefault="00897A32">
      <w:pPr>
        <w:pStyle w:val="ListBullet"/>
      </w:pPr>
      <w:r>
        <w:t>Power Man #48</w:t>
      </w:r>
    </w:p>
    <w:p w:rsidR="00D3227D" w:rsidRDefault="00897A32">
      <w:pPr>
        <w:pStyle w:val="ListBullet"/>
      </w:pPr>
      <w:r>
        <w:t>Defenders #54</w:t>
      </w:r>
    </w:p>
    <w:p w:rsidR="00D3227D" w:rsidRDefault="00897A32">
      <w:pPr>
        <w:pStyle w:val="ListBullet"/>
      </w:pPr>
      <w:r>
        <w:t>Master of Kung Fu #59</w:t>
      </w:r>
    </w:p>
    <w:p w:rsidR="00D3227D" w:rsidRDefault="00897A32">
      <w:pPr>
        <w:pStyle w:val="ListBullet"/>
      </w:pPr>
      <w:r>
        <w:t>Marvel Team-Up #64</w:t>
      </w:r>
    </w:p>
    <w:p w:rsidR="00D3227D" w:rsidRDefault="00897A32">
      <w:pPr>
        <w:pStyle w:val="ListBullet"/>
      </w:pPr>
      <w:r>
        <w:t>Marvel Super-Heroes #68</w:t>
      </w:r>
    </w:p>
    <w:p w:rsidR="00D3227D" w:rsidRDefault="00897A32">
      <w:pPr>
        <w:pStyle w:val="ListBullet"/>
      </w:pPr>
      <w:r>
        <w:t>Conan the Barbarian #81</w:t>
      </w:r>
    </w:p>
    <w:p w:rsidR="00D3227D" w:rsidRDefault="00897A32">
      <w:pPr>
        <w:pStyle w:val="ListBullet"/>
      </w:pPr>
      <w:r>
        <w:t>Iron Man #105</w:t>
      </w:r>
    </w:p>
    <w:p w:rsidR="00D3227D" w:rsidRDefault="00897A32">
      <w:pPr>
        <w:pStyle w:val="ListBullet"/>
      </w:pPr>
      <w:r>
        <w:t>Uncanny X-Men #108</w:t>
      </w:r>
    </w:p>
    <w:p w:rsidR="00D3227D" w:rsidRDefault="00897A32">
      <w:pPr>
        <w:pStyle w:val="ListBullet"/>
      </w:pPr>
      <w:r>
        <w:t>Avengers #166</w:t>
      </w:r>
    </w:p>
    <w:p w:rsidR="00D3227D" w:rsidRDefault="00897A32">
      <w:pPr>
        <w:pStyle w:val="ListBullet"/>
      </w:pPr>
      <w:r>
        <w:t>The Amazing Spider-Man #175</w:t>
      </w:r>
    </w:p>
    <w:p w:rsidR="00D3227D" w:rsidRDefault="00897A32">
      <w:pPr>
        <w:pStyle w:val="ListBullet"/>
      </w:pPr>
      <w:r>
        <w:t>Fantastic Four #189</w:t>
      </w:r>
    </w:p>
    <w:p w:rsidR="00D3227D" w:rsidRDefault="00897A32">
      <w:pPr>
        <w:pStyle w:val="ListBullet"/>
      </w:pPr>
      <w:r>
        <w:t>Captain America #216</w:t>
      </w:r>
    </w:p>
    <w:p w:rsidR="00D3227D" w:rsidRDefault="00897A32">
      <w:pPr>
        <w:pStyle w:val="ListBullet"/>
      </w:pPr>
      <w:r>
        <w:lastRenderedPageBreak/>
        <w:t>Incredible Hulk #218</w:t>
      </w:r>
    </w:p>
    <w:p w:rsidR="00D3227D" w:rsidRDefault="00897A32">
      <w:pPr>
        <w:pStyle w:val="ListBullet"/>
      </w:pPr>
      <w:r>
        <w:t>Thor #266</w:t>
      </w:r>
    </w:p>
    <w:p w:rsidR="00D3227D" w:rsidRDefault="00897A32">
      <w:pPr>
        <w:pStyle w:val="Heading3"/>
      </w:pPr>
      <w:r>
        <w:t>January, 1978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D3227D" w:rsidRDefault="00897A32">
      <w:pPr>
        <w:pStyle w:val="ListBullet"/>
      </w:pPr>
      <w:r>
        <w:t>Fantastic Four Annual #13</w:t>
      </w:r>
    </w:p>
    <w:p w:rsidR="00D3227D" w:rsidRDefault="00897A32">
      <w:pPr>
        <w:pStyle w:val="ListBullet"/>
      </w:pPr>
      <w:r>
        <w:t>Black Panther #7</w:t>
      </w:r>
    </w:p>
    <w:p w:rsidR="00D3227D" w:rsidRDefault="00897A32">
      <w:pPr>
        <w:pStyle w:val="ListBullet"/>
      </w:pPr>
      <w:r>
        <w:t>Ms. Marvel #13</w:t>
      </w:r>
    </w:p>
    <w:p w:rsidR="00D3227D" w:rsidRDefault="00897A32">
      <w:pPr>
        <w:pStyle w:val="ListBullet"/>
      </w:pPr>
      <w:r>
        <w:t>Nova #17</w:t>
      </w:r>
    </w:p>
    <w:p w:rsidR="00D3227D" w:rsidRDefault="00897A32">
      <w:pPr>
        <w:pStyle w:val="ListBullet"/>
      </w:pPr>
      <w:r>
        <w:t>Invaders #24</w:t>
      </w:r>
    </w:p>
    <w:p w:rsidR="00D3227D" w:rsidRDefault="00897A32">
      <w:pPr>
        <w:pStyle w:val="ListBullet"/>
      </w:pPr>
      <w:r>
        <w:t>Marvel Two-in-One #35</w:t>
      </w:r>
    </w:p>
    <w:p w:rsidR="00D3227D" w:rsidRDefault="00897A32">
      <w:pPr>
        <w:pStyle w:val="ListBullet"/>
      </w:pPr>
      <w:r>
        <w:t>Captain Marvel #54</w:t>
      </w:r>
    </w:p>
    <w:p w:rsidR="00D3227D" w:rsidRDefault="00897A32">
      <w:pPr>
        <w:pStyle w:val="ListBullet"/>
      </w:pPr>
      <w:r>
        <w:t>Conan Annual #4</w:t>
      </w:r>
    </w:p>
    <w:p w:rsidR="00D3227D" w:rsidRDefault="00897A32">
      <w:pPr>
        <w:pStyle w:val="ListBullet"/>
      </w:pPr>
      <w:r>
        <w:t>Thor Annual #7</w:t>
      </w:r>
    </w:p>
    <w:p w:rsidR="00D3227D" w:rsidRDefault="00897A32">
      <w:pPr>
        <w:pStyle w:val="ListBullet"/>
      </w:pPr>
      <w:r>
        <w:t>Star Wars #7</w:t>
      </w:r>
    </w:p>
    <w:p w:rsidR="00D3227D" w:rsidRDefault="00897A32">
      <w:pPr>
        <w:pStyle w:val="ListBullet"/>
      </w:pPr>
      <w:r>
        <w:t>Avengers Annual #8</w:t>
      </w:r>
    </w:p>
    <w:p w:rsidR="00D3227D" w:rsidRDefault="00897A32">
      <w:pPr>
        <w:pStyle w:val="ListBullet"/>
      </w:pPr>
      <w:r>
        <w:t>Amazing Spider-Man Annual #12</w:t>
      </w:r>
    </w:p>
    <w:p w:rsidR="00D3227D" w:rsidRDefault="00897A32">
      <w:pPr>
        <w:pStyle w:val="ListBullet"/>
      </w:pPr>
      <w:r>
        <w:t>Marvel Preview #12</w:t>
      </w:r>
    </w:p>
    <w:p w:rsidR="00D3227D" w:rsidRDefault="00897A32">
      <w:pPr>
        <w:pStyle w:val="ListBullet"/>
      </w:pPr>
      <w:r>
        <w:t>Peter Parker, the Spectacular Spider-Man #14</w:t>
      </w:r>
    </w:p>
    <w:p w:rsidR="00D3227D" w:rsidRDefault="00897A32">
      <w:pPr>
        <w:pStyle w:val="ListBullet"/>
      </w:pPr>
      <w:r>
        <w:t>Champions #17</w:t>
      </w:r>
    </w:p>
    <w:p w:rsidR="00D3227D" w:rsidRDefault="00897A32">
      <w:pPr>
        <w:pStyle w:val="ListBullet"/>
      </w:pPr>
      <w:r>
        <w:t>Eternals #19</w:t>
      </w:r>
    </w:p>
    <w:p w:rsidR="00D3227D" w:rsidRDefault="00897A32">
      <w:pPr>
        <w:pStyle w:val="ListBullet"/>
      </w:pPr>
      <w:r>
        <w:t>Howard the Duck #20</w:t>
      </w:r>
    </w:p>
    <w:p w:rsidR="00D3227D" w:rsidRDefault="00897A32">
      <w:pPr>
        <w:pStyle w:val="ListBullet"/>
      </w:pPr>
      <w:r>
        <w:t>Marvel Classics Comics Series Featuring #25</w:t>
      </w:r>
    </w:p>
    <w:p w:rsidR="00D3227D" w:rsidRDefault="00897A32">
      <w:pPr>
        <w:pStyle w:val="ListBullet"/>
      </w:pPr>
      <w:r>
        <w:t>The Savage Sword of Conan #26</w:t>
      </w:r>
    </w:p>
    <w:p w:rsidR="00D3227D" w:rsidRDefault="00897A32">
      <w:pPr>
        <w:pStyle w:val="ListBullet"/>
      </w:pPr>
      <w:r>
        <w:t>Defenders #55</w:t>
      </w:r>
    </w:p>
    <w:p w:rsidR="00D3227D" w:rsidRDefault="00897A32">
      <w:pPr>
        <w:pStyle w:val="ListBullet"/>
      </w:pPr>
      <w:r>
        <w:t>Master of Kung Fu #60</w:t>
      </w:r>
    </w:p>
    <w:p w:rsidR="00D3227D" w:rsidRDefault="00897A32">
      <w:pPr>
        <w:pStyle w:val="ListBullet"/>
      </w:pPr>
      <w:r>
        <w:t>Tomb of Dracula #62</w:t>
      </w:r>
    </w:p>
    <w:p w:rsidR="00D3227D" w:rsidRDefault="00897A32">
      <w:pPr>
        <w:pStyle w:val="ListBullet"/>
      </w:pPr>
      <w:r>
        <w:t>Marvel Team-Up #65</w:t>
      </w:r>
    </w:p>
    <w:p w:rsidR="00D3227D" w:rsidRDefault="00897A32">
      <w:pPr>
        <w:pStyle w:val="ListBullet"/>
      </w:pPr>
      <w:r>
        <w:t>Marvel Super-Heroes #69</w:t>
      </w:r>
    </w:p>
    <w:p w:rsidR="00D3227D" w:rsidRDefault="00897A32">
      <w:pPr>
        <w:pStyle w:val="ListBullet"/>
      </w:pPr>
      <w:r>
        <w:t>Marvel Super-Heroes #71</w:t>
      </w:r>
    </w:p>
    <w:p w:rsidR="00D3227D" w:rsidRDefault="00897A32">
      <w:pPr>
        <w:pStyle w:val="ListBullet"/>
      </w:pPr>
      <w:r>
        <w:t>Marvel Super-Heroes #72</w:t>
      </w:r>
    </w:p>
    <w:p w:rsidR="00D3227D" w:rsidRDefault="00897A32">
      <w:pPr>
        <w:pStyle w:val="ListBullet"/>
      </w:pPr>
      <w:r>
        <w:t>Conan the Barbarian #82</w:t>
      </w:r>
    </w:p>
    <w:p w:rsidR="00D3227D" w:rsidRDefault="00897A32">
      <w:pPr>
        <w:pStyle w:val="ListBullet"/>
      </w:pPr>
      <w:r>
        <w:t>Iron Man #106</w:t>
      </w:r>
    </w:p>
    <w:p w:rsidR="00D3227D" w:rsidRDefault="00897A32">
      <w:pPr>
        <w:pStyle w:val="ListBullet"/>
      </w:pPr>
      <w:r>
        <w:t>Rawhide Kid #143</w:t>
      </w:r>
    </w:p>
    <w:p w:rsidR="00D3227D" w:rsidRDefault="00897A32">
      <w:pPr>
        <w:pStyle w:val="ListBullet"/>
      </w:pPr>
      <w:r>
        <w:t>Daredevil #150</w:t>
      </w:r>
    </w:p>
    <w:p w:rsidR="00D3227D" w:rsidRDefault="00897A32">
      <w:pPr>
        <w:pStyle w:val="ListBullet"/>
      </w:pPr>
      <w:r>
        <w:t>Avengers #167</w:t>
      </w:r>
    </w:p>
    <w:p w:rsidR="00D3227D" w:rsidRDefault="00897A32">
      <w:pPr>
        <w:pStyle w:val="ListBullet"/>
      </w:pPr>
      <w:r>
        <w:t>The Amazing Spider-Man #176</w:t>
      </w:r>
    </w:p>
    <w:p w:rsidR="00D3227D" w:rsidRDefault="00897A32">
      <w:pPr>
        <w:pStyle w:val="ListBullet"/>
      </w:pPr>
      <w:r>
        <w:t>Fantastic Four #190</w:t>
      </w:r>
    </w:p>
    <w:p w:rsidR="00D3227D" w:rsidRDefault="00897A32">
      <w:pPr>
        <w:pStyle w:val="ListBullet"/>
      </w:pPr>
      <w:r>
        <w:t>Captain America #217</w:t>
      </w:r>
    </w:p>
    <w:p w:rsidR="00D3227D" w:rsidRDefault="00897A32">
      <w:pPr>
        <w:pStyle w:val="ListBullet"/>
      </w:pPr>
      <w:r>
        <w:t>Incredible Hulk #219</w:t>
      </w:r>
    </w:p>
    <w:p w:rsidR="00D3227D" w:rsidRDefault="00897A32">
      <w:pPr>
        <w:pStyle w:val="ListBullet"/>
      </w:pPr>
      <w:r>
        <w:t>Thor #267</w:t>
      </w:r>
    </w:p>
    <w:p w:rsidR="00D3227D" w:rsidRDefault="00897A32">
      <w:pPr>
        <w:pStyle w:val="Heading3"/>
      </w:pPr>
      <w:r>
        <w:lastRenderedPageBreak/>
        <w:t>February, 1978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Ms. Marvel #14</w:t>
      </w:r>
    </w:p>
    <w:p w:rsidR="00D3227D" w:rsidRDefault="00897A32">
      <w:pPr>
        <w:pStyle w:val="ListBullet"/>
      </w:pPr>
      <w:r>
        <w:t>Invaders #25</w:t>
      </w:r>
    </w:p>
    <w:p w:rsidR="00D3227D" w:rsidRDefault="00897A32">
      <w:pPr>
        <w:pStyle w:val="ListBullet"/>
      </w:pPr>
      <w:r>
        <w:t>Ghost Rider #28</w:t>
      </w:r>
    </w:p>
    <w:p w:rsidR="00D3227D" w:rsidRDefault="00897A32">
      <w:pPr>
        <w:pStyle w:val="ListBullet"/>
      </w:pPr>
      <w:r>
        <w:t>Marvel Two-in-One #36</w:t>
      </w:r>
    </w:p>
    <w:p w:rsidR="00D3227D" w:rsidRDefault="00897A32">
      <w:pPr>
        <w:pStyle w:val="ListBullet"/>
      </w:pPr>
      <w:r>
        <w:t>What If? #7</w:t>
      </w:r>
    </w:p>
    <w:p w:rsidR="00D3227D" w:rsidRDefault="00897A32">
      <w:pPr>
        <w:pStyle w:val="ListBullet"/>
      </w:pPr>
      <w:r>
        <w:t>Star Wars #8</w:t>
      </w:r>
    </w:p>
    <w:p w:rsidR="00D3227D" w:rsidRDefault="00897A32">
      <w:pPr>
        <w:pStyle w:val="ListBullet"/>
      </w:pPr>
      <w:r>
        <w:t>Marvel Preview #13</w:t>
      </w:r>
    </w:p>
    <w:p w:rsidR="00D3227D" w:rsidRDefault="00897A32">
      <w:pPr>
        <w:pStyle w:val="ListBullet"/>
      </w:pPr>
      <w:r>
        <w:t>Peter Parker, the Spectacular Spider-Man #15</w:t>
      </w:r>
    </w:p>
    <w:p w:rsidR="00D3227D" w:rsidRDefault="00897A32">
      <w:pPr>
        <w:pStyle w:val="ListBullet"/>
      </w:pPr>
      <w:r>
        <w:t>Howard the Duck #21</w:t>
      </w:r>
    </w:p>
    <w:p w:rsidR="00D3227D" w:rsidRDefault="00897A32">
      <w:pPr>
        <w:pStyle w:val="ListBullet"/>
      </w:pPr>
      <w:r>
        <w:t>Marvel Classics Comics Series Featuring #26</w:t>
      </w:r>
    </w:p>
    <w:p w:rsidR="00D3227D" w:rsidRDefault="00897A32">
      <w:pPr>
        <w:pStyle w:val="ListBullet"/>
      </w:pPr>
      <w:r>
        <w:t>Doctor Strange #27</w:t>
      </w:r>
    </w:p>
    <w:p w:rsidR="00D3227D" w:rsidRDefault="00897A32">
      <w:pPr>
        <w:pStyle w:val="ListBullet"/>
      </w:pPr>
      <w:r>
        <w:t>Marvel Premiere #40</w:t>
      </w:r>
    </w:p>
    <w:p w:rsidR="00D3227D" w:rsidRDefault="00897A32">
      <w:pPr>
        <w:pStyle w:val="ListBullet"/>
      </w:pPr>
      <w:r>
        <w:t>Power Man #49</w:t>
      </w:r>
    </w:p>
    <w:p w:rsidR="00D3227D" w:rsidRDefault="00897A32">
      <w:pPr>
        <w:pStyle w:val="ListBullet"/>
      </w:pPr>
      <w:r>
        <w:t>Defenders #56</w:t>
      </w:r>
    </w:p>
    <w:p w:rsidR="00D3227D" w:rsidRDefault="00897A32">
      <w:pPr>
        <w:pStyle w:val="ListBullet"/>
      </w:pPr>
      <w:r>
        <w:t>Master of Kung Fu #61</w:t>
      </w:r>
    </w:p>
    <w:p w:rsidR="00D3227D" w:rsidRDefault="00897A32">
      <w:pPr>
        <w:pStyle w:val="ListBullet"/>
      </w:pPr>
      <w:r>
        <w:t>Marvel Team-Up #66</w:t>
      </w:r>
    </w:p>
    <w:p w:rsidR="00D3227D" w:rsidRDefault="00897A32">
      <w:pPr>
        <w:pStyle w:val="ListBullet"/>
      </w:pPr>
      <w:r>
        <w:t>Conan the Barbarian #83</w:t>
      </w:r>
    </w:p>
    <w:p w:rsidR="00D3227D" w:rsidRDefault="00897A32">
      <w:pPr>
        <w:pStyle w:val="ListBullet"/>
      </w:pPr>
      <w:r>
        <w:t>Iron Man #107</w:t>
      </w:r>
    </w:p>
    <w:p w:rsidR="00D3227D" w:rsidRDefault="00897A32">
      <w:pPr>
        <w:pStyle w:val="ListBullet"/>
      </w:pPr>
      <w:r>
        <w:t>Uncanny X-Men #109</w:t>
      </w:r>
    </w:p>
    <w:p w:rsidR="00D3227D" w:rsidRDefault="00897A32">
      <w:pPr>
        <w:pStyle w:val="ListBullet"/>
      </w:pPr>
      <w:r>
        <w:t>Avengers #168</w:t>
      </w:r>
    </w:p>
    <w:p w:rsidR="00D3227D" w:rsidRDefault="00897A32">
      <w:pPr>
        <w:pStyle w:val="ListBullet"/>
      </w:pPr>
      <w:r>
        <w:t>The Amazing Spider-Man #177</w:t>
      </w:r>
    </w:p>
    <w:p w:rsidR="00D3227D" w:rsidRDefault="00897A32">
      <w:pPr>
        <w:pStyle w:val="ListBullet"/>
      </w:pPr>
      <w:r>
        <w:t>Fantastic Four #191</w:t>
      </w:r>
    </w:p>
    <w:p w:rsidR="00D3227D" w:rsidRDefault="00897A32">
      <w:pPr>
        <w:pStyle w:val="ListBullet"/>
      </w:pPr>
      <w:r>
        <w:t>Captain America #218</w:t>
      </w:r>
    </w:p>
    <w:p w:rsidR="00D3227D" w:rsidRDefault="00897A32">
      <w:pPr>
        <w:pStyle w:val="ListBullet"/>
      </w:pPr>
      <w:r>
        <w:t>Incredible Hulk #220</w:t>
      </w:r>
    </w:p>
    <w:p w:rsidR="00D3227D" w:rsidRDefault="00897A32">
      <w:pPr>
        <w:pStyle w:val="ListBullet"/>
      </w:pPr>
      <w:r>
        <w:t>Thor #268</w:t>
      </w:r>
    </w:p>
    <w:p w:rsidR="00D3227D" w:rsidRDefault="00897A32">
      <w:pPr>
        <w:pStyle w:val="Heading3"/>
      </w:pPr>
      <w:r>
        <w:t>March, 1978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Black Panther #8</w:t>
      </w:r>
    </w:p>
    <w:p w:rsidR="00D3227D" w:rsidRDefault="00897A32">
      <w:pPr>
        <w:pStyle w:val="ListBullet"/>
      </w:pPr>
      <w:r>
        <w:t>Ms. Marvel #15</w:t>
      </w:r>
    </w:p>
    <w:p w:rsidR="00D3227D" w:rsidRDefault="00897A32">
      <w:pPr>
        <w:pStyle w:val="ListBullet"/>
      </w:pPr>
      <w:r>
        <w:t>Nova #18</w:t>
      </w:r>
    </w:p>
    <w:p w:rsidR="00D3227D" w:rsidRDefault="00897A32">
      <w:pPr>
        <w:pStyle w:val="ListBullet"/>
      </w:pPr>
      <w:r>
        <w:t>Invaders #26</w:t>
      </w:r>
    </w:p>
    <w:p w:rsidR="00D3227D" w:rsidRDefault="00897A32">
      <w:pPr>
        <w:pStyle w:val="ListBullet"/>
      </w:pPr>
      <w:r>
        <w:t>Captain Marvel #55</w:t>
      </w:r>
    </w:p>
    <w:p w:rsidR="00D3227D" w:rsidRDefault="00897A32">
      <w:pPr>
        <w:pStyle w:val="ListBullet"/>
      </w:pPr>
      <w:r>
        <w:t>Star Wars #9</w:t>
      </w:r>
    </w:p>
    <w:p w:rsidR="00D3227D" w:rsidRDefault="00897A32">
      <w:pPr>
        <w:pStyle w:val="ListBullet"/>
      </w:pPr>
      <w:r>
        <w:t>Peter Parker, the Spectacular Spider-Man #16</w:t>
      </w:r>
    </w:p>
    <w:p w:rsidR="00D3227D" w:rsidRDefault="00897A32">
      <w:pPr>
        <w:pStyle w:val="ListBullet"/>
      </w:pPr>
      <w:r>
        <w:t>Howard the Duck #22</w:t>
      </w:r>
    </w:p>
    <w:p w:rsidR="00D3227D" w:rsidRDefault="00897A32">
      <w:pPr>
        <w:pStyle w:val="ListBullet"/>
      </w:pPr>
      <w:r>
        <w:t>The Savage Sword of Conan #27</w:t>
      </w:r>
    </w:p>
    <w:p w:rsidR="00D3227D" w:rsidRDefault="00897A32">
      <w:pPr>
        <w:pStyle w:val="ListBullet"/>
      </w:pPr>
      <w:r>
        <w:t>Marvel Classics Comics Series Featuring #27</w:t>
      </w:r>
    </w:p>
    <w:p w:rsidR="00D3227D" w:rsidRDefault="00897A32">
      <w:pPr>
        <w:pStyle w:val="ListBullet"/>
      </w:pPr>
      <w:r>
        <w:t>Marvel Two-in-One #37</w:t>
      </w:r>
    </w:p>
    <w:p w:rsidR="00D3227D" w:rsidRDefault="00897A32">
      <w:pPr>
        <w:pStyle w:val="ListBullet"/>
      </w:pPr>
      <w:r>
        <w:lastRenderedPageBreak/>
        <w:t>Defenders #57</w:t>
      </w:r>
    </w:p>
    <w:p w:rsidR="00D3227D" w:rsidRDefault="00897A32">
      <w:pPr>
        <w:pStyle w:val="ListBullet"/>
      </w:pPr>
      <w:r>
        <w:t>Master of Kung Fu #62</w:t>
      </w:r>
    </w:p>
    <w:p w:rsidR="00D3227D" w:rsidRDefault="00897A32">
      <w:pPr>
        <w:pStyle w:val="ListBullet"/>
      </w:pPr>
      <w:r>
        <w:t>Tomb of Dracula #63</w:t>
      </w:r>
    </w:p>
    <w:p w:rsidR="00D3227D" w:rsidRDefault="00897A32">
      <w:pPr>
        <w:pStyle w:val="ListBullet"/>
      </w:pPr>
      <w:r>
        <w:t>Marvel Team-Up #67</w:t>
      </w:r>
    </w:p>
    <w:p w:rsidR="00D3227D" w:rsidRDefault="00897A32">
      <w:pPr>
        <w:pStyle w:val="ListBullet"/>
      </w:pPr>
      <w:r>
        <w:t>Marvel Super-Heroes #70</w:t>
      </w:r>
    </w:p>
    <w:p w:rsidR="00D3227D" w:rsidRDefault="00897A32">
      <w:pPr>
        <w:pStyle w:val="ListBullet"/>
      </w:pPr>
      <w:r>
        <w:t>Conan the Barbarian #84</w:t>
      </w:r>
    </w:p>
    <w:p w:rsidR="00D3227D" w:rsidRDefault="00897A32">
      <w:pPr>
        <w:pStyle w:val="ListBullet"/>
      </w:pPr>
      <w:r>
        <w:t>Iron Man #108</w:t>
      </w:r>
    </w:p>
    <w:p w:rsidR="00D3227D" w:rsidRDefault="00897A32">
      <w:pPr>
        <w:pStyle w:val="ListBullet"/>
      </w:pPr>
      <w:r>
        <w:t>Rawhide Kid #144</w:t>
      </w:r>
    </w:p>
    <w:p w:rsidR="00D3227D" w:rsidRDefault="00897A32">
      <w:pPr>
        <w:pStyle w:val="ListBullet"/>
      </w:pPr>
      <w:r>
        <w:t>Daredevil #151</w:t>
      </w:r>
    </w:p>
    <w:p w:rsidR="00D3227D" w:rsidRDefault="00897A32">
      <w:pPr>
        <w:pStyle w:val="ListBullet"/>
      </w:pPr>
      <w:r>
        <w:t>Avengers #169</w:t>
      </w:r>
    </w:p>
    <w:p w:rsidR="00D3227D" w:rsidRDefault="00897A32">
      <w:pPr>
        <w:pStyle w:val="ListBullet"/>
      </w:pPr>
      <w:r>
        <w:t>The Amazing Spider-Man #178</w:t>
      </w:r>
    </w:p>
    <w:p w:rsidR="00D3227D" w:rsidRDefault="00897A32">
      <w:pPr>
        <w:pStyle w:val="ListBullet"/>
      </w:pPr>
      <w:r>
        <w:t>Fantastic Four #192</w:t>
      </w:r>
    </w:p>
    <w:p w:rsidR="00D3227D" w:rsidRDefault="00897A32">
      <w:pPr>
        <w:pStyle w:val="ListBullet"/>
      </w:pPr>
      <w:r>
        <w:t>Captain America #219</w:t>
      </w:r>
    </w:p>
    <w:p w:rsidR="00D3227D" w:rsidRDefault="00897A32">
      <w:pPr>
        <w:pStyle w:val="ListBullet"/>
      </w:pPr>
      <w:r>
        <w:t>Incredible Hulk #221</w:t>
      </w:r>
    </w:p>
    <w:p w:rsidR="00D3227D" w:rsidRDefault="00897A32">
      <w:pPr>
        <w:pStyle w:val="ListBullet"/>
      </w:pPr>
      <w:r>
        <w:t>Thor #269</w:t>
      </w:r>
    </w:p>
    <w:p w:rsidR="00D3227D" w:rsidRDefault="00897A32">
      <w:pPr>
        <w:pStyle w:val="Heading3"/>
      </w:pPr>
      <w:r>
        <w:t>April, 1978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Marvel Preview #14</w:t>
      </w:r>
    </w:p>
    <w:p w:rsidR="00D3227D" w:rsidRDefault="00897A32">
      <w:pPr>
        <w:pStyle w:val="ListBullet"/>
      </w:pPr>
      <w:r>
        <w:t>Ms. Marvel #16</w:t>
      </w:r>
    </w:p>
    <w:p w:rsidR="00D3227D" w:rsidRDefault="00897A32">
      <w:pPr>
        <w:pStyle w:val="ListBullet"/>
      </w:pPr>
      <w:r>
        <w:t>Invaders #27</w:t>
      </w:r>
    </w:p>
    <w:p w:rsidR="00D3227D" w:rsidRDefault="00897A32">
      <w:pPr>
        <w:pStyle w:val="ListBullet"/>
      </w:pPr>
      <w:r>
        <w:t>Ghost Rider #29</w:t>
      </w:r>
    </w:p>
    <w:p w:rsidR="00D3227D" w:rsidRDefault="00897A32">
      <w:pPr>
        <w:pStyle w:val="ListBullet"/>
      </w:pPr>
      <w:r>
        <w:t>Machine Man #1</w:t>
      </w:r>
    </w:p>
    <w:p w:rsidR="00D3227D" w:rsidRDefault="00897A32">
      <w:pPr>
        <w:pStyle w:val="ListBullet"/>
      </w:pPr>
      <w:r>
        <w:t>Devil Dinosaur #1</w:t>
      </w:r>
    </w:p>
    <w:p w:rsidR="00D3227D" w:rsidRDefault="00897A32">
      <w:pPr>
        <w:pStyle w:val="ListBullet"/>
      </w:pPr>
      <w:r>
        <w:t>Spider-Woman #1</w:t>
      </w:r>
    </w:p>
    <w:p w:rsidR="00D3227D" w:rsidRDefault="00897A32">
      <w:pPr>
        <w:pStyle w:val="ListBullet"/>
      </w:pPr>
      <w:r>
        <w:t>What If? #8</w:t>
      </w:r>
    </w:p>
    <w:p w:rsidR="00D3227D" w:rsidRDefault="00897A32">
      <w:pPr>
        <w:pStyle w:val="ListBullet"/>
      </w:pPr>
      <w:r>
        <w:t>Star Wars #10</w:t>
      </w:r>
    </w:p>
    <w:p w:rsidR="00D3227D" w:rsidRDefault="00897A32">
      <w:pPr>
        <w:pStyle w:val="ListBullet"/>
      </w:pPr>
      <w:r>
        <w:t>Peter Parker, the Spectacular Spider-Man #17</w:t>
      </w:r>
    </w:p>
    <w:p w:rsidR="00D3227D" w:rsidRDefault="00897A32">
      <w:pPr>
        <w:pStyle w:val="ListBullet"/>
      </w:pPr>
      <w:r>
        <w:t>Howard the Duck #23</w:t>
      </w:r>
    </w:p>
    <w:p w:rsidR="00D3227D" w:rsidRDefault="00897A32">
      <w:pPr>
        <w:pStyle w:val="ListBullet"/>
      </w:pPr>
      <w:r>
        <w:t>Doctor Strange #28</w:t>
      </w:r>
    </w:p>
    <w:p w:rsidR="00D3227D" w:rsidRDefault="00897A32">
      <w:pPr>
        <w:pStyle w:val="ListBullet"/>
      </w:pPr>
      <w:r>
        <w:t>The Savage Sword of Conan #28</w:t>
      </w:r>
    </w:p>
    <w:p w:rsidR="00D3227D" w:rsidRDefault="00897A32">
      <w:pPr>
        <w:pStyle w:val="ListBullet"/>
      </w:pPr>
      <w:r>
        <w:t>Marvel Classics Comics Series Featuring #28</w:t>
      </w:r>
    </w:p>
    <w:p w:rsidR="00D3227D" w:rsidRDefault="00897A32">
      <w:pPr>
        <w:pStyle w:val="ListBullet"/>
      </w:pPr>
      <w:r>
        <w:t>Marvel Two-in-One #38</w:t>
      </w:r>
    </w:p>
    <w:p w:rsidR="00D3227D" w:rsidRDefault="00897A32">
      <w:pPr>
        <w:pStyle w:val="ListBullet"/>
      </w:pPr>
      <w:r>
        <w:t>Marvel Premiere #41</w:t>
      </w:r>
    </w:p>
    <w:p w:rsidR="00D3227D" w:rsidRDefault="00897A32">
      <w:pPr>
        <w:pStyle w:val="ListBullet"/>
      </w:pPr>
      <w:r>
        <w:t>Power Man and Iron Fist #50</w:t>
      </w:r>
    </w:p>
    <w:p w:rsidR="00D3227D" w:rsidRDefault="00897A32">
      <w:pPr>
        <w:pStyle w:val="ListBullet"/>
      </w:pPr>
      <w:r>
        <w:t>Defenders #58</w:t>
      </w:r>
    </w:p>
    <w:p w:rsidR="00D3227D" w:rsidRDefault="00897A32">
      <w:pPr>
        <w:pStyle w:val="ListBullet"/>
      </w:pPr>
      <w:r>
        <w:t>Master of Kung Fu #63</w:t>
      </w:r>
    </w:p>
    <w:p w:rsidR="00D3227D" w:rsidRDefault="00897A32">
      <w:pPr>
        <w:pStyle w:val="ListBullet"/>
      </w:pPr>
      <w:r>
        <w:t>Marvel Team-Up #68</w:t>
      </w:r>
    </w:p>
    <w:p w:rsidR="00D3227D" w:rsidRDefault="00897A32">
      <w:pPr>
        <w:pStyle w:val="ListBullet"/>
      </w:pPr>
      <w:r>
        <w:t>Iron Man #109</w:t>
      </w:r>
    </w:p>
    <w:p w:rsidR="00D3227D" w:rsidRDefault="00897A32">
      <w:pPr>
        <w:pStyle w:val="ListBullet"/>
      </w:pPr>
      <w:r>
        <w:t>Uncanny X-Men #110</w:t>
      </w:r>
    </w:p>
    <w:p w:rsidR="00D3227D" w:rsidRDefault="00897A32">
      <w:pPr>
        <w:pStyle w:val="ListBullet"/>
      </w:pPr>
      <w:r>
        <w:t>Avengers #170</w:t>
      </w:r>
    </w:p>
    <w:p w:rsidR="00D3227D" w:rsidRDefault="00897A32">
      <w:pPr>
        <w:pStyle w:val="ListBullet"/>
      </w:pPr>
      <w:r>
        <w:lastRenderedPageBreak/>
        <w:t>The Amazing Spider-Man #179</w:t>
      </w:r>
    </w:p>
    <w:p w:rsidR="00D3227D" w:rsidRDefault="00897A32">
      <w:pPr>
        <w:pStyle w:val="ListBullet"/>
      </w:pPr>
      <w:r>
        <w:t>Fantastic Four #193</w:t>
      </w:r>
    </w:p>
    <w:p w:rsidR="00D3227D" w:rsidRDefault="00897A32">
      <w:pPr>
        <w:pStyle w:val="ListBullet"/>
      </w:pPr>
      <w:r>
        <w:t>Captain America #220</w:t>
      </w:r>
    </w:p>
    <w:p w:rsidR="00D3227D" w:rsidRDefault="00897A32">
      <w:pPr>
        <w:pStyle w:val="ListBullet"/>
      </w:pPr>
      <w:r>
        <w:t>Incredible Hulk #222</w:t>
      </w:r>
    </w:p>
    <w:p w:rsidR="00D3227D" w:rsidRDefault="00897A32">
      <w:pPr>
        <w:pStyle w:val="ListBullet"/>
      </w:pPr>
      <w:r>
        <w:t>Thor #270</w:t>
      </w:r>
    </w:p>
    <w:p w:rsidR="00D3227D" w:rsidRDefault="00897A32">
      <w:pPr>
        <w:pStyle w:val="Heading3"/>
      </w:pPr>
      <w:r>
        <w:t>May, 1978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Spider-Woman #2</w:t>
      </w:r>
    </w:p>
    <w:p w:rsidR="00D3227D" w:rsidRDefault="00897A32">
      <w:pPr>
        <w:pStyle w:val="ListBullet"/>
      </w:pPr>
      <w:r>
        <w:t>Black Panther #9</w:t>
      </w:r>
    </w:p>
    <w:p w:rsidR="00D3227D" w:rsidRDefault="00897A32">
      <w:pPr>
        <w:pStyle w:val="ListBullet"/>
      </w:pPr>
      <w:r>
        <w:t>Ms. Marvel #17</w:t>
      </w:r>
    </w:p>
    <w:p w:rsidR="00D3227D" w:rsidRDefault="00897A32">
      <w:pPr>
        <w:pStyle w:val="ListBullet"/>
      </w:pPr>
      <w:r>
        <w:t>Nova #19</w:t>
      </w:r>
    </w:p>
    <w:p w:rsidR="00D3227D" w:rsidRDefault="00897A32">
      <w:pPr>
        <w:pStyle w:val="ListBullet"/>
      </w:pPr>
      <w:r>
        <w:t>Invaders #28</w:t>
      </w:r>
    </w:p>
    <w:p w:rsidR="00D3227D" w:rsidRDefault="00897A32">
      <w:pPr>
        <w:pStyle w:val="ListBullet"/>
      </w:pPr>
      <w:r>
        <w:t>Captain Marvel #56</w:t>
      </w:r>
    </w:p>
    <w:p w:rsidR="00D3227D" w:rsidRDefault="00897A32">
      <w:pPr>
        <w:pStyle w:val="ListBullet"/>
      </w:pPr>
      <w:r>
        <w:t>Devil Dinosaur #2</w:t>
      </w:r>
    </w:p>
    <w:p w:rsidR="00D3227D" w:rsidRDefault="00897A32">
      <w:pPr>
        <w:pStyle w:val="ListBullet"/>
      </w:pPr>
      <w:r>
        <w:t>Machine Man #2</w:t>
      </w:r>
    </w:p>
    <w:p w:rsidR="00D3227D" w:rsidRDefault="00897A32">
      <w:pPr>
        <w:pStyle w:val="ListBullet"/>
      </w:pPr>
      <w:r>
        <w:t>Star Wars #11</w:t>
      </w:r>
    </w:p>
    <w:p w:rsidR="00D3227D" w:rsidRDefault="00897A32">
      <w:pPr>
        <w:pStyle w:val="ListBullet"/>
      </w:pPr>
      <w:r>
        <w:t>Peter Parker, the Spectacular Spider-Man #18</w:t>
      </w:r>
    </w:p>
    <w:p w:rsidR="00D3227D" w:rsidRDefault="00897A32">
      <w:pPr>
        <w:pStyle w:val="ListBullet"/>
      </w:pPr>
      <w:r>
        <w:t>Howard the Duck #24</w:t>
      </w:r>
    </w:p>
    <w:p w:rsidR="00D3227D" w:rsidRDefault="00897A32">
      <w:pPr>
        <w:pStyle w:val="ListBullet"/>
      </w:pPr>
      <w:r>
        <w:t>The Savage Sword of Conan #29</w:t>
      </w:r>
    </w:p>
    <w:p w:rsidR="00D3227D" w:rsidRDefault="00897A32">
      <w:pPr>
        <w:pStyle w:val="ListBullet"/>
      </w:pPr>
      <w:r>
        <w:t>Marvel Classics Comics Series Featuring #29</w:t>
      </w:r>
    </w:p>
    <w:p w:rsidR="00D3227D" w:rsidRDefault="00897A32">
      <w:pPr>
        <w:pStyle w:val="ListBullet"/>
      </w:pPr>
      <w:r>
        <w:t>Marvel Two-in-One #39</w:t>
      </w:r>
    </w:p>
    <w:p w:rsidR="00D3227D" w:rsidRDefault="00897A32">
      <w:pPr>
        <w:pStyle w:val="ListBullet"/>
      </w:pPr>
      <w:r>
        <w:t>Defenders #59</w:t>
      </w:r>
    </w:p>
    <w:p w:rsidR="00D3227D" w:rsidRDefault="00897A32">
      <w:pPr>
        <w:pStyle w:val="ListBullet"/>
      </w:pPr>
      <w:r>
        <w:t>Tomb of Dracula #64</w:t>
      </w:r>
    </w:p>
    <w:p w:rsidR="00D3227D" w:rsidRDefault="00897A32">
      <w:pPr>
        <w:pStyle w:val="ListBullet"/>
      </w:pPr>
      <w:r>
        <w:t>Master of Kung Fu #64</w:t>
      </w:r>
    </w:p>
    <w:p w:rsidR="00D3227D" w:rsidRDefault="00897A32">
      <w:pPr>
        <w:pStyle w:val="ListBullet"/>
      </w:pPr>
      <w:r>
        <w:t>Marvel Team-Up #69</w:t>
      </w:r>
    </w:p>
    <w:p w:rsidR="00D3227D" w:rsidRDefault="00897A32">
      <w:pPr>
        <w:pStyle w:val="ListBullet"/>
      </w:pPr>
      <w:r>
        <w:t>Conan the Barbarian #86</w:t>
      </w:r>
    </w:p>
    <w:p w:rsidR="00D3227D" w:rsidRDefault="00897A32">
      <w:pPr>
        <w:pStyle w:val="ListBullet"/>
      </w:pPr>
      <w:r>
        <w:t>Iron Man #110</w:t>
      </w:r>
    </w:p>
    <w:p w:rsidR="00D3227D" w:rsidRDefault="00897A32">
      <w:pPr>
        <w:pStyle w:val="ListBullet"/>
      </w:pPr>
      <w:r>
        <w:t>Rawhide Kid #145</w:t>
      </w:r>
    </w:p>
    <w:p w:rsidR="00D3227D" w:rsidRDefault="00897A32">
      <w:pPr>
        <w:pStyle w:val="ListBullet"/>
      </w:pPr>
      <w:r>
        <w:t>Daredevil #152</w:t>
      </w:r>
    </w:p>
    <w:p w:rsidR="00D3227D" w:rsidRDefault="00897A32">
      <w:pPr>
        <w:pStyle w:val="ListBullet"/>
      </w:pPr>
      <w:r>
        <w:t>Avengers #171</w:t>
      </w:r>
    </w:p>
    <w:p w:rsidR="00D3227D" w:rsidRDefault="00897A32">
      <w:pPr>
        <w:pStyle w:val="ListBullet"/>
      </w:pPr>
      <w:r>
        <w:t>The Amazing Spider-Man #180</w:t>
      </w:r>
    </w:p>
    <w:p w:rsidR="00D3227D" w:rsidRDefault="00897A32">
      <w:pPr>
        <w:pStyle w:val="ListBullet"/>
      </w:pPr>
      <w:r>
        <w:t>Fantastic Four #194</w:t>
      </w:r>
    </w:p>
    <w:p w:rsidR="00D3227D" w:rsidRDefault="00897A32">
      <w:pPr>
        <w:pStyle w:val="ListBullet"/>
      </w:pPr>
      <w:r>
        <w:t>Captain America #221</w:t>
      </w:r>
    </w:p>
    <w:p w:rsidR="00D3227D" w:rsidRDefault="00897A32">
      <w:pPr>
        <w:pStyle w:val="ListBullet"/>
      </w:pPr>
      <w:r>
        <w:t>Incredible Hulk #223</w:t>
      </w:r>
    </w:p>
    <w:p w:rsidR="00D3227D" w:rsidRDefault="00897A32">
      <w:pPr>
        <w:pStyle w:val="ListBullet"/>
      </w:pPr>
      <w:r>
        <w:t>Thor #271</w:t>
      </w:r>
    </w:p>
    <w:p w:rsidR="00D3227D" w:rsidRDefault="00897A32">
      <w:pPr>
        <w:pStyle w:val="Heading3"/>
      </w:pPr>
      <w:r>
        <w:t>June, 1978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Spider-Woman #3</w:t>
      </w:r>
    </w:p>
    <w:p w:rsidR="00D3227D" w:rsidRDefault="00897A32">
      <w:pPr>
        <w:pStyle w:val="ListBullet"/>
      </w:pPr>
      <w:r>
        <w:t>Ms. Marvel #18</w:t>
      </w:r>
    </w:p>
    <w:p w:rsidR="00D3227D" w:rsidRDefault="00897A32">
      <w:pPr>
        <w:pStyle w:val="ListBullet"/>
      </w:pPr>
      <w:r>
        <w:lastRenderedPageBreak/>
        <w:t>Invaders #29</w:t>
      </w:r>
    </w:p>
    <w:p w:rsidR="00D3227D" w:rsidRDefault="00897A32">
      <w:pPr>
        <w:pStyle w:val="ListBullet"/>
      </w:pPr>
      <w:r>
        <w:t>Ghost Rider #30</w:t>
      </w:r>
    </w:p>
    <w:p w:rsidR="00D3227D" w:rsidRDefault="00897A32">
      <w:pPr>
        <w:pStyle w:val="ListBullet"/>
      </w:pPr>
      <w:r>
        <w:t>Thor #272</w:t>
      </w:r>
    </w:p>
    <w:p w:rsidR="00D3227D" w:rsidRDefault="00897A32">
      <w:pPr>
        <w:pStyle w:val="ListBullet"/>
      </w:pPr>
      <w:r>
        <w:t>Devil Dinosaur #3</w:t>
      </w:r>
    </w:p>
    <w:p w:rsidR="00D3227D" w:rsidRDefault="00897A32">
      <w:pPr>
        <w:pStyle w:val="ListBullet"/>
      </w:pPr>
      <w:r>
        <w:t>Machine Man #3</w:t>
      </w:r>
    </w:p>
    <w:p w:rsidR="00D3227D" w:rsidRDefault="00897A32">
      <w:pPr>
        <w:pStyle w:val="ListBullet"/>
      </w:pPr>
      <w:r>
        <w:t>What If? #9</w:t>
      </w:r>
    </w:p>
    <w:p w:rsidR="00D3227D" w:rsidRDefault="00897A32">
      <w:pPr>
        <w:pStyle w:val="ListBullet"/>
      </w:pPr>
      <w:r>
        <w:t>Star Wars #12</w:t>
      </w:r>
    </w:p>
    <w:p w:rsidR="00D3227D" w:rsidRDefault="00897A32">
      <w:pPr>
        <w:pStyle w:val="ListBullet"/>
      </w:pPr>
      <w:r>
        <w:t>Peter Parker, the Spectacular Spider-Man #19</w:t>
      </w:r>
    </w:p>
    <w:p w:rsidR="00D3227D" w:rsidRDefault="00897A32">
      <w:pPr>
        <w:pStyle w:val="ListBullet"/>
      </w:pPr>
      <w:r>
        <w:t>Howard the Duck #25</w:t>
      </w:r>
    </w:p>
    <w:p w:rsidR="00D3227D" w:rsidRDefault="00897A32">
      <w:pPr>
        <w:pStyle w:val="ListBullet"/>
      </w:pPr>
      <w:r>
        <w:t>Doctor Strange #29</w:t>
      </w:r>
    </w:p>
    <w:p w:rsidR="00D3227D" w:rsidRDefault="00897A32">
      <w:pPr>
        <w:pStyle w:val="ListBullet"/>
      </w:pPr>
      <w:r>
        <w:t>The Savage Sword of Conan #30</w:t>
      </w:r>
    </w:p>
    <w:p w:rsidR="00D3227D" w:rsidRDefault="00897A32">
      <w:pPr>
        <w:pStyle w:val="ListBullet"/>
      </w:pPr>
      <w:r>
        <w:t>Marvel Classics Comics Series Featuring #30</w:t>
      </w:r>
    </w:p>
    <w:p w:rsidR="00D3227D" w:rsidRDefault="00897A32">
      <w:pPr>
        <w:pStyle w:val="ListBullet"/>
      </w:pPr>
      <w:r>
        <w:t>Marvel Two-in-One #40</w:t>
      </w:r>
    </w:p>
    <w:p w:rsidR="00D3227D" w:rsidRDefault="00897A32">
      <w:pPr>
        <w:pStyle w:val="ListBullet"/>
      </w:pPr>
      <w:r>
        <w:t>Marvel Premiere #42</w:t>
      </w:r>
    </w:p>
    <w:p w:rsidR="00D3227D" w:rsidRDefault="00897A32">
      <w:pPr>
        <w:pStyle w:val="ListBullet"/>
      </w:pPr>
      <w:r>
        <w:t>Power Man and Iron Fist #51</w:t>
      </w:r>
    </w:p>
    <w:p w:rsidR="00D3227D" w:rsidRDefault="00897A32">
      <w:pPr>
        <w:pStyle w:val="ListBullet"/>
      </w:pPr>
      <w:r>
        <w:t>Defenders #60</w:t>
      </w:r>
    </w:p>
    <w:p w:rsidR="00D3227D" w:rsidRDefault="00897A32">
      <w:pPr>
        <w:pStyle w:val="ListBullet"/>
      </w:pPr>
      <w:r>
        <w:t>Master of Kung Fu #65</w:t>
      </w:r>
    </w:p>
    <w:p w:rsidR="00D3227D" w:rsidRDefault="00897A32">
      <w:pPr>
        <w:pStyle w:val="ListBullet"/>
      </w:pPr>
      <w:r>
        <w:t>Marvel Team-Up #70</w:t>
      </w:r>
    </w:p>
    <w:p w:rsidR="00D3227D" w:rsidRDefault="00897A32">
      <w:pPr>
        <w:pStyle w:val="ListBullet"/>
      </w:pPr>
      <w:r>
        <w:t>Conan the Barbarian #87</w:t>
      </w:r>
    </w:p>
    <w:p w:rsidR="00D3227D" w:rsidRDefault="00897A32">
      <w:pPr>
        <w:pStyle w:val="ListBullet"/>
      </w:pPr>
      <w:r>
        <w:t>Iron Man #111</w:t>
      </w:r>
    </w:p>
    <w:p w:rsidR="00D3227D" w:rsidRDefault="00897A32">
      <w:pPr>
        <w:pStyle w:val="ListBullet"/>
      </w:pPr>
      <w:r>
        <w:t>Uncanny X-Men #111</w:t>
      </w:r>
    </w:p>
    <w:p w:rsidR="00D3227D" w:rsidRDefault="00897A32">
      <w:pPr>
        <w:pStyle w:val="ListBullet"/>
      </w:pPr>
      <w:r>
        <w:t>Avengers #172</w:t>
      </w:r>
    </w:p>
    <w:p w:rsidR="00D3227D" w:rsidRDefault="00897A32">
      <w:pPr>
        <w:pStyle w:val="ListBullet"/>
      </w:pPr>
      <w:r>
        <w:t>The Amazing Spider-Man #181</w:t>
      </w:r>
    </w:p>
    <w:p w:rsidR="00D3227D" w:rsidRDefault="00897A32">
      <w:pPr>
        <w:pStyle w:val="ListBullet"/>
      </w:pPr>
      <w:r>
        <w:t>Fantastic Four #195</w:t>
      </w:r>
    </w:p>
    <w:p w:rsidR="00D3227D" w:rsidRDefault="00897A32">
      <w:pPr>
        <w:pStyle w:val="ListBullet"/>
      </w:pPr>
      <w:r>
        <w:t>Captain America #222</w:t>
      </w:r>
    </w:p>
    <w:p w:rsidR="00D3227D" w:rsidRDefault="00897A32">
      <w:pPr>
        <w:pStyle w:val="ListBullet"/>
      </w:pPr>
      <w:r>
        <w:t>Incredible Hulk #224</w:t>
      </w:r>
    </w:p>
    <w:p w:rsidR="00D3227D" w:rsidRDefault="00897A32">
      <w:pPr>
        <w:pStyle w:val="Heading3"/>
      </w:pPr>
      <w:r>
        <w:t>July, 1978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Spider-Woman #4</w:t>
      </w:r>
    </w:p>
    <w:p w:rsidR="00D3227D" w:rsidRDefault="00897A32">
      <w:pPr>
        <w:pStyle w:val="ListBullet"/>
      </w:pPr>
      <w:r>
        <w:t>Black Panther #10</w:t>
      </w:r>
    </w:p>
    <w:p w:rsidR="00D3227D" w:rsidRDefault="00897A32">
      <w:pPr>
        <w:pStyle w:val="ListBullet"/>
      </w:pPr>
      <w:r>
        <w:t>Marvel Preview #15</w:t>
      </w:r>
    </w:p>
    <w:p w:rsidR="00D3227D" w:rsidRDefault="00897A32">
      <w:pPr>
        <w:pStyle w:val="ListBullet"/>
      </w:pPr>
      <w:r>
        <w:t>Nova #20</w:t>
      </w:r>
    </w:p>
    <w:p w:rsidR="00D3227D" w:rsidRDefault="00897A32">
      <w:pPr>
        <w:pStyle w:val="ListBullet"/>
      </w:pPr>
      <w:r>
        <w:t>Invaders #30</w:t>
      </w:r>
    </w:p>
    <w:p w:rsidR="00D3227D" w:rsidRDefault="00897A32">
      <w:pPr>
        <w:pStyle w:val="ListBullet"/>
      </w:pPr>
      <w:r>
        <w:t>Captain Marvel #57</w:t>
      </w:r>
    </w:p>
    <w:p w:rsidR="00D3227D" w:rsidRDefault="00897A32">
      <w:pPr>
        <w:pStyle w:val="ListBullet"/>
      </w:pPr>
      <w:r>
        <w:t>Devil Dinosaur #4</w:t>
      </w:r>
    </w:p>
    <w:p w:rsidR="00D3227D" w:rsidRDefault="00897A32">
      <w:pPr>
        <w:pStyle w:val="ListBullet"/>
      </w:pPr>
      <w:r>
        <w:t>Machine Man #4</w:t>
      </w:r>
    </w:p>
    <w:p w:rsidR="00D3227D" w:rsidRDefault="00897A32">
      <w:pPr>
        <w:pStyle w:val="ListBullet"/>
      </w:pPr>
      <w:r>
        <w:t>Star Wars #13</w:t>
      </w:r>
    </w:p>
    <w:p w:rsidR="00D3227D" w:rsidRDefault="00897A32">
      <w:pPr>
        <w:pStyle w:val="ListBullet"/>
      </w:pPr>
      <w:r>
        <w:t>Peter Parker, the Spectacular Spider-Man #20</w:t>
      </w:r>
    </w:p>
    <w:p w:rsidR="00D3227D" w:rsidRDefault="00897A32">
      <w:pPr>
        <w:pStyle w:val="ListBullet"/>
      </w:pPr>
      <w:r>
        <w:t>Howard the Duck #26</w:t>
      </w:r>
    </w:p>
    <w:p w:rsidR="00D3227D" w:rsidRDefault="00897A32">
      <w:pPr>
        <w:pStyle w:val="ListBullet"/>
      </w:pPr>
      <w:r>
        <w:t>The Savage Sword of Conan #31</w:t>
      </w:r>
    </w:p>
    <w:p w:rsidR="00D3227D" w:rsidRDefault="00897A32">
      <w:pPr>
        <w:pStyle w:val="ListBullet"/>
      </w:pPr>
      <w:r>
        <w:lastRenderedPageBreak/>
        <w:t>Marvel Classics Comics Series Featuring #31</w:t>
      </w:r>
    </w:p>
    <w:p w:rsidR="00D3227D" w:rsidRDefault="00897A32">
      <w:pPr>
        <w:pStyle w:val="ListBullet"/>
      </w:pPr>
      <w:r>
        <w:t>Marvel Two-in-One #41</w:t>
      </w:r>
    </w:p>
    <w:p w:rsidR="00D3227D" w:rsidRDefault="00897A32">
      <w:pPr>
        <w:pStyle w:val="ListBullet"/>
      </w:pPr>
      <w:r>
        <w:t>Defenders #61</w:t>
      </w:r>
    </w:p>
    <w:p w:rsidR="00D3227D" w:rsidRDefault="00897A32">
      <w:pPr>
        <w:pStyle w:val="ListBullet"/>
      </w:pPr>
      <w:r>
        <w:t>Tomb of Dracula #65</w:t>
      </w:r>
    </w:p>
    <w:p w:rsidR="00D3227D" w:rsidRDefault="00897A32">
      <w:pPr>
        <w:pStyle w:val="ListBullet"/>
      </w:pPr>
      <w:r>
        <w:t>Master of Kung Fu #66</w:t>
      </w:r>
    </w:p>
    <w:p w:rsidR="00D3227D" w:rsidRDefault="00897A32">
      <w:pPr>
        <w:pStyle w:val="ListBullet"/>
      </w:pPr>
      <w:r>
        <w:t>Marvel Team-Up #71</w:t>
      </w:r>
    </w:p>
    <w:p w:rsidR="00D3227D" w:rsidRDefault="00897A32">
      <w:pPr>
        <w:pStyle w:val="ListBullet"/>
      </w:pPr>
      <w:r>
        <w:t>Conan the Barbarian #88</w:t>
      </w:r>
    </w:p>
    <w:p w:rsidR="00D3227D" w:rsidRDefault="00897A32">
      <w:pPr>
        <w:pStyle w:val="ListBullet"/>
      </w:pPr>
      <w:r>
        <w:t>Iron Man #112</w:t>
      </w:r>
    </w:p>
    <w:p w:rsidR="00D3227D" w:rsidRDefault="00897A32">
      <w:pPr>
        <w:pStyle w:val="ListBullet"/>
      </w:pPr>
      <w:r>
        <w:t>Rawhide Kid #146</w:t>
      </w:r>
    </w:p>
    <w:p w:rsidR="00D3227D" w:rsidRDefault="00897A32">
      <w:pPr>
        <w:pStyle w:val="ListBullet"/>
      </w:pPr>
      <w:r>
        <w:t>Daredevil #153</w:t>
      </w:r>
    </w:p>
    <w:p w:rsidR="00D3227D" w:rsidRDefault="00897A32">
      <w:pPr>
        <w:pStyle w:val="ListBullet"/>
      </w:pPr>
      <w:r>
        <w:t>Avengers #173</w:t>
      </w:r>
    </w:p>
    <w:p w:rsidR="00D3227D" w:rsidRDefault="00897A32">
      <w:pPr>
        <w:pStyle w:val="ListBullet"/>
      </w:pPr>
      <w:r>
        <w:t>The Amazing Spider-Man #182</w:t>
      </w:r>
    </w:p>
    <w:p w:rsidR="00D3227D" w:rsidRDefault="00897A32">
      <w:pPr>
        <w:pStyle w:val="ListBullet"/>
      </w:pPr>
      <w:r>
        <w:t>Fantastic Four #196</w:t>
      </w:r>
    </w:p>
    <w:p w:rsidR="00D3227D" w:rsidRDefault="00897A32">
      <w:pPr>
        <w:pStyle w:val="ListBullet"/>
      </w:pPr>
      <w:r>
        <w:t>Captain America #223</w:t>
      </w:r>
    </w:p>
    <w:p w:rsidR="00D3227D" w:rsidRDefault="00897A32">
      <w:pPr>
        <w:pStyle w:val="ListBullet"/>
      </w:pPr>
      <w:r>
        <w:t>Incredible Hulk #225</w:t>
      </w:r>
    </w:p>
    <w:p w:rsidR="00D3227D" w:rsidRDefault="00897A32">
      <w:pPr>
        <w:pStyle w:val="ListBullet"/>
      </w:pPr>
      <w:r>
        <w:t>Thor #273</w:t>
      </w:r>
    </w:p>
    <w:p w:rsidR="00D3227D" w:rsidRDefault="00897A32">
      <w:pPr>
        <w:pStyle w:val="Heading3"/>
      </w:pPr>
      <w:r>
        <w:t>August, 1978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Spider-Woman #5</w:t>
      </w:r>
    </w:p>
    <w:p w:rsidR="00D3227D" w:rsidRDefault="00897A32">
      <w:pPr>
        <w:pStyle w:val="ListBullet"/>
      </w:pPr>
      <w:r>
        <w:t>Ms. Marvel #19</w:t>
      </w:r>
    </w:p>
    <w:p w:rsidR="00D3227D" w:rsidRDefault="00897A32">
      <w:pPr>
        <w:pStyle w:val="ListBullet"/>
      </w:pPr>
      <w:r>
        <w:t>Ghost Rider #31</w:t>
      </w:r>
    </w:p>
    <w:p w:rsidR="00D3227D" w:rsidRDefault="00897A32">
      <w:pPr>
        <w:pStyle w:val="ListBullet"/>
      </w:pPr>
      <w:r>
        <w:t>Invaders #31</w:t>
      </w:r>
    </w:p>
    <w:p w:rsidR="00D3227D" w:rsidRDefault="00897A32">
      <w:pPr>
        <w:pStyle w:val="ListBullet"/>
      </w:pPr>
      <w:r>
        <w:t>Defenders #62</w:t>
      </w:r>
    </w:p>
    <w:p w:rsidR="00D3227D" w:rsidRDefault="00897A32">
      <w:pPr>
        <w:pStyle w:val="ListBullet"/>
      </w:pPr>
      <w:r>
        <w:t>Devil Dinosaur #5</w:t>
      </w:r>
    </w:p>
    <w:p w:rsidR="00D3227D" w:rsidRDefault="00897A32">
      <w:pPr>
        <w:pStyle w:val="ListBullet"/>
      </w:pPr>
      <w:r>
        <w:t>Machine Man #5</w:t>
      </w:r>
    </w:p>
    <w:p w:rsidR="00D3227D" w:rsidRDefault="00897A32">
      <w:pPr>
        <w:pStyle w:val="ListBullet"/>
      </w:pPr>
      <w:r>
        <w:t>What If? #10</w:t>
      </w:r>
    </w:p>
    <w:p w:rsidR="00D3227D" w:rsidRDefault="00897A32">
      <w:pPr>
        <w:pStyle w:val="ListBullet"/>
      </w:pPr>
      <w:r>
        <w:t>Star Wars #14</w:t>
      </w:r>
    </w:p>
    <w:p w:rsidR="00D3227D" w:rsidRDefault="00897A32">
      <w:pPr>
        <w:pStyle w:val="ListBullet"/>
      </w:pPr>
      <w:r>
        <w:t>Peter Parker, the Spectacular Spider-Man #21</w:t>
      </w:r>
    </w:p>
    <w:p w:rsidR="00D3227D" w:rsidRDefault="00897A32">
      <w:pPr>
        <w:pStyle w:val="ListBullet"/>
      </w:pPr>
      <w:r>
        <w:t>Doctor Strange #30</w:t>
      </w:r>
    </w:p>
    <w:p w:rsidR="00D3227D" w:rsidRDefault="00897A32">
      <w:pPr>
        <w:pStyle w:val="ListBullet"/>
      </w:pPr>
      <w:r>
        <w:t>The Savage Sword of Conan #32</w:t>
      </w:r>
    </w:p>
    <w:p w:rsidR="00D3227D" w:rsidRDefault="00897A32">
      <w:pPr>
        <w:pStyle w:val="ListBullet"/>
      </w:pPr>
      <w:r>
        <w:t>Marvel Classics Comics Series Featuring #32</w:t>
      </w:r>
    </w:p>
    <w:p w:rsidR="00D3227D" w:rsidRDefault="00897A32">
      <w:pPr>
        <w:pStyle w:val="ListBullet"/>
      </w:pPr>
      <w:r>
        <w:t>Marvel Two-in-One #42</w:t>
      </w:r>
    </w:p>
    <w:p w:rsidR="00D3227D" w:rsidRDefault="00897A32">
      <w:pPr>
        <w:pStyle w:val="ListBullet"/>
      </w:pPr>
      <w:r>
        <w:t>Marvel Premiere #43</w:t>
      </w:r>
    </w:p>
    <w:p w:rsidR="00D3227D" w:rsidRDefault="00897A32">
      <w:pPr>
        <w:pStyle w:val="ListBullet"/>
      </w:pPr>
      <w:r>
        <w:t>Power Man and Iron Fist #52</w:t>
      </w:r>
    </w:p>
    <w:p w:rsidR="00D3227D" w:rsidRDefault="00897A32">
      <w:pPr>
        <w:pStyle w:val="ListBullet"/>
      </w:pPr>
      <w:r>
        <w:t>Master of Kung Fu #67</w:t>
      </w:r>
    </w:p>
    <w:p w:rsidR="00D3227D" w:rsidRDefault="00897A32">
      <w:pPr>
        <w:pStyle w:val="ListBullet"/>
      </w:pPr>
      <w:r>
        <w:t>Marvel Team-Up #72</w:t>
      </w:r>
    </w:p>
    <w:p w:rsidR="00D3227D" w:rsidRDefault="00897A32">
      <w:pPr>
        <w:pStyle w:val="ListBullet"/>
      </w:pPr>
      <w:r>
        <w:t>Marvel Super-Heroes #73</w:t>
      </w:r>
    </w:p>
    <w:p w:rsidR="00D3227D" w:rsidRDefault="00897A32">
      <w:pPr>
        <w:pStyle w:val="ListBullet"/>
      </w:pPr>
      <w:r>
        <w:t>Conan the Barbarian #89</w:t>
      </w:r>
    </w:p>
    <w:p w:rsidR="00D3227D" w:rsidRDefault="00897A32">
      <w:pPr>
        <w:pStyle w:val="ListBullet"/>
      </w:pPr>
      <w:r>
        <w:t>Uncanny X-Men #112</w:t>
      </w:r>
    </w:p>
    <w:p w:rsidR="00D3227D" w:rsidRDefault="00897A32">
      <w:pPr>
        <w:pStyle w:val="ListBullet"/>
      </w:pPr>
      <w:r>
        <w:t>Iron Man #113</w:t>
      </w:r>
    </w:p>
    <w:p w:rsidR="00D3227D" w:rsidRDefault="00897A32">
      <w:pPr>
        <w:pStyle w:val="ListBullet"/>
      </w:pPr>
      <w:r>
        <w:lastRenderedPageBreak/>
        <w:t>Avengers #174</w:t>
      </w:r>
    </w:p>
    <w:p w:rsidR="00D3227D" w:rsidRDefault="00897A32">
      <w:pPr>
        <w:pStyle w:val="ListBullet"/>
      </w:pPr>
      <w:r>
        <w:t>The Amazing Spider-Man #183</w:t>
      </w:r>
    </w:p>
    <w:p w:rsidR="00D3227D" w:rsidRDefault="00897A32">
      <w:pPr>
        <w:pStyle w:val="ListBullet"/>
      </w:pPr>
      <w:r>
        <w:t>Fantastic Four #197</w:t>
      </w:r>
    </w:p>
    <w:p w:rsidR="00D3227D" w:rsidRDefault="00897A32">
      <w:pPr>
        <w:pStyle w:val="ListBullet"/>
      </w:pPr>
      <w:r>
        <w:t>Captain America #224</w:t>
      </w:r>
    </w:p>
    <w:p w:rsidR="00D3227D" w:rsidRDefault="00897A32">
      <w:pPr>
        <w:pStyle w:val="ListBullet"/>
      </w:pPr>
      <w:r>
        <w:t>Incredible Hulk #226</w:t>
      </w:r>
    </w:p>
    <w:p w:rsidR="00D3227D" w:rsidRDefault="00897A32">
      <w:pPr>
        <w:pStyle w:val="ListBullet"/>
      </w:pPr>
      <w:r>
        <w:t>Thor #274</w:t>
      </w:r>
    </w:p>
    <w:p w:rsidR="00D3227D" w:rsidRDefault="00897A32">
      <w:pPr>
        <w:pStyle w:val="Heading3"/>
      </w:pPr>
      <w:r>
        <w:t>September, 1978</w:t>
      </w:r>
    </w:p>
    <w:p w:rsidR="00D3227D" w:rsidRDefault="00897A32">
      <w:r>
        <w:t xml:space="preserve">Number of comics published this month: </w:t>
      </w:r>
      <w:r>
        <w:rPr>
          <w:b/>
        </w:rPr>
        <w:t>31</w:t>
      </w:r>
    </w:p>
    <w:p w:rsidR="00D3227D" w:rsidRDefault="00897A32">
      <w:pPr>
        <w:pStyle w:val="ListBullet"/>
      </w:pPr>
      <w:r>
        <w:t>Spider-Woman #6</w:t>
      </w:r>
    </w:p>
    <w:p w:rsidR="00D3227D" w:rsidRDefault="00897A32">
      <w:pPr>
        <w:pStyle w:val="ListBullet"/>
      </w:pPr>
      <w:r>
        <w:t>Black Panther #11</w:t>
      </w:r>
    </w:p>
    <w:p w:rsidR="00D3227D" w:rsidRDefault="00897A32">
      <w:pPr>
        <w:pStyle w:val="ListBullet"/>
      </w:pPr>
      <w:r>
        <w:t>Nova #21</w:t>
      </w:r>
    </w:p>
    <w:p w:rsidR="00D3227D" w:rsidRDefault="00897A32">
      <w:pPr>
        <w:pStyle w:val="ListBullet"/>
      </w:pPr>
      <w:r>
        <w:t>Peter Parker, the Spectacular Spider-Man #22</w:t>
      </w:r>
    </w:p>
    <w:p w:rsidR="00D3227D" w:rsidRDefault="00897A32">
      <w:pPr>
        <w:pStyle w:val="ListBullet"/>
      </w:pPr>
      <w:r>
        <w:t>Invaders #32</w:t>
      </w:r>
    </w:p>
    <w:p w:rsidR="00D3227D" w:rsidRDefault="00897A32">
      <w:pPr>
        <w:pStyle w:val="ListBullet"/>
      </w:pPr>
      <w:r>
        <w:t>Captain Marvel #58</w:t>
      </w:r>
    </w:p>
    <w:p w:rsidR="00D3227D" w:rsidRDefault="00897A32">
      <w:pPr>
        <w:pStyle w:val="ListBullet"/>
      </w:pPr>
      <w:r>
        <w:t>Defenders #63</w:t>
      </w:r>
    </w:p>
    <w:p w:rsidR="00D3227D" w:rsidRDefault="00897A32">
      <w:pPr>
        <w:pStyle w:val="ListBullet"/>
      </w:pPr>
      <w:r>
        <w:t>Marvel Two-in-One Annual #3</w:t>
      </w:r>
    </w:p>
    <w:p w:rsidR="00D3227D" w:rsidRDefault="00897A32">
      <w:pPr>
        <w:pStyle w:val="ListBullet"/>
      </w:pPr>
      <w:r>
        <w:t>Devil Dinosaur #6</w:t>
      </w:r>
    </w:p>
    <w:p w:rsidR="00D3227D" w:rsidRDefault="00897A32">
      <w:pPr>
        <w:pStyle w:val="ListBullet"/>
      </w:pPr>
      <w:r>
        <w:t>Machine Man #6</w:t>
      </w:r>
    </w:p>
    <w:p w:rsidR="00D3227D" w:rsidRDefault="00897A32">
      <w:pPr>
        <w:pStyle w:val="ListBullet"/>
      </w:pPr>
      <w:r>
        <w:t>Star Wars #15</w:t>
      </w:r>
    </w:p>
    <w:p w:rsidR="00D3227D" w:rsidRDefault="00897A32">
      <w:pPr>
        <w:pStyle w:val="ListBullet"/>
      </w:pPr>
      <w:r>
        <w:t>Marvel Preview #16</w:t>
      </w:r>
    </w:p>
    <w:p w:rsidR="00D3227D" w:rsidRDefault="00897A32">
      <w:pPr>
        <w:pStyle w:val="ListBullet"/>
      </w:pPr>
      <w:r>
        <w:t>Howard the Duck #27</w:t>
      </w:r>
    </w:p>
    <w:p w:rsidR="00D3227D" w:rsidRDefault="00897A32">
      <w:pPr>
        <w:pStyle w:val="ListBullet"/>
      </w:pPr>
      <w:r>
        <w:t>The Savage Sword of Conan #33</w:t>
      </w:r>
    </w:p>
    <w:p w:rsidR="00D3227D" w:rsidRDefault="00897A32">
      <w:pPr>
        <w:pStyle w:val="ListBullet"/>
      </w:pPr>
      <w:r>
        <w:t>Marvel Classics Comics Series Featuring #33</w:t>
      </w:r>
    </w:p>
    <w:p w:rsidR="00D3227D" w:rsidRDefault="00897A32">
      <w:pPr>
        <w:pStyle w:val="ListBullet"/>
      </w:pPr>
      <w:r>
        <w:t>Marvel Two-in-One #43</w:t>
      </w:r>
    </w:p>
    <w:p w:rsidR="00D3227D" w:rsidRDefault="00897A32">
      <w:pPr>
        <w:pStyle w:val="ListBullet"/>
      </w:pPr>
      <w:r>
        <w:t>Tomb of Dracula #66</w:t>
      </w:r>
    </w:p>
    <w:p w:rsidR="00D3227D" w:rsidRDefault="00897A32">
      <w:pPr>
        <w:pStyle w:val="ListBullet"/>
      </w:pPr>
      <w:r>
        <w:t>Master of Kung Fu #68</w:t>
      </w:r>
    </w:p>
    <w:p w:rsidR="00D3227D" w:rsidRDefault="00897A32">
      <w:pPr>
        <w:pStyle w:val="ListBullet"/>
      </w:pPr>
      <w:r>
        <w:t>Marvel Team-Up #73</w:t>
      </w:r>
    </w:p>
    <w:p w:rsidR="00D3227D" w:rsidRDefault="00897A32">
      <w:pPr>
        <w:pStyle w:val="ListBullet"/>
      </w:pPr>
      <w:r>
        <w:t>Marvel Super-Heroes #74</w:t>
      </w:r>
    </w:p>
    <w:p w:rsidR="00D3227D" w:rsidRDefault="00897A32">
      <w:pPr>
        <w:pStyle w:val="ListBullet"/>
      </w:pPr>
      <w:r>
        <w:t>Conan the Barbarian #90</w:t>
      </w:r>
    </w:p>
    <w:p w:rsidR="00D3227D" w:rsidRDefault="00897A32">
      <w:pPr>
        <w:pStyle w:val="ListBullet"/>
      </w:pPr>
      <w:r>
        <w:t>Uncanny X-Men #113</w:t>
      </w:r>
    </w:p>
    <w:p w:rsidR="00D3227D" w:rsidRDefault="00897A32">
      <w:pPr>
        <w:pStyle w:val="ListBullet"/>
      </w:pPr>
      <w:r>
        <w:t>Iron Man #114</w:t>
      </w:r>
    </w:p>
    <w:p w:rsidR="00D3227D" w:rsidRDefault="00897A32">
      <w:pPr>
        <w:pStyle w:val="ListBullet"/>
      </w:pPr>
      <w:r>
        <w:t>Rawhide Kid #147</w:t>
      </w:r>
    </w:p>
    <w:p w:rsidR="00D3227D" w:rsidRDefault="00897A32">
      <w:pPr>
        <w:pStyle w:val="ListBullet"/>
      </w:pPr>
      <w:r>
        <w:t>Daredevil #154</w:t>
      </w:r>
    </w:p>
    <w:p w:rsidR="00D3227D" w:rsidRDefault="00897A32">
      <w:pPr>
        <w:pStyle w:val="ListBullet"/>
      </w:pPr>
      <w:r>
        <w:t>Avengers #175</w:t>
      </w:r>
    </w:p>
    <w:p w:rsidR="00D3227D" w:rsidRDefault="00897A32">
      <w:pPr>
        <w:pStyle w:val="ListBullet"/>
      </w:pPr>
      <w:r>
        <w:t>The Amazing Spider-Man #184</w:t>
      </w:r>
    </w:p>
    <w:p w:rsidR="00D3227D" w:rsidRDefault="00897A32">
      <w:pPr>
        <w:pStyle w:val="ListBullet"/>
      </w:pPr>
      <w:r>
        <w:t>Fantastic Four #198</w:t>
      </w:r>
    </w:p>
    <w:p w:rsidR="00D3227D" w:rsidRDefault="00897A32">
      <w:pPr>
        <w:pStyle w:val="ListBullet"/>
      </w:pPr>
      <w:r>
        <w:t>Captain America #225</w:t>
      </w:r>
    </w:p>
    <w:p w:rsidR="00D3227D" w:rsidRDefault="00897A32">
      <w:pPr>
        <w:pStyle w:val="ListBullet"/>
      </w:pPr>
      <w:r>
        <w:t>Incredible Hulk #227</w:t>
      </w:r>
    </w:p>
    <w:p w:rsidR="00D3227D" w:rsidRDefault="00897A32">
      <w:pPr>
        <w:pStyle w:val="ListBullet"/>
      </w:pPr>
      <w:r>
        <w:t>Thor #275</w:t>
      </w:r>
    </w:p>
    <w:p w:rsidR="00D3227D" w:rsidRDefault="00897A32">
      <w:pPr>
        <w:pStyle w:val="Heading3"/>
      </w:pPr>
      <w:r>
        <w:lastRenderedPageBreak/>
        <w:t>October, 1978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Spider-Woman #7</w:t>
      </w:r>
    </w:p>
    <w:p w:rsidR="00D3227D" w:rsidRDefault="00897A32">
      <w:pPr>
        <w:pStyle w:val="ListBullet"/>
      </w:pPr>
      <w:r>
        <w:t>Ms. Marvel #20</w:t>
      </w:r>
    </w:p>
    <w:p w:rsidR="00D3227D" w:rsidRDefault="00897A32">
      <w:pPr>
        <w:pStyle w:val="ListBullet"/>
      </w:pPr>
      <w:r>
        <w:t>Peter Parker, the Spectacular Spider-Man #23</w:t>
      </w:r>
    </w:p>
    <w:p w:rsidR="00D3227D" w:rsidRDefault="00897A32">
      <w:pPr>
        <w:pStyle w:val="ListBullet"/>
      </w:pPr>
      <w:r>
        <w:t>Ghost Rider #32</w:t>
      </w:r>
    </w:p>
    <w:p w:rsidR="00D3227D" w:rsidRDefault="00897A32">
      <w:pPr>
        <w:pStyle w:val="ListBullet"/>
      </w:pPr>
      <w:r>
        <w:t>Invaders #33</w:t>
      </w:r>
    </w:p>
    <w:p w:rsidR="00D3227D" w:rsidRDefault="00897A32">
      <w:pPr>
        <w:pStyle w:val="ListBullet"/>
      </w:pPr>
      <w:r>
        <w:t>Defenders #64</w:t>
      </w:r>
    </w:p>
    <w:p w:rsidR="00D3227D" w:rsidRDefault="00897A32">
      <w:pPr>
        <w:pStyle w:val="ListBullet"/>
      </w:pPr>
      <w:r>
        <w:t>Incredible Hulk #228</w:t>
      </w:r>
    </w:p>
    <w:p w:rsidR="00D3227D" w:rsidRDefault="00897A32">
      <w:pPr>
        <w:pStyle w:val="ListBullet"/>
      </w:pPr>
      <w:r>
        <w:t>Devil Dinosaur #7</w:t>
      </w:r>
    </w:p>
    <w:p w:rsidR="00D3227D" w:rsidRDefault="00897A32">
      <w:pPr>
        <w:pStyle w:val="ListBullet"/>
      </w:pPr>
      <w:r>
        <w:t>Machine Man #7</w:t>
      </w:r>
    </w:p>
    <w:p w:rsidR="00D3227D" w:rsidRDefault="00897A32">
      <w:pPr>
        <w:pStyle w:val="ListBullet"/>
      </w:pPr>
      <w:r>
        <w:t>What If? #11</w:t>
      </w:r>
    </w:p>
    <w:p w:rsidR="00D3227D" w:rsidRDefault="00897A32">
      <w:pPr>
        <w:pStyle w:val="ListBullet"/>
      </w:pPr>
      <w:r>
        <w:t>Star Wars #16</w:t>
      </w:r>
    </w:p>
    <w:p w:rsidR="00D3227D" w:rsidRDefault="00897A32">
      <w:pPr>
        <w:pStyle w:val="ListBullet"/>
      </w:pPr>
      <w:r>
        <w:t>Doctor Strange #31</w:t>
      </w:r>
    </w:p>
    <w:p w:rsidR="00D3227D" w:rsidRDefault="00897A32">
      <w:pPr>
        <w:pStyle w:val="ListBullet"/>
      </w:pPr>
      <w:r>
        <w:t>The Savage Sword of Conan #34</w:t>
      </w:r>
    </w:p>
    <w:p w:rsidR="00D3227D" w:rsidRDefault="00897A32">
      <w:pPr>
        <w:pStyle w:val="ListBullet"/>
      </w:pPr>
      <w:r>
        <w:t>Marvel Classics Comics Series Featuring #34</w:t>
      </w:r>
    </w:p>
    <w:p w:rsidR="00D3227D" w:rsidRDefault="00897A32">
      <w:pPr>
        <w:pStyle w:val="ListBullet"/>
      </w:pPr>
      <w:r>
        <w:t>Marvel Premiere #44</w:t>
      </w:r>
    </w:p>
    <w:p w:rsidR="00D3227D" w:rsidRDefault="00897A32">
      <w:pPr>
        <w:pStyle w:val="ListBullet"/>
      </w:pPr>
      <w:r>
        <w:t>Marvel Two-in-One #44</w:t>
      </w:r>
    </w:p>
    <w:p w:rsidR="00D3227D" w:rsidRDefault="00897A32">
      <w:pPr>
        <w:pStyle w:val="ListBullet"/>
      </w:pPr>
      <w:r>
        <w:t>Power Man and Iron Fist #53</w:t>
      </w:r>
    </w:p>
    <w:p w:rsidR="00D3227D" w:rsidRDefault="00897A32">
      <w:pPr>
        <w:pStyle w:val="ListBullet"/>
      </w:pPr>
      <w:r>
        <w:t>Master of Kung Fu #69</w:t>
      </w:r>
    </w:p>
    <w:p w:rsidR="00D3227D" w:rsidRDefault="00897A32">
      <w:pPr>
        <w:pStyle w:val="ListBullet"/>
      </w:pPr>
      <w:r>
        <w:t>Marvel Team-Up #74</w:t>
      </w:r>
    </w:p>
    <w:p w:rsidR="00D3227D" w:rsidRDefault="00897A32">
      <w:pPr>
        <w:pStyle w:val="ListBullet"/>
      </w:pPr>
      <w:r>
        <w:t>Marvel Super-Heroes #75</w:t>
      </w:r>
    </w:p>
    <w:p w:rsidR="00D3227D" w:rsidRDefault="00897A32">
      <w:pPr>
        <w:pStyle w:val="ListBullet"/>
      </w:pPr>
      <w:r>
        <w:t>Conan the Barbarian #91</w:t>
      </w:r>
    </w:p>
    <w:p w:rsidR="00D3227D" w:rsidRDefault="00897A32">
      <w:pPr>
        <w:pStyle w:val="ListBullet"/>
      </w:pPr>
      <w:r>
        <w:t>Uncanny X-Men #114</w:t>
      </w:r>
    </w:p>
    <w:p w:rsidR="00D3227D" w:rsidRDefault="00897A32">
      <w:pPr>
        <w:pStyle w:val="ListBullet"/>
      </w:pPr>
      <w:r>
        <w:t>Iron Man #115</w:t>
      </w:r>
    </w:p>
    <w:p w:rsidR="00D3227D" w:rsidRDefault="00897A32">
      <w:pPr>
        <w:pStyle w:val="ListBullet"/>
      </w:pPr>
      <w:r>
        <w:t>Avengers #176</w:t>
      </w:r>
    </w:p>
    <w:p w:rsidR="00D3227D" w:rsidRDefault="00897A32">
      <w:pPr>
        <w:pStyle w:val="ListBullet"/>
      </w:pPr>
      <w:r>
        <w:t>The Amazing Spider-Man #185</w:t>
      </w:r>
    </w:p>
    <w:p w:rsidR="00D3227D" w:rsidRDefault="00897A32">
      <w:pPr>
        <w:pStyle w:val="ListBullet"/>
      </w:pPr>
      <w:r>
        <w:t>Fantastic Four #199</w:t>
      </w:r>
    </w:p>
    <w:p w:rsidR="00D3227D" w:rsidRDefault="00897A32">
      <w:pPr>
        <w:pStyle w:val="ListBullet"/>
      </w:pPr>
      <w:r>
        <w:t>Captain America #226</w:t>
      </w:r>
    </w:p>
    <w:p w:rsidR="00D3227D" w:rsidRDefault="00897A32">
      <w:pPr>
        <w:pStyle w:val="ListBullet"/>
      </w:pPr>
      <w:r>
        <w:t>Thor #276</w:t>
      </w:r>
    </w:p>
    <w:p w:rsidR="00D3227D" w:rsidRDefault="00897A32">
      <w:pPr>
        <w:pStyle w:val="Heading3"/>
      </w:pPr>
      <w:r>
        <w:t>November, 1978</w:t>
      </w:r>
    </w:p>
    <w:p w:rsidR="00D3227D" w:rsidRDefault="00897A32">
      <w:r>
        <w:t xml:space="preserve">Number of comics published this month: </w:t>
      </w:r>
      <w:r>
        <w:rPr>
          <w:b/>
        </w:rPr>
        <w:t>29</w:t>
      </w:r>
    </w:p>
    <w:p w:rsidR="00D3227D" w:rsidRDefault="00897A32">
      <w:pPr>
        <w:pStyle w:val="ListBullet"/>
      </w:pPr>
      <w:r>
        <w:t>Spider-Woman #8</w:t>
      </w:r>
    </w:p>
    <w:p w:rsidR="00D3227D" w:rsidRDefault="00897A32">
      <w:pPr>
        <w:pStyle w:val="ListBullet"/>
      </w:pPr>
      <w:r>
        <w:t>Black Panther #12</w:t>
      </w:r>
    </w:p>
    <w:p w:rsidR="00D3227D" w:rsidRDefault="00897A32">
      <w:pPr>
        <w:pStyle w:val="ListBullet"/>
      </w:pPr>
      <w:r>
        <w:t>Invaders #34</w:t>
      </w:r>
    </w:p>
    <w:p w:rsidR="00D3227D" w:rsidRDefault="00897A32">
      <w:pPr>
        <w:pStyle w:val="ListBullet"/>
      </w:pPr>
      <w:r>
        <w:t>Captain Marvel #59</w:t>
      </w:r>
    </w:p>
    <w:p w:rsidR="00D3227D" w:rsidRDefault="00897A32">
      <w:pPr>
        <w:pStyle w:val="ListBullet"/>
      </w:pPr>
      <w:r>
        <w:t>Devil Dinosaur #8</w:t>
      </w:r>
    </w:p>
    <w:p w:rsidR="00D3227D" w:rsidRDefault="00897A32">
      <w:pPr>
        <w:pStyle w:val="ListBullet"/>
      </w:pPr>
      <w:r>
        <w:t>Machine Man #8</w:t>
      </w:r>
    </w:p>
    <w:p w:rsidR="00D3227D" w:rsidRDefault="00897A32">
      <w:pPr>
        <w:pStyle w:val="ListBullet"/>
      </w:pPr>
      <w:r>
        <w:t>Star Wars #17</w:t>
      </w:r>
    </w:p>
    <w:p w:rsidR="00D3227D" w:rsidRDefault="00897A32">
      <w:pPr>
        <w:pStyle w:val="ListBullet"/>
      </w:pPr>
      <w:r>
        <w:t>Nova #22</w:t>
      </w:r>
    </w:p>
    <w:p w:rsidR="00D3227D" w:rsidRDefault="00897A32">
      <w:pPr>
        <w:pStyle w:val="ListBullet"/>
      </w:pPr>
      <w:r>
        <w:lastRenderedPageBreak/>
        <w:t>Peter Parker, the Spectacular Spider-Man #24</w:t>
      </w:r>
    </w:p>
    <w:p w:rsidR="00D3227D" w:rsidRDefault="00897A32">
      <w:pPr>
        <w:pStyle w:val="ListBullet"/>
      </w:pPr>
      <w:r>
        <w:t>Howard the Duck #28</w:t>
      </w:r>
    </w:p>
    <w:p w:rsidR="00D3227D" w:rsidRDefault="00897A32">
      <w:pPr>
        <w:pStyle w:val="ListBullet"/>
      </w:pPr>
      <w:r>
        <w:t>The Savage Sword of Conan #35</w:t>
      </w:r>
    </w:p>
    <w:p w:rsidR="00D3227D" w:rsidRDefault="00897A32">
      <w:pPr>
        <w:pStyle w:val="ListBullet"/>
      </w:pPr>
      <w:r>
        <w:t>Marvel Classics Comics Series Featuring #35</w:t>
      </w:r>
    </w:p>
    <w:p w:rsidR="00D3227D" w:rsidRDefault="00897A32">
      <w:pPr>
        <w:pStyle w:val="ListBullet"/>
      </w:pPr>
      <w:r>
        <w:t>Marvel Two-in-One #45</w:t>
      </w:r>
    </w:p>
    <w:p w:rsidR="00D3227D" w:rsidRDefault="00897A32">
      <w:pPr>
        <w:pStyle w:val="ListBullet"/>
      </w:pPr>
      <w:r>
        <w:t>Defenders #65</w:t>
      </w:r>
    </w:p>
    <w:p w:rsidR="00D3227D" w:rsidRDefault="00897A32">
      <w:pPr>
        <w:pStyle w:val="ListBullet"/>
      </w:pPr>
      <w:r>
        <w:t>Tomb of Dracula #67</w:t>
      </w:r>
    </w:p>
    <w:p w:rsidR="00D3227D" w:rsidRDefault="00897A32">
      <w:pPr>
        <w:pStyle w:val="ListBullet"/>
      </w:pPr>
      <w:r>
        <w:t>Master of Kung Fu #70</w:t>
      </w:r>
    </w:p>
    <w:p w:rsidR="00D3227D" w:rsidRDefault="00897A32">
      <w:pPr>
        <w:pStyle w:val="ListBullet"/>
      </w:pPr>
      <w:r>
        <w:t>Marvel Team-Up #75</w:t>
      </w:r>
    </w:p>
    <w:p w:rsidR="00D3227D" w:rsidRDefault="00897A32">
      <w:pPr>
        <w:pStyle w:val="ListBullet"/>
      </w:pPr>
      <w:r>
        <w:t>Marvel Super-Heroes #76</w:t>
      </w:r>
    </w:p>
    <w:p w:rsidR="00D3227D" w:rsidRDefault="00897A32">
      <w:pPr>
        <w:pStyle w:val="ListBullet"/>
      </w:pPr>
      <w:r>
        <w:t>Conan the Barbarian #92</w:t>
      </w:r>
    </w:p>
    <w:p w:rsidR="00D3227D" w:rsidRDefault="00897A32">
      <w:pPr>
        <w:pStyle w:val="ListBullet"/>
      </w:pPr>
      <w:r>
        <w:t>Uncanny X-Men #115</w:t>
      </w:r>
    </w:p>
    <w:p w:rsidR="00D3227D" w:rsidRDefault="00897A32">
      <w:pPr>
        <w:pStyle w:val="ListBullet"/>
      </w:pPr>
      <w:r>
        <w:t>Iron Man #116</w:t>
      </w:r>
    </w:p>
    <w:p w:rsidR="00D3227D" w:rsidRDefault="00897A32">
      <w:pPr>
        <w:pStyle w:val="ListBullet"/>
      </w:pPr>
      <w:r>
        <w:t>Rawhide Kid #148</w:t>
      </w:r>
    </w:p>
    <w:p w:rsidR="00D3227D" w:rsidRDefault="00897A32">
      <w:pPr>
        <w:pStyle w:val="ListBullet"/>
      </w:pPr>
      <w:r>
        <w:t>Daredevil #155</w:t>
      </w:r>
    </w:p>
    <w:p w:rsidR="00D3227D" w:rsidRDefault="00897A32">
      <w:pPr>
        <w:pStyle w:val="ListBullet"/>
      </w:pPr>
      <w:r>
        <w:t>Avengers #177</w:t>
      </w:r>
    </w:p>
    <w:p w:rsidR="00D3227D" w:rsidRDefault="00897A32">
      <w:pPr>
        <w:pStyle w:val="ListBullet"/>
      </w:pPr>
      <w:r>
        <w:t>The Amazing Spider-Man #186</w:t>
      </w:r>
    </w:p>
    <w:p w:rsidR="00D3227D" w:rsidRDefault="00897A32">
      <w:pPr>
        <w:pStyle w:val="ListBullet"/>
      </w:pPr>
      <w:r>
        <w:t>Fantastic Four #200</w:t>
      </w:r>
    </w:p>
    <w:p w:rsidR="00D3227D" w:rsidRDefault="00897A32">
      <w:pPr>
        <w:pStyle w:val="ListBullet"/>
      </w:pPr>
      <w:r>
        <w:t>Captain America #227</w:t>
      </w:r>
    </w:p>
    <w:p w:rsidR="00D3227D" w:rsidRDefault="00897A32">
      <w:pPr>
        <w:pStyle w:val="ListBullet"/>
      </w:pPr>
      <w:r>
        <w:t>Incredible Hulk #229</w:t>
      </w:r>
    </w:p>
    <w:p w:rsidR="00D3227D" w:rsidRDefault="00897A32">
      <w:pPr>
        <w:pStyle w:val="ListBullet"/>
      </w:pPr>
      <w:r>
        <w:t>Thor #277</w:t>
      </w:r>
    </w:p>
    <w:p w:rsidR="00D3227D" w:rsidRDefault="00897A32">
      <w:pPr>
        <w:pStyle w:val="Heading3"/>
      </w:pPr>
      <w:r>
        <w:t>December, 1978</w:t>
      </w:r>
    </w:p>
    <w:p w:rsidR="00D3227D" w:rsidRDefault="00897A32">
      <w:r>
        <w:t xml:space="preserve">Number of comics published this month: </w:t>
      </w:r>
      <w:r>
        <w:rPr>
          <w:b/>
        </w:rPr>
        <w:t>29</w:t>
      </w:r>
    </w:p>
    <w:p w:rsidR="00D3227D" w:rsidRDefault="00897A32">
      <w:pPr>
        <w:pStyle w:val="ListBullet"/>
      </w:pPr>
      <w:r>
        <w:t>Incredible Hulk Annual #7</w:t>
      </w:r>
    </w:p>
    <w:p w:rsidR="00D3227D" w:rsidRDefault="00897A32">
      <w:pPr>
        <w:pStyle w:val="ListBullet"/>
      </w:pPr>
      <w:r>
        <w:t>Ms. Marvel #21</w:t>
      </w:r>
    </w:p>
    <w:p w:rsidR="00D3227D" w:rsidRDefault="00897A32">
      <w:pPr>
        <w:pStyle w:val="ListBullet"/>
      </w:pPr>
      <w:r>
        <w:t>Ghost Rider #33</w:t>
      </w:r>
    </w:p>
    <w:p w:rsidR="00D3227D" w:rsidRDefault="00897A32">
      <w:pPr>
        <w:pStyle w:val="ListBullet"/>
      </w:pPr>
      <w:r>
        <w:t>Invaders #35</w:t>
      </w:r>
    </w:p>
    <w:p w:rsidR="00D3227D" w:rsidRDefault="00897A32">
      <w:pPr>
        <w:pStyle w:val="ListBullet"/>
      </w:pPr>
      <w:r>
        <w:t>Devil Dinosaur #9</w:t>
      </w:r>
    </w:p>
    <w:p w:rsidR="00D3227D" w:rsidRDefault="00897A32">
      <w:pPr>
        <w:pStyle w:val="ListBullet"/>
      </w:pPr>
      <w:r>
        <w:t>Spider-Woman #9</w:t>
      </w:r>
    </w:p>
    <w:p w:rsidR="00D3227D" w:rsidRDefault="00897A32">
      <w:pPr>
        <w:pStyle w:val="ListBullet"/>
      </w:pPr>
      <w:r>
        <w:t>Machine Man #9</w:t>
      </w:r>
    </w:p>
    <w:p w:rsidR="00D3227D" w:rsidRDefault="00897A32">
      <w:pPr>
        <w:pStyle w:val="ListBullet"/>
      </w:pPr>
      <w:r>
        <w:t>What If? #12</w:t>
      </w:r>
    </w:p>
    <w:p w:rsidR="00D3227D" w:rsidRDefault="00897A32">
      <w:pPr>
        <w:pStyle w:val="ListBullet"/>
      </w:pPr>
      <w:r>
        <w:t>Star Wars #18</w:t>
      </w:r>
    </w:p>
    <w:p w:rsidR="00D3227D" w:rsidRDefault="00897A32">
      <w:pPr>
        <w:pStyle w:val="ListBullet"/>
      </w:pPr>
      <w:r>
        <w:t>Peter Parker, the Spectacular Spider-Man #25</w:t>
      </w:r>
    </w:p>
    <w:p w:rsidR="00D3227D" w:rsidRDefault="00897A32">
      <w:pPr>
        <w:pStyle w:val="ListBullet"/>
      </w:pPr>
      <w:r>
        <w:t>Doctor Strange #32</w:t>
      </w:r>
    </w:p>
    <w:p w:rsidR="00D3227D" w:rsidRDefault="00897A32">
      <w:pPr>
        <w:pStyle w:val="ListBullet"/>
      </w:pPr>
      <w:r>
        <w:t>The Savage Sword of Conan #36</w:t>
      </w:r>
    </w:p>
    <w:p w:rsidR="00D3227D" w:rsidRDefault="00897A32">
      <w:pPr>
        <w:pStyle w:val="ListBullet"/>
      </w:pPr>
      <w:r>
        <w:t>Marvel Classics Comics Series Featuring #36</w:t>
      </w:r>
    </w:p>
    <w:p w:rsidR="00D3227D" w:rsidRDefault="00897A32">
      <w:pPr>
        <w:pStyle w:val="ListBullet"/>
      </w:pPr>
      <w:r>
        <w:t>Marvel Premiere #45</w:t>
      </w:r>
    </w:p>
    <w:p w:rsidR="00D3227D" w:rsidRDefault="00897A32">
      <w:pPr>
        <w:pStyle w:val="ListBullet"/>
      </w:pPr>
      <w:r>
        <w:t>Marvel Two-in-One #46</w:t>
      </w:r>
    </w:p>
    <w:p w:rsidR="00D3227D" w:rsidRDefault="00897A32">
      <w:pPr>
        <w:pStyle w:val="ListBullet"/>
      </w:pPr>
      <w:r>
        <w:t>Power Man and Iron Fist #54</w:t>
      </w:r>
    </w:p>
    <w:p w:rsidR="00D3227D" w:rsidRDefault="00897A32">
      <w:pPr>
        <w:pStyle w:val="ListBullet"/>
      </w:pPr>
      <w:r>
        <w:t>Defenders #66</w:t>
      </w:r>
    </w:p>
    <w:p w:rsidR="00D3227D" w:rsidRDefault="00897A32">
      <w:pPr>
        <w:pStyle w:val="ListBullet"/>
      </w:pPr>
      <w:r>
        <w:lastRenderedPageBreak/>
        <w:t>Master of Kung Fu #71</w:t>
      </w:r>
    </w:p>
    <w:p w:rsidR="00D3227D" w:rsidRDefault="00897A32">
      <w:pPr>
        <w:pStyle w:val="ListBullet"/>
      </w:pPr>
      <w:r>
        <w:t>Marvel Team-Up #76</w:t>
      </w:r>
    </w:p>
    <w:p w:rsidR="00D3227D" w:rsidRDefault="00897A32">
      <w:pPr>
        <w:pStyle w:val="ListBullet"/>
      </w:pPr>
      <w:r>
        <w:t>Marvel Super-Heroes #77</w:t>
      </w:r>
    </w:p>
    <w:p w:rsidR="00D3227D" w:rsidRDefault="00897A32">
      <w:pPr>
        <w:pStyle w:val="ListBullet"/>
      </w:pPr>
      <w:r>
        <w:t>Conan the Barbarian #93</w:t>
      </w:r>
    </w:p>
    <w:p w:rsidR="00D3227D" w:rsidRDefault="00897A32">
      <w:pPr>
        <w:pStyle w:val="ListBullet"/>
      </w:pPr>
      <w:r>
        <w:t>Uncanny X-Men #116</w:t>
      </w:r>
    </w:p>
    <w:p w:rsidR="00D3227D" w:rsidRDefault="00897A32">
      <w:pPr>
        <w:pStyle w:val="ListBullet"/>
      </w:pPr>
      <w:r>
        <w:t>Iron Man #117</w:t>
      </w:r>
    </w:p>
    <w:p w:rsidR="00D3227D" w:rsidRDefault="00897A32">
      <w:pPr>
        <w:pStyle w:val="ListBullet"/>
      </w:pPr>
      <w:r>
        <w:t>Avengers #178</w:t>
      </w:r>
    </w:p>
    <w:p w:rsidR="00D3227D" w:rsidRDefault="00897A32">
      <w:pPr>
        <w:pStyle w:val="ListBullet"/>
      </w:pPr>
      <w:r>
        <w:t>The Amazing Spider-Man #187</w:t>
      </w:r>
    </w:p>
    <w:p w:rsidR="00D3227D" w:rsidRDefault="00897A32">
      <w:pPr>
        <w:pStyle w:val="ListBullet"/>
      </w:pPr>
      <w:r>
        <w:t>Fantastic Four #201</w:t>
      </w:r>
    </w:p>
    <w:p w:rsidR="00D3227D" w:rsidRDefault="00897A32">
      <w:pPr>
        <w:pStyle w:val="ListBullet"/>
      </w:pPr>
      <w:r>
        <w:t>Captain America #228</w:t>
      </w:r>
    </w:p>
    <w:p w:rsidR="00D3227D" w:rsidRDefault="00897A32">
      <w:pPr>
        <w:pStyle w:val="ListBullet"/>
      </w:pPr>
      <w:r>
        <w:t>Incredible Hulk #230</w:t>
      </w:r>
    </w:p>
    <w:p w:rsidR="00D3227D" w:rsidRDefault="00897A32">
      <w:pPr>
        <w:pStyle w:val="ListBullet"/>
      </w:pPr>
      <w:r>
        <w:t>Thor #278</w:t>
      </w:r>
    </w:p>
    <w:p w:rsidR="00D3227D" w:rsidRDefault="00897A32">
      <w:pPr>
        <w:pStyle w:val="Heading3"/>
      </w:pPr>
      <w:r>
        <w:t>January, 1979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Black Panther #13</w:t>
      </w:r>
    </w:p>
    <w:p w:rsidR="00D3227D" w:rsidRDefault="00897A32">
      <w:pPr>
        <w:pStyle w:val="ListBullet"/>
      </w:pPr>
      <w:r>
        <w:t>Invaders #36</w:t>
      </w:r>
    </w:p>
    <w:p w:rsidR="00D3227D" w:rsidRDefault="00897A32">
      <w:pPr>
        <w:pStyle w:val="ListBullet"/>
      </w:pPr>
      <w:r>
        <w:t>Captain Marvel #60</w:t>
      </w:r>
    </w:p>
    <w:p w:rsidR="00D3227D" w:rsidRDefault="00897A32">
      <w:pPr>
        <w:pStyle w:val="ListBullet"/>
      </w:pPr>
      <w:r>
        <w:t>Avengers Annual #9</w:t>
      </w:r>
    </w:p>
    <w:p w:rsidR="00D3227D" w:rsidRDefault="00897A32">
      <w:pPr>
        <w:pStyle w:val="ListBullet"/>
      </w:pPr>
      <w:r>
        <w:t>X-Men Annual #3</w:t>
      </w:r>
    </w:p>
    <w:p w:rsidR="00D3227D" w:rsidRDefault="00897A32">
      <w:pPr>
        <w:pStyle w:val="ListBullet"/>
      </w:pPr>
      <w:r>
        <w:t>Star Wars Annual #1</w:t>
      </w:r>
    </w:p>
    <w:p w:rsidR="00D3227D" w:rsidRDefault="00897A32">
      <w:pPr>
        <w:pStyle w:val="ListBullet"/>
      </w:pPr>
      <w:r>
        <w:t>Peter Parker, the Spectacular Spider-Man Annual #1</w:t>
      </w:r>
    </w:p>
    <w:p w:rsidR="00D3227D" w:rsidRDefault="00897A32">
      <w:pPr>
        <w:pStyle w:val="ListBullet"/>
      </w:pPr>
      <w:r>
        <w:t>Conan Annual #5</w:t>
      </w:r>
    </w:p>
    <w:p w:rsidR="00D3227D" w:rsidRDefault="00897A32">
      <w:pPr>
        <w:pStyle w:val="ListBullet"/>
      </w:pPr>
      <w:r>
        <w:t>Thor Annual #8</w:t>
      </w:r>
    </w:p>
    <w:p w:rsidR="00D3227D" w:rsidRDefault="00897A32">
      <w:pPr>
        <w:pStyle w:val="ListBullet"/>
      </w:pPr>
      <w:r>
        <w:t>Spider-Woman #10</w:t>
      </w:r>
    </w:p>
    <w:p w:rsidR="00D3227D" w:rsidRDefault="00897A32">
      <w:pPr>
        <w:pStyle w:val="ListBullet"/>
      </w:pPr>
      <w:r>
        <w:t>Amazing Spider-Man Annual #13</w:t>
      </w:r>
    </w:p>
    <w:p w:rsidR="00D3227D" w:rsidRDefault="00897A32">
      <w:pPr>
        <w:pStyle w:val="ListBullet"/>
      </w:pPr>
      <w:r>
        <w:t>Fantastic Four Annual #14</w:t>
      </w:r>
    </w:p>
    <w:p w:rsidR="00D3227D" w:rsidRDefault="00897A32">
      <w:pPr>
        <w:pStyle w:val="ListBullet"/>
      </w:pPr>
      <w:r>
        <w:t>Marvel Preview #17</w:t>
      </w:r>
    </w:p>
    <w:p w:rsidR="00D3227D" w:rsidRDefault="00897A32">
      <w:pPr>
        <w:pStyle w:val="ListBullet"/>
      </w:pPr>
      <w:r>
        <w:t>Star Wars #19</w:t>
      </w:r>
    </w:p>
    <w:p w:rsidR="00D3227D" w:rsidRDefault="00897A32">
      <w:pPr>
        <w:pStyle w:val="ListBullet"/>
      </w:pPr>
      <w:r>
        <w:t>Nova #23</w:t>
      </w:r>
    </w:p>
    <w:p w:rsidR="00D3227D" w:rsidRDefault="00897A32">
      <w:pPr>
        <w:pStyle w:val="ListBullet"/>
      </w:pPr>
      <w:r>
        <w:t>Peter Parker, the Spectacular Spider-Man #26</w:t>
      </w:r>
    </w:p>
    <w:p w:rsidR="00D3227D" w:rsidRDefault="00897A32">
      <w:pPr>
        <w:pStyle w:val="ListBullet"/>
      </w:pPr>
      <w:r>
        <w:t>Howard the Duck #29</w:t>
      </w:r>
    </w:p>
    <w:p w:rsidR="00D3227D" w:rsidRDefault="00897A32">
      <w:pPr>
        <w:pStyle w:val="ListBullet"/>
      </w:pPr>
      <w:r>
        <w:t>Marvel Two-in-One #47</w:t>
      </w:r>
    </w:p>
    <w:p w:rsidR="00D3227D" w:rsidRDefault="00897A32">
      <w:pPr>
        <w:pStyle w:val="ListBullet"/>
      </w:pPr>
      <w:r>
        <w:t>Defenders #67</w:t>
      </w:r>
    </w:p>
    <w:p w:rsidR="00D3227D" w:rsidRDefault="00897A32">
      <w:pPr>
        <w:pStyle w:val="ListBullet"/>
      </w:pPr>
      <w:r>
        <w:t>Master of Kung Fu #72</w:t>
      </w:r>
    </w:p>
    <w:p w:rsidR="00D3227D" w:rsidRDefault="00897A32">
      <w:pPr>
        <w:pStyle w:val="ListBullet"/>
      </w:pPr>
      <w:r>
        <w:t>Marvel Team-Up #77</w:t>
      </w:r>
    </w:p>
    <w:p w:rsidR="00D3227D" w:rsidRDefault="00897A32">
      <w:pPr>
        <w:pStyle w:val="ListBullet"/>
      </w:pPr>
      <w:r>
        <w:t>Marvel Super-Heroes #78</w:t>
      </w:r>
    </w:p>
    <w:p w:rsidR="00D3227D" w:rsidRDefault="00897A32">
      <w:pPr>
        <w:pStyle w:val="ListBullet"/>
      </w:pPr>
      <w:r>
        <w:t>Conan the Barbarian #94</w:t>
      </w:r>
    </w:p>
    <w:p w:rsidR="00D3227D" w:rsidRDefault="00897A32">
      <w:pPr>
        <w:pStyle w:val="ListBullet"/>
      </w:pPr>
      <w:r>
        <w:t>Uncanny X-Men #117</w:t>
      </w:r>
    </w:p>
    <w:p w:rsidR="00D3227D" w:rsidRDefault="00897A32">
      <w:pPr>
        <w:pStyle w:val="ListBullet"/>
      </w:pPr>
      <w:r>
        <w:t>Iron Man #118</w:t>
      </w:r>
    </w:p>
    <w:p w:rsidR="00D3227D" w:rsidRDefault="00897A32">
      <w:pPr>
        <w:pStyle w:val="ListBullet"/>
      </w:pPr>
      <w:r>
        <w:t>Rawhide Kid #149</w:t>
      </w:r>
    </w:p>
    <w:p w:rsidR="00D3227D" w:rsidRDefault="00897A32">
      <w:pPr>
        <w:pStyle w:val="ListBullet"/>
      </w:pPr>
      <w:r>
        <w:lastRenderedPageBreak/>
        <w:t>Daredevil #156</w:t>
      </w:r>
    </w:p>
    <w:p w:rsidR="00D3227D" w:rsidRDefault="00897A32">
      <w:pPr>
        <w:pStyle w:val="ListBullet"/>
      </w:pPr>
      <w:r>
        <w:t>Avengers #179</w:t>
      </w:r>
    </w:p>
    <w:p w:rsidR="00D3227D" w:rsidRDefault="00897A32">
      <w:pPr>
        <w:pStyle w:val="ListBullet"/>
      </w:pPr>
      <w:r>
        <w:t>The Amazing Spider-Man #188</w:t>
      </w:r>
    </w:p>
    <w:p w:rsidR="00D3227D" w:rsidRDefault="00897A32">
      <w:pPr>
        <w:pStyle w:val="ListBullet"/>
      </w:pPr>
      <w:r>
        <w:t>Fantastic Four #202</w:t>
      </w:r>
    </w:p>
    <w:p w:rsidR="00D3227D" w:rsidRDefault="00897A32">
      <w:pPr>
        <w:pStyle w:val="ListBullet"/>
      </w:pPr>
      <w:r>
        <w:t>Captain America #229</w:t>
      </w:r>
    </w:p>
    <w:p w:rsidR="00D3227D" w:rsidRDefault="00897A32">
      <w:pPr>
        <w:pStyle w:val="ListBullet"/>
      </w:pPr>
      <w:r>
        <w:t>Incredible Hulk #231</w:t>
      </w:r>
    </w:p>
    <w:p w:rsidR="00D3227D" w:rsidRDefault="00897A32">
      <w:pPr>
        <w:pStyle w:val="ListBullet"/>
      </w:pPr>
      <w:r>
        <w:t>Thor #279</w:t>
      </w:r>
    </w:p>
    <w:p w:rsidR="00D3227D" w:rsidRDefault="00897A32">
      <w:pPr>
        <w:pStyle w:val="Heading3"/>
      </w:pPr>
      <w:r>
        <w:t>February, 1979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Ms. Marvel #22</w:t>
      </w:r>
    </w:p>
    <w:p w:rsidR="00D3227D" w:rsidRDefault="00897A32">
      <w:pPr>
        <w:pStyle w:val="ListBullet"/>
      </w:pPr>
      <w:r>
        <w:t>Ghost Rider #34</w:t>
      </w:r>
    </w:p>
    <w:p w:rsidR="00D3227D" w:rsidRDefault="00897A32">
      <w:pPr>
        <w:pStyle w:val="ListBullet"/>
      </w:pPr>
      <w:r>
        <w:t>Invaders #37</w:t>
      </w:r>
    </w:p>
    <w:p w:rsidR="00D3227D" w:rsidRDefault="00897A32">
      <w:pPr>
        <w:pStyle w:val="ListBullet"/>
      </w:pPr>
      <w:r>
        <w:t>Marvel Super Special #10</w:t>
      </w:r>
    </w:p>
    <w:p w:rsidR="00D3227D" w:rsidRDefault="00897A32">
      <w:pPr>
        <w:pStyle w:val="ListBullet"/>
      </w:pPr>
      <w:r>
        <w:t>Spider-Woman #11</w:t>
      </w:r>
    </w:p>
    <w:p w:rsidR="00D3227D" w:rsidRDefault="00897A32">
      <w:pPr>
        <w:pStyle w:val="ListBullet"/>
      </w:pPr>
      <w:r>
        <w:t>What If? #13</w:t>
      </w:r>
    </w:p>
    <w:p w:rsidR="00D3227D" w:rsidRDefault="00897A32">
      <w:pPr>
        <w:pStyle w:val="ListBullet"/>
      </w:pPr>
      <w:r>
        <w:t>Star Wars #20</w:t>
      </w:r>
    </w:p>
    <w:p w:rsidR="00D3227D" w:rsidRDefault="00897A32">
      <w:pPr>
        <w:pStyle w:val="ListBullet"/>
      </w:pPr>
      <w:r>
        <w:t>Peter Parker, the Spectacular Spider-Man #27</w:t>
      </w:r>
    </w:p>
    <w:p w:rsidR="00D3227D" w:rsidRDefault="00897A32">
      <w:pPr>
        <w:pStyle w:val="ListBullet"/>
      </w:pPr>
      <w:r>
        <w:t>Doctor Strange #33</w:t>
      </w:r>
    </w:p>
    <w:p w:rsidR="00D3227D" w:rsidRDefault="00897A32">
      <w:pPr>
        <w:pStyle w:val="ListBullet"/>
      </w:pPr>
      <w:r>
        <w:t>The Savage Sword of Conan #37</w:t>
      </w:r>
    </w:p>
    <w:p w:rsidR="00D3227D" w:rsidRDefault="00897A32">
      <w:pPr>
        <w:pStyle w:val="ListBullet"/>
      </w:pPr>
      <w:r>
        <w:t>Marvel Premiere #46</w:t>
      </w:r>
    </w:p>
    <w:p w:rsidR="00D3227D" w:rsidRDefault="00897A32">
      <w:pPr>
        <w:pStyle w:val="ListBullet"/>
      </w:pPr>
      <w:r>
        <w:t>Marvel Two-in-One #48</w:t>
      </w:r>
    </w:p>
    <w:p w:rsidR="00D3227D" w:rsidRDefault="00897A32">
      <w:pPr>
        <w:pStyle w:val="ListBullet"/>
      </w:pPr>
      <w:r>
        <w:t>Power Man and Iron Fist #55</w:t>
      </w:r>
    </w:p>
    <w:p w:rsidR="00D3227D" w:rsidRDefault="00897A32">
      <w:pPr>
        <w:pStyle w:val="ListBullet"/>
      </w:pPr>
      <w:r>
        <w:t>Tomb of Dracula #68</w:t>
      </w:r>
    </w:p>
    <w:p w:rsidR="00D3227D" w:rsidRDefault="00897A32">
      <w:pPr>
        <w:pStyle w:val="ListBullet"/>
      </w:pPr>
      <w:r>
        <w:t>Defenders #68</w:t>
      </w:r>
    </w:p>
    <w:p w:rsidR="00D3227D" w:rsidRDefault="00897A32">
      <w:pPr>
        <w:pStyle w:val="ListBullet"/>
      </w:pPr>
      <w:r>
        <w:t>Master of Kung Fu #73</w:t>
      </w:r>
    </w:p>
    <w:p w:rsidR="00D3227D" w:rsidRDefault="00897A32">
      <w:pPr>
        <w:pStyle w:val="ListBullet"/>
      </w:pPr>
      <w:r>
        <w:t>Marvel Team-Up #78</w:t>
      </w:r>
    </w:p>
    <w:p w:rsidR="00D3227D" w:rsidRDefault="00897A32">
      <w:pPr>
        <w:pStyle w:val="ListBullet"/>
      </w:pPr>
      <w:r>
        <w:t>Conan the Barbarian #95</w:t>
      </w:r>
    </w:p>
    <w:p w:rsidR="00D3227D" w:rsidRDefault="00897A32">
      <w:pPr>
        <w:pStyle w:val="ListBullet"/>
      </w:pPr>
      <w:r>
        <w:t>Uncanny X-Men #118</w:t>
      </w:r>
    </w:p>
    <w:p w:rsidR="00D3227D" w:rsidRDefault="00897A32">
      <w:pPr>
        <w:pStyle w:val="ListBullet"/>
      </w:pPr>
      <w:r>
        <w:t>Iron Man #119</w:t>
      </w:r>
    </w:p>
    <w:p w:rsidR="00D3227D" w:rsidRDefault="00897A32">
      <w:pPr>
        <w:pStyle w:val="ListBullet"/>
      </w:pPr>
      <w:r>
        <w:t>Avengers #180</w:t>
      </w:r>
    </w:p>
    <w:p w:rsidR="00D3227D" w:rsidRDefault="00897A32">
      <w:pPr>
        <w:pStyle w:val="ListBullet"/>
      </w:pPr>
      <w:r>
        <w:t>The Amazing Spider-Man #189</w:t>
      </w:r>
    </w:p>
    <w:p w:rsidR="00D3227D" w:rsidRDefault="00897A32">
      <w:pPr>
        <w:pStyle w:val="ListBullet"/>
      </w:pPr>
      <w:r>
        <w:t>Fantastic Four #203</w:t>
      </w:r>
    </w:p>
    <w:p w:rsidR="00D3227D" w:rsidRDefault="00897A32">
      <w:pPr>
        <w:pStyle w:val="ListBullet"/>
      </w:pPr>
      <w:r>
        <w:t>Captain America #230</w:t>
      </w:r>
    </w:p>
    <w:p w:rsidR="00D3227D" w:rsidRDefault="00897A32">
      <w:pPr>
        <w:pStyle w:val="ListBullet"/>
      </w:pPr>
      <w:r>
        <w:t>Incredible Hulk #232</w:t>
      </w:r>
    </w:p>
    <w:p w:rsidR="00D3227D" w:rsidRDefault="00897A32">
      <w:pPr>
        <w:pStyle w:val="ListBullet"/>
      </w:pPr>
      <w:r>
        <w:t>Thor #280</w:t>
      </w:r>
    </w:p>
    <w:p w:rsidR="00D3227D" w:rsidRDefault="00897A32">
      <w:pPr>
        <w:pStyle w:val="Heading3"/>
      </w:pPr>
      <w:r>
        <w:t>March, 1979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Invaders #38</w:t>
      </w:r>
    </w:p>
    <w:p w:rsidR="00D3227D" w:rsidRDefault="00897A32">
      <w:pPr>
        <w:pStyle w:val="ListBullet"/>
      </w:pPr>
      <w:r>
        <w:t>Captain Marvel #61</w:t>
      </w:r>
    </w:p>
    <w:p w:rsidR="00D3227D" w:rsidRDefault="00897A32">
      <w:pPr>
        <w:pStyle w:val="ListBullet"/>
      </w:pPr>
      <w:r>
        <w:lastRenderedPageBreak/>
        <w:t>Iron Man #120</w:t>
      </w:r>
    </w:p>
    <w:p w:rsidR="00D3227D" w:rsidRDefault="00897A32">
      <w:pPr>
        <w:pStyle w:val="ListBullet"/>
      </w:pPr>
      <w:r>
        <w:t>Spider-Woman #12</w:t>
      </w:r>
    </w:p>
    <w:p w:rsidR="00D3227D" w:rsidRDefault="00897A32">
      <w:pPr>
        <w:pStyle w:val="ListBullet"/>
      </w:pPr>
      <w:r>
        <w:t>Black Panther #14</w:t>
      </w:r>
    </w:p>
    <w:p w:rsidR="00D3227D" w:rsidRDefault="00897A32">
      <w:pPr>
        <w:pStyle w:val="ListBullet"/>
      </w:pPr>
      <w:r>
        <w:t>Star Wars #21</w:t>
      </w:r>
    </w:p>
    <w:p w:rsidR="00D3227D" w:rsidRDefault="00897A32">
      <w:pPr>
        <w:pStyle w:val="ListBullet"/>
      </w:pPr>
      <w:r>
        <w:t>Nova #24</w:t>
      </w:r>
    </w:p>
    <w:p w:rsidR="00D3227D" w:rsidRDefault="00897A32">
      <w:pPr>
        <w:pStyle w:val="ListBullet"/>
      </w:pPr>
      <w:r>
        <w:t>Peter Parker, the Spectacular Spider-Man #28</w:t>
      </w:r>
    </w:p>
    <w:p w:rsidR="00D3227D" w:rsidRDefault="00897A32">
      <w:pPr>
        <w:pStyle w:val="ListBullet"/>
      </w:pPr>
      <w:r>
        <w:t>Howard the Duck #30</w:t>
      </w:r>
    </w:p>
    <w:p w:rsidR="00D3227D" w:rsidRDefault="00897A32">
      <w:pPr>
        <w:pStyle w:val="ListBullet"/>
      </w:pPr>
      <w:r>
        <w:t>The Savage Sword of Conan #38</w:t>
      </w:r>
    </w:p>
    <w:p w:rsidR="00D3227D" w:rsidRDefault="00897A32">
      <w:pPr>
        <w:pStyle w:val="ListBullet"/>
      </w:pPr>
      <w:r>
        <w:t>Marvel Two-in-One #49</w:t>
      </w:r>
    </w:p>
    <w:p w:rsidR="00D3227D" w:rsidRDefault="00897A32">
      <w:pPr>
        <w:pStyle w:val="ListBullet"/>
      </w:pPr>
      <w:r>
        <w:t>Defenders #69</w:t>
      </w:r>
    </w:p>
    <w:p w:rsidR="00D3227D" w:rsidRDefault="00897A32">
      <w:pPr>
        <w:pStyle w:val="ListBullet"/>
      </w:pPr>
      <w:r>
        <w:t>Master of Kung Fu #74</w:t>
      </w:r>
    </w:p>
    <w:p w:rsidR="00D3227D" w:rsidRDefault="00897A32">
      <w:pPr>
        <w:pStyle w:val="ListBullet"/>
      </w:pPr>
      <w:r>
        <w:t>Marvel Super-Heroes #79</w:t>
      </w:r>
    </w:p>
    <w:p w:rsidR="00D3227D" w:rsidRDefault="00897A32">
      <w:pPr>
        <w:pStyle w:val="ListBullet"/>
      </w:pPr>
      <w:r>
        <w:t>Marvel Team-Up #79</w:t>
      </w:r>
    </w:p>
    <w:p w:rsidR="00D3227D" w:rsidRDefault="00897A32">
      <w:pPr>
        <w:pStyle w:val="ListBullet"/>
      </w:pPr>
      <w:r>
        <w:t>Conan the Barbarian #96</w:t>
      </w:r>
    </w:p>
    <w:p w:rsidR="00D3227D" w:rsidRDefault="00897A32">
      <w:pPr>
        <w:pStyle w:val="ListBullet"/>
      </w:pPr>
      <w:r>
        <w:t>Uncanny X-Men #119</w:t>
      </w:r>
    </w:p>
    <w:p w:rsidR="00D3227D" w:rsidRDefault="00897A32">
      <w:pPr>
        <w:pStyle w:val="ListBullet"/>
      </w:pPr>
      <w:r>
        <w:t>Rawhide Kid #150</w:t>
      </w:r>
    </w:p>
    <w:p w:rsidR="00D3227D" w:rsidRDefault="00897A32">
      <w:pPr>
        <w:pStyle w:val="ListBullet"/>
      </w:pPr>
      <w:r>
        <w:t>Daredevil #157</w:t>
      </w:r>
    </w:p>
    <w:p w:rsidR="00D3227D" w:rsidRDefault="00897A32">
      <w:pPr>
        <w:pStyle w:val="ListBullet"/>
      </w:pPr>
      <w:r>
        <w:t>Avengers #181</w:t>
      </w:r>
    </w:p>
    <w:p w:rsidR="00D3227D" w:rsidRDefault="00897A32">
      <w:pPr>
        <w:pStyle w:val="ListBullet"/>
      </w:pPr>
      <w:r>
        <w:t>The Amazing Spider-Man #190</w:t>
      </w:r>
    </w:p>
    <w:p w:rsidR="00D3227D" w:rsidRDefault="00897A32">
      <w:pPr>
        <w:pStyle w:val="ListBullet"/>
      </w:pPr>
      <w:r>
        <w:t>Fantastic Four #204</w:t>
      </w:r>
    </w:p>
    <w:p w:rsidR="00D3227D" w:rsidRDefault="00897A32">
      <w:pPr>
        <w:pStyle w:val="ListBullet"/>
      </w:pPr>
      <w:r>
        <w:t>Captain America #231</w:t>
      </w:r>
    </w:p>
    <w:p w:rsidR="00D3227D" w:rsidRDefault="00897A32">
      <w:pPr>
        <w:pStyle w:val="ListBullet"/>
      </w:pPr>
      <w:r>
        <w:t>Incredible Hulk #233</w:t>
      </w:r>
    </w:p>
    <w:p w:rsidR="00D3227D" w:rsidRDefault="00897A32">
      <w:pPr>
        <w:pStyle w:val="ListBullet"/>
      </w:pPr>
      <w:r>
        <w:t>Thor #281</w:t>
      </w:r>
    </w:p>
    <w:p w:rsidR="00D3227D" w:rsidRDefault="00897A32">
      <w:pPr>
        <w:pStyle w:val="Heading3"/>
      </w:pPr>
      <w:r>
        <w:t>April, 1979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D3227D" w:rsidRDefault="00897A32">
      <w:pPr>
        <w:pStyle w:val="ListBullet"/>
      </w:pPr>
      <w:r>
        <w:t>Marvel Preview #18</w:t>
      </w:r>
    </w:p>
    <w:p w:rsidR="00D3227D" w:rsidRDefault="00897A32">
      <w:pPr>
        <w:pStyle w:val="ListBullet"/>
      </w:pPr>
      <w:r>
        <w:t>Ms. Marvel #23</w:t>
      </w:r>
    </w:p>
    <w:p w:rsidR="00D3227D" w:rsidRDefault="00897A32">
      <w:pPr>
        <w:pStyle w:val="ListBullet"/>
      </w:pPr>
      <w:r>
        <w:t>Doctor Strange #34</w:t>
      </w:r>
    </w:p>
    <w:p w:rsidR="00D3227D" w:rsidRDefault="00897A32">
      <w:pPr>
        <w:pStyle w:val="ListBullet"/>
      </w:pPr>
      <w:r>
        <w:t>Ghost Rider #35</w:t>
      </w:r>
    </w:p>
    <w:p w:rsidR="00D3227D" w:rsidRDefault="00897A32">
      <w:pPr>
        <w:pStyle w:val="ListBullet"/>
      </w:pPr>
      <w:r>
        <w:t>Invaders #39</w:t>
      </w:r>
    </w:p>
    <w:p w:rsidR="00D3227D" w:rsidRDefault="00897A32">
      <w:pPr>
        <w:pStyle w:val="ListBullet"/>
      </w:pPr>
      <w:r>
        <w:t>Marvel Premiere #47</w:t>
      </w:r>
    </w:p>
    <w:p w:rsidR="00D3227D" w:rsidRDefault="00897A32">
      <w:pPr>
        <w:pStyle w:val="ListBullet"/>
      </w:pPr>
      <w:r>
        <w:t>Iron Man #121</w:t>
      </w:r>
    </w:p>
    <w:p w:rsidR="00D3227D" w:rsidRDefault="00897A32">
      <w:pPr>
        <w:pStyle w:val="ListBullet"/>
      </w:pPr>
      <w:r>
        <w:t>Marvel Super Special #11</w:t>
      </w:r>
    </w:p>
    <w:p w:rsidR="00D3227D" w:rsidRDefault="00897A32">
      <w:pPr>
        <w:pStyle w:val="ListBullet"/>
      </w:pPr>
      <w:r>
        <w:t>Spider-Woman #13</w:t>
      </w:r>
    </w:p>
    <w:p w:rsidR="00D3227D" w:rsidRDefault="00897A32">
      <w:pPr>
        <w:pStyle w:val="ListBullet"/>
      </w:pPr>
      <w:r>
        <w:t>What If? #14</w:t>
      </w:r>
    </w:p>
    <w:p w:rsidR="00D3227D" w:rsidRDefault="00897A32">
      <w:pPr>
        <w:pStyle w:val="ListBullet"/>
      </w:pPr>
      <w:r>
        <w:t>Star Wars #22</w:t>
      </w:r>
    </w:p>
    <w:p w:rsidR="00D3227D" w:rsidRDefault="00897A32">
      <w:pPr>
        <w:pStyle w:val="ListBullet"/>
      </w:pPr>
      <w:r>
        <w:t>Peter Parker, the Spectacular Spider-Man #29</w:t>
      </w:r>
    </w:p>
    <w:p w:rsidR="00D3227D" w:rsidRDefault="00897A32">
      <w:pPr>
        <w:pStyle w:val="ListBullet"/>
      </w:pPr>
      <w:r>
        <w:t>The Savage Sword of Conan #39</w:t>
      </w:r>
    </w:p>
    <w:p w:rsidR="00D3227D" w:rsidRDefault="00897A32">
      <w:pPr>
        <w:pStyle w:val="ListBullet"/>
      </w:pPr>
      <w:r>
        <w:t>Marvel Two-in-One #50</w:t>
      </w:r>
    </w:p>
    <w:p w:rsidR="00D3227D" w:rsidRDefault="00897A32">
      <w:pPr>
        <w:pStyle w:val="ListBullet"/>
      </w:pPr>
      <w:r>
        <w:t>Power Man and Iron Fist #56</w:t>
      </w:r>
    </w:p>
    <w:p w:rsidR="00D3227D" w:rsidRDefault="00897A32">
      <w:pPr>
        <w:pStyle w:val="ListBullet"/>
      </w:pPr>
      <w:r>
        <w:lastRenderedPageBreak/>
        <w:t>Tomb of Dracula #69</w:t>
      </w:r>
    </w:p>
    <w:p w:rsidR="00D3227D" w:rsidRDefault="00897A32">
      <w:pPr>
        <w:pStyle w:val="ListBullet"/>
      </w:pPr>
      <w:r>
        <w:t>Defenders #70</w:t>
      </w:r>
    </w:p>
    <w:p w:rsidR="00D3227D" w:rsidRDefault="00897A32">
      <w:pPr>
        <w:pStyle w:val="ListBullet"/>
      </w:pPr>
      <w:r>
        <w:t>Master of Kung Fu #75</w:t>
      </w:r>
    </w:p>
    <w:p w:rsidR="00D3227D" w:rsidRDefault="00897A32">
      <w:pPr>
        <w:pStyle w:val="ListBullet"/>
      </w:pPr>
      <w:r>
        <w:t>Marvel Team-Up #80</w:t>
      </w:r>
    </w:p>
    <w:p w:rsidR="00D3227D" w:rsidRDefault="00897A32">
      <w:pPr>
        <w:pStyle w:val="ListBullet"/>
      </w:pPr>
      <w:r>
        <w:t>Conan the Barbarian #97</w:t>
      </w:r>
    </w:p>
    <w:p w:rsidR="00D3227D" w:rsidRDefault="00897A32">
      <w:pPr>
        <w:pStyle w:val="ListBullet"/>
      </w:pPr>
      <w:r>
        <w:t>Uncanny X-Men #120</w:t>
      </w:r>
    </w:p>
    <w:p w:rsidR="00D3227D" w:rsidRDefault="00897A32">
      <w:pPr>
        <w:pStyle w:val="ListBullet"/>
      </w:pPr>
      <w:r>
        <w:t>Avengers #182</w:t>
      </w:r>
    </w:p>
    <w:p w:rsidR="00D3227D" w:rsidRDefault="00897A32">
      <w:pPr>
        <w:pStyle w:val="ListBullet"/>
      </w:pPr>
      <w:r>
        <w:t>The Amazing Spider-Man #191</w:t>
      </w:r>
    </w:p>
    <w:p w:rsidR="00D3227D" w:rsidRDefault="00897A32">
      <w:pPr>
        <w:pStyle w:val="ListBullet"/>
      </w:pPr>
      <w:r>
        <w:t>Fantastic Four #205</w:t>
      </w:r>
    </w:p>
    <w:p w:rsidR="00D3227D" w:rsidRDefault="00897A32">
      <w:pPr>
        <w:pStyle w:val="ListBullet"/>
      </w:pPr>
      <w:r>
        <w:t>Captain America #232</w:t>
      </w:r>
    </w:p>
    <w:p w:rsidR="00D3227D" w:rsidRDefault="00897A32">
      <w:pPr>
        <w:pStyle w:val="ListBullet"/>
      </w:pPr>
      <w:r>
        <w:t>Incredible Hulk #234</w:t>
      </w:r>
    </w:p>
    <w:p w:rsidR="00D3227D" w:rsidRDefault="00897A32">
      <w:pPr>
        <w:pStyle w:val="ListBullet"/>
      </w:pPr>
      <w:r>
        <w:t>Thor #282</w:t>
      </w:r>
    </w:p>
    <w:p w:rsidR="00D3227D" w:rsidRDefault="00897A32">
      <w:pPr>
        <w:pStyle w:val="Heading3"/>
      </w:pPr>
      <w:r>
        <w:t>May, 1979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D3227D" w:rsidRDefault="00897A32">
      <w:pPr>
        <w:pStyle w:val="ListBullet"/>
      </w:pPr>
      <w:r>
        <w:t>Super-Villain Team-Up #16</w:t>
      </w:r>
    </w:p>
    <w:p w:rsidR="00D3227D" w:rsidRDefault="00897A32">
      <w:pPr>
        <w:pStyle w:val="ListBullet"/>
      </w:pPr>
      <w:r>
        <w:t>Invaders #40</w:t>
      </w:r>
    </w:p>
    <w:p w:rsidR="00D3227D" w:rsidRDefault="00897A32">
      <w:pPr>
        <w:pStyle w:val="ListBullet"/>
      </w:pPr>
      <w:r>
        <w:t>Marvel Premiere #48</w:t>
      </w:r>
    </w:p>
    <w:p w:rsidR="00D3227D" w:rsidRDefault="00897A32">
      <w:pPr>
        <w:pStyle w:val="ListBullet"/>
      </w:pPr>
      <w:r>
        <w:t>Captain Marvel #62</w:t>
      </w:r>
    </w:p>
    <w:p w:rsidR="00D3227D" w:rsidRDefault="00897A32">
      <w:pPr>
        <w:pStyle w:val="ListBullet"/>
      </w:pPr>
      <w:r>
        <w:t>Iron Man #122</w:t>
      </w:r>
    </w:p>
    <w:p w:rsidR="00D3227D" w:rsidRDefault="00897A32">
      <w:pPr>
        <w:pStyle w:val="ListBullet"/>
      </w:pPr>
      <w:r>
        <w:t>Spider-Woman #14</w:t>
      </w:r>
    </w:p>
    <w:p w:rsidR="00D3227D" w:rsidRDefault="00897A32">
      <w:pPr>
        <w:pStyle w:val="ListBullet"/>
      </w:pPr>
      <w:r>
        <w:t>Black Panther #15</w:t>
      </w:r>
    </w:p>
    <w:p w:rsidR="00D3227D" w:rsidRDefault="00897A32">
      <w:pPr>
        <w:pStyle w:val="ListBullet"/>
      </w:pPr>
      <w:r>
        <w:t>Star Wars #23</w:t>
      </w:r>
    </w:p>
    <w:p w:rsidR="00D3227D" w:rsidRDefault="00897A32">
      <w:pPr>
        <w:pStyle w:val="ListBullet"/>
      </w:pPr>
      <w:r>
        <w:t>Nova #25</w:t>
      </w:r>
    </w:p>
    <w:p w:rsidR="00D3227D" w:rsidRDefault="00897A32">
      <w:pPr>
        <w:pStyle w:val="ListBullet"/>
      </w:pPr>
      <w:r>
        <w:t>Peter Parker, the Spectacular Spider-Man #30</w:t>
      </w:r>
    </w:p>
    <w:p w:rsidR="00D3227D" w:rsidRDefault="00897A32">
      <w:pPr>
        <w:pStyle w:val="ListBullet"/>
      </w:pPr>
      <w:r>
        <w:t>Howard the Duck #31</w:t>
      </w:r>
    </w:p>
    <w:p w:rsidR="00D3227D" w:rsidRDefault="00897A32">
      <w:pPr>
        <w:pStyle w:val="ListBullet"/>
      </w:pPr>
      <w:r>
        <w:t>The Savage Sword of Conan #40</w:t>
      </w:r>
    </w:p>
    <w:p w:rsidR="00D3227D" w:rsidRDefault="00897A32">
      <w:pPr>
        <w:pStyle w:val="ListBullet"/>
      </w:pPr>
      <w:r>
        <w:t>Marvel Two-in-One #51</w:t>
      </w:r>
    </w:p>
    <w:p w:rsidR="00D3227D" w:rsidRDefault="00897A32">
      <w:pPr>
        <w:pStyle w:val="ListBullet"/>
      </w:pPr>
      <w:r>
        <w:t>Defenders #71</w:t>
      </w:r>
    </w:p>
    <w:p w:rsidR="00D3227D" w:rsidRDefault="00897A32">
      <w:pPr>
        <w:pStyle w:val="ListBullet"/>
      </w:pPr>
      <w:r>
        <w:t>Master of Kung Fu #76</w:t>
      </w:r>
    </w:p>
    <w:p w:rsidR="00D3227D" w:rsidRDefault="00897A32">
      <w:pPr>
        <w:pStyle w:val="ListBullet"/>
      </w:pPr>
      <w:r>
        <w:t>Marvel Super-Heroes #80</w:t>
      </w:r>
    </w:p>
    <w:p w:rsidR="00D3227D" w:rsidRDefault="00897A32">
      <w:pPr>
        <w:pStyle w:val="ListBullet"/>
      </w:pPr>
      <w:r>
        <w:t>Marvel Team-Up #81</w:t>
      </w:r>
    </w:p>
    <w:p w:rsidR="00D3227D" w:rsidRDefault="00897A32">
      <w:pPr>
        <w:pStyle w:val="ListBullet"/>
      </w:pPr>
      <w:r>
        <w:t>Conan the Barbarian #98</w:t>
      </w:r>
    </w:p>
    <w:p w:rsidR="00D3227D" w:rsidRDefault="00897A32">
      <w:pPr>
        <w:pStyle w:val="ListBullet"/>
      </w:pPr>
      <w:r>
        <w:t>Uncanny X-Men #121</w:t>
      </w:r>
    </w:p>
    <w:p w:rsidR="00D3227D" w:rsidRDefault="00897A32">
      <w:pPr>
        <w:pStyle w:val="ListBullet"/>
      </w:pPr>
      <w:r>
        <w:t>Rawhide Kid #151</w:t>
      </w:r>
    </w:p>
    <w:p w:rsidR="00D3227D" w:rsidRDefault="00897A32">
      <w:pPr>
        <w:pStyle w:val="ListBullet"/>
      </w:pPr>
      <w:r>
        <w:t>Daredevil #158</w:t>
      </w:r>
    </w:p>
    <w:p w:rsidR="00D3227D" w:rsidRDefault="00897A32">
      <w:pPr>
        <w:pStyle w:val="ListBullet"/>
      </w:pPr>
      <w:r>
        <w:t>Avengers #183</w:t>
      </w:r>
    </w:p>
    <w:p w:rsidR="00D3227D" w:rsidRDefault="00897A32">
      <w:pPr>
        <w:pStyle w:val="ListBullet"/>
      </w:pPr>
      <w:r>
        <w:t>The Amazing Spider-Man #192</w:t>
      </w:r>
    </w:p>
    <w:p w:rsidR="00D3227D" w:rsidRDefault="00897A32">
      <w:pPr>
        <w:pStyle w:val="ListBullet"/>
      </w:pPr>
      <w:r>
        <w:t>Fantastic Four #206</w:t>
      </w:r>
    </w:p>
    <w:p w:rsidR="00D3227D" w:rsidRDefault="00897A32">
      <w:pPr>
        <w:pStyle w:val="ListBullet"/>
      </w:pPr>
      <w:r>
        <w:t>Captain America #233</w:t>
      </w:r>
    </w:p>
    <w:p w:rsidR="00D3227D" w:rsidRDefault="00897A32">
      <w:pPr>
        <w:pStyle w:val="ListBullet"/>
      </w:pPr>
      <w:r>
        <w:t>Incredible Hulk #235</w:t>
      </w:r>
    </w:p>
    <w:p w:rsidR="00D3227D" w:rsidRDefault="00897A32">
      <w:pPr>
        <w:pStyle w:val="ListBullet"/>
      </w:pPr>
      <w:r>
        <w:lastRenderedPageBreak/>
        <w:t>Thor #283</w:t>
      </w:r>
    </w:p>
    <w:p w:rsidR="00D3227D" w:rsidRDefault="00897A32">
      <w:pPr>
        <w:pStyle w:val="Heading3"/>
      </w:pPr>
      <w:r>
        <w:t>June, 1979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Ghost Rider #36</w:t>
      </w:r>
    </w:p>
    <w:p w:rsidR="00D3227D" w:rsidRDefault="00897A32">
      <w:pPr>
        <w:pStyle w:val="ListBullet"/>
      </w:pPr>
      <w:r>
        <w:t>Marvel Two-in-One #52</w:t>
      </w:r>
    </w:p>
    <w:p w:rsidR="00D3227D" w:rsidRDefault="00897A32">
      <w:pPr>
        <w:pStyle w:val="ListBullet"/>
      </w:pPr>
      <w:r>
        <w:t>Iron Man #123</w:t>
      </w:r>
    </w:p>
    <w:p w:rsidR="00D3227D" w:rsidRDefault="00897A32">
      <w:pPr>
        <w:pStyle w:val="ListBullet"/>
      </w:pPr>
      <w:r>
        <w:t>Spider-Woman #15</w:t>
      </w:r>
    </w:p>
    <w:p w:rsidR="00D3227D" w:rsidRDefault="00897A32">
      <w:pPr>
        <w:pStyle w:val="ListBullet"/>
      </w:pPr>
      <w:r>
        <w:t>What If? #15</w:t>
      </w:r>
    </w:p>
    <w:p w:rsidR="00D3227D" w:rsidRDefault="00897A32">
      <w:pPr>
        <w:pStyle w:val="ListBullet"/>
      </w:pPr>
      <w:r>
        <w:t>Star Wars #24</w:t>
      </w:r>
    </w:p>
    <w:p w:rsidR="00D3227D" w:rsidRDefault="00897A32">
      <w:pPr>
        <w:pStyle w:val="ListBullet"/>
      </w:pPr>
      <w:r>
        <w:t>Peter Parker, the Spectacular Spider-Man #31</w:t>
      </w:r>
    </w:p>
    <w:p w:rsidR="00D3227D" w:rsidRDefault="00897A32">
      <w:pPr>
        <w:pStyle w:val="ListBullet"/>
      </w:pPr>
      <w:r>
        <w:t>Doctor Strange #35</w:t>
      </w:r>
    </w:p>
    <w:p w:rsidR="00D3227D" w:rsidRDefault="00897A32">
      <w:pPr>
        <w:pStyle w:val="ListBullet"/>
      </w:pPr>
      <w:r>
        <w:t>The Savage Sword of Conan #41</w:t>
      </w:r>
    </w:p>
    <w:p w:rsidR="00D3227D" w:rsidRDefault="00897A32">
      <w:pPr>
        <w:pStyle w:val="ListBullet"/>
      </w:pPr>
      <w:r>
        <w:t>Power Man and Iron Fist #57</w:t>
      </w:r>
    </w:p>
    <w:p w:rsidR="00D3227D" w:rsidRDefault="00897A32">
      <w:pPr>
        <w:pStyle w:val="ListBullet"/>
      </w:pPr>
      <w:r>
        <w:t>Defenders #72</w:t>
      </w:r>
    </w:p>
    <w:p w:rsidR="00D3227D" w:rsidRDefault="00897A32">
      <w:pPr>
        <w:pStyle w:val="ListBullet"/>
      </w:pPr>
      <w:r>
        <w:t>Master of Kung Fu #77</w:t>
      </w:r>
    </w:p>
    <w:p w:rsidR="00D3227D" w:rsidRDefault="00897A32">
      <w:pPr>
        <w:pStyle w:val="ListBullet"/>
      </w:pPr>
      <w:r>
        <w:t>Marvel Team-Up #82</w:t>
      </w:r>
    </w:p>
    <w:p w:rsidR="00D3227D" w:rsidRDefault="00897A32">
      <w:pPr>
        <w:pStyle w:val="ListBullet"/>
      </w:pPr>
      <w:r>
        <w:t>Conan the Barbarian #99</w:t>
      </w:r>
    </w:p>
    <w:p w:rsidR="00D3227D" w:rsidRDefault="00897A32">
      <w:pPr>
        <w:pStyle w:val="ListBullet"/>
      </w:pPr>
      <w:r>
        <w:t>Uncanny X-Men #122</w:t>
      </w:r>
    </w:p>
    <w:p w:rsidR="00D3227D" w:rsidRDefault="00897A32">
      <w:pPr>
        <w:pStyle w:val="ListBullet"/>
      </w:pPr>
      <w:r>
        <w:t>Avengers #184</w:t>
      </w:r>
    </w:p>
    <w:p w:rsidR="00D3227D" w:rsidRDefault="00897A32">
      <w:pPr>
        <w:pStyle w:val="ListBullet"/>
      </w:pPr>
      <w:r>
        <w:t>The Amazing Spider-Man #193</w:t>
      </w:r>
    </w:p>
    <w:p w:rsidR="00D3227D" w:rsidRDefault="00897A32">
      <w:pPr>
        <w:pStyle w:val="ListBullet"/>
      </w:pPr>
      <w:r>
        <w:t>Fantastic Four #207</w:t>
      </w:r>
    </w:p>
    <w:p w:rsidR="00D3227D" w:rsidRDefault="00897A32">
      <w:pPr>
        <w:pStyle w:val="ListBullet"/>
      </w:pPr>
      <w:r>
        <w:t>Captain America #234</w:t>
      </w:r>
    </w:p>
    <w:p w:rsidR="00D3227D" w:rsidRDefault="00897A32">
      <w:pPr>
        <w:pStyle w:val="ListBullet"/>
      </w:pPr>
      <w:r>
        <w:t>Incredible Hulk #236</w:t>
      </w:r>
    </w:p>
    <w:p w:rsidR="00D3227D" w:rsidRDefault="00897A32">
      <w:pPr>
        <w:pStyle w:val="ListBullet"/>
      </w:pPr>
      <w:r>
        <w:t>Thor #284</w:t>
      </w:r>
    </w:p>
    <w:p w:rsidR="00D3227D" w:rsidRDefault="00897A32">
      <w:pPr>
        <w:pStyle w:val="Heading3"/>
      </w:pPr>
      <w:r>
        <w:t>July, 1979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Iron Man #124</w:t>
      </w:r>
    </w:p>
    <w:p w:rsidR="00D3227D" w:rsidRDefault="00897A32">
      <w:pPr>
        <w:pStyle w:val="ListBullet"/>
      </w:pPr>
      <w:r>
        <w:t>Marvel Spotlight #1</w:t>
      </w:r>
    </w:p>
    <w:p w:rsidR="00D3227D" w:rsidRDefault="00897A32">
      <w:pPr>
        <w:pStyle w:val="ListBullet"/>
      </w:pPr>
      <w:r>
        <w:t>Marvel Super Special #12</w:t>
      </w:r>
    </w:p>
    <w:p w:rsidR="00D3227D" w:rsidRDefault="00897A32">
      <w:pPr>
        <w:pStyle w:val="ListBullet"/>
      </w:pPr>
      <w:r>
        <w:t>Spider-Woman #16</w:t>
      </w:r>
    </w:p>
    <w:p w:rsidR="00D3227D" w:rsidRDefault="00897A32">
      <w:pPr>
        <w:pStyle w:val="ListBullet"/>
      </w:pPr>
      <w:r>
        <w:t>Star Wars #25</w:t>
      </w:r>
    </w:p>
    <w:p w:rsidR="00D3227D" w:rsidRDefault="00897A32">
      <w:pPr>
        <w:pStyle w:val="ListBullet"/>
      </w:pPr>
      <w:r>
        <w:t>Peter Parker, the Spectacular Spider-Man #32</w:t>
      </w:r>
    </w:p>
    <w:p w:rsidR="00D3227D" w:rsidRDefault="00897A32">
      <w:pPr>
        <w:pStyle w:val="ListBullet"/>
      </w:pPr>
      <w:r>
        <w:t>The Savage Sword of Conan #42</w:t>
      </w:r>
    </w:p>
    <w:p w:rsidR="00D3227D" w:rsidRDefault="00897A32">
      <w:pPr>
        <w:pStyle w:val="ListBullet"/>
      </w:pPr>
      <w:r>
        <w:t>Marvel Two-in-One #53</w:t>
      </w:r>
    </w:p>
    <w:p w:rsidR="00D3227D" w:rsidRDefault="00897A32">
      <w:pPr>
        <w:pStyle w:val="ListBullet"/>
      </w:pPr>
      <w:r>
        <w:t>Defenders #73</w:t>
      </w:r>
    </w:p>
    <w:p w:rsidR="00D3227D" w:rsidRDefault="00897A32">
      <w:pPr>
        <w:pStyle w:val="ListBullet"/>
      </w:pPr>
      <w:r>
        <w:t>Master of Kung Fu #78</w:t>
      </w:r>
    </w:p>
    <w:p w:rsidR="00D3227D" w:rsidRDefault="00897A32">
      <w:pPr>
        <w:pStyle w:val="ListBullet"/>
      </w:pPr>
      <w:r>
        <w:t>Marvel Super-Heroes #81</w:t>
      </w:r>
    </w:p>
    <w:p w:rsidR="00D3227D" w:rsidRDefault="00897A32">
      <w:pPr>
        <w:pStyle w:val="ListBullet"/>
      </w:pPr>
      <w:r>
        <w:t>Marvel Team-Up #83</w:t>
      </w:r>
    </w:p>
    <w:p w:rsidR="00D3227D" w:rsidRDefault="00897A32">
      <w:pPr>
        <w:pStyle w:val="ListBullet"/>
      </w:pPr>
      <w:r>
        <w:t>Conan the Barbarian #100</w:t>
      </w:r>
    </w:p>
    <w:p w:rsidR="00D3227D" w:rsidRDefault="00897A32">
      <w:pPr>
        <w:pStyle w:val="ListBullet"/>
      </w:pPr>
      <w:r>
        <w:lastRenderedPageBreak/>
        <w:t>Uncanny X-Men #123</w:t>
      </w:r>
    </w:p>
    <w:p w:rsidR="00D3227D" w:rsidRDefault="00897A32">
      <w:pPr>
        <w:pStyle w:val="ListBullet"/>
      </w:pPr>
      <w:r>
        <w:t>Daredevil #159</w:t>
      </w:r>
    </w:p>
    <w:p w:rsidR="00D3227D" w:rsidRDefault="00897A32">
      <w:pPr>
        <w:pStyle w:val="ListBullet"/>
      </w:pPr>
      <w:r>
        <w:t>Avengers #185</w:t>
      </w:r>
    </w:p>
    <w:p w:rsidR="00D3227D" w:rsidRDefault="00897A32">
      <w:pPr>
        <w:pStyle w:val="ListBullet"/>
      </w:pPr>
      <w:r>
        <w:t>The Amazing Spider-Man #194</w:t>
      </w:r>
    </w:p>
    <w:p w:rsidR="00D3227D" w:rsidRDefault="00897A32">
      <w:pPr>
        <w:pStyle w:val="ListBullet"/>
      </w:pPr>
      <w:r>
        <w:t>Fantastic Four #208</w:t>
      </w:r>
    </w:p>
    <w:p w:rsidR="00D3227D" w:rsidRDefault="00897A32">
      <w:pPr>
        <w:pStyle w:val="ListBullet"/>
      </w:pPr>
      <w:r>
        <w:t>Captain America #235</w:t>
      </w:r>
    </w:p>
    <w:p w:rsidR="00D3227D" w:rsidRDefault="00897A32">
      <w:pPr>
        <w:pStyle w:val="ListBullet"/>
      </w:pPr>
      <w:r>
        <w:t>Incredible Hulk #237</w:t>
      </w:r>
    </w:p>
    <w:p w:rsidR="00D3227D" w:rsidRDefault="00897A32">
      <w:pPr>
        <w:pStyle w:val="ListBullet"/>
      </w:pPr>
      <w:r>
        <w:t>Thor #285</w:t>
      </w:r>
    </w:p>
    <w:p w:rsidR="00D3227D" w:rsidRDefault="00897A32">
      <w:pPr>
        <w:pStyle w:val="Heading3"/>
      </w:pPr>
      <w:r>
        <w:t>August, 1979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Ghost Rider #37</w:t>
      </w:r>
    </w:p>
    <w:p w:rsidR="00D3227D" w:rsidRDefault="00897A32">
      <w:pPr>
        <w:pStyle w:val="ListBullet"/>
      </w:pPr>
      <w:r>
        <w:t>Marvel Premiere #49</w:t>
      </w:r>
    </w:p>
    <w:p w:rsidR="00D3227D" w:rsidRDefault="00897A32">
      <w:pPr>
        <w:pStyle w:val="ListBullet"/>
      </w:pPr>
      <w:r>
        <w:t>Iron Man #125</w:t>
      </w:r>
    </w:p>
    <w:p w:rsidR="00D3227D" w:rsidRDefault="00897A32">
      <w:pPr>
        <w:pStyle w:val="ListBullet"/>
      </w:pPr>
      <w:r>
        <w:t>Machine Man #10</w:t>
      </w:r>
    </w:p>
    <w:p w:rsidR="00D3227D" w:rsidRDefault="00897A32">
      <w:pPr>
        <w:pStyle w:val="ListBullet"/>
      </w:pPr>
      <w:r>
        <w:t>What If? #16</w:t>
      </w:r>
    </w:p>
    <w:p w:rsidR="00D3227D" w:rsidRDefault="00897A32">
      <w:pPr>
        <w:pStyle w:val="ListBullet"/>
      </w:pPr>
      <w:r>
        <w:t>Spider-Woman #17</w:t>
      </w:r>
    </w:p>
    <w:p w:rsidR="00D3227D" w:rsidRDefault="00897A32">
      <w:pPr>
        <w:pStyle w:val="ListBullet"/>
      </w:pPr>
      <w:r>
        <w:t>Star Wars #26</w:t>
      </w:r>
    </w:p>
    <w:p w:rsidR="00D3227D" w:rsidRDefault="00897A32">
      <w:pPr>
        <w:pStyle w:val="ListBullet"/>
      </w:pPr>
      <w:r>
        <w:t>Peter Parker, the Spectacular Spider-Man #33</w:t>
      </w:r>
    </w:p>
    <w:p w:rsidR="00D3227D" w:rsidRDefault="00897A32">
      <w:pPr>
        <w:pStyle w:val="ListBullet"/>
      </w:pPr>
      <w:r>
        <w:t>Doctor Strange #36</w:t>
      </w:r>
    </w:p>
    <w:p w:rsidR="00D3227D" w:rsidRDefault="00897A32">
      <w:pPr>
        <w:pStyle w:val="ListBullet"/>
      </w:pPr>
      <w:r>
        <w:t>The Savage Sword of Conan #43</w:t>
      </w:r>
    </w:p>
    <w:p w:rsidR="00D3227D" w:rsidRDefault="00897A32">
      <w:pPr>
        <w:pStyle w:val="ListBullet"/>
      </w:pPr>
      <w:r>
        <w:t>Marvel Two-in-One #54</w:t>
      </w:r>
    </w:p>
    <w:p w:rsidR="00D3227D" w:rsidRDefault="00897A32">
      <w:pPr>
        <w:pStyle w:val="ListBullet"/>
      </w:pPr>
      <w:r>
        <w:t>Power Man and Iron Fist #58</w:t>
      </w:r>
    </w:p>
    <w:p w:rsidR="00D3227D" w:rsidRDefault="00897A32">
      <w:pPr>
        <w:pStyle w:val="ListBullet"/>
      </w:pPr>
      <w:r>
        <w:t>Tomb of Dracula #70</w:t>
      </w:r>
    </w:p>
    <w:p w:rsidR="00D3227D" w:rsidRDefault="00897A32">
      <w:pPr>
        <w:pStyle w:val="ListBullet"/>
      </w:pPr>
      <w:r>
        <w:t>Defenders #74</w:t>
      </w:r>
    </w:p>
    <w:p w:rsidR="00D3227D" w:rsidRDefault="00897A32">
      <w:pPr>
        <w:pStyle w:val="ListBullet"/>
      </w:pPr>
      <w:r>
        <w:t>Master of Kung Fu #79</w:t>
      </w:r>
    </w:p>
    <w:p w:rsidR="00D3227D" w:rsidRDefault="00897A32">
      <w:pPr>
        <w:pStyle w:val="ListBullet"/>
      </w:pPr>
      <w:r>
        <w:t>Marvel Super-Heroes #82</w:t>
      </w:r>
    </w:p>
    <w:p w:rsidR="00D3227D" w:rsidRDefault="00897A32">
      <w:pPr>
        <w:pStyle w:val="ListBullet"/>
      </w:pPr>
      <w:r>
        <w:t>Marvel Team-Up #84</w:t>
      </w:r>
    </w:p>
    <w:p w:rsidR="00D3227D" w:rsidRDefault="00897A32">
      <w:pPr>
        <w:pStyle w:val="ListBullet"/>
      </w:pPr>
      <w:r>
        <w:t>Conan the Barbarian #101</w:t>
      </w:r>
    </w:p>
    <w:p w:rsidR="00D3227D" w:rsidRDefault="00897A32">
      <w:pPr>
        <w:pStyle w:val="ListBullet"/>
      </w:pPr>
      <w:r>
        <w:t>Uncanny X-Men #124</w:t>
      </w:r>
    </w:p>
    <w:p w:rsidR="00D3227D" w:rsidRDefault="00897A32">
      <w:pPr>
        <w:pStyle w:val="ListBullet"/>
      </w:pPr>
      <w:r>
        <w:t>Avengers #186</w:t>
      </w:r>
    </w:p>
    <w:p w:rsidR="00D3227D" w:rsidRDefault="00897A32">
      <w:pPr>
        <w:pStyle w:val="ListBullet"/>
      </w:pPr>
      <w:r>
        <w:t>The Amazing Spider-Man #195</w:t>
      </w:r>
    </w:p>
    <w:p w:rsidR="00D3227D" w:rsidRDefault="00897A32">
      <w:pPr>
        <w:pStyle w:val="ListBullet"/>
      </w:pPr>
      <w:r>
        <w:t>Fantastic Four #209</w:t>
      </w:r>
    </w:p>
    <w:p w:rsidR="00D3227D" w:rsidRDefault="00897A32">
      <w:pPr>
        <w:pStyle w:val="ListBullet"/>
      </w:pPr>
      <w:r>
        <w:t>Captain America #236</w:t>
      </w:r>
    </w:p>
    <w:p w:rsidR="00D3227D" w:rsidRDefault="00897A32">
      <w:pPr>
        <w:pStyle w:val="ListBullet"/>
      </w:pPr>
      <w:r>
        <w:t>Incredible Hulk #238</w:t>
      </w:r>
    </w:p>
    <w:p w:rsidR="00D3227D" w:rsidRDefault="00897A32">
      <w:pPr>
        <w:pStyle w:val="ListBullet"/>
      </w:pPr>
      <w:r>
        <w:t>Thor #286</w:t>
      </w:r>
    </w:p>
    <w:p w:rsidR="00D3227D" w:rsidRDefault="00897A32">
      <w:pPr>
        <w:pStyle w:val="Heading3"/>
      </w:pPr>
      <w:r>
        <w:t>September, 1979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Invaders #41</w:t>
      </w:r>
    </w:p>
    <w:p w:rsidR="00D3227D" w:rsidRDefault="00897A32">
      <w:pPr>
        <w:pStyle w:val="ListBullet"/>
      </w:pPr>
      <w:r>
        <w:t>Uncanny X-Men #125</w:t>
      </w:r>
    </w:p>
    <w:p w:rsidR="00D3227D" w:rsidRDefault="00897A32">
      <w:pPr>
        <w:pStyle w:val="ListBullet"/>
      </w:pPr>
      <w:r>
        <w:lastRenderedPageBreak/>
        <w:t>Iron Man #126</w:t>
      </w:r>
    </w:p>
    <w:p w:rsidR="00D3227D" w:rsidRDefault="00897A32">
      <w:pPr>
        <w:pStyle w:val="ListBullet"/>
      </w:pPr>
      <w:r>
        <w:t>Marvel Spotlight #2</w:t>
      </w:r>
    </w:p>
    <w:p w:rsidR="00D3227D" w:rsidRDefault="00897A32">
      <w:pPr>
        <w:pStyle w:val="ListBullet"/>
      </w:pPr>
      <w:r>
        <w:t>Spider-Woman #18</w:t>
      </w:r>
    </w:p>
    <w:p w:rsidR="00D3227D" w:rsidRDefault="00897A32">
      <w:pPr>
        <w:pStyle w:val="ListBullet"/>
      </w:pPr>
      <w:r>
        <w:t>Star Wars #27</w:t>
      </w:r>
    </w:p>
    <w:p w:rsidR="00D3227D" w:rsidRDefault="00897A32">
      <w:pPr>
        <w:pStyle w:val="ListBullet"/>
      </w:pPr>
      <w:r>
        <w:t>Peter Parker, the Spectacular Spider-Man #34</w:t>
      </w:r>
    </w:p>
    <w:p w:rsidR="00D3227D" w:rsidRDefault="00897A32">
      <w:pPr>
        <w:pStyle w:val="ListBullet"/>
      </w:pPr>
      <w:r>
        <w:t>The Savage Sword of Conan #44</w:t>
      </w:r>
    </w:p>
    <w:p w:rsidR="00D3227D" w:rsidRDefault="00897A32">
      <w:pPr>
        <w:pStyle w:val="ListBullet"/>
      </w:pPr>
      <w:r>
        <w:t>Marvel Two-in-One #55</w:t>
      </w:r>
    </w:p>
    <w:p w:rsidR="00D3227D" w:rsidRDefault="00897A32">
      <w:pPr>
        <w:pStyle w:val="ListBullet"/>
      </w:pPr>
      <w:r>
        <w:t>Defenders #75</w:t>
      </w:r>
    </w:p>
    <w:p w:rsidR="00D3227D" w:rsidRDefault="00897A32">
      <w:pPr>
        <w:pStyle w:val="ListBullet"/>
      </w:pPr>
      <w:r>
        <w:t>Master of Kung Fu #80</w:t>
      </w:r>
    </w:p>
    <w:p w:rsidR="00D3227D" w:rsidRDefault="00897A32">
      <w:pPr>
        <w:pStyle w:val="ListBullet"/>
      </w:pPr>
      <w:r>
        <w:t>Marvel Super-Heroes #83</w:t>
      </w:r>
    </w:p>
    <w:p w:rsidR="00D3227D" w:rsidRDefault="00897A32">
      <w:pPr>
        <w:pStyle w:val="ListBullet"/>
      </w:pPr>
      <w:r>
        <w:t>Marvel Team-Up #85</w:t>
      </w:r>
    </w:p>
    <w:p w:rsidR="00D3227D" w:rsidRDefault="00897A32">
      <w:pPr>
        <w:pStyle w:val="ListBullet"/>
      </w:pPr>
      <w:r>
        <w:t>Conan the Barbarian #102</w:t>
      </w:r>
    </w:p>
    <w:p w:rsidR="00D3227D" w:rsidRDefault="00897A32">
      <w:pPr>
        <w:pStyle w:val="ListBullet"/>
      </w:pPr>
      <w:r>
        <w:t>Daredevil #160</w:t>
      </w:r>
    </w:p>
    <w:p w:rsidR="00D3227D" w:rsidRDefault="00897A32">
      <w:pPr>
        <w:pStyle w:val="ListBullet"/>
      </w:pPr>
      <w:r>
        <w:t>Avengers #187</w:t>
      </w:r>
    </w:p>
    <w:p w:rsidR="00D3227D" w:rsidRDefault="00897A32">
      <w:pPr>
        <w:pStyle w:val="ListBullet"/>
      </w:pPr>
      <w:r>
        <w:t>The Amazing Spider-Man #196</w:t>
      </w:r>
    </w:p>
    <w:p w:rsidR="00D3227D" w:rsidRDefault="00897A32">
      <w:pPr>
        <w:pStyle w:val="ListBullet"/>
      </w:pPr>
      <w:r>
        <w:t>Fantastic Four #210</w:t>
      </w:r>
    </w:p>
    <w:p w:rsidR="00D3227D" w:rsidRDefault="00897A32">
      <w:pPr>
        <w:pStyle w:val="ListBullet"/>
      </w:pPr>
      <w:r>
        <w:t>Captain America #237</w:t>
      </w:r>
    </w:p>
    <w:p w:rsidR="00D3227D" w:rsidRDefault="00897A32">
      <w:pPr>
        <w:pStyle w:val="ListBullet"/>
      </w:pPr>
      <w:r>
        <w:t>Incredible Hulk #239</w:t>
      </w:r>
    </w:p>
    <w:p w:rsidR="00D3227D" w:rsidRDefault="00897A32">
      <w:pPr>
        <w:pStyle w:val="ListBullet"/>
      </w:pPr>
      <w:r>
        <w:t>Thor #287</w:t>
      </w:r>
    </w:p>
    <w:p w:rsidR="00D3227D" w:rsidRDefault="00897A32">
      <w:pPr>
        <w:pStyle w:val="Heading3"/>
      </w:pPr>
      <w:r>
        <w:t>October, 1979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Ghost Rider #38</w:t>
      </w:r>
    </w:p>
    <w:p w:rsidR="00D3227D" w:rsidRDefault="00897A32">
      <w:pPr>
        <w:pStyle w:val="ListBullet"/>
      </w:pPr>
      <w:r>
        <w:t>Marvel Team-Up #86</w:t>
      </w:r>
    </w:p>
    <w:p w:rsidR="00D3227D" w:rsidRDefault="00897A32">
      <w:pPr>
        <w:pStyle w:val="ListBullet"/>
      </w:pPr>
      <w:r>
        <w:t>Uncanny X-Men #126</w:t>
      </w:r>
    </w:p>
    <w:p w:rsidR="00D3227D" w:rsidRDefault="00897A32">
      <w:pPr>
        <w:pStyle w:val="ListBullet"/>
      </w:pPr>
      <w:r>
        <w:t>Iron Man #127</w:t>
      </w:r>
    </w:p>
    <w:p w:rsidR="00D3227D" w:rsidRDefault="00897A32">
      <w:pPr>
        <w:pStyle w:val="ListBullet"/>
      </w:pPr>
      <w:r>
        <w:t>Tomb of Dracula #1</w:t>
      </w:r>
    </w:p>
    <w:p w:rsidR="00D3227D" w:rsidRDefault="00897A32">
      <w:pPr>
        <w:pStyle w:val="ListBullet"/>
      </w:pPr>
      <w:r>
        <w:t>Machine Man #11</w:t>
      </w:r>
    </w:p>
    <w:p w:rsidR="00D3227D" w:rsidRDefault="00897A32">
      <w:pPr>
        <w:pStyle w:val="ListBullet"/>
      </w:pPr>
      <w:r>
        <w:t>Marvel Super Special #13</w:t>
      </w:r>
    </w:p>
    <w:p w:rsidR="00D3227D" w:rsidRDefault="00897A32">
      <w:pPr>
        <w:pStyle w:val="ListBullet"/>
      </w:pPr>
      <w:r>
        <w:t>What If? #17</w:t>
      </w:r>
    </w:p>
    <w:p w:rsidR="00D3227D" w:rsidRDefault="00897A32">
      <w:pPr>
        <w:pStyle w:val="ListBullet"/>
      </w:pPr>
      <w:r>
        <w:t>Spider-Woman #19</w:t>
      </w:r>
    </w:p>
    <w:p w:rsidR="00D3227D" w:rsidRDefault="00897A32">
      <w:pPr>
        <w:pStyle w:val="ListBullet"/>
      </w:pPr>
      <w:r>
        <w:t>Marvel Preview #19</w:t>
      </w:r>
    </w:p>
    <w:p w:rsidR="00D3227D" w:rsidRDefault="00897A32">
      <w:pPr>
        <w:pStyle w:val="ListBullet"/>
      </w:pPr>
      <w:r>
        <w:t>Star Wars #28</w:t>
      </w:r>
    </w:p>
    <w:p w:rsidR="00D3227D" w:rsidRDefault="00897A32">
      <w:pPr>
        <w:pStyle w:val="ListBullet"/>
      </w:pPr>
      <w:r>
        <w:t>Peter Parker, the Spectacular Spider-Man #35</w:t>
      </w:r>
    </w:p>
    <w:p w:rsidR="00D3227D" w:rsidRDefault="00897A32">
      <w:pPr>
        <w:pStyle w:val="ListBullet"/>
      </w:pPr>
      <w:r>
        <w:t>Doctor Strange #37</w:t>
      </w:r>
    </w:p>
    <w:p w:rsidR="00D3227D" w:rsidRDefault="00897A32">
      <w:pPr>
        <w:pStyle w:val="ListBullet"/>
      </w:pPr>
      <w:r>
        <w:t>Marvel Premiere #50</w:t>
      </w:r>
    </w:p>
    <w:p w:rsidR="00D3227D" w:rsidRDefault="00897A32">
      <w:pPr>
        <w:pStyle w:val="ListBullet"/>
      </w:pPr>
      <w:r>
        <w:t>Marvel Two-in-One #56</w:t>
      </w:r>
    </w:p>
    <w:p w:rsidR="00D3227D" w:rsidRDefault="00897A32">
      <w:pPr>
        <w:pStyle w:val="ListBullet"/>
      </w:pPr>
      <w:r>
        <w:t>Power Man and Iron Fist #59</w:t>
      </w:r>
    </w:p>
    <w:p w:rsidR="00D3227D" w:rsidRDefault="00897A32">
      <w:pPr>
        <w:pStyle w:val="ListBullet"/>
      </w:pPr>
      <w:r>
        <w:t>Defenders #76</w:t>
      </w:r>
    </w:p>
    <w:p w:rsidR="00D3227D" w:rsidRDefault="00897A32">
      <w:pPr>
        <w:pStyle w:val="ListBullet"/>
      </w:pPr>
      <w:r>
        <w:t>Master of Kung Fu #81</w:t>
      </w:r>
    </w:p>
    <w:p w:rsidR="00D3227D" w:rsidRDefault="00897A32">
      <w:pPr>
        <w:pStyle w:val="ListBullet"/>
      </w:pPr>
      <w:r>
        <w:t>Marvel Super-Heroes #84</w:t>
      </w:r>
    </w:p>
    <w:p w:rsidR="00D3227D" w:rsidRDefault="00897A32">
      <w:pPr>
        <w:pStyle w:val="ListBullet"/>
      </w:pPr>
      <w:r>
        <w:lastRenderedPageBreak/>
        <w:t>Conan the Barbarian #103</w:t>
      </w:r>
    </w:p>
    <w:p w:rsidR="00D3227D" w:rsidRDefault="00897A32">
      <w:pPr>
        <w:pStyle w:val="ListBullet"/>
      </w:pPr>
      <w:r>
        <w:t>Avengers #188</w:t>
      </w:r>
    </w:p>
    <w:p w:rsidR="00D3227D" w:rsidRDefault="00897A32">
      <w:pPr>
        <w:pStyle w:val="ListBullet"/>
      </w:pPr>
      <w:r>
        <w:t>The Amazing Spider-Man #197</w:t>
      </w:r>
    </w:p>
    <w:p w:rsidR="00D3227D" w:rsidRDefault="00897A32">
      <w:pPr>
        <w:pStyle w:val="ListBullet"/>
      </w:pPr>
      <w:r>
        <w:t>Fantastic Four #211</w:t>
      </w:r>
    </w:p>
    <w:p w:rsidR="00D3227D" w:rsidRDefault="00897A32">
      <w:pPr>
        <w:pStyle w:val="ListBullet"/>
      </w:pPr>
      <w:r>
        <w:t>Captain America #238</w:t>
      </w:r>
    </w:p>
    <w:p w:rsidR="00D3227D" w:rsidRDefault="00897A32">
      <w:pPr>
        <w:pStyle w:val="ListBullet"/>
      </w:pPr>
      <w:r>
        <w:t>Incredible Hulk #240</w:t>
      </w:r>
    </w:p>
    <w:p w:rsidR="00D3227D" w:rsidRDefault="00897A32">
      <w:pPr>
        <w:pStyle w:val="ListBullet"/>
      </w:pPr>
      <w:r>
        <w:t>Thor #288</w:t>
      </w:r>
    </w:p>
    <w:p w:rsidR="00D3227D" w:rsidRDefault="00897A32">
      <w:pPr>
        <w:pStyle w:val="Heading3"/>
      </w:pPr>
      <w:r>
        <w:t>November, 1979</w:t>
      </w:r>
    </w:p>
    <w:p w:rsidR="00D3227D" w:rsidRDefault="00897A32">
      <w:r>
        <w:t xml:space="preserve">Number of comics published this month: </w:t>
      </w:r>
      <w:r>
        <w:rPr>
          <w:b/>
        </w:rPr>
        <w:t>20</w:t>
      </w:r>
    </w:p>
    <w:p w:rsidR="00D3227D" w:rsidRDefault="00897A32">
      <w:pPr>
        <w:pStyle w:val="ListBullet"/>
      </w:pPr>
      <w:r>
        <w:t>Spider-Woman #20</w:t>
      </w:r>
    </w:p>
    <w:p w:rsidR="00D3227D" w:rsidRDefault="00897A32">
      <w:pPr>
        <w:pStyle w:val="ListBullet"/>
      </w:pPr>
      <w:r>
        <w:t>Uncanny X-Men #127</w:t>
      </w:r>
    </w:p>
    <w:p w:rsidR="00D3227D" w:rsidRDefault="00897A32">
      <w:pPr>
        <w:pStyle w:val="ListBullet"/>
      </w:pPr>
      <w:r>
        <w:t>Man-Thing #1</w:t>
      </w:r>
    </w:p>
    <w:p w:rsidR="00D3227D" w:rsidRDefault="00897A32">
      <w:pPr>
        <w:pStyle w:val="ListBullet"/>
      </w:pPr>
      <w:r>
        <w:t>Marvel Spotlight #3</w:t>
      </w:r>
    </w:p>
    <w:p w:rsidR="00D3227D" w:rsidRDefault="00897A32">
      <w:pPr>
        <w:pStyle w:val="ListBullet"/>
      </w:pPr>
      <w:r>
        <w:t>Star Wars #29</w:t>
      </w:r>
    </w:p>
    <w:p w:rsidR="00D3227D" w:rsidRDefault="00897A32">
      <w:pPr>
        <w:pStyle w:val="ListBullet"/>
      </w:pPr>
      <w:r>
        <w:t>Peter Parker, the Spectacular Spider-Man #36</w:t>
      </w:r>
    </w:p>
    <w:p w:rsidR="00D3227D" w:rsidRDefault="00897A32">
      <w:pPr>
        <w:pStyle w:val="ListBullet"/>
      </w:pPr>
      <w:r>
        <w:t>Marvel Two-in-One #57</w:t>
      </w:r>
    </w:p>
    <w:p w:rsidR="00D3227D" w:rsidRDefault="00897A32">
      <w:pPr>
        <w:pStyle w:val="ListBullet"/>
      </w:pPr>
      <w:r>
        <w:t>Defenders #77</w:t>
      </w:r>
    </w:p>
    <w:p w:rsidR="00D3227D" w:rsidRDefault="00897A32">
      <w:pPr>
        <w:pStyle w:val="ListBullet"/>
      </w:pPr>
      <w:r>
        <w:t>Master of Kung Fu #82</w:t>
      </w:r>
    </w:p>
    <w:p w:rsidR="00D3227D" w:rsidRDefault="00897A32">
      <w:pPr>
        <w:pStyle w:val="ListBullet"/>
      </w:pPr>
      <w:r>
        <w:t>Marvel Super-Heroes #85</w:t>
      </w:r>
    </w:p>
    <w:p w:rsidR="00D3227D" w:rsidRDefault="00897A32">
      <w:pPr>
        <w:pStyle w:val="ListBullet"/>
      </w:pPr>
      <w:r>
        <w:t>Marvel Team-Up #87</w:t>
      </w:r>
    </w:p>
    <w:p w:rsidR="00D3227D" w:rsidRDefault="00897A32">
      <w:pPr>
        <w:pStyle w:val="ListBullet"/>
      </w:pPr>
      <w:r>
        <w:t>Conan the Barbarian #104</w:t>
      </w:r>
    </w:p>
    <w:p w:rsidR="00D3227D" w:rsidRDefault="00897A32">
      <w:pPr>
        <w:pStyle w:val="ListBullet"/>
      </w:pPr>
      <w:r>
        <w:t>Iron Man #128</w:t>
      </w:r>
    </w:p>
    <w:p w:rsidR="00D3227D" w:rsidRDefault="00897A32">
      <w:pPr>
        <w:pStyle w:val="ListBullet"/>
      </w:pPr>
      <w:r>
        <w:t>Daredevil #161</w:t>
      </w:r>
    </w:p>
    <w:p w:rsidR="00D3227D" w:rsidRDefault="00897A32">
      <w:pPr>
        <w:pStyle w:val="ListBullet"/>
      </w:pPr>
      <w:r>
        <w:t>Avengers #189</w:t>
      </w:r>
    </w:p>
    <w:p w:rsidR="00D3227D" w:rsidRDefault="00897A32">
      <w:pPr>
        <w:pStyle w:val="ListBullet"/>
      </w:pPr>
      <w:r>
        <w:t>The Amazing Spider-Man #198</w:t>
      </w:r>
    </w:p>
    <w:p w:rsidR="00D3227D" w:rsidRDefault="00897A32">
      <w:pPr>
        <w:pStyle w:val="ListBullet"/>
      </w:pPr>
      <w:r>
        <w:t>Fantastic Four #212</w:t>
      </w:r>
    </w:p>
    <w:p w:rsidR="00D3227D" w:rsidRDefault="00897A32">
      <w:pPr>
        <w:pStyle w:val="ListBullet"/>
      </w:pPr>
      <w:r>
        <w:t>Captain America #239</w:t>
      </w:r>
    </w:p>
    <w:p w:rsidR="00D3227D" w:rsidRDefault="00897A32">
      <w:pPr>
        <w:pStyle w:val="ListBullet"/>
      </w:pPr>
      <w:r>
        <w:t>Incredible Hulk #241</w:t>
      </w:r>
    </w:p>
    <w:p w:rsidR="00D3227D" w:rsidRDefault="00897A32">
      <w:pPr>
        <w:pStyle w:val="ListBullet"/>
      </w:pPr>
      <w:r>
        <w:t>Thor #289</w:t>
      </w:r>
    </w:p>
    <w:p w:rsidR="00D3227D" w:rsidRDefault="00897A32">
      <w:pPr>
        <w:pStyle w:val="Heading3"/>
      </w:pPr>
      <w:r>
        <w:t>December, 1979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Howard the Duck #2</w:t>
      </w:r>
    </w:p>
    <w:p w:rsidR="00D3227D" w:rsidRDefault="00897A32">
      <w:pPr>
        <w:pStyle w:val="ListBullet"/>
      </w:pPr>
      <w:r>
        <w:t>Incredible Hulk Annual #8</w:t>
      </w:r>
    </w:p>
    <w:p w:rsidR="00D3227D" w:rsidRDefault="00897A32">
      <w:pPr>
        <w:pStyle w:val="ListBullet"/>
      </w:pPr>
      <w:r>
        <w:t>Ghost Rider #39</w:t>
      </w:r>
    </w:p>
    <w:p w:rsidR="00D3227D" w:rsidRDefault="00897A32">
      <w:pPr>
        <w:pStyle w:val="ListBullet"/>
      </w:pPr>
      <w:r>
        <w:t>Marvel Premiere #51</w:t>
      </w:r>
    </w:p>
    <w:p w:rsidR="00D3227D" w:rsidRDefault="00897A32">
      <w:pPr>
        <w:pStyle w:val="ListBullet"/>
      </w:pPr>
      <w:r>
        <w:t>Uncanny X-Men #128</w:t>
      </w:r>
    </w:p>
    <w:p w:rsidR="00D3227D" w:rsidRDefault="00897A32">
      <w:pPr>
        <w:pStyle w:val="ListBullet"/>
      </w:pPr>
      <w:r>
        <w:t>Tomb of Dracula #2</w:t>
      </w:r>
    </w:p>
    <w:p w:rsidR="00D3227D" w:rsidRDefault="00897A32">
      <w:pPr>
        <w:pStyle w:val="ListBullet"/>
      </w:pPr>
      <w:r>
        <w:t>Machine Man #12</w:t>
      </w:r>
    </w:p>
    <w:p w:rsidR="00D3227D" w:rsidRDefault="00897A32">
      <w:pPr>
        <w:pStyle w:val="ListBullet"/>
      </w:pPr>
      <w:r>
        <w:t>What If? #18</w:t>
      </w:r>
    </w:p>
    <w:p w:rsidR="00D3227D" w:rsidRDefault="00897A32">
      <w:pPr>
        <w:pStyle w:val="ListBullet"/>
      </w:pPr>
      <w:r>
        <w:lastRenderedPageBreak/>
        <w:t>Spider-Woman #21</w:t>
      </w:r>
    </w:p>
    <w:p w:rsidR="00D3227D" w:rsidRDefault="00897A32">
      <w:pPr>
        <w:pStyle w:val="ListBullet"/>
      </w:pPr>
      <w:r>
        <w:t>Star Wars #30</w:t>
      </w:r>
    </w:p>
    <w:p w:rsidR="00D3227D" w:rsidRDefault="00897A32">
      <w:pPr>
        <w:pStyle w:val="ListBullet"/>
      </w:pPr>
      <w:r>
        <w:t>Peter Parker, the Spectacular Spider-Man #37</w:t>
      </w:r>
    </w:p>
    <w:p w:rsidR="00D3227D" w:rsidRDefault="00897A32">
      <w:pPr>
        <w:pStyle w:val="ListBullet"/>
      </w:pPr>
      <w:r>
        <w:t>Doctor Strange #38</w:t>
      </w:r>
    </w:p>
    <w:p w:rsidR="00D3227D" w:rsidRDefault="00897A32">
      <w:pPr>
        <w:pStyle w:val="ListBullet"/>
      </w:pPr>
      <w:r>
        <w:t>Marvel Two-in-One #58</w:t>
      </w:r>
    </w:p>
    <w:p w:rsidR="00D3227D" w:rsidRDefault="00897A32">
      <w:pPr>
        <w:pStyle w:val="ListBullet"/>
      </w:pPr>
      <w:r>
        <w:t>Power Man and Iron Fist #60</w:t>
      </w:r>
    </w:p>
    <w:p w:rsidR="00D3227D" w:rsidRDefault="00897A32">
      <w:pPr>
        <w:pStyle w:val="ListBullet"/>
      </w:pPr>
      <w:r>
        <w:t>Defenders #78</w:t>
      </w:r>
    </w:p>
    <w:p w:rsidR="00D3227D" w:rsidRDefault="00897A32">
      <w:pPr>
        <w:pStyle w:val="ListBullet"/>
      </w:pPr>
      <w:r>
        <w:t>Master of Kung Fu #83</w:t>
      </w:r>
    </w:p>
    <w:p w:rsidR="00D3227D" w:rsidRDefault="00897A32">
      <w:pPr>
        <w:pStyle w:val="ListBullet"/>
      </w:pPr>
      <w:r>
        <w:t>Marvel Team-Up #88</w:t>
      </w:r>
    </w:p>
    <w:p w:rsidR="00D3227D" w:rsidRDefault="00897A32">
      <w:pPr>
        <w:pStyle w:val="ListBullet"/>
      </w:pPr>
      <w:r>
        <w:t>Conan the Barbarian #105</w:t>
      </w:r>
    </w:p>
    <w:p w:rsidR="00D3227D" w:rsidRDefault="00897A32">
      <w:pPr>
        <w:pStyle w:val="ListBullet"/>
      </w:pPr>
      <w:r>
        <w:t>Iron Man #129</w:t>
      </w:r>
    </w:p>
    <w:p w:rsidR="00D3227D" w:rsidRDefault="00897A32">
      <w:pPr>
        <w:pStyle w:val="ListBullet"/>
      </w:pPr>
      <w:r>
        <w:t>Avengers #190</w:t>
      </w:r>
    </w:p>
    <w:p w:rsidR="00D3227D" w:rsidRDefault="00897A32">
      <w:pPr>
        <w:pStyle w:val="ListBullet"/>
      </w:pPr>
      <w:r>
        <w:t>The Amazing Spider-Man #199</w:t>
      </w:r>
    </w:p>
    <w:p w:rsidR="00D3227D" w:rsidRDefault="00897A32">
      <w:pPr>
        <w:pStyle w:val="ListBullet"/>
      </w:pPr>
      <w:r>
        <w:t>Fantastic Four #213</w:t>
      </w:r>
    </w:p>
    <w:p w:rsidR="00D3227D" w:rsidRDefault="00897A32">
      <w:pPr>
        <w:pStyle w:val="ListBullet"/>
      </w:pPr>
      <w:r>
        <w:t>Captain America #240</w:t>
      </w:r>
    </w:p>
    <w:p w:rsidR="00D3227D" w:rsidRDefault="00897A32">
      <w:pPr>
        <w:pStyle w:val="ListBullet"/>
      </w:pPr>
      <w:r>
        <w:t>Incredible Hulk #242</w:t>
      </w:r>
    </w:p>
    <w:p w:rsidR="00D3227D" w:rsidRDefault="00897A32">
      <w:pPr>
        <w:pStyle w:val="ListBullet"/>
      </w:pPr>
      <w:r>
        <w:t>Thor #290</w:t>
      </w:r>
    </w:p>
    <w:p w:rsidR="00D3227D" w:rsidRDefault="00897A32">
      <w:pPr>
        <w:pStyle w:val="Heading3"/>
      </w:pPr>
      <w:r>
        <w:t>January, 1980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Ghost Rider #40</w:t>
      </w:r>
    </w:p>
    <w:p w:rsidR="00D3227D" w:rsidRDefault="00897A32">
      <w:pPr>
        <w:pStyle w:val="ListBullet"/>
      </w:pPr>
      <w:r>
        <w:t>Uncanny X-Men #129</w:t>
      </w:r>
    </w:p>
    <w:p w:rsidR="00D3227D" w:rsidRDefault="00897A32">
      <w:pPr>
        <w:pStyle w:val="ListBullet"/>
      </w:pPr>
      <w:r>
        <w:t>X-Men Annual #4</w:t>
      </w:r>
    </w:p>
    <w:p w:rsidR="00D3227D" w:rsidRDefault="00897A32">
      <w:pPr>
        <w:pStyle w:val="ListBullet"/>
      </w:pPr>
      <w:r>
        <w:t>Man-Thing #2</w:t>
      </w:r>
    </w:p>
    <w:p w:rsidR="00D3227D" w:rsidRDefault="00897A32">
      <w:pPr>
        <w:pStyle w:val="ListBullet"/>
      </w:pPr>
      <w:r>
        <w:t>Marvel Spotlight #4</w:t>
      </w:r>
    </w:p>
    <w:p w:rsidR="00D3227D" w:rsidRDefault="00897A32">
      <w:pPr>
        <w:pStyle w:val="ListBullet"/>
      </w:pPr>
      <w:r>
        <w:t>Amazing Spider-Man Annual #14</w:t>
      </w:r>
    </w:p>
    <w:p w:rsidR="00D3227D" w:rsidRDefault="00897A32">
      <w:pPr>
        <w:pStyle w:val="ListBullet"/>
      </w:pPr>
      <w:r>
        <w:t>Fantastic Four Annual #15</w:t>
      </w:r>
    </w:p>
    <w:p w:rsidR="00D3227D" w:rsidRDefault="00897A32">
      <w:pPr>
        <w:pStyle w:val="ListBullet"/>
      </w:pPr>
      <w:r>
        <w:t>Spider-Woman #22</w:t>
      </w:r>
    </w:p>
    <w:p w:rsidR="00D3227D" w:rsidRDefault="00897A32">
      <w:pPr>
        <w:pStyle w:val="ListBullet"/>
      </w:pPr>
      <w:r>
        <w:t>Marvel Treasury Edition #24</w:t>
      </w:r>
    </w:p>
    <w:p w:rsidR="00D3227D" w:rsidRDefault="00897A32">
      <w:pPr>
        <w:pStyle w:val="ListBullet"/>
      </w:pPr>
      <w:r>
        <w:t>Star Wars #31</w:t>
      </w:r>
    </w:p>
    <w:p w:rsidR="00D3227D" w:rsidRDefault="00897A32">
      <w:pPr>
        <w:pStyle w:val="ListBullet"/>
      </w:pPr>
      <w:r>
        <w:t>Peter Parker, the Spectacular Spider-Man #38</w:t>
      </w:r>
    </w:p>
    <w:p w:rsidR="00D3227D" w:rsidRDefault="00897A32">
      <w:pPr>
        <w:pStyle w:val="ListBullet"/>
      </w:pPr>
      <w:r>
        <w:t>Marvel Two-in-One #59</w:t>
      </w:r>
    </w:p>
    <w:p w:rsidR="00D3227D" w:rsidRDefault="00897A32">
      <w:pPr>
        <w:pStyle w:val="ListBullet"/>
      </w:pPr>
      <w:r>
        <w:t>Defenders #79</w:t>
      </w:r>
    </w:p>
    <w:p w:rsidR="00D3227D" w:rsidRDefault="00897A32">
      <w:pPr>
        <w:pStyle w:val="ListBullet"/>
      </w:pPr>
      <w:r>
        <w:t>Master of Kung Fu #84</w:t>
      </w:r>
    </w:p>
    <w:p w:rsidR="00D3227D" w:rsidRDefault="00897A32">
      <w:pPr>
        <w:pStyle w:val="ListBullet"/>
      </w:pPr>
      <w:r>
        <w:t>Marvel Super-Heroes #86</w:t>
      </w:r>
    </w:p>
    <w:p w:rsidR="00D3227D" w:rsidRDefault="00897A32">
      <w:pPr>
        <w:pStyle w:val="ListBullet"/>
      </w:pPr>
      <w:r>
        <w:t>Marvel Team-Up #89</w:t>
      </w:r>
    </w:p>
    <w:p w:rsidR="00D3227D" w:rsidRDefault="00897A32">
      <w:pPr>
        <w:pStyle w:val="ListBullet"/>
      </w:pPr>
      <w:r>
        <w:t>Conan the Barbarian #106</w:t>
      </w:r>
    </w:p>
    <w:p w:rsidR="00D3227D" w:rsidRDefault="00897A32">
      <w:pPr>
        <w:pStyle w:val="ListBullet"/>
      </w:pPr>
      <w:r>
        <w:t>Iron Man #130</w:t>
      </w:r>
    </w:p>
    <w:p w:rsidR="00D3227D" w:rsidRDefault="00897A32">
      <w:pPr>
        <w:pStyle w:val="ListBullet"/>
      </w:pPr>
      <w:r>
        <w:t>Daredevil #162</w:t>
      </w:r>
    </w:p>
    <w:p w:rsidR="00D3227D" w:rsidRDefault="00897A32">
      <w:pPr>
        <w:pStyle w:val="ListBullet"/>
      </w:pPr>
      <w:r>
        <w:t>Avengers #191</w:t>
      </w:r>
    </w:p>
    <w:p w:rsidR="00D3227D" w:rsidRDefault="00897A32">
      <w:pPr>
        <w:pStyle w:val="ListBullet"/>
      </w:pPr>
      <w:r>
        <w:t>The Amazing Spider-Man #200</w:t>
      </w:r>
    </w:p>
    <w:p w:rsidR="00D3227D" w:rsidRDefault="00897A32">
      <w:pPr>
        <w:pStyle w:val="ListBullet"/>
      </w:pPr>
      <w:r>
        <w:lastRenderedPageBreak/>
        <w:t>Fantastic Four #214</w:t>
      </w:r>
    </w:p>
    <w:p w:rsidR="00D3227D" w:rsidRDefault="00897A32">
      <w:pPr>
        <w:pStyle w:val="ListBullet"/>
      </w:pPr>
      <w:r>
        <w:t>Captain America #241</w:t>
      </w:r>
    </w:p>
    <w:p w:rsidR="00D3227D" w:rsidRDefault="00897A32">
      <w:pPr>
        <w:pStyle w:val="ListBullet"/>
      </w:pPr>
      <w:r>
        <w:t>Incredible Hulk #243</w:t>
      </w:r>
    </w:p>
    <w:p w:rsidR="00D3227D" w:rsidRDefault="00897A32">
      <w:pPr>
        <w:pStyle w:val="ListBullet"/>
      </w:pPr>
      <w:r>
        <w:t>Thor #291</w:t>
      </w:r>
    </w:p>
    <w:p w:rsidR="00D3227D" w:rsidRDefault="00897A32">
      <w:pPr>
        <w:pStyle w:val="Heading3"/>
      </w:pPr>
      <w:r>
        <w:t>February, 1980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Savage She-Hulk #1</w:t>
      </w:r>
    </w:p>
    <w:p w:rsidR="00D3227D" w:rsidRDefault="00897A32">
      <w:pPr>
        <w:pStyle w:val="ListBullet"/>
      </w:pPr>
      <w:r>
        <w:t>Howard the Duck #3</w:t>
      </w:r>
    </w:p>
    <w:p w:rsidR="00D3227D" w:rsidRDefault="00897A32">
      <w:pPr>
        <w:pStyle w:val="ListBullet"/>
      </w:pPr>
      <w:r>
        <w:t>Ghost Rider #41</w:t>
      </w:r>
    </w:p>
    <w:p w:rsidR="00D3227D" w:rsidRDefault="00897A32">
      <w:pPr>
        <w:pStyle w:val="ListBullet"/>
      </w:pPr>
      <w:r>
        <w:t>Marvel Premiere #52</w:t>
      </w:r>
    </w:p>
    <w:p w:rsidR="00D3227D" w:rsidRDefault="00897A32">
      <w:pPr>
        <w:pStyle w:val="ListBullet"/>
      </w:pPr>
      <w:r>
        <w:t>Uncanny X-Men #130</w:t>
      </w:r>
    </w:p>
    <w:p w:rsidR="00D3227D" w:rsidRDefault="00897A32">
      <w:pPr>
        <w:pStyle w:val="ListBullet"/>
      </w:pPr>
      <w:r>
        <w:t>Tomb of Dracula #3</w:t>
      </w:r>
    </w:p>
    <w:p w:rsidR="00D3227D" w:rsidRDefault="00897A32">
      <w:pPr>
        <w:pStyle w:val="ListBullet"/>
      </w:pPr>
      <w:r>
        <w:t>Machine Man #13</w:t>
      </w:r>
    </w:p>
    <w:p w:rsidR="00D3227D" w:rsidRDefault="00897A32">
      <w:pPr>
        <w:pStyle w:val="ListBullet"/>
      </w:pPr>
      <w:r>
        <w:t>What If? #19</w:t>
      </w:r>
    </w:p>
    <w:p w:rsidR="00D3227D" w:rsidRDefault="00897A32">
      <w:pPr>
        <w:pStyle w:val="ListBullet"/>
      </w:pPr>
      <w:r>
        <w:t>Marvel Preview #20</w:t>
      </w:r>
    </w:p>
    <w:p w:rsidR="00D3227D" w:rsidRDefault="00897A32">
      <w:pPr>
        <w:pStyle w:val="ListBullet"/>
      </w:pPr>
      <w:r>
        <w:t>Spider-Woman #23</w:t>
      </w:r>
    </w:p>
    <w:p w:rsidR="00D3227D" w:rsidRDefault="00897A32">
      <w:pPr>
        <w:pStyle w:val="ListBullet"/>
      </w:pPr>
      <w:r>
        <w:t>Star Wars #32</w:t>
      </w:r>
    </w:p>
    <w:p w:rsidR="00D3227D" w:rsidRDefault="00897A32">
      <w:pPr>
        <w:pStyle w:val="ListBullet"/>
      </w:pPr>
      <w:r>
        <w:t>Peter Parker, the Spectacular Spider-Man #39</w:t>
      </w:r>
    </w:p>
    <w:p w:rsidR="00D3227D" w:rsidRDefault="00897A32">
      <w:pPr>
        <w:pStyle w:val="ListBullet"/>
      </w:pPr>
      <w:r>
        <w:t>Doctor Strange #39</w:t>
      </w:r>
    </w:p>
    <w:p w:rsidR="00D3227D" w:rsidRDefault="00897A32">
      <w:pPr>
        <w:pStyle w:val="ListBullet"/>
      </w:pPr>
      <w:r>
        <w:t>Marvel Two-in-One #60</w:t>
      </w:r>
    </w:p>
    <w:p w:rsidR="00D3227D" w:rsidRDefault="00897A32">
      <w:pPr>
        <w:pStyle w:val="ListBullet"/>
      </w:pPr>
      <w:r>
        <w:t>Power Man and Iron Fist #61</w:t>
      </w:r>
    </w:p>
    <w:p w:rsidR="00D3227D" w:rsidRDefault="00897A32">
      <w:pPr>
        <w:pStyle w:val="ListBullet"/>
      </w:pPr>
      <w:r>
        <w:t>Defenders #80</w:t>
      </w:r>
    </w:p>
    <w:p w:rsidR="00D3227D" w:rsidRDefault="00897A32">
      <w:pPr>
        <w:pStyle w:val="ListBullet"/>
      </w:pPr>
      <w:r>
        <w:t>Master of Kung Fu #85</w:t>
      </w:r>
    </w:p>
    <w:p w:rsidR="00D3227D" w:rsidRDefault="00897A32">
      <w:pPr>
        <w:pStyle w:val="ListBullet"/>
      </w:pPr>
      <w:r>
        <w:t>Marvel Team-Up #90</w:t>
      </w:r>
    </w:p>
    <w:p w:rsidR="00D3227D" w:rsidRDefault="00897A32">
      <w:pPr>
        <w:pStyle w:val="ListBullet"/>
      </w:pPr>
      <w:r>
        <w:t>Conan the Barbarian #107</w:t>
      </w:r>
    </w:p>
    <w:p w:rsidR="00D3227D" w:rsidRDefault="00897A32">
      <w:pPr>
        <w:pStyle w:val="ListBullet"/>
      </w:pPr>
      <w:r>
        <w:t>Iron Man #131</w:t>
      </w:r>
    </w:p>
    <w:p w:rsidR="00D3227D" w:rsidRDefault="00897A32">
      <w:pPr>
        <w:pStyle w:val="ListBullet"/>
      </w:pPr>
      <w:r>
        <w:t>Avengers #192</w:t>
      </w:r>
    </w:p>
    <w:p w:rsidR="00D3227D" w:rsidRDefault="00897A32">
      <w:pPr>
        <w:pStyle w:val="ListBullet"/>
      </w:pPr>
      <w:r>
        <w:t>The Amazing Spider-Man #201</w:t>
      </w:r>
    </w:p>
    <w:p w:rsidR="00D3227D" w:rsidRDefault="00897A32">
      <w:pPr>
        <w:pStyle w:val="ListBullet"/>
      </w:pPr>
      <w:r>
        <w:t>Fantastic Four #215</w:t>
      </w:r>
    </w:p>
    <w:p w:rsidR="00D3227D" w:rsidRDefault="00897A32">
      <w:pPr>
        <w:pStyle w:val="ListBullet"/>
      </w:pPr>
      <w:r>
        <w:t>Captain America #242</w:t>
      </w:r>
    </w:p>
    <w:p w:rsidR="00D3227D" w:rsidRDefault="00897A32">
      <w:pPr>
        <w:pStyle w:val="ListBullet"/>
      </w:pPr>
      <w:r>
        <w:t>Incredible Hulk #244</w:t>
      </w:r>
    </w:p>
    <w:p w:rsidR="00D3227D" w:rsidRDefault="00897A32">
      <w:pPr>
        <w:pStyle w:val="ListBullet"/>
      </w:pPr>
      <w:r>
        <w:t>Thor #292</w:t>
      </w:r>
    </w:p>
    <w:p w:rsidR="00D3227D" w:rsidRDefault="00897A32">
      <w:pPr>
        <w:pStyle w:val="Heading3"/>
      </w:pPr>
      <w:r>
        <w:t>March, 1980</w:t>
      </w:r>
    </w:p>
    <w:p w:rsidR="00D3227D" w:rsidRDefault="00897A32">
      <w:r>
        <w:t xml:space="preserve">Number of comics published this month: </w:t>
      </w:r>
      <w:r>
        <w:rPr>
          <w:b/>
        </w:rPr>
        <w:t>22</w:t>
      </w:r>
    </w:p>
    <w:p w:rsidR="00D3227D" w:rsidRDefault="00897A32">
      <w:pPr>
        <w:pStyle w:val="ListBullet"/>
      </w:pPr>
      <w:r>
        <w:t>Savage She-Hulk #2</w:t>
      </w:r>
    </w:p>
    <w:p w:rsidR="00D3227D" w:rsidRDefault="00897A32">
      <w:pPr>
        <w:pStyle w:val="ListBullet"/>
      </w:pPr>
      <w:r>
        <w:t>Howard the Duck #4</w:t>
      </w:r>
    </w:p>
    <w:p w:rsidR="00D3227D" w:rsidRDefault="00897A32">
      <w:pPr>
        <w:pStyle w:val="ListBullet"/>
      </w:pPr>
      <w:r>
        <w:t>Ghost Rider #42</w:t>
      </w:r>
    </w:p>
    <w:p w:rsidR="00D3227D" w:rsidRDefault="00897A32">
      <w:pPr>
        <w:pStyle w:val="ListBullet"/>
      </w:pPr>
      <w:r>
        <w:t>Marvel Two-in-One #61</w:t>
      </w:r>
    </w:p>
    <w:p w:rsidR="00D3227D" w:rsidRDefault="00897A32">
      <w:pPr>
        <w:pStyle w:val="ListBullet"/>
      </w:pPr>
      <w:r>
        <w:t>Uncanny X-Men #131</w:t>
      </w:r>
    </w:p>
    <w:p w:rsidR="00D3227D" w:rsidRDefault="00897A32">
      <w:pPr>
        <w:pStyle w:val="ListBullet"/>
      </w:pPr>
      <w:r>
        <w:lastRenderedPageBreak/>
        <w:t>Man-Thing #3</w:t>
      </w:r>
    </w:p>
    <w:p w:rsidR="00D3227D" w:rsidRDefault="00897A32">
      <w:pPr>
        <w:pStyle w:val="ListBullet"/>
      </w:pPr>
      <w:r>
        <w:t>Spider-Woman #24</w:t>
      </w:r>
    </w:p>
    <w:p w:rsidR="00D3227D" w:rsidRDefault="00897A32">
      <w:pPr>
        <w:pStyle w:val="ListBullet"/>
      </w:pPr>
      <w:r>
        <w:t>Star Wars #33</w:t>
      </w:r>
    </w:p>
    <w:p w:rsidR="00D3227D" w:rsidRDefault="00897A32">
      <w:pPr>
        <w:pStyle w:val="ListBullet"/>
      </w:pPr>
      <w:r>
        <w:t>Peter Parker, the Spectacular Spider-Man #40</w:t>
      </w:r>
    </w:p>
    <w:p w:rsidR="00D3227D" w:rsidRDefault="00897A32">
      <w:pPr>
        <w:pStyle w:val="ListBullet"/>
      </w:pPr>
      <w:r>
        <w:t>Defenders #81</w:t>
      </w:r>
    </w:p>
    <w:p w:rsidR="00D3227D" w:rsidRDefault="00897A32">
      <w:pPr>
        <w:pStyle w:val="ListBullet"/>
      </w:pPr>
      <w:r>
        <w:t>Master of Kung Fu #86</w:t>
      </w:r>
    </w:p>
    <w:p w:rsidR="00D3227D" w:rsidRDefault="00897A32">
      <w:pPr>
        <w:pStyle w:val="ListBullet"/>
      </w:pPr>
      <w:r>
        <w:t>Marvel Super-Heroes #87</w:t>
      </w:r>
    </w:p>
    <w:p w:rsidR="00D3227D" w:rsidRDefault="00897A32">
      <w:pPr>
        <w:pStyle w:val="ListBullet"/>
      </w:pPr>
      <w:r>
        <w:t>Marvel Team-Up #91</w:t>
      </w:r>
    </w:p>
    <w:p w:rsidR="00D3227D" w:rsidRDefault="00897A32">
      <w:pPr>
        <w:pStyle w:val="ListBullet"/>
      </w:pPr>
      <w:r>
        <w:t>Conan the Barbarian #108</w:t>
      </w:r>
    </w:p>
    <w:p w:rsidR="00D3227D" w:rsidRDefault="00897A32">
      <w:pPr>
        <w:pStyle w:val="ListBullet"/>
      </w:pPr>
      <w:r>
        <w:t>Iron Man #132</w:t>
      </w:r>
    </w:p>
    <w:p w:rsidR="00D3227D" w:rsidRDefault="00897A32">
      <w:pPr>
        <w:pStyle w:val="ListBullet"/>
      </w:pPr>
      <w:r>
        <w:t>Daredevil #163</w:t>
      </w:r>
    </w:p>
    <w:p w:rsidR="00D3227D" w:rsidRDefault="00897A32">
      <w:pPr>
        <w:pStyle w:val="ListBullet"/>
      </w:pPr>
      <w:r>
        <w:t>Avengers #193</w:t>
      </w:r>
    </w:p>
    <w:p w:rsidR="00D3227D" w:rsidRDefault="00897A32">
      <w:pPr>
        <w:pStyle w:val="ListBullet"/>
      </w:pPr>
      <w:r>
        <w:t>The Amazing Spider-Man #202</w:t>
      </w:r>
    </w:p>
    <w:p w:rsidR="00D3227D" w:rsidRDefault="00897A32">
      <w:pPr>
        <w:pStyle w:val="ListBullet"/>
      </w:pPr>
      <w:r>
        <w:t>Fantastic Four #216</w:t>
      </w:r>
    </w:p>
    <w:p w:rsidR="00D3227D" w:rsidRDefault="00897A32">
      <w:pPr>
        <w:pStyle w:val="ListBullet"/>
      </w:pPr>
      <w:r>
        <w:t>Captain America #243</w:t>
      </w:r>
    </w:p>
    <w:p w:rsidR="00D3227D" w:rsidRDefault="00897A32">
      <w:pPr>
        <w:pStyle w:val="ListBullet"/>
      </w:pPr>
      <w:r>
        <w:t>Incredible Hulk #245</w:t>
      </w:r>
    </w:p>
    <w:p w:rsidR="00D3227D" w:rsidRDefault="00897A32">
      <w:pPr>
        <w:pStyle w:val="ListBullet"/>
      </w:pPr>
      <w:r>
        <w:t>Thor #293</w:t>
      </w:r>
    </w:p>
    <w:p w:rsidR="00D3227D" w:rsidRDefault="00897A32">
      <w:pPr>
        <w:pStyle w:val="Heading3"/>
      </w:pPr>
      <w:r>
        <w:t>April, 1980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Savage She-Hulk #3</w:t>
      </w:r>
    </w:p>
    <w:p w:rsidR="00D3227D" w:rsidRDefault="00897A32">
      <w:pPr>
        <w:pStyle w:val="ListBullet"/>
      </w:pPr>
      <w:r>
        <w:t>Marvel Preview #21</w:t>
      </w:r>
    </w:p>
    <w:p w:rsidR="00D3227D" w:rsidRDefault="00897A32">
      <w:pPr>
        <w:pStyle w:val="ListBullet"/>
      </w:pPr>
      <w:r>
        <w:t>Ghost Rider #43</w:t>
      </w:r>
    </w:p>
    <w:p w:rsidR="00D3227D" w:rsidRDefault="00897A32">
      <w:pPr>
        <w:pStyle w:val="ListBullet"/>
      </w:pPr>
      <w:r>
        <w:t>Marvel Premiere #53</w:t>
      </w:r>
    </w:p>
    <w:p w:rsidR="00D3227D" w:rsidRDefault="00897A32">
      <w:pPr>
        <w:pStyle w:val="ListBullet"/>
      </w:pPr>
      <w:r>
        <w:t>Marvel Two-in-One #62</w:t>
      </w:r>
    </w:p>
    <w:p w:rsidR="00D3227D" w:rsidRDefault="00897A32">
      <w:pPr>
        <w:pStyle w:val="ListBullet"/>
      </w:pPr>
      <w:r>
        <w:t>Uncanny X-Men #132</w:t>
      </w:r>
    </w:p>
    <w:p w:rsidR="00D3227D" w:rsidRDefault="00897A32">
      <w:pPr>
        <w:pStyle w:val="ListBullet"/>
      </w:pPr>
      <w:r>
        <w:t>Tomb of Dracula #4</w:t>
      </w:r>
    </w:p>
    <w:p w:rsidR="00D3227D" w:rsidRDefault="00897A32">
      <w:pPr>
        <w:pStyle w:val="ListBullet"/>
      </w:pPr>
      <w:r>
        <w:t>Machine Man #14</w:t>
      </w:r>
    </w:p>
    <w:p w:rsidR="00D3227D" w:rsidRDefault="00897A32">
      <w:pPr>
        <w:pStyle w:val="ListBullet"/>
      </w:pPr>
      <w:r>
        <w:t>What If? #20</w:t>
      </w:r>
    </w:p>
    <w:p w:rsidR="00D3227D" w:rsidRDefault="00897A32">
      <w:pPr>
        <w:pStyle w:val="ListBullet"/>
      </w:pPr>
      <w:r>
        <w:t>Spider-Woman #25</w:t>
      </w:r>
    </w:p>
    <w:p w:rsidR="00D3227D" w:rsidRDefault="00897A32">
      <w:pPr>
        <w:pStyle w:val="ListBullet"/>
      </w:pPr>
      <w:r>
        <w:t>Star Wars #34</w:t>
      </w:r>
    </w:p>
    <w:p w:rsidR="00D3227D" w:rsidRDefault="00897A32">
      <w:pPr>
        <w:pStyle w:val="ListBullet"/>
      </w:pPr>
      <w:r>
        <w:t>Doctor Strange #40</w:t>
      </w:r>
    </w:p>
    <w:p w:rsidR="00D3227D" w:rsidRDefault="00897A32">
      <w:pPr>
        <w:pStyle w:val="ListBullet"/>
      </w:pPr>
      <w:r>
        <w:t>Peter Parker, the Spectacular Spider-Man #41</w:t>
      </w:r>
    </w:p>
    <w:p w:rsidR="00D3227D" w:rsidRDefault="00897A32">
      <w:pPr>
        <w:pStyle w:val="ListBullet"/>
      </w:pPr>
      <w:r>
        <w:t>Power Man and Iron Fist #62</w:t>
      </w:r>
    </w:p>
    <w:p w:rsidR="00D3227D" w:rsidRDefault="00897A32">
      <w:pPr>
        <w:pStyle w:val="ListBullet"/>
      </w:pPr>
      <w:r>
        <w:t>Defenders #82</w:t>
      </w:r>
    </w:p>
    <w:p w:rsidR="00D3227D" w:rsidRDefault="00897A32">
      <w:pPr>
        <w:pStyle w:val="ListBullet"/>
      </w:pPr>
      <w:r>
        <w:t>Master of Kung Fu #87</w:t>
      </w:r>
    </w:p>
    <w:p w:rsidR="00D3227D" w:rsidRDefault="00897A32">
      <w:pPr>
        <w:pStyle w:val="ListBullet"/>
      </w:pPr>
      <w:r>
        <w:t>Marvel Team-Up #92</w:t>
      </w:r>
    </w:p>
    <w:p w:rsidR="00D3227D" w:rsidRDefault="00897A32">
      <w:pPr>
        <w:pStyle w:val="ListBullet"/>
      </w:pPr>
      <w:r>
        <w:t>Conan the Barbarian #109</w:t>
      </w:r>
    </w:p>
    <w:p w:rsidR="00D3227D" w:rsidRDefault="00897A32">
      <w:pPr>
        <w:pStyle w:val="ListBullet"/>
      </w:pPr>
      <w:r>
        <w:t>Iron Man #133</w:t>
      </w:r>
    </w:p>
    <w:p w:rsidR="00D3227D" w:rsidRDefault="00897A32">
      <w:pPr>
        <w:pStyle w:val="ListBullet"/>
      </w:pPr>
      <w:r>
        <w:t>Avengers #194</w:t>
      </w:r>
    </w:p>
    <w:p w:rsidR="00D3227D" w:rsidRDefault="00897A32">
      <w:pPr>
        <w:pStyle w:val="ListBullet"/>
      </w:pPr>
      <w:r>
        <w:t>The Amazing Spider-Man #203</w:t>
      </w:r>
    </w:p>
    <w:p w:rsidR="00D3227D" w:rsidRDefault="00897A32">
      <w:pPr>
        <w:pStyle w:val="ListBullet"/>
      </w:pPr>
      <w:r>
        <w:lastRenderedPageBreak/>
        <w:t>Fantastic Four #217</w:t>
      </w:r>
    </w:p>
    <w:p w:rsidR="00D3227D" w:rsidRDefault="00897A32">
      <w:pPr>
        <w:pStyle w:val="ListBullet"/>
      </w:pPr>
      <w:r>
        <w:t>Captain America #244</w:t>
      </w:r>
    </w:p>
    <w:p w:rsidR="00D3227D" w:rsidRDefault="00897A32">
      <w:pPr>
        <w:pStyle w:val="ListBullet"/>
      </w:pPr>
      <w:r>
        <w:t>Incredible Hulk #246</w:t>
      </w:r>
    </w:p>
    <w:p w:rsidR="00D3227D" w:rsidRDefault="00897A32">
      <w:pPr>
        <w:pStyle w:val="ListBullet"/>
      </w:pPr>
      <w:r>
        <w:t>Thor #294</w:t>
      </w:r>
    </w:p>
    <w:p w:rsidR="00D3227D" w:rsidRDefault="00897A32">
      <w:pPr>
        <w:pStyle w:val="Heading3"/>
      </w:pPr>
      <w:r>
        <w:t>May, 1980</w:t>
      </w:r>
    </w:p>
    <w:p w:rsidR="00D3227D" w:rsidRDefault="00897A32">
      <w:r>
        <w:t xml:space="preserve">Number of comics published this month: </w:t>
      </w:r>
      <w:r>
        <w:rPr>
          <w:b/>
        </w:rPr>
        <w:t>23</w:t>
      </w:r>
    </w:p>
    <w:p w:rsidR="00D3227D" w:rsidRDefault="00897A32">
      <w:pPr>
        <w:pStyle w:val="ListBullet"/>
      </w:pPr>
      <w:r>
        <w:t>Savage She-Hulk #4</w:t>
      </w:r>
    </w:p>
    <w:p w:rsidR="00D3227D" w:rsidRDefault="00897A32">
      <w:pPr>
        <w:pStyle w:val="ListBullet"/>
      </w:pPr>
      <w:r>
        <w:t>Howard the Duck #5</w:t>
      </w:r>
    </w:p>
    <w:p w:rsidR="00D3227D" w:rsidRDefault="00897A32">
      <w:pPr>
        <w:pStyle w:val="ListBullet"/>
      </w:pPr>
      <w:r>
        <w:t>Ghost Rider #44</w:t>
      </w:r>
    </w:p>
    <w:p w:rsidR="00D3227D" w:rsidRDefault="00897A32">
      <w:pPr>
        <w:pStyle w:val="ListBullet"/>
      </w:pPr>
      <w:r>
        <w:t>Marvel Two-in-One #63</w:t>
      </w:r>
    </w:p>
    <w:p w:rsidR="00D3227D" w:rsidRDefault="00897A32">
      <w:pPr>
        <w:pStyle w:val="ListBullet"/>
      </w:pPr>
      <w:r>
        <w:t>Fantastic Four #218</w:t>
      </w:r>
    </w:p>
    <w:p w:rsidR="00D3227D" w:rsidRDefault="00897A32">
      <w:pPr>
        <w:pStyle w:val="ListBullet"/>
      </w:pPr>
      <w:r>
        <w:t>Man-Thing #4</w:t>
      </w:r>
    </w:p>
    <w:p w:rsidR="00D3227D" w:rsidRDefault="00897A32">
      <w:pPr>
        <w:pStyle w:val="ListBullet"/>
      </w:pPr>
      <w:r>
        <w:t>Marvel Spotlight #6</w:t>
      </w:r>
    </w:p>
    <w:p w:rsidR="00D3227D" w:rsidRDefault="00897A32">
      <w:pPr>
        <w:pStyle w:val="ListBullet"/>
      </w:pPr>
      <w:r>
        <w:t>Spider-Woman #26</w:t>
      </w:r>
    </w:p>
    <w:p w:rsidR="00D3227D" w:rsidRDefault="00897A32">
      <w:pPr>
        <w:pStyle w:val="ListBullet"/>
      </w:pPr>
      <w:r>
        <w:t>Star Wars #35</w:t>
      </w:r>
    </w:p>
    <w:p w:rsidR="00D3227D" w:rsidRDefault="00897A32">
      <w:pPr>
        <w:pStyle w:val="ListBullet"/>
      </w:pPr>
      <w:r>
        <w:t>Peter Parker, the Spectacular Spider-Man #42</w:t>
      </w:r>
    </w:p>
    <w:p w:rsidR="00D3227D" w:rsidRDefault="00897A32">
      <w:pPr>
        <w:pStyle w:val="ListBullet"/>
      </w:pPr>
      <w:r>
        <w:t>Defenders #83</w:t>
      </w:r>
    </w:p>
    <w:p w:rsidR="00D3227D" w:rsidRDefault="00897A32">
      <w:pPr>
        <w:pStyle w:val="ListBullet"/>
      </w:pPr>
      <w:r>
        <w:t>Marvel Super-Heroes #88</w:t>
      </w:r>
    </w:p>
    <w:p w:rsidR="00D3227D" w:rsidRDefault="00897A32">
      <w:pPr>
        <w:pStyle w:val="ListBullet"/>
      </w:pPr>
      <w:r>
        <w:t>Master of Kung Fu #88</w:t>
      </w:r>
    </w:p>
    <w:p w:rsidR="00D3227D" w:rsidRDefault="00897A32">
      <w:pPr>
        <w:pStyle w:val="ListBullet"/>
      </w:pPr>
      <w:r>
        <w:t>Marvel Team-Up #93</w:t>
      </w:r>
    </w:p>
    <w:p w:rsidR="00D3227D" w:rsidRDefault="00897A32">
      <w:pPr>
        <w:pStyle w:val="ListBullet"/>
      </w:pPr>
      <w:r>
        <w:t>Conan the Barbarian #110</w:t>
      </w:r>
    </w:p>
    <w:p w:rsidR="00D3227D" w:rsidRDefault="00897A32">
      <w:pPr>
        <w:pStyle w:val="ListBullet"/>
      </w:pPr>
      <w:r>
        <w:t>Uncanny X-Men #133</w:t>
      </w:r>
    </w:p>
    <w:p w:rsidR="00D3227D" w:rsidRDefault="00897A32">
      <w:pPr>
        <w:pStyle w:val="ListBullet"/>
      </w:pPr>
      <w:r>
        <w:t>Iron Man #134</w:t>
      </w:r>
    </w:p>
    <w:p w:rsidR="00D3227D" w:rsidRDefault="00897A32">
      <w:pPr>
        <w:pStyle w:val="ListBullet"/>
      </w:pPr>
      <w:r>
        <w:t>Daredevil #164</w:t>
      </w:r>
    </w:p>
    <w:p w:rsidR="00D3227D" w:rsidRDefault="00897A32">
      <w:pPr>
        <w:pStyle w:val="ListBullet"/>
      </w:pPr>
      <w:r>
        <w:t>Avengers #195</w:t>
      </w:r>
    </w:p>
    <w:p w:rsidR="00D3227D" w:rsidRDefault="00897A32">
      <w:pPr>
        <w:pStyle w:val="ListBullet"/>
      </w:pPr>
      <w:r>
        <w:t>The Amazing Spider-Man #204</w:t>
      </w:r>
    </w:p>
    <w:p w:rsidR="00D3227D" w:rsidRDefault="00897A32">
      <w:pPr>
        <w:pStyle w:val="ListBullet"/>
      </w:pPr>
      <w:r>
        <w:t>Captain America #245</w:t>
      </w:r>
    </w:p>
    <w:p w:rsidR="00D3227D" w:rsidRDefault="00897A32">
      <w:pPr>
        <w:pStyle w:val="ListBullet"/>
      </w:pPr>
      <w:r>
        <w:t>Incredible Hulk #247</w:t>
      </w:r>
    </w:p>
    <w:p w:rsidR="00D3227D" w:rsidRDefault="00897A32">
      <w:pPr>
        <w:pStyle w:val="ListBullet"/>
      </w:pPr>
      <w:r>
        <w:t>Thor #295</w:t>
      </w:r>
    </w:p>
    <w:p w:rsidR="00D3227D" w:rsidRDefault="00897A32">
      <w:pPr>
        <w:pStyle w:val="Heading3"/>
      </w:pPr>
      <w:r>
        <w:t>June, 1980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Savage She-Hulk #5</w:t>
      </w:r>
    </w:p>
    <w:p w:rsidR="00D3227D" w:rsidRDefault="00897A32">
      <w:pPr>
        <w:pStyle w:val="ListBullet"/>
      </w:pPr>
      <w:r>
        <w:t>Super-Villain Team-Up #17</w:t>
      </w:r>
    </w:p>
    <w:p w:rsidR="00D3227D" w:rsidRDefault="00897A32">
      <w:pPr>
        <w:pStyle w:val="ListBullet"/>
      </w:pPr>
      <w:r>
        <w:t>Ghost Rider #45</w:t>
      </w:r>
    </w:p>
    <w:p w:rsidR="00D3227D" w:rsidRDefault="00897A32">
      <w:pPr>
        <w:pStyle w:val="ListBullet"/>
      </w:pPr>
      <w:r>
        <w:t>Uncanny X-Men #134</w:t>
      </w:r>
    </w:p>
    <w:p w:rsidR="00D3227D" w:rsidRDefault="00897A32">
      <w:pPr>
        <w:pStyle w:val="ListBullet"/>
      </w:pPr>
      <w:r>
        <w:t>Tomb of Dracula #5</w:t>
      </w:r>
    </w:p>
    <w:p w:rsidR="00D3227D" w:rsidRDefault="00897A32">
      <w:pPr>
        <w:pStyle w:val="ListBullet"/>
      </w:pPr>
      <w:r>
        <w:t>Machine Man #15</w:t>
      </w:r>
    </w:p>
    <w:p w:rsidR="00D3227D" w:rsidRDefault="00897A32">
      <w:pPr>
        <w:pStyle w:val="ListBullet"/>
      </w:pPr>
      <w:r>
        <w:t>What If? #21</w:t>
      </w:r>
    </w:p>
    <w:p w:rsidR="00D3227D" w:rsidRDefault="00897A32">
      <w:pPr>
        <w:pStyle w:val="ListBullet"/>
      </w:pPr>
      <w:r>
        <w:t>Marvel Preview #22</w:t>
      </w:r>
    </w:p>
    <w:p w:rsidR="00D3227D" w:rsidRDefault="00897A32">
      <w:pPr>
        <w:pStyle w:val="ListBullet"/>
      </w:pPr>
      <w:r>
        <w:lastRenderedPageBreak/>
        <w:t>Spider-Woman #27</w:t>
      </w:r>
    </w:p>
    <w:p w:rsidR="00D3227D" w:rsidRDefault="00897A32">
      <w:pPr>
        <w:pStyle w:val="ListBullet"/>
      </w:pPr>
      <w:r>
        <w:t>Star Wars #36</w:t>
      </w:r>
    </w:p>
    <w:p w:rsidR="00D3227D" w:rsidRDefault="00897A32">
      <w:pPr>
        <w:pStyle w:val="ListBullet"/>
      </w:pPr>
      <w:r>
        <w:t>Doctor Strange #41</w:t>
      </w:r>
    </w:p>
    <w:p w:rsidR="00D3227D" w:rsidRDefault="00897A32">
      <w:pPr>
        <w:pStyle w:val="ListBullet"/>
      </w:pPr>
      <w:r>
        <w:t>Peter Parker, the Spectacular Spider-Man #43</w:t>
      </w:r>
    </w:p>
    <w:p w:rsidR="00D3227D" w:rsidRDefault="00897A32">
      <w:pPr>
        <w:pStyle w:val="ListBullet"/>
      </w:pPr>
      <w:r>
        <w:t>Marvel Premiere #54</w:t>
      </w:r>
    </w:p>
    <w:p w:rsidR="00D3227D" w:rsidRDefault="00897A32">
      <w:pPr>
        <w:pStyle w:val="ListBullet"/>
      </w:pPr>
      <w:r>
        <w:t>Power Man and Iron Fist #63</w:t>
      </w:r>
    </w:p>
    <w:p w:rsidR="00D3227D" w:rsidRDefault="00897A32">
      <w:pPr>
        <w:pStyle w:val="ListBullet"/>
      </w:pPr>
      <w:r>
        <w:t>Marvel Two-in-One #64</w:t>
      </w:r>
    </w:p>
    <w:p w:rsidR="00D3227D" w:rsidRDefault="00897A32">
      <w:pPr>
        <w:pStyle w:val="ListBullet"/>
      </w:pPr>
      <w:r>
        <w:t>Defenders #84</w:t>
      </w:r>
    </w:p>
    <w:p w:rsidR="00D3227D" w:rsidRDefault="00897A32">
      <w:pPr>
        <w:pStyle w:val="ListBullet"/>
      </w:pPr>
      <w:r>
        <w:t>Master of Kung Fu #89</w:t>
      </w:r>
    </w:p>
    <w:p w:rsidR="00D3227D" w:rsidRDefault="00897A32">
      <w:pPr>
        <w:pStyle w:val="ListBullet"/>
      </w:pPr>
      <w:r>
        <w:t>Marvel Team-Up #94</w:t>
      </w:r>
    </w:p>
    <w:p w:rsidR="00D3227D" w:rsidRDefault="00897A32">
      <w:pPr>
        <w:pStyle w:val="ListBullet"/>
      </w:pPr>
      <w:r>
        <w:t>Conan the Barbarian #111</w:t>
      </w:r>
    </w:p>
    <w:p w:rsidR="00D3227D" w:rsidRDefault="00897A32">
      <w:pPr>
        <w:pStyle w:val="ListBullet"/>
      </w:pPr>
      <w:r>
        <w:t>Iron Man #135</w:t>
      </w:r>
    </w:p>
    <w:p w:rsidR="00D3227D" w:rsidRDefault="00897A32">
      <w:pPr>
        <w:pStyle w:val="ListBullet"/>
      </w:pPr>
      <w:r>
        <w:t>Avengers #196</w:t>
      </w:r>
    </w:p>
    <w:p w:rsidR="00D3227D" w:rsidRDefault="00897A32">
      <w:pPr>
        <w:pStyle w:val="ListBullet"/>
      </w:pPr>
      <w:r>
        <w:t>The Amazing Spider-Man #205</w:t>
      </w:r>
    </w:p>
    <w:p w:rsidR="00D3227D" w:rsidRDefault="00897A32">
      <w:pPr>
        <w:pStyle w:val="ListBullet"/>
      </w:pPr>
      <w:r>
        <w:t>Fantastic Four #219</w:t>
      </w:r>
    </w:p>
    <w:p w:rsidR="00D3227D" w:rsidRDefault="00897A32">
      <w:pPr>
        <w:pStyle w:val="ListBullet"/>
      </w:pPr>
      <w:r>
        <w:t>Captain America #246</w:t>
      </w:r>
    </w:p>
    <w:p w:rsidR="00D3227D" w:rsidRDefault="00897A32">
      <w:pPr>
        <w:pStyle w:val="ListBullet"/>
      </w:pPr>
      <w:r>
        <w:t>Incredible Hulk #248</w:t>
      </w:r>
    </w:p>
    <w:p w:rsidR="00D3227D" w:rsidRDefault="00897A32">
      <w:pPr>
        <w:pStyle w:val="ListBullet"/>
      </w:pPr>
      <w:r>
        <w:t>Thor #296</w:t>
      </w:r>
    </w:p>
    <w:p w:rsidR="00D3227D" w:rsidRDefault="00897A32">
      <w:pPr>
        <w:pStyle w:val="Heading3"/>
      </w:pPr>
      <w:r>
        <w:t>July, 1980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Savage She-Hulk #6</w:t>
      </w:r>
    </w:p>
    <w:p w:rsidR="00D3227D" w:rsidRDefault="00897A32">
      <w:pPr>
        <w:pStyle w:val="ListBullet"/>
      </w:pPr>
      <w:r>
        <w:t>Howard the Duck #6</w:t>
      </w:r>
    </w:p>
    <w:p w:rsidR="00D3227D" w:rsidRDefault="00897A32">
      <w:pPr>
        <w:pStyle w:val="ListBullet"/>
      </w:pPr>
      <w:r>
        <w:t>Ghost Rider #46</w:t>
      </w:r>
    </w:p>
    <w:p w:rsidR="00D3227D" w:rsidRDefault="00897A32">
      <w:pPr>
        <w:pStyle w:val="ListBullet"/>
      </w:pPr>
      <w:r>
        <w:t>Uncanny X-Men #135</w:t>
      </w:r>
    </w:p>
    <w:p w:rsidR="00D3227D" w:rsidRDefault="00897A32">
      <w:pPr>
        <w:pStyle w:val="ListBullet"/>
      </w:pPr>
      <w:r>
        <w:t>Man-Thing #5</w:t>
      </w:r>
    </w:p>
    <w:p w:rsidR="00D3227D" w:rsidRDefault="00897A32">
      <w:pPr>
        <w:pStyle w:val="ListBullet"/>
      </w:pPr>
      <w:r>
        <w:t>Marvel Spotlight #7</w:t>
      </w:r>
    </w:p>
    <w:p w:rsidR="00D3227D" w:rsidRDefault="00897A32">
      <w:pPr>
        <w:pStyle w:val="ListBullet"/>
      </w:pPr>
      <w:r>
        <w:t>Marvel Treasury Edition #26</w:t>
      </w:r>
    </w:p>
    <w:p w:rsidR="00D3227D" w:rsidRDefault="00897A32">
      <w:pPr>
        <w:pStyle w:val="ListBullet"/>
      </w:pPr>
      <w:r>
        <w:t>Spider-Woman #28</w:t>
      </w:r>
    </w:p>
    <w:p w:rsidR="00D3227D" w:rsidRDefault="00897A32">
      <w:pPr>
        <w:pStyle w:val="ListBullet"/>
      </w:pPr>
      <w:r>
        <w:t>Star Wars #37</w:t>
      </w:r>
    </w:p>
    <w:p w:rsidR="00D3227D" w:rsidRDefault="00897A32">
      <w:pPr>
        <w:pStyle w:val="ListBullet"/>
      </w:pPr>
      <w:r>
        <w:t>Peter Parker, the Spectacular Spider-Man #44</w:t>
      </w:r>
    </w:p>
    <w:p w:rsidR="00D3227D" w:rsidRDefault="00897A32">
      <w:pPr>
        <w:pStyle w:val="ListBullet"/>
      </w:pPr>
      <w:r>
        <w:t>Marvel Two-in-One #65</w:t>
      </w:r>
    </w:p>
    <w:p w:rsidR="00D3227D" w:rsidRDefault="00897A32">
      <w:pPr>
        <w:pStyle w:val="ListBullet"/>
      </w:pPr>
      <w:r>
        <w:t>Defenders #85</w:t>
      </w:r>
    </w:p>
    <w:p w:rsidR="00D3227D" w:rsidRDefault="00897A32">
      <w:pPr>
        <w:pStyle w:val="ListBullet"/>
      </w:pPr>
      <w:r>
        <w:t>Marvel Super-Heroes #89</w:t>
      </w:r>
    </w:p>
    <w:p w:rsidR="00D3227D" w:rsidRDefault="00897A32">
      <w:pPr>
        <w:pStyle w:val="ListBullet"/>
      </w:pPr>
      <w:r>
        <w:t>Master of Kung Fu #90</w:t>
      </w:r>
    </w:p>
    <w:p w:rsidR="00D3227D" w:rsidRDefault="00897A32">
      <w:pPr>
        <w:pStyle w:val="ListBullet"/>
      </w:pPr>
      <w:r>
        <w:t>Marvel Team-Up #95</w:t>
      </w:r>
    </w:p>
    <w:p w:rsidR="00D3227D" w:rsidRDefault="00897A32">
      <w:pPr>
        <w:pStyle w:val="ListBullet"/>
      </w:pPr>
      <w:r>
        <w:t>Conan the Barbarian #112</w:t>
      </w:r>
    </w:p>
    <w:p w:rsidR="00D3227D" w:rsidRDefault="00897A32">
      <w:pPr>
        <w:pStyle w:val="ListBullet"/>
      </w:pPr>
      <w:r>
        <w:t>Iron Man #136</w:t>
      </w:r>
    </w:p>
    <w:p w:rsidR="00D3227D" w:rsidRDefault="00897A32">
      <w:pPr>
        <w:pStyle w:val="ListBullet"/>
      </w:pPr>
      <w:r>
        <w:t>Daredevil #165</w:t>
      </w:r>
    </w:p>
    <w:p w:rsidR="00D3227D" w:rsidRDefault="00897A32">
      <w:pPr>
        <w:pStyle w:val="ListBullet"/>
      </w:pPr>
      <w:r>
        <w:t>Avengers #197</w:t>
      </w:r>
    </w:p>
    <w:p w:rsidR="00D3227D" w:rsidRDefault="00897A32">
      <w:pPr>
        <w:pStyle w:val="ListBullet"/>
      </w:pPr>
      <w:r>
        <w:t>The Amazing Spider-Man #206</w:t>
      </w:r>
    </w:p>
    <w:p w:rsidR="00D3227D" w:rsidRDefault="00897A32">
      <w:pPr>
        <w:pStyle w:val="ListBullet"/>
      </w:pPr>
      <w:r>
        <w:lastRenderedPageBreak/>
        <w:t>Fantastic Four #220</w:t>
      </w:r>
    </w:p>
    <w:p w:rsidR="00D3227D" w:rsidRDefault="00897A32">
      <w:pPr>
        <w:pStyle w:val="ListBullet"/>
      </w:pPr>
      <w:r>
        <w:t>Captain America #247</w:t>
      </w:r>
    </w:p>
    <w:p w:rsidR="00D3227D" w:rsidRDefault="00897A32">
      <w:pPr>
        <w:pStyle w:val="ListBullet"/>
      </w:pPr>
      <w:r>
        <w:t>Incredible Hulk #249</w:t>
      </w:r>
    </w:p>
    <w:p w:rsidR="00D3227D" w:rsidRDefault="00897A32">
      <w:pPr>
        <w:pStyle w:val="ListBullet"/>
      </w:pPr>
      <w:r>
        <w:t>Thor #297</w:t>
      </w:r>
    </w:p>
    <w:p w:rsidR="00D3227D" w:rsidRDefault="00897A32">
      <w:pPr>
        <w:pStyle w:val="Heading3"/>
      </w:pPr>
      <w:r>
        <w:t>August, 1980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Savage She-Hulk #7</w:t>
      </w:r>
    </w:p>
    <w:p w:rsidR="00D3227D" w:rsidRDefault="00897A32">
      <w:pPr>
        <w:pStyle w:val="ListBullet"/>
      </w:pPr>
      <w:r>
        <w:t>Peter Parker, the Spectacular Spider-Man #45</w:t>
      </w:r>
    </w:p>
    <w:p w:rsidR="00D3227D" w:rsidRDefault="00897A32">
      <w:pPr>
        <w:pStyle w:val="ListBullet"/>
      </w:pPr>
      <w:r>
        <w:t>Ghost Rider #47</w:t>
      </w:r>
    </w:p>
    <w:p w:rsidR="00D3227D" w:rsidRDefault="00897A32">
      <w:pPr>
        <w:pStyle w:val="ListBullet"/>
      </w:pPr>
      <w:r>
        <w:t>Tomb of Dracula #6</w:t>
      </w:r>
    </w:p>
    <w:p w:rsidR="00D3227D" w:rsidRDefault="00897A32">
      <w:pPr>
        <w:pStyle w:val="ListBullet"/>
      </w:pPr>
      <w:r>
        <w:t>Machine Man #16</w:t>
      </w:r>
    </w:p>
    <w:p w:rsidR="00D3227D" w:rsidRDefault="00897A32">
      <w:pPr>
        <w:pStyle w:val="ListBullet"/>
      </w:pPr>
      <w:r>
        <w:t>What If? #22</w:t>
      </w:r>
    </w:p>
    <w:p w:rsidR="00D3227D" w:rsidRDefault="00897A32">
      <w:pPr>
        <w:pStyle w:val="ListBullet"/>
      </w:pPr>
      <w:r>
        <w:t>Spider-Woman #29</w:t>
      </w:r>
    </w:p>
    <w:p w:rsidR="00D3227D" w:rsidRDefault="00897A32">
      <w:pPr>
        <w:pStyle w:val="ListBullet"/>
      </w:pPr>
      <w:r>
        <w:t>Star Wars #38</w:t>
      </w:r>
    </w:p>
    <w:p w:rsidR="00D3227D" w:rsidRDefault="00897A32">
      <w:pPr>
        <w:pStyle w:val="ListBullet"/>
      </w:pPr>
      <w:r>
        <w:t>Doctor Strange #42</w:t>
      </w:r>
    </w:p>
    <w:p w:rsidR="00D3227D" w:rsidRDefault="00897A32">
      <w:pPr>
        <w:pStyle w:val="ListBullet"/>
      </w:pPr>
      <w:r>
        <w:t>Marvel Premiere #55</w:t>
      </w:r>
    </w:p>
    <w:p w:rsidR="00D3227D" w:rsidRDefault="00897A32">
      <w:pPr>
        <w:pStyle w:val="ListBullet"/>
      </w:pPr>
      <w:r>
        <w:t>Power Man and Iron Fist #64</w:t>
      </w:r>
    </w:p>
    <w:p w:rsidR="00D3227D" w:rsidRDefault="00897A32">
      <w:pPr>
        <w:pStyle w:val="ListBullet"/>
      </w:pPr>
      <w:r>
        <w:t>Marvel Two-in-One #66</w:t>
      </w:r>
    </w:p>
    <w:p w:rsidR="00D3227D" w:rsidRDefault="00897A32">
      <w:pPr>
        <w:pStyle w:val="ListBullet"/>
      </w:pPr>
      <w:r>
        <w:t>Defenders #86</w:t>
      </w:r>
    </w:p>
    <w:p w:rsidR="00D3227D" w:rsidRDefault="00897A32">
      <w:pPr>
        <w:pStyle w:val="ListBullet"/>
      </w:pPr>
      <w:r>
        <w:t>Marvel Super-Heroes #90</w:t>
      </w:r>
    </w:p>
    <w:p w:rsidR="00D3227D" w:rsidRDefault="00897A32">
      <w:pPr>
        <w:pStyle w:val="ListBullet"/>
      </w:pPr>
      <w:r>
        <w:t>Master of Kung Fu #91</w:t>
      </w:r>
    </w:p>
    <w:p w:rsidR="00D3227D" w:rsidRDefault="00897A32">
      <w:pPr>
        <w:pStyle w:val="ListBullet"/>
      </w:pPr>
      <w:r>
        <w:t>Marvel Team-Up #96</w:t>
      </w:r>
    </w:p>
    <w:p w:rsidR="00D3227D" w:rsidRDefault="00897A32">
      <w:pPr>
        <w:pStyle w:val="ListBullet"/>
      </w:pPr>
      <w:r>
        <w:t>Conan the Barbarian #113</w:t>
      </w:r>
    </w:p>
    <w:p w:rsidR="00D3227D" w:rsidRDefault="00897A32">
      <w:pPr>
        <w:pStyle w:val="ListBullet"/>
      </w:pPr>
      <w:r>
        <w:t>Uncanny X-Men #136</w:t>
      </w:r>
    </w:p>
    <w:p w:rsidR="00D3227D" w:rsidRDefault="00897A32">
      <w:pPr>
        <w:pStyle w:val="ListBullet"/>
      </w:pPr>
      <w:r>
        <w:t>Iron Man #137</w:t>
      </w:r>
    </w:p>
    <w:p w:rsidR="00D3227D" w:rsidRDefault="00897A32">
      <w:pPr>
        <w:pStyle w:val="ListBullet"/>
      </w:pPr>
      <w:r>
        <w:t>Avengers #198</w:t>
      </w:r>
    </w:p>
    <w:p w:rsidR="00D3227D" w:rsidRDefault="00897A32">
      <w:pPr>
        <w:pStyle w:val="ListBullet"/>
      </w:pPr>
      <w:r>
        <w:t>The Amazing Spider-Man #207</w:t>
      </w:r>
    </w:p>
    <w:p w:rsidR="00D3227D" w:rsidRDefault="00897A32">
      <w:pPr>
        <w:pStyle w:val="ListBullet"/>
      </w:pPr>
      <w:r>
        <w:t>Fantastic Four #221</w:t>
      </w:r>
    </w:p>
    <w:p w:rsidR="00D3227D" w:rsidRDefault="00897A32">
      <w:pPr>
        <w:pStyle w:val="ListBullet"/>
      </w:pPr>
      <w:r>
        <w:t>Captain America #248</w:t>
      </w:r>
    </w:p>
    <w:p w:rsidR="00D3227D" w:rsidRDefault="00897A32">
      <w:pPr>
        <w:pStyle w:val="ListBullet"/>
      </w:pPr>
      <w:r>
        <w:t>Incredible Hulk #250</w:t>
      </w:r>
    </w:p>
    <w:p w:rsidR="00D3227D" w:rsidRDefault="00897A32">
      <w:pPr>
        <w:pStyle w:val="ListBullet"/>
      </w:pPr>
      <w:r>
        <w:t>Thor #298</w:t>
      </w:r>
    </w:p>
    <w:p w:rsidR="00D3227D" w:rsidRDefault="00897A32">
      <w:pPr>
        <w:pStyle w:val="Heading3"/>
      </w:pPr>
      <w:r>
        <w:t>September, 1980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Howard the Duck #7</w:t>
      </w:r>
    </w:p>
    <w:p w:rsidR="00D3227D" w:rsidRDefault="00897A32">
      <w:pPr>
        <w:pStyle w:val="ListBullet"/>
      </w:pPr>
      <w:r>
        <w:t>Savage She-Hulk #8</w:t>
      </w:r>
    </w:p>
    <w:p w:rsidR="00D3227D" w:rsidRDefault="00897A32">
      <w:pPr>
        <w:pStyle w:val="ListBullet"/>
      </w:pPr>
      <w:r>
        <w:t>Incredible Hulk Annual #9</w:t>
      </w:r>
    </w:p>
    <w:p w:rsidR="00D3227D" w:rsidRDefault="00897A32">
      <w:pPr>
        <w:pStyle w:val="ListBullet"/>
      </w:pPr>
      <w:r>
        <w:t>Ghost Rider #48</w:t>
      </w:r>
    </w:p>
    <w:p w:rsidR="00D3227D" w:rsidRDefault="00897A32">
      <w:pPr>
        <w:pStyle w:val="ListBullet"/>
      </w:pPr>
      <w:r>
        <w:t>Man-Thing #6</w:t>
      </w:r>
    </w:p>
    <w:p w:rsidR="00D3227D" w:rsidRDefault="00897A32">
      <w:pPr>
        <w:pStyle w:val="ListBullet"/>
      </w:pPr>
      <w:r>
        <w:t>Marvel Spotlight #8</w:t>
      </w:r>
    </w:p>
    <w:p w:rsidR="00D3227D" w:rsidRDefault="00897A32">
      <w:pPr>
        <w:pStyle w:val="ListBullet"/>
      </w:pPr>
      <w:r>
        <w:lastRenderedPageBreak/>
        <w:t>Marvel Preview #23</w:t>
      </w:r>
    </w:p>
    <w:p w:rsidR="00D3227D" w:rsidRDefault="00897A32">
      <w:pPr>
        <w:pStyle w:val="ListBullet"/>
      </w:pPr>
      <w:r>
        <w:t>Spider-Woman #30</w:t>
      </w:r>
    </w:p>
    <w:p w:rsidR="00D3227D" w:rsidRDefault="00897A32">
      <w:pPr>
        <w:pStyle w:val="ListBullet"/>
      </w:pPr>
      <w:r>
        <w:t>Star Wars #39</w:t>
      </w:r>
    </w:p>
    <w:p w:rsidR="00D3227D" w:rsidRDefault="00897A32">
      <w:pPr>
        <w:pStyle w:val="ListBullet"/>
      </w:pPr>
      <w:r>
        <w:t>Peter Parker, the Spectacular Spider-Man #46</w:t>
      </w:r>
    </w:p>
    <w:p w:rsidR="00D3227D" w:rsidRDefault="00897A32">
      <w:pPr>
        <w:pStyle w:val="ListBullet"/>
      </w:pPr>
      <w:r>
        <w:t>Marvel Two-in-One #67</w:t>
      </w:r>
    </w:p>
    <w:p w:rsidR="00D3227D" w:rsidRDefault="00897A32">
      <w:pPr>
        <w:pStyle w:val="ListBullet"/>
      </w:pPr>
      <w:r>
        <w:t>Defenders #87</w:t>
      </w:r>
    </w:p>
    <w:p w:rsidR="00D3227D" w:rsidRDefault="00897A32">
      <w:pPr>
        <w:pStyle w:val="ListBullet"/>
      </w:pPr>
      <w:r>
        <w:t>Marvel Super-Heroes #91</w:t>
      </w:r>
    </w:p>
    <w:p w:rsidR="00D3227D" w:rsidRDefault="00897A32">
      <w:pPr>
        <w:pStyle w:val="ListBullet"/>
      </w:pPr>
      <w:r>
        <w:t>Master of Kung Fu #92</w:t>
      </w:r>
    </w:p>
    <w:p w:rsidR="00D3227D" w:rsidRDefault="00897A32">
      <w:pPr>
        <w:pStyle w:val="ListBullet"/>
      </w:pPr>
      <w:r>
        <w:t>Marvel Team-Up #97</w:t>
      </w:r>
    </w:p>
    <w:p w:rsidR="00D3227D" w:rsidRDefault="00897A32">
      <w:pPr>
        <w:pStyle w:val="ListBullet"/>
      </w:pPr>
      <w:r>
        <w:t>Conan the Barbarian #114</w:t>
      </w:r>
    </w:p>
    <w:p w:rsidR="00D3227D" w:rsidRDefault="00897A32">
      <w:pPr>
        <w:pStyle w:val="ListBullet"/>
      </w:pPr>
      <w:r>
        <w:t>Uncanny X-Men #137</w:t>
      </w:r>
    </w:p>
    <w:p w:rsidR="00D3227D" w:rsidRDefault="00897A32">
      <w:pPr>
        <w:pStyle w:val="ListBullet"/>
      </w:pPr>
      <w:r>
        <w:t>Iron Man #138</w:t>
      </w:r>
    </w:p>
    <w:p w:rsidR="00D3227D" w:rsidRDefault="00897A32">
      <w:pPr>
        <w:pStyle w:val="ListBullet"/>
      </w:pPr>
      <w:r>
        <w:t>Daredevil #166</w:t>
      </w:r>
    </w:p>
    <w:p w:rsidR="00D3227D" w:rsidRDefault="00897A32">
      <w:pPr>
        <w:pStyle w:val="ListBullet"/>
      </w:pPr>
      <w:r>
        <w:t>Avengers #199</w:t>
      </w:r>
    </w:p>
    <w:p w:rsidR="00D3227D" w:rsidRDefault="00897A32">
      <w:pPr>
        <w:pStyle w:val="ListBullet"/>
      </w:pPr>
      <w:r>
        <w:t>The Amazing Spider-Man #208</w:t>
      </w:r>
    </w:p>
    <w:p w:rsidR="00D3227D" w:rsidRDefault="00897A32">
      <w:pPr>
        <w:pStyle w:val="ListBullet"/>
      </w:pPr>
      <w:r>
        <w:t>Fantastic Four #222</w:t>
      </w:r>
    </w:p>
    <w:p w:rsidR="00D3227D" w:rsidRDefault="00897A32">
      <w:pPr>
        <w:pStyle w:val="ListBullet"/>
      </w:pPr>
      <w:r>
        <w:t>Captain America #249</w:t>
      </w:r>
    </w:p>
    <w:p w:rsidR="00D3227D" w:rsidRDefault="00897A32">
      <w:pPr>
        <w:pStyle w:val="ListBullet"/>
      </w:pPr>
      <w:r>
        <w:t>Incredible Hulk #251</w:t>
      </w:r>
    </w:p>
    <w:p w:rsidR="00D3227D" w:rsidRDefault="00897A32">
      <w:pPr>
        <w:pStyle w:val="ListBullet"/>
      </w:pPr>
      <w:r>
        <w:t>Thor #299</w:t>
      </w:r>
    </w:p>
    <w:p w:rsidR="00D3227D" w:rsidRDefault="00897A32">
      <w:pPr>
        <w:pStyle w:val="Heading3"/>
      </w:pPr>
      <w:r>
        <w:t>October, 1980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Savage She-Hulk #9</w:t>
      </w:r>
    </w:p>
    <w:p w:rsidR="00D3227D" w:rsidRDefault="00897A32">
      <w:pPr>
        <w:pStyle w:val="ListBullet"/>
      </w:pPr>
      <w:r>
        <w:t>Ghost Rider #49</w:t>
      </w:r>
    </w:p>
    <w:p w:rsidR="00D3227D" w:rsidRDefault="00897A32">
      <w:pPr>
        <w:pStyle w:val="ListBullet"/>
      </w:pPr>
      <w:r>
        <w:t>Uncanny X-Men #138</w:t>
      </w:r>
    </w:p>
    <w:p w:rsidR="00D3227D" w:rsidRDefault="00897A32">
      <w:pPr>
        <w:pStyle w:val="ListBullet"/>
      </w:pPr>
      <w:r>
        <w:t>Machine Man #17</w:t>
      </w:r>
    </w:p>
    <w:p w:rsidR="00D3227D" w:rsidRDefault="00897A32">
      <w:pPr>
        <w:pStyle w:val="ListBullet"/>
      </w:pPr>
      <w:r>
        <w:t>What If? #23</w:t>
      </w:r>
    </w:p>
    <w:p w:rsidR="00D3227D" w:rsidRDefault="00897A32">
      <w:pPr>
        <w:pStyle w:val="ListBullet"/>
      </w:pPr>
      <w:r>
        <w:t>Spider-Woman #31</w:t>
      </w:r>
    </w:p>
    <w:p w:rsidR="00D3227D" w:rsidRDefault="00897A32">
      <w:pPr>
        <w:pStyle w:val="ListBullet"/>
      </w:pPr>
      <w:r>
        <w:t>Star Wars #40</w:t>
      </w:r>
    </w:p>
    <w:p w:rsidR="00D3227D" w:rsidRDefault="00897A32">
      <w:pPr>
        <w:pStyle w:val="ListBullet"/>
      </w:pPr>
      <w:r>
        <w:t>Doctor Strange #43</w:t>
      </w:r>
    </w:p>
    <w:p w:rsidR="00D3227D" w:rsidRDefault="00897A32">
      <w:pPr>
        <w:pStyle w:val="ListBullet"/>
      </w:pPr>
      <w:r>
        <w:t>Peter Parker, the Spectacular Spider-Man #47</w:t>
      </w:r>
    </w:p>
    <w:p w:rsidR="00D3227D" w:rsidRDefault="00897A32">
      <w:pPr>
        <w:pStyle w:val="ListBullet"/>
      </w:pPr>
      <w:r>
        <w:t>Marvel Premiere #56</w:t>
      </w:r>
    </w:p>
    <w:p w:rsidR="00D3227D" w:rsidRDefault="00897A32">
      <w:pPr>
        <w:pStyle w:val="ListBullet"/>
      </w:pPr>
      <w:r>
        <w:t>Power Man and Iron Fist #65</w:t>
      </w:r>
    </w:p>
    <w:p w:rsidR="00D3227D" w:rsidRDefault="00897A32">
      <w:pPr>
        <w:pStyle w:val="ListBullet"/>
      </w:pPr>
      <w:r>
        <w:t>Marvel Two-in-One #68</w:t>
      </w:r>
    </w:p>
    <w:p w:rsidR="00D3227D" w:rsidRDefault="00897A32">
      <w:pPr>
        <w:pStyle w:val="ListBullet"/>
      </w:pPr>
      <w:r>
        <w:t>Defenders #88</w:t>
      </w:r>
    </w:p>
    <w:p w:rsidR="00D3227D" w:rsidRDefault="00897A32">
      <w:pPr>
        <w:pStyle w:val="ListBullet"/>
      </w:pPr>
      <w:r>
        <w:t>Marvel Super-Heroes #92</w:t>
      </w:r>
    </w:p>
    <w:p w:rsidR="00D3227D" w:rsidRDefault="00897A32">
      <w:pPr>
        <w:pStyle w:val="ListBullet"/>
      </w:pPr>
      <w:r>
        <w:t>Master of Kung Fu #93</w:t>
      </w:r>
    </w:p>
    <w:p w:rsidR="00D3227D" w:rsidRDefault="00897A32">
      <w:pPr>
        <w:pStyle w:val="ListBullet"/>
      </w:pPr>
      <w:r>
        <w:t>Marvel Team-Up #98</w:t>
      </w:r>
    </w:p>
    <w:p w:rsidR="00D3227D" w:rsidRDefault="00897A32">
      <w:pPr>
        <w:pStyle w:val="ListBullet"/>
      </w:pPr>
      <w:r>
        <w:t>Conan the Barbarian #115</w:t>
      </w:r>
    </w:p>
    <w:p w:rsidR="00D3227D" w:rsidRDefault="00897A32">
      <w:pPr>
        <w:pStyle w:val="ListBullet"/>
      </w:pPr>
      <w:r>
        <w:t>Iron Man #139</w:t>
      </w:r>
    </w:p>
    <w:p w:rsidR="00D3227D" w:rsidRDefault="00897A32">
      <w:pPr>
        <w:pStyle w:val="ListBullet"/>
      </w:pPr>
      <w:r>
        <w:t>Avengers #200</w:t>
      </w:r>
    </w:p>
    <w:p w:rsidR="00D3227D" w:rsidRDefault="00897A32">
      <w:pPr>
        <w:pStyle w:val="ListBullet"/>
      </w:pPr>
      <w:r>
        <w:lastRenderedPageBreak/>
        <w:t>The Amazing Spider-Man #209</w:t>
      </w:r>
    </w:p>
    <w:p w:rsidR="00D3227D" w:rsidRDefault="00897A32">
      <w:pPr>
        <w:pStyle w:val="ListBullet"/>
      </w:pPr>
      <w:r>
        <w:t>Fantastic Four #223</w:t>
      </w:r>
    </w:p>
    <w:p w:rsidR="00D3227D" w:rsidRDefault="00897A32">
      <w:pPr>
        <w:pStyle w:val="ListBullet"/>
      </w:pPr>
      <w:r>
        <w:t>Captain America #250</w:t>
      </w:r>
    </w:p>
    <w:p w:rsidR="00D3227D" w:rsidRDefault="00897A32">
      <w:pPr>
        <w:pStyle w:val="ListBullet"/>
      </w:pPr>
      <w:r>
        <w:t>Incredible Hulk #252</w:t>
      </w:r>
    </w:p>
    <w:p w:rsidR="00D3227D" w:rsidRDefault="00897A32">
      <w:pPr>
        <w:pStyle w:val="ListBullet"/>
      </w:pPr>
      <w:r>
        <w:t>Thor #300</w:t>
      </w:r>
    </w:p>
    <w:p w:rsidR="00D3227D" w:rsidRDefault="00897A32">
      <w:pPr>
        <w:pStyle w:val="Heading3"/>
      </w:pPr>
      <w:r>
        <w:t>November, 1980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Howard the Duck #8</w:t>
      </w:r>
    </w:p>
    <w:p w:rsidR="00D3227D" w:rsidRDefault="00897A32">
      <w:pPr>
        <w:pStyle w:val="ListBullet"/>
      </w:pPr>
      <w:r>
        <w:t>Savage She-Hulk #10</w:t>
      </w:r>
    </w:p>
    <w:p w:rsidR="00D3227D" w:rsidRDefault="00897A32">
      <w:pPr>
        <w:pStyle w:val="ListBullet"/>
      </w:pPr>
      <w:r>
        <w:t>Marvel Two-in-One #69</w:t>
      </w:r>
    </w:p>
    <w:p w:rsidR="00D3227D" w:rsidRDefault="00897A32">
      <w:pPr>
        <w:pStyle w:val="ListBullet"/>
      </w:pPr>
      <w:r>
        <w:t>Uncanny X-Men #139</w:t>
      </w:r>
    </w:p>
    <w:p w:rsidR="00D3227D" w:rsidRDefault="00897A32">
      <w:pPr>
        <w:pStyle w:val="ListBullet"/>
      </w:pPr>
      <w:r>
        <w:t>Moon Knight #1</w:t>
      </w:r>
    </w:p>
    <w:p w:rsidR="00D3227D" w:rsidRDefault="00897A32">
      <w:pPr>
        <w:pStyle w:val="ListBullet"/>
      </w:pPr>
      <w:r>
        <w:t>Man-Thing #7</w:t>
      </w:r>
    </w:p>
    <w:p w:rsidR="00D3227D" w:rsidRDefault="00897A32">
      <w:pPr>
        <w:pStyle w:val="ListBullet"/>
      </w:pPr>
      <w:r>
        <w:t>Marvel Spotlight #9</w:t>
      </w:r>
    </w:p>
    <w:p w:rsidR="00D3227D" w:rsidRDefault="00897A32">
      <w:pPr>
        <w:pStyle w:val="ListBullet"/>
      </w:pPr>
      <w:r>
        <w:t>Marvel Preview #24</w:t>
      </w:r>
    </w:p>
    <w:p w:rsidR="00D3227D" w:rsidRDefault="00897A32">
      <w:pPr>
        <w:pStyle w:val="ListBullet"/>
      </w:pPr>
      <w:r>
        <w:t>Spider-Woman #32</w:t>
      </w:r>
    </w:p>
    <w:p w:rsidR="00D3227D" w:rsidRDefault="00897A32">
      <w:pPr>
        <w:pStyle w:val="ListBullet"/>
      </w:pPr>
      <w:r>
        <w:t>Star Wars #41</w:t>
      </w:r>
    </w:p>
    <w:p w:rsidR="00D3227D" w:rsidRDefault="00897A32">
      <w:pPr>
        <w:pStyle w:val="ListBullet"/>
      </w:pPr>
      <w:r>
        <w:t>Peter Parker, the Spectacular Spider-Man #48</w:t>
      </w:r>
    </w:p>
    <w:p w:rsidR="00D3227D" w:rsidRDefault="00897A32">
      <w:pPr>
        <w:pStyle w:val="ListBullet"/>
      </w:pPr>
      <w:r>
        <w:t>Ghost Rider #50</w:t>
      </w:r>
    </w:p>
    <w:p w:rsidR="00D3227D" w:rsidRDefault="00897A32">
      <w:pPr>
        <w:pStyle w:val="ListBullet"/>
      </w:pPr>
      <w:r>
        <w:t>Defenders #89</w:t>
      </w:r>
    </w:p>
    <w:p w:rsidR="00D3227D" w:rsidRDefault="00897A32">
      <w:pPr>
        <w:pStyle w:val="ListBullet"/>
      </w:pPr>
      <w:r>
        <w:t>Marvel Super-Heroes #93</w:t>
      </w:r>
    </w:p>
    <w:p w:rsidR="00D3227D" w:rsidRDefault="00897A32">
      <w:pPr>
        <w:pStyle w:val="ListBullet"/>
      </w:pPr>
      <w:r>
        <w:t>Master of Kung Fu #94</w:t>
      </w:r>
    </w:p>
    <w:p w:rsidR="00D3227D" w:rsidRDefault="00897A32">
      <w:pPr>
        <w:pStyle w:val="ListBullet"/>
      </w:pPr>
      <w:r>
        <w:t>Marvel Team-Up #99</w:t>
      </w:r>
    </w:p>
    <w:p w:rsidR="00D3227D" w:rsidRDefault="00897A32">
      <w:pPr>
        <w:pStyle w:val="ListBullet"/>
      </w:pPr>
      <w:r>
        <w:t>Iron Man #140</w:t>
      </w:r>
    </w:p>
    <w:p w:rsidR="00D3227D" w:rsidRDefault="00897A32">
      <w:pPr>
        <w:pStyle w:val="ListBullet"/>
      </w:pPr>
      <w:r>
        <w:t>Daredevil #167</w:t>
      </w:r>
    </w:p>
    <w:p w:rsidR="00D3227D" w:rsidRDefault="00897A32">
      <w:pPr>
        <w:pStyle w:val="ListBullet"/>
      </w:pPr>
      <w:r>
        <w:t>Avengers #201</w:t>
      </w:r>
    </w:p>
    <w:p w:rsidR="00D3227D" w:rsidRDefault="00897A32">
      <w:pPr>
        <w:pStyle w:val="ListBullet"/>
      </w:pPr>
      <w:r>
        <w:t>The Amazing Spider-Man #210</w:t>
      </w:r>
    </w:p>
    <w:p w:rsidR="00D3227D" w:rsidRDefault="00897A32">
      <w:pPr>
        <w:pStyle w:val="ListBullet"/>
      </w:pPr>
      <w:r>
        <w:t>Fantastic Four #224</w:t>
      </w:r>
    </w:p>
    <w:p w:rsidR="00D3227D" w:rsidRDefault="00897A32">
      <w:pPr>
        <w:pStyle w:val="ListBullet"/>
      </w:pPr>
      <w:r>
        <w:t>Captain America #251</w:t>
      </w:r>
    </w:p>
    <w:p w:rsidR="00D3227D" w:rsidRDefault="00897A32">
      <w:pPr>
        <w:pStyle w:val="ListBullet"/>
      </w:pPr>
      <w:r>
        <w:t>Incredible Hulk #253</w:t>
      </w:r>
    </w:p>
    <w:p w:rsidR="00D3227D" w:rsidRDefault="00897A32">
      <w:pPr>
        <w:pStyle w:val="ListBullet"/>
      </w:pPr>
      <w:r>
        <w:t>Thor #301</w:t>
      </w:r>
    </w:p>
    <w:p w:rsidR="00D3227D" w:rsidRDefault="00897A32">
      <w:pPr>
        <w:pStyle w:val="Heading3"/>
      </w:pPr>
      <w:r>
        <w:t>December, 1980</w:t>
      </w:r>
    </w:p>
    <w:p w:rsidR="00D3227D" w:rsidRDefault="00897A32">
      <w:r>
        <w:t xml:space="preserve">Number of comics published this month: </w:t>
      </w:r>
      <w:r>
        <w:rPr>
          <w:b/>
        </w:rPr>
        <w:t>23</w:t>
      </w:r>
    </w:p>
    <w:p w:rsidR="00D3227D" w:rsidRDefault="00897A32">
      <w:pPr>
        <w:pStyle w:val="ListBullet"/>
      </w:pPr>
      <w:r>
        <w:t>Savage She-Hulk #11</w:t>
      </w:r>
    </w:p>
    <w:p w:rsidR="00D3227D" w:rsidRDefault="00897A32">
      <w:pPr>
        <w:pStyle w:val="ListBullet"/>
      </w:pPr>
      <w:r>
        <w:t>Ghost Rider #51</w:t>
      </w:r>
    </w:p>
    <w:p w:rsidR="00D3227D" w:rsidRDefault="00897A32">
      <w:pPr>
        <w:pStyle w:val="ListBullet"/>
      </w:pPr>
      <w:r>
        <w:t>Uncanny X-Men #140</w:t>
      </w:r>
    </w:p>
    <w:p w:rsidR="00D3227D" w:rsidRDefault="00897A32">
      <w:pPr>
        <w:pStyle w:val="ListBullet"/>
      </w:pPr>
      <w:r>
        <w:t>Moon Knight #2</w:t>
      </w:r>
    </w:p>
    <w:p w:rsidR="00D3227D" w:rsidRDefault="00897A32">
      <w:pPr>
        <w:pStyle w:val="ListBullet"/>
      </w:pPr>
      <w:r>
        <w:t>Machine Man #18</w:t>
      </w:r>
    </w:p>
    <w:p w:rsidR="00D3227D" w:rsidRDefault="00897A32">
      <w:pPr>
        <w:pStyle w:val="ListBullet"/>
      </w:pPr>
      <w:r>
        <w:t>What If? #24</w:t>
      </w:r>
    </w:p>
    <w:p w:rsidR="00D3227D" w:rsidRDefault="00897A32">
      <w:pPr>
        <w:pStyle w:val="ListBullet"/>
      </w:pPr>
      <w:r>
        <w:lastRenderedPageBreak/>
        <w:t>Spider-Woman #33</w:t>
      </w:r>
    </w:p>
    <w:p w:rsidR="00D3227D" w:rsidRDefault="00897A32">
      <w:pPr>
        <w:pStyle w:val="ListBullet"/>
      </w:pPr>
      <w:r>
        <w:t>Star Wars #42</w:t>
      </w:r>
    </w:p>
    <w:p w:rsidR="00D3227D" w:rsidRDefault="00897A32">
      <w:pPr>
        <w:pStyle w:val="ListBullet"/>
      </w:pPr>
      <w:r>
        <w:t>Doctor Strange #44</w:t>
      </w:r>
    </w:p>
    <w:p w:rsidR="00D3227D" w:rsidRDefault="00897A32">
      <w:pPr>
        <w:pStyle w:val="ListBullet"/>
      </w:pPr>
      <w:r>
        <w:t>Peter Parker, the Spectacular Spider-Man #49</w:t>
      </w:r>
    </w:p>
    <w:p w:rsidR="00D3227D" w:rsidRDefault="00897A32">
      <w:pPr>
        <w:pStyle w:val="ListBullet"/>
      </w:pPr>
      <w:r>
        <w:t>Marvel Premiere #57</w:t>
      </w:r>
    </w:p>
    <w:p w:rsidR="00D3227D" w:rsidRDefault="00897A32">
      <w:pPr>
        <w:pStyle w:val="ListBullet"/>
      </w:pPr>
      <w:r>
        <w:t>Power Man and Iron Fist #66</w:t>
      </w:r>
    </w:p>
    <w:p w:rsidR="00D3227D" w:rsidRDefault="00897A32">
      <w:pPr>
        <w:pStyle w:val="ListBullet"/>
      </w:pPr>
      <w:r>
        <w:t>Marvel Two-in-One #70</w:t>
      </w:r>
    </w:p>
    <w:p w:rsidR="00D3227D" w:rsidRDefault="00897A32">
      <w:pPr>
        <w:pStyle w:val="ListBullet"/>
      </w:pPr>
      <w:r>
        <w:t>Defenders #90</w:t>
      </w:r>
    </w:p>
    <w:p w:rsidR="00D3227D" w:rsidRDefault="00897A32">
      <w:pPr>
        <w:pStyle w:val="ListBullet"/>
      </w:pPr>
      <w:r>
        <w:t>Master of Kung Fu #95</w:t>
      </w:r>
    </w:p>
    <w:p w:rsidR="00D3227D" w:rsidRDefault="00897A32">
      <w:pPr>
        <w:pStyle w:val="ListBullet"/>
      </w:pPr>
      <w:r>
        <w:t>Marvel Team-Up #100</w:t>
      </w:r>
    </w:p>
    <w:p w:rsidR="00D3227D" w:rsidRDefault="00897A32">
      <w:pPr>
        <w:pStyle w:val="ListBullet"/>
      </w:pPr>
      <w:r>
        <w:t>Iron Man #141</w:t>
      </w:r>
    </w:p>
    <w:p w:rsidR="00D3227D" w:rsidRDefault="00897A32">
      <w:pPr>
        <w:pStyle w:val="ListBullet"/>
      </w:pPr>
      <w:r>
        <w:t>Avengers #202</w:t>
      </w:r>
    </w:p>
    <w:p w:rsidR="00D3227D" w:rsidRDefault="00897A32">
      <w:pPr>
        <w:pStyle w:val="ListBullet"/>
      </w:pPr>
      <w:r>
        <w:t>The Amazing Spider-Man #211</w:t>
      </w:r>
    </w:p>
    <w:p w:rsidR="00D3227D" w:rsidRDefault="00897A32">
      <w:pPr>
        <w:pStyle w:val="ListBullet"/>
      </w:pPr>
      <w:r>
        <w:t>Fantastic Four #225</w:t>
      </w:r>
    </w:p>
    <w:p w:rsidR="00D3227D" w:rsidRDefault="00897A32">
      <w:pPr>
        <w:pStyle w:val="ListBullet"/>
      </w:pPr>
      <w:r>
        <w:t>Captain America #252</w:t>
      </w:r>
    </w:p>
    <w:p w:rsidR="00D3227D" w:rsidRDefault="00897A32">
      <w:pPr>
        <w:pStyle w:val="ListBullet"/>
      </w:pPr>
      <w:r>
        <w:t>Incredible Hulk #254</w:t>
      </w:r>
    </w:p>
    <w:p w:rsidR="00D3227D" w:rsidRDefault="00897A32">
      <w:pPr>
        <w:pStyle w:val="ListBullet"/>
      </w:pPr>
      <w:r>
        <w:t>Thor #302</w:t>
      </w:r>
    </w:p>
    <w:p w:rsidR="00D3227D" w:rsidRDefault="00897A32">
      <w:pPr>
        <w:pStyle w:val="Heading3"/>
      </w:pPr>
      <w:r>
        <w:t>January, 1981</w:t>
      </w:r>
    </w:p>
    <w:p w:rsidR="00D3227D" w:rsidRDefault="00897A32">
      <w:r>
        <w:t xml:space="preserve">Number of comics published this month: </w:t>
      </w:r>
      <w:r>
        <w:rPr>
          <w:b/>
        </w:rPr>
        <w:t>30</w:t>
      </w:r>
    </w:p>
    <w:p w:rsidR="00D3227D" w:rsidRDefault="00897A32">
      <w:pPr>
        <w:pStyle w:val="ListBullet"/>
      </w:pPr>
      <w:r>
        <w:t>Amazing Spider-Man Annual #15</w:t>
      </w:r>
    </w:p>
    <w:p w:rsidR="00D3227D" w:rsidRDefault="00897A32">
      <w:pPr>
        <w:pStyle w:val="ListBullet"/>
      </w:pPr>
      <w:r>
        <w:t>Savage She-Hulk #12</w:t>
      </w:r>
    </w:p>
    <w:p w:rsidR="00D3227D" w:rsidRDefault="00897A32">
      <w:pPr>
        <w:pStyle w:val="ListBullet"/>
      </w:pPr>
      <w:r>
        <w:t>Ghost Rider #52</w:t>
      </w:r>
    </w:p>
    <w:p w:rsidR="00D3227D" w:rsidRDefault="00897A32">
      <w:pPr>
        <w:pStyle w:val="ListBullet"/>
      </w:pPr>
      <w:r>
        <w:t>X-Men Annual #5</w:t>
      </w:r>
    </w:p>
    <w:p w:rsidR="00D3227D" w:rsidRDefault="00897A32">
      <w:pPr>
        <w:pStyle w:val="ListBullet"/>
      </w:pPr>
      <w:r>
        <w:t>Moon Knight #3</w:t>
      </w:r>
    </w:p>
    <w:p w:rsidR="00D3227D" w:rsidRDefault="00897A32">
      <w:pPr>
        <w:pStyle w:val="ListBullet"/>
      </w:pPr>
      <w:r>
        <w:t>Man-Thing #8</w:t>
      </w:r>
    </w:p>
    <w:p w:rsidR="00D3227D" w:rsidRDefault="00897A32">
      <w:pPr>
        <w:pStyle w:val="ListBullet"/>
      </w:pPr>
      <w:r>
        <w:t>Thor Annual #9</w:t>
      </w:r>
    </w:p>
    <w:p w:rsidR="00D3227D" w:rsidRDefault="00897A32">
      <w:pPr>
        <w:pStyle w:val="ListBullet"/>
      </w:pPr>
      <w:r>
        <w:t>Avengers Annual #10</w:t>
      </w:r>
    </w:p>
    <w:p w:rsidR="00D3227D" w:rsidRDefault="00897A32">
      <w:pPr>
        <w:pStyle w:val="ListBullet"/>
      </w:pPr>
      <w:r>
        <w:t>Marvel Spotlight #10</w:t>
      </w:r>
    </w:p>
    <w:p w:rsidR="00D3227D" w:rsidRDefault="00897A32">
      <w:pPr>
        <w:pStyle w:val="ListBullet"/>
      </w:pPr>
      <w:r>
        <w:t>Incredible Hulk Annual #10</w:t>
      </w:r>
    </w:p>
    <w:p w:rsidR="00D3227D" w:rsidRDefault="00897A32">
      <w:pPr>
        <w:pStyle w:val="ListBullet"/>
      </w:pPr>
      <w:r>
        <w:t>Fantastic Four Annual #16</w:t>
      </w:r>
    </w:p>
    <w:p w:rsidR="00D3227D" w:rsidRDefault="00897A32">
      <w:pPr>
        <w:pStyle w:val="ListBullet"/>
      </w:pPr>
      <w:r>
        <w:t>Spider-Woman #34</w:t>
      </w:r>
    </w:p>
    <w:p w:rsidR="00D3227D" w:rsidRDefault="00897A32">
      <w:pPr>
        <w:pStyle w:val="ListBullet"/>
      </w:pPr>
      <w:r>
        <w:t>Star Wars #43</w:t>
      </w:r>
    </w:p>
    <w:p w:rsidR="00D3227D" w:rsidRDefault="00897A32">
      <w:pPr>
        <w:pStyle w:val="ListBullet"/>
      </w:pPr>
      <w:r>
        <w:t>Peter Parker, the Spectacular Spider-Man #50</w:t>
      </w:r>
    </w:p>
    <w:p w:rsidR="00D3227D" w:rsidRDefault="00897A32">
      <w:pPr>
        <w:pStyle w:val="ListBullet"/>
      </w:pPr>
      <w:r>
        <w:t>Marvel Two-in-One #71</w:t>
      </w:r>
    </w:p>
    <w:p w:rsidR="00D3227D" w:rsidRDefault="00897A32">
      <w:pPr>
        <w:pStyle w:val="ListBullet"/>
      </w:pPr>
      <w:r>
        <w:t>Defenders #91</w:t>
      </w:r>
    </w:p>
    <w:p w:rsidR="00D3227D" w:rsidRDefault="00897A32">
      <w:pPr>
        <w:pStyle w:val="ListBullet"/>
      </w:pPr>
      <w:r>
        <w:t>Marvel Super-Heroes #94</w:t>
      </w:r>
    </w:p>
    <w:p w:rsidR="00D3227D" w:rsidRDefault="00897A32">
      <w:pPr>
        <w:pStyle w:val="ListBullet"/>
      </w:pPr>
      <w:r>
        <w:t>Marvel Super-Heroes #95</w:t>
      </w:r>
    </w:p>
    <w:p w:rsidR="00D3227D" w:rsidRDefault="00897A32">
      <w:pPr>
        <w:pStyle w:val="ListBullet"/>
      </w:pPr>
      <w:r>
        <w:t>Marvel Super-Heroes #96</w:t>
      </w:r>
    </w:p>
    <w:p w:rsidR="00D3227D" w:rsidRDefault="00897A32">
      <w:pPr>
        <w:pStyle w:val="ListBullet"/>
      </w:pPr>
      <w:r>
        <w:t>Master of Kung Fu #96</w:t>
      </w:r>
    </w:p>
    <w:p w:rsidR="00D3227D" w:rsidRDefault="00897A32">
      <w:pPr>
        <w:pStyle w:val="ListBullet"/>
      </w:pPr>
      <w:r>
        <w:t>Marvel Team-Up #101</w:t>
      </w:r>
    </w:p>
    <w:p w:rsidR="00D3227D" w:rsidRDefault="00897A32">
      <w:pPr>
        <w:pStyle w:val="ListBullet"/>
      </w:pPr>
      <w:r>
        <w:lastRenderedPageBreak/>
        <w:t>Uncanny X-Men #141</w:t>
      </w:r>
    </w:p>
    <w:p w:rsidR="00D3227D" w:rsidRDefault="00897A32">
      <w:pPr>
        <w:pStyle w:val="ListBullet"/>
      </w:pPr>
      <w:r>
        <w:t>Iron Man #142</w:t>
      </w:r>
    </w:p>
    <w:p w:rsidR="00D3227D" w:rsidRDefault="00897A32">
      <w:pPr>
        <w:pStyle w:val="ListBullet"/>
      </w:pPr>
      <w:r>
        <w:t>Daredevil #168</w:t>
      </w:r>
    </w:p>
    <w:p w:rsidR="00D3227D" w:rsidRDefault="00897A32">
      <w:pPr>
        <w:pStyle w:val="ListBullet"/>
      </w:pPr>
      <w:r>
        <w:t>Avengers #203</w:t>
      </w:r>
    </w:p>
    <w:p w:rsidR="00D3227D" w:rsidRDefault="00897A32">
      <w:pPr>
        <w:pStyle w:val="ListBullet"/>
      </w:pPr>
      <w:r>
        <w:t>The Amazing Spider-Man #212</w:t>
      </w:r>
    </w:p>
    <w:p w:rsidR="00D3227D" w:rsidRDefault="00897A32">
      <w:pPr>
        <w:pStyle w:val="ListBullet"/>
      </w:pPr>
      <w:r>
        <w:t>Fantastic Four #226</w:t>
      </w:r>
    </w:p>
    <w:p w:rsidR="00D3227D" w:rsidRDefault="00897A32">
      <w:pPr>
        <w:pStyle w:val="ListBullet"/>
      </w:pPr>
      <w:r>
        <w:t>Captain America #253</w:t>
      </w:r>
    </w:p>
    <w:p w:rsidR="00D3227D" w:rsidRDefault="00897A32">
      <w:pPr>
        <w:pStyle w:val="ListBullet"/>
      </w:pPr>
      <w:r>
        <w:t>Incredible Hulk #255</w:t>
      </w:r>
    </w:p>
    <w:p w:rsidR="00D3227D" w:rsidRDefault="00897A32">
      <w:pPr>
        <w:pStyle w:val="ListBullet"/>
      </w:pPr>
      <w:r>
        <w:t>Thor #303</w:t>
      </w:r>
    </w:p>
    <w:p w:rsidR="00D3227D" w:rsidRDefault="00897A32">
      <w:pPr>
        <w:pStyle w:val="Heading3"/>
      </w:pPr>
      <w:r>
        <w:t>February, 1981</w:t>
      </w:r>
    </w:p>
    <w:p w:rsidR="00D3227D" w:rsidRDefault="00897A32">
      <w:r>
        <w:t xml:space="preserve">Number of comics published this month: </w:t>
      </w:r>
      <w:r>
        <w:rPr>
          <w:b/>
        </w:rPr>
        <w:t>23</w:t>
      </w:r>
    </w:p>
    <w:p w:rsidR="00D3227D" w:rsidRDefault="00897A32">
      <w:pPr>
        <w:pStyle w:val="ListBullet"/>
      </w:pPr>
      <w:r>
        <w:t>Savage She-Hulk #13</w:t>
      </w:r>
    </w:p>
    <w:p w:rsidR="00D3227D" w:rsidRDefault="00897A32">
      <w:pPr>
        <w:pStyle w:val="ListBullet"/>
      </w:pPr>
      <w:r>
        <w:t>Ghost Rider #53</w:t>
      </w:r>
    </w:p>
    <w:p w:rsidR="00D3227D" w:rsidRDefault="00897A32">
      <w:pPr>
        <w:pStyle w:val="ListBullet"/>
      </w:pPr>
      <w:r>
        <w:t>Defenders #92</w:t>
      </w:r>
    </w:p>
    <w:p w:rsidR="00D3227D" w:rsidRDefault="00897A32">
      <w:pPr>
        <w:pStyle w:val="ListBullet"/>
      </w:pPr>
      <w:r>
        <w:t>Moon Knight #4</w:t>
      </w:r>
    </w:p>
    <w:p w:rsidR="00D3227D" w:rsidRDefault="00897A32">
      <w:pPr>
        <w:pStyle w:val="ListBullet"/>
      </w:pPr>
      <w:r>
        <w:t>Machine Man #19</w:t>
      </w:r>
    </w:p>
    <w:p w:rsidR="00D3227D" w:rsidRDefault="00897A32">
      <w:pPr>
        <w:pStyle w:val="ListBullet"/>
      </w:pPr>
      <w:r>
        <w:t>What If? #25</w:t>
      </w:r>
    </w:p>
    <w:p w:rsidR="00D3227D" w:rsidRDefault="00897A32">
      <w:pPr>
        <w:pStyle w:val="ListBullet"/>
      </w:pPr>
      <w:r>
        <w:t>Spider-Woman #35</w:t>
      </w:r>
    </w:p>
    <w:p w:rsidR="00D3227D" w:rsidRDefault="00897A32">
      <w:pPr>
        <w:pStyle w:val="ListBullet"/>
      </w:pPr>
      <w:r>
        <w:t>Star Wars #44</w:t>
      </w:r>
    </w:p>
    <w:p w:rsidR="00D3227D" w:rsidRDefault="00897A32">
      <w:pPr>
        <w:pStyle w:val="ListBullet"/>
      </w:pPr>
      <w:r>
        <w:t>Doctor Strange #45</w:t>
      </w:r>
    </w:p>
    <w:p w:rsidR="00D3227D" w:rsidRDefault="00897A32">
      <w:pPr>
        <w:pStyle w:val="ListBullet"/>
      </w:pPr>
      <w:r>
        <w:t>Peter Parker, the Spectacular Spider-Man #51</w:t>
      </w:r>
    </w:p>
    <w:p w:rsidR="00D3227D" w:rsidRDefault="00897A32">
      <w:pPr>
        <w:pStyle w:val="ListBullet"/>
      </w:pPr>
      <w:r>
        <w:t>Marvel Premiere #58</w:t>
      </w:r>
    </w:p>
    <w:p w:rsidR="00D3227D" w:rsidRDefault="00897A32">
      <w:pPr>
        <w:pStyle w:val="ListBullet"/>
      </w:pPr>
      <w:r>
        <w:t>Power Man and Iron Fist #67</w:t>
      </w:r>
    </w:p>
    <w:p w:rsidR="00D3227D" w:rsidRDefault="00897A32">
      <w:pPr>
        <w:pStyle w:val="ListBullet"/>
      </w:pPr>
      <w:r>
        <w:t>Marvel Two-in-One #72</w:t>
      </w:r>
    </w:p>
    <w:p w:rsidR="00D3227D" w:rsidRDefault="00897A32">
      <w:pPr>
        <w:pStyle w:val="ListBullet"/>
      </w:pPr>
      <w:r>
        <w:t>Master of Kung Fu #97</w:t>
      </w:r>
    </w:p>
    <w:p w:rsidR="00D3227D" w:rsidRDefault="00897A32">
      <w:pPr>
        <w:pStyle w:val="ListBullet"/>
      </w:pPr>
      <w:r>
        <w:t>Marvel Team-Up #102</w:t>
      </w:r>
    </w:p>
    <w:p w:rsidR="00D3227D" w:rsidRDefault="00897A32">
      <w:pPr>
        <w:pStyle w:val="ListBullet"/>
      </w:pPr>
      <w:r>
        <w:t>Uncanny X-Men #142</w:t>
      </w:r>
    </w:p>
    <w:p w:rsidR="00D3227D" w:rsidRDefault="00897A32">
      <w:pPr>
        <w:pStyle w:val="ListBullet"/>
      </w:pPr>
      <w:r>
        <w:t>Iron Man #143</w:t>
      </w:r>
    </w:p>
    <w:p w:rsidR="00D3227D" w:rsidRDefault="00897A32">
      <w:pPr>
        <w:pStyle w:val="ListBullet"/>
      </w:pPr>
      <w:r>
        <w:t>Avengers #204</w:t>
      </w:r>
    </w:p>
    <w:p w:rsidR="00D3227D" w:rsidRDefault="00897A32">
      <w:pPr>
        <w:pStyle w:val="ListBullet"/>
      </w:pPr>
      <w:r>
        <w:t>The Amazing Spider-Man #213</w:t>
      </w:r>
    </w:p>
    <w:p w:rsidR="00D3227D" w:rsidRDefault="00897A32">
      <w:pPr>
        <w:pStyle w:val="ListBullet"/>
      </w:pPr>
      <w:r>
        <w:t>Fantastic Four #227</w:t>
      </w:r>
    </w:p>
    <w:p w:rsidR="00D3227D" w:rsidRDefault="00897A32">
      <w:pPr>
        <w:pStyle w:val="ListBullet"/>
      </w:pPr>
      <w:r>
        <w:t>Captain America #254</w:t>
      </w:r>
    </w:p>
    <w:p w:rsidR="00D3227D" w:rsidRDefault="00897A32">
      <w:pPr>
        <w:pStyle w:val="ListBullet"/>
      </w:pPr>
      <w:r>
        <w:t>Incredible Hulk #256</w:t>
      </w:r>
    </w:p>
    <w:p w:rsidR="00D3227D" w:rsidRDefault="00897A32">
      <w:pPr>
        <w:pStyle w:val="ListBullet"/>
      </w:pPr>
      <w:r>
        <w:t>Thor #304</w:t>
      </w:r>
    </w:p>
    <w:p w:rsidR="00D3227D" w:rsidRDefault="00897A32">
      <w:pPr>
        <w:pStyle w:val="Heading3"/>
      </w:pPr>
      <w:r>
        <w:t>March, 1981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Howard the Duck #9</w:t>
      </w:r>
    </w:p>
    <w:p w:rsidR="00D3227D" w:rsidRDefault="00897A32">
      <w:pPr>
        <w:pStyle w:val="ListBullet"/>
      </w:pPr>
      <w:r>
        <w:t>Savage She-Hulk #14</w:t>
      </w:r>
    </w:p>
    <w:p w:rsidR="00D3227D" w:rsidRDefault="00897A32">
      <w:pPr>
        <w:pStyle w:val="ListBullet"/>
      </w:pPr>
      <w:r>
        <w:t>Ghost Rider #54</w:t>
      </w:r>
    </w:p>
    <w:p w:rsidR="00D3227D" w:rsidRDefault="00897A32">
      <w:pPr>
        <w:pStyle w:val="ListBullet"/>
      </w:pPr>
      <w:r>
        <w:lastRenderedPageBreak/>
        <w:t>Defenders #93</w:t>
      </w:r>
    </w:p>
    <w:p w:rsidR="00D3227D" w:rsidRDefault="00897A32">
      <w:pPr>
        <w:pStyle w:val="ListBullet"/>
      </w:pPr>
      <w:r>
        <w:t>Marvel Team-Up #103</w:t>
      </w:r>
    </w:p>
    <w:p w:rsidR="00D3227D" w:rsidRDefault="00897A32">
      <w:pPr>
        <w:pStyle w:val="ListBullet"/>
      </w:pPr>
      <w:r>
        <w:t>Uncanny X-Men #143</w:t>
      </w:r>
    </w:p>
    <w:p w:rsidR="00D3227D" w:rsidRDefault="00897A32">
      <w:pPr>
        <w:pStyle w:val="ListBullet"/>
      </w:pPr>
      <w:r>
        <w:t>Dazzler #1</w:t>
      </w:r>
    </w:p>
    <w:p w:rsidR="00D3227D" w:rsidRDefault="00897A32">
      <w:pPr>
        <w:pStyle w:val="ListBullet"/>
      </w:pPr>
      <w:r>
        <w:t>Moon Knight #5</w:t>
      </w:r>
    </w:p>
    <w:p w:rsidR="00D3227D" w:rsidRDefault="00897A32">
      <w:pPr>
        <w:pStyle w:val="ListBullet"/>
      </w:pPr>
      <w:r>
        <w:t>Man-Thing #9</w:t>
      </w:r>
    </w:p>
    <w:p w:rsidR="00D3227D" w:rsidRDefault="00897A32">
      <w:pPr>
        <w:pStyle w:val="ListBullet"/>
      </w:pPr>
      <w:r>
        <w:t>Marvel Spotlight #11</w:t>
      </w:r>
    </w:p>
    <w:p w:rsidR="00D3227D" w:rsidRDefault="00897A32">
      <w:pPr>
        <w:pStyle w:val="ListBullet"/>
      </w:pPr>
      <w:r>
        <w:t>Bizarre Adventures #25</w:t>
      </w:r>
    </w:p>
    <w:p w:rsidR="00D3227D" w:rsidRDefault="00897A32">
      <w:pPr>
        <w:pStyle w:val="ListBullet"/>
      </w:pPr>
      <w:r>
        <w:t>Spider-Woman #36</w:t>
      </w:r>
    </w:p>
    <w:p w:rsidR="00D3227D" w:rsidRDefault="00897A32">
      <w:pPr>
        <w:pStyle w:val="ListBullet"/>
      </w:pPr>
      <w:r>
        <w:t>Star Wars #45</w:t>
      </w:r>
    </w:p>
    <w:p w:rsidR="00D3227D" w:rsidRDefault="00897A32">
      <w:pPr>
        <w:pStyle w:val="ListBullet"/>
      </w:pPr>
      <w:r>
        <w:t>Peter Parker, the Spectacular Spider-Man #52</w:t>
      </w:r>
    </w:p>
    <w:p w:rsidR="00D3227D" w:rsidRDefault="00897A32">
      <w:pPr>
        <w:pStyle w:val="ListBullet"/>
      </w:pPr>
      <w:r>
        <w:t>Marvel Two-in-One #73</w:t>
      </w:r>
    </w:p>
    <w:p w:rsidR="00D3227D" w:rsidRDefault="00897A32">
      <w:pPr>
        <w:pStyle w:val="ListBullet"/>
      </w:pPr>
      <w:r>
        <w:t>Master of Kung Fu #98</w:t>
      </w:r>
    </w:p>
    <w:p w:rsidR="00D3227D" w:rsidRDefault="00897A32">
      <w:pPr>
        <w:pStyle w:val="ListBullet"/>
      </w:pPr>
      <w:r>
        <w:t>Iron Man #144</w:t>
      </w:r>
    </w:p>
    <w:p w:rsidR="00D3227D" w:rsidRDefault="00897A32">
      <w:pPr>
        <w:pStyle w:val="ListBullet"/>
      </w:pPr>
      <w:r>
        <w:t>Daredevil #169</w:t>
      </w:r>
    </w:p>
    <w:p w:rsidR="00D3227D" w:rsidRDefault="00897A32">
      <w:pPr>
        <w:pStyle w:val="ListBullet"/>
      </w:pPr>
      <w:r>
        <w:t>Avengers #205</w:t>
      </w:r>
    </w:p>
    <w:p w:rsidR="00D3227D" w:rsidRDefault="00897A32">
      <w:pPr>
        <w:pStyle w:val="ListBullet"/>
      </w:pPr>
      <w:r>
        <w:t>The Amazing Spider-Man #214</w:t>
      </w:r>
    </w:p>
    <w:p w:rsidR="00D3227D" w:rsidRDefault="00897A32">
      <w:pPr>
        <w:pStyle w:val="ListBullet"/>
      </w:pPr>
      <w:r>
        <w:t>Fantastic Four #228</w:t>
      </w:r>
    </w:p>
    <w:p w:rsidR="00D3227D" w:rsidRDefault="00897A32">
      <w:pPr>
        <w:pStyle w:val="ListBullet"/>
      </w:pPr>
      <w:r>
        <w:t>Captain America #255</w:t>
      </w:r>
    </w:p>
    <w:p w:rsidR="00D3227D" w:rsidRDefault="00897A32">
      <w:pPr>
        <w:pStyle w:val="ListBullet"/>
      </w:pPr>
      <w:r>
        <w:t>Incredible Hulk #257</w:t>
      </w:r>
    </w:p>
    <w:p w:rsidR="00D3227D" w:rsidRDefault="00897A32">
      <w:pPr>
        <w:pStyle w:val="ListBullet"/>
      </w:pPr>
      <w:r>
        <w:t>Thor #305</w:t>
      </w:r>
    </w:p>
    <w:p w:rsidR="00D3227D" w:rsidRDefault="00897A32">
      <w:pPr>
        <w:pStyle w:val="Heading3"/>
      </w:pPr>
      <w:r>
        <w:t>April, 1981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Savage She-Hulk #15</w:t>
      </w:r>
    </w:p>
    <w:p w:rsidR="00D3227D" w:rsidRDefault="00897A32">
      <w:pPr>
        <w:pStyle w:val="ListBullet"/>
      </w:pPr>
      <w:r>
        <w:t>Defenders #94</w:t>
      </w:r>
    </w:p>
    <w:p w:rsidR="00D3227D" w:rsidRDefault="00897A32">
      <w:pPr>
        <w:pStyle w:val="ListBullet"/>
      </w:pPr>
      <w:r>
        <w:t>Fantastic Four #229</w:t>
      </w:r>
    </w:p>
    <w:p w:rsidR="00D3227D" w:rsidRDefault="00897A32">
      <w:pPr>
        <w:pStyle w:val="ListBullet"/>
      </w:pPr>
      <w:r>
        <w:t>Ka-Zar the Savage #1</w:t>
      </w:r>
    </w:p>
    <w:p w:rsidR="00D3227D" w:rsidRDefault="00897A32">
      <w:pPr>
        <w:pStyle w:val="ListBullet"/>
      </w:pPr>
      <w:r>
        <w:t>Dazzler #2</w:t>
      </w:r>
    </w:p>
    <w:p w:rsidR="00D3227D" w:rsidRDefault="00897A32">
      <w:pPr>
        <w:pStyle w:val="ListBullet"/>
      </w:pPr>
      <w:r>
        <w:t>Moon Knight #6</w:t>
      </w:r>
    </w:p>
    <w:p w:rsidR="00D3227D" w:rsidRDefault="00897A32">
      <w:pPr>
        <w:pStyle w:val="ListBullet"/>
      </w:pPr>
      <w:r>
        <w:t>What If? #26</w:t>
      </w:r>
    </w:p>
    <w:p w:rsidR="00D3227D" w:rsidRDefault="00897A32">
      <w:pPr>
        <w:pStyle w:val="ListBullet"/>
      </w:pPr>
      <w:r>
        <w:t>Spider-Woman #37</w:t>
      </w:r>
    </w:p>
    <w:p w:rsidR="00D3227D" w:rsidRDefault="00897A32">
      <w:pPr>
        <w:pStyle w:val="ListBullet"/>
      </w:pPr>
      <w:r>
        <w:t>Doctor Strange #46</w:t>
      </w:r>
    </w:p>
    <w:p w:rsidR="00D3227D" w:rsidRDefault="00897A32">
      <w:pPr>
        <w:pStyle w:val="ListBullet"/>
      </w:pPr>
      <w:r>
        <w:t>Star Wars #46</w:t>
      </w:r>
    </w:p>
    <w:p w:rsidR="00D3227D" w:rsidRDefault="00897A32">
      <w:pPr>
        <w:pStyle w:val="ListBullet"/>
      </w:pPr>
      <w:r>
        <w:t>Peter Parker, the Spectacular Spider-Man #53</w:t>
      </w:r>
    </w:p>
    <w:p w:rsidR="00D3227D" w:rsidRDefault="00897A32">
      <w:pPr>
        <w:pStyle w:val="ListBullet"/>
      </w:pPr>
      <w:r>
        <w:t>Ghost Rider #55</w:t>
      </w:r>
    </w:p>
    <w:p w:rsidR="00D3227D" w:rsidRDefault="00897A32">
      <w:pPr>
        <w:pStyle w:val="ListBullet"/>
      </w:pPr>
      <w:r>
        <w:t>Marvel Premiere #59</w:t>
      </w:r>
    </w:p>
    <w:p w:rsidR="00D3227D" w:rsidRDefault="00897A32">
      <w:pPr>
        <w:pStyle w:val="ListBullet"/>
      </w:pPr>
      <w:r>
        <w:t>Power Man and Iron Fist #68</w:t>
      </w:r>
    </w:p>
    <w:p w:rsidR="00D3227D" w:rsidRDefault="00897A32">
      <w:pPr>
        <w:pStyle w:val="ListBullet"/>
      </w:pPr>
      <w:r>
        <w:t>Marvel Two-in-One #74</w:t>
      </w:r>
    </w:p>
    <w:p w:rsidR="00D3227D" w:rsidRDefault="00897A32">
      <w:pPr>
        <w:pStyle w:val="ListBullet"/>
      </w:pPr>
      <w:r>
        <w:t>Master of Kung Fu #99</w:t>
      </w:r>
    </w:p>
    <w:p w:rsidR="00D3227D" w:rsidRDefault="00897A32">
      <w:pPr>
        <w:pStyle w:val="ListBullet"/>
      </w:pPr>
      <w:r>
        <w:t>Marvel Team-Up #104</w:t>
      </w:r>
    </w:p>
    <w:p w:rsidR="00D3227D" w:rsidRDefault="00897A32">
      <w:pPr>
        <w:pStyle w:val="ListBullet"/>
      </w:pPr>
      <w:r>
        <w:lastRenderedPageBreak/>
        <w:t>Uncanny X-Men #144</w:t>
      </w:r>
    </w:p>
    <w:p w:rsidR="00D3227D" w:rsidRDefault="00897A32">
      <w:pPr>
        <w:pStyle w:val="ListBullet"/>
      </w:pPr>
      <w:r>
        <w:t>Iron Man #145</w:t>
      </w:r>
    </w:p>
    <w:p w:rsidR="00D3227D" w:rsidRDefault="00897A32">
      <w:pPr>
        <w:pStyle w:val="ListBullet"/>
      </w:pPr>
      <w:r>
        <w:t>Avengers #206</w:t>
      </w:r>
    </w:p>
    <w:p w:rsidR="00D3227D" w:rsidRDefault="00897A32">
      <w:pPr>
        <w:pStyle w:val="ListBullet"/>
      </w:pPr>
      <w:r>
        <w:t>The Amazing Spider-Man #215</w:t>
      </w:r>
    </w:p>
    <w:p w:rsidR="00D3227D" w:rsidRDefault="00897A32">
      <w:pPr>
        <w:pStyle w:val="ListBullet"/>
      </w:pPr>
      <w:r>
        <w:t>Captain America #256</w:t>
      </w:r>
    </w:p>
    <w:p w:rsidR="00D3227D" w:rsidRDefault="00897A32">
      <w:pPr>
        <w:pStyle w:val="ListBullet"/>
      </w:pPr>
      <w:r>
        <w:t>Incredible Hulk #258</w:t>
      </w:r>
    </w:p>
    <w:p w:rsidR="00D3227D" w:rsidRDefault="00897A32">
      <w:pPr>
        <w:pStyle w:val="ListBullet"/>
      </w:pPr>
      <w:r>
        <w:t>Thor #306</w:t>
      </w:r>
    </w:p>
    <w:p w:rsidR="00D3227D" w:rsidRDefault="00897A32">
      <w:pPr>
        <w:pStyle w:val="Heading3"/>
      </w:pPr>
      <w:r>
        <w:t>May, 1981</w:t>
      </w:r>
    </w:p>
    <w:p w:rsidR="00D3227D" w:rsidRDefault="00897A32">
      <w:r>
        <w:t xml:space="preserve">Number of comics published this month: </w:t>
      </w:r>
      <w:r>
        <w:rPr>
          <w:b/>
        </w:rPr>
        <w:t>23</w:t>
      </w:r>
    </w:p>
    <w:p w:rsidR="00D3227D" w:rsidRDefault="00897A32">
      <w:pPr>
        <w:pStyle w:val="ListBullet"/>
      </w:pPr>
      <w:r>
        <w:t>Savage She-Hulk #16</w:t>
      </w:r>
    </w:p>
    <w:p w:rsidR="00D3227D" w:rsidRDefault="00897A32">
      <w:pPr>
        <w:pStyle w:val="ListBullet"/>
      </w:pPr>
      <w:r>
        <w:t>Ghost Rider #56</w:t>
      </w:r>
    </w:p>
    <w:p w:rsidR="00D3227D" w:rsidRDefault="00897A32">
      <w:pPr>
        <w:pStyle w:val="ListBullet"/>
      </w:pPr>
      <w:r>
        <w:t>Defenders #95</w:t>
      </w:r>
    </w:p>
    <w:p w:rsidR="00D3227D" w:rsidRDefault="00897A32">
      <w:pPr>
        <w:pStyle w:val="ListBullet"/>
      </w:pPr>
      <w:r>
        <w:t>Ka-Zar the Savage #2</w:t>
      </w:r>
    </w:p>
    <w:p w:rsidR="00D3227D" w:rsidRDefault="00897A32">
      <w:pPr>
        <w:pStyle w:val="ListBullet"/>
      </w:pPr>
      <w:r>
        <w:t>Dazzler #3</w:t>
      </w:r>
    </w:p>
    <w:p w:rsidR="00D3227D" w:rsidRDefault="00897A32">
      <w:pPr>
        <w:pStyle w:val="ListBullet"/>
      </w:pPr>
      <w:r>
        <w:t>Moon Knight #7</w:t>
      </w:r>
    </w:p>
    <w:p w:rsidR="00D3227D" w:rsidRDefault="00897A32">
      <w:pPr>
        <w:pStyle w:val="ListBullet"/>
      </w:pPr>
      <w:r>
        <w:t>Man-Thing #10</w:t>
      </w:r>
    </w:p>
    <w:p w:rsidR="00D3227D" w:rsidRDefault="00897A32">
      <w:pPr>
        <w:pStyle w:val="ListBullet"/>
      </w:pPr>
      <w:r>
        <w:t>Star Wars #47</w:t>
      </w:r>
    </w:p>
    <w:p w:rsidR="00D3227D" w:rsidRDefault="00897A32">
      <w:pPr>
        <w:pStyle w:val="ListBullet"/>
      </w:pPr>
      <w:r>
        <w:t>Peter Parker, the Spectacular Spider-Man #54</w:t>
      </w:r>
    </w:p>
    <w:p w:rsidR="00D3227D" w:rsidRDefault="00897A32">
      <w:pPr>
        <w:pStyle w:val="ListBullet"/>
      </w:pPr>
      <w:r>
        <w:t>Power Man and Iron Fist #69</w:t>
      </w:r>
    </w:p>
    <w:p w:rsidR="00D3227D" w:rsidRDefault="00897A32">
      <w:pPr>
        <w:pStyle w:val="ListBullet"/>
      </w:pPr>
      <w:r>
        <w:t>Marvel Two-in-One #75</w:t>
      </w:r>
    </w:p>
    <w:p w:rsidR="00D3227D" w:rsidRDefault="00897A32">
      <w:pPr>
        <w:pStyle w:val="ListBullet"/>
      </w:pPr>
      <w:r>
        <w:t>Marvel Super-Heroes #97</w:t>
      </w:r>
    </w:p>
    <w:p w:rsidR="00D3227D" w:rsidRDefault="00897A32">
      <w:pPr>
        <w:pStyle w:val="ListBullet"/>
      </w:pPr>
      <w:r>
        <w:t>Master of Kung Fu #100</w:t>
      </w:r>
    </w:p>
    <w:p w:rsidR="00D3227D" w:rsidRDefault="00897A32">
      <w:pPr>
        <w:pStyle w:val="ListBullet"/>
      </w:pPr>
      <w:r>
        <w:t>Marvel Team-Up #105</w:t>
      </w:r>
    </w:p>
    <w:p w:rsidR="00D3227D" w:rsidRDefault="00897A32">
      <w:pPr>
        <w:pStyle w:val="ListBullet"/>
      </w:pPr>
      <w:r>
        <w:t>Uncanny X-Men #145</w:t>
      </w:r>
    </w:p>
    <w:p w:rsidR="00D3227D" w:rsidRDefault="00897A32">
      <w:pPr>
        <w:pStyle w:val="ListBullet"/>
      </w:pPr>
      <w:r>
        <w:t>Iron Man #146</w:t>
      </w:r>
    </w:p>
    <w:p w:rsidR="00D3227D" w:rsidRDefault="00897A32">
      <w:pPr>
        <w:pStyle w:val="ListBullet"/>
      </w:pPr>
      <w:r>
        <w:t>Daredevil #170</w:t>
      </w:r>
    </w:p>
    <w:p w:rsidR="00D3227D" w:rsidRDefault="00897A32">
      <w:pPr>
        <w:pStyle w:val="ListBullet"/>
      </w:pPr>
      <w:r>
        <w:t>Avengers #207</w:t>
      </w:r>
    </w:p>
    <w:p w:rsidR="00D3227D" w:rsidRDefault="00897A32">
      <w:pPr>
        <w:pStyle w:val="ListBullet"/>
      </w:pPr>
      <w:r>
        <w:t>The Amazing Spider-Man #216</w:t>
      </w:r>
    </w:p>
    <w:p w:rsidR="00D3227D" w:rsidRDefault="00897A32">
      <w:pPr>
        <w:pStyle w:val="ListBullet"/>
      </w:pPr>
      <w:r>
        <w:t>Fantastic Four #230</w:t>
      </w:r>
    </w:p>
    <w:p w:rsidR="00D3227D" w:rsidRDefault="00897A32">
      <w:pPr>
        <w:pStyle w:val="ListBullet"/>
      </w:pPr>
      <w:r>
        <w:t>Captain America #257</w:t>
      </w:r>
    </w:p>
    <w:p w:rsidR="00D3227D" w:rsidRDefault="00897A32">
      <w:pPr>
        <w:pStyle w:val="ListBullet"/>
      </w:pPr>
      <w:r>
        <w:t>Incredible Hulk #259</w:t>
      </w:r>
    </w:p>
    <w:p w:rsidR="00D3227D" w:rsidRDefault="00897A32">
      <w:pPr>
        <w:pStyle w:val="ListBullet"/>
      </w:pPr>
      <w:r>
        <w:t>Thor #307</w:t>
      </w:r>
    </w:p>
    <w:p w:rsidR="00D3227D" w:rsidRDefault="00897A32">
      <w:pPr>
        <w:pStyle w:val="Heading3"/>
      </w:pPr>
      <w:r>
        <w:t>June, 1981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Savage She-Hulk #17</w:t>
      </w:r>
    </w:p>
    <w:p w:rsidR="00D3227D" w:rsidRDefault="00897A32">
      <w:pPr>
        <w:pStyle w:val="ListBullet"/>
      </w:pPr>
      <w:r>
        <w:t>Peter Parker, the Spectacular Spider-Man #55</w:t>
      </w:r>
    </w:p>
    <w:p w:rsidR="00D3227D" w:rsidRDefault="00897A32">
      <w:pPr>
        <w:pStyle w:val="ListBullet"/>
      </w:pPr>
      <w:r>
        <w:t>Ghost Rider #57</w:t>
      </w:r>
    </w:p>
    <w:p w:rsidR="00D3227D" w:rsidRDefault="00897A32">
      <w:pPr>
        <w:pStyle w:val="ListBullet"/>
      </w:pPr>
      <w:r>
        <w:t>Defenders #96</w:t>
      </w:r>
    </w:p>
    <w:p w:rsidR="00D3227D" w:rsidRDefault="00897A32">
      <w:pPr>
        <w:pStyle w:val="ListBullet"/>
      </w:pPr>
      <w:r>
        <w:t>Ka-Zar the Savage #3</w:t>
      </w:r>
    </w:p>
    <w:p w:rsidR="00D3227D" w:rsidRDefault="00897A32">
      <w:pPr>
        <w:pStyle w:val="ListBullet"/>
      </w:pPr>
      <w:r>
        <w:lastRenderedPageBreak/>
        <w:t>Dazzler #4</w:t>
      </w:r>
    </w:p>
    <w:p w:rsidR="00D3227D" w:rsidRDefault="00897A32">
      <w:pPr>
        <w:pStyle w:val="ListBullet"/>
      </w:pPr>
      <w:r>
        <w:t>Moon Knight #8</w:t>
      </w:r>
    </w:p>
    <w:p w:rsidR="00D3227D" w:rsidRDefault="00897A32">
      <w:pPr>
        <w:pStyle w:val="ListBullet"/>
      </w:pPr>
      <w:r>
        <w:t>What If? #27</w:t>
      </w:r>
    </w:p>
    <w:p w:rsidR="00D3227D" w:rsidRDefault="00897A32">
      <w:pPr>
        <w:pStyle w:val="ListBullet"/>
      </w:pPr>
      <w:r>
        <w:t>Spider-Woman #38</w:t>
      </w:r>
    </w:p>
    <w:p w:rsidR="00D3227D" w:rsidRDefault="00897A32">
      <w:pPr>
        <w:pStyle w:val="ListBullet"/>
      </w:pPr>
      <w:r>
        <w:t>Doctor Strange #47</w:t>
      </w:r>
    </w:p>
    <w:p w:rsidR="00D3227D" w:rsidRDefault="00897A32">
      <w:pPr>
        <w:pStyle w:val="ListBullet"/>
      </w:pPr>
      <w:r>
        <w:t>Star Wars #48</w:t>
      </w:r>
    </w:p>
    <w:p w:rsidR="00D3227D" w:rsidRDefault="00897A32">
      <w:pPr>
        <w:pStyle w:val="ListBullet"/>
      </w:pPr>
      <w:r>
        <w:t>Marvel Premiere #60</w:t>
      </w:r>
    </w:p>
    <w:p w:rsidR="00D3227D" w:rsidRDefault="00897A32">
      <w:pPr>
        <w:pStyle w:val="ListBullet"/>
      </w:pPr>
      <w:r>
        <w:t>Power Man and Iron Fist #70</w:t>
      </w:r>
    </w:p>
    <w:p w:rsidR="00D3227D" w:rsidRDefault="00897A32">
      <w:pPr>
        <w:pStyle w:val="ListBullet"/>
      </w:pPr>
      <w:r>
        <w:t>Marvel Two-in-One #76</w:t>
      </w:r>
    </w:p>
    <w:p w:rsidR="00D3227D" w:rsidRDefault="00897A32">
      <w:pPr>
        <w:pStyle w:val="ListBullet"/>
      </w:pPr>
      <w:r>
        <w:t>Marvel Super-Heroes #98</w:t>
      </w:r>
    </w:p>
    <w:p w:rsidR="00D3227D" w:rsidRDefault="00897A32">
      <w:pPr>
        <w:pStyle w:val="ListBullet"/>
      </w:pPr>
      <w:r>
        <w:t>Master of Kung Fu #101</w:t>
      </w:r>
    </w:p>
    <w:p w:rsidR="00D3227D" w:rsidRDefault="00897A32">
      <w:pPr>
        <w:pStyle w:val="ListBullet"/>
      </w:pPr>
      <w:r>
        <w:t>Marvel Team-Up #106</w:t>
      </w:r>
    </w:p>
    <w:p w:rsidR="00D3227D" w:rsidRDefault="00897A32">
      <w:pPr>
        <w:pStyle w:val="ListBullet"/>
      </w:pPr>
      <w:r>
        <w:t>Uncanny X-Men #146</w:t>
      </w:r>
    </w:p>
    <w:p w:rsidR="00D3227D" w:rsidRDefault="00897A32">
      <w:pPr>
        <w:pStyle w:val="ListBullet"/>
      </w:pPr>
      <w:r>
        <w:t>Iron Man #147</w:t>
      </w:r>
    </w:p>
    <w:p w:rsidR="00D3227D" w:rsidRDefault="00897A32">
      <w:pPr>
        <w:pStyle w:val="ListBullet"/>
      </w:pPr>
      <w:r>
        <w:t>Daredevil #171</w:t>
      </w:r>
    </w:p>
    <w:p w:rsidR="00D3227D" w:rsidRDefault="00897A32">
      <w:pPr>
        <w:pStyle w:val="ListBullet"/>
      </w:pPr>
      <w:r>
        <w:t>Avengers #208</w:t>
      </w:r>
    </w:p>
    <w:p w:rsidR="00D3227D" w:rsidRDefault="00897A32">
      <w:pPr>
        <w:pStyle w:val="ListBullet"/>
      </w:pPr>
      <w:r>
        <w:t>The Amazing Spider-Man #217</w:t>
      </w:r>
    </w:p>
    <w:p w:rsidR="00D3227D" w:rsidRDefault="00897A32">
      <w:pPr>
        <w:pStyle w:val="ListBullet"/>
      </w:pPr>
      <w:r>
        <w:t>Fantastic Four #231</w:t>
      </w:r>
    </w:p>
    <w:p w:rsidR="00D3227D" w:rsidRDefault="00897A32">
      <w:pPr>
        <w:pStyle w:val="ListBullet"/>
      </w:pPr>
      <w:r>
        <w:t>Captain America #258</w:t>
      </w:r>
    </w:p>
    <w:p w:rsidR="00D3227D" w:rsidRDefault="00897A32">
      <w:pPr>
        <w:pStyle w:val="ListBullet"/>
      </w:pPr>
      <w:r>
        <w:t>Incredible Hulk #260</w:t>
      </w:r>
    </w:p>
    <w:p w:rsidR="00D3227D" w:rsidRDefault="00897A32">
      <w:pPr>
        <w:pStyle w:val="ListBullet"/>
      </w:pPr>
      <w:r>
        <w:t>Thor #308</w:t>
      </w:r>
    </w:p>
    <w:p w:rsidR="00D3227D" w:rsidRDefault="00897A32">
      <w:pPr>
        <w:pStyle w:val="Heading3"/>
      </w:pPr>
      <w:r>
        <w:t>July, 1981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Savage She-Hulk #18</w:t>
      </w:r>
    </w:p>
    <w:p w:rsidR="00D3227D" w:rsidRDefault="00897A32">
      <w:pPr>
        <w:pStyle w:val="ListBullet"/>
      </w:pPr>
      <w:r>
        <w:t>Peter Parker, the Spectacular Spider-Man #56</w:t>
      </w:r>
    </w:p>
    <w:p w:rsidR="00D3227D" w:rsidRDefault="00897A32">
      <w:pPr>
        <w:pStyle w:val="ListBullet"/>
      </w:pPr>
      <w:r>
        <w:t>Ghost Rider #58</w:t>
      </w:r>
    </w:p>
    <w:p w:rsidR="00D3227D" w:rsidRDefault="00897A32">
      <w:pPr>
        <w:pStyle w:val="ListBullet"/>
      </w:pPr>
      <w:r>
        <w:t>Defenders #97</w:t>
      </w:r>
    </w:p>
    <w:p w:rsidR="00D3227D" w:rsidRDefault="00897A32">
      <w:pPr>
        <w:pStyle w:val="ListBullet"/>
      </w:pPr>
      <w:r>
        <w:t>Ka-Zar the Savage #4</w:t>
      </w:r>
    </w:p>
    <w:p w:rsidR="00D3227D" w:rsidRDefault="00897A32">
      <w:pPr>
        <w:pStyle w:val="ListBullet"/>
      </w:pPr>
      <w:r>
        <w:t>Dazzler #5</w:t>
      </w:r>
    </w:p>
    <w:p w:rsidR="00D3227D" w:rsidRDefault="00897A32">
      <w:pPr>
        <w:pStyle w:val="ListBullet"/>
      </w:pPr>
      <w:r>
        <w:t>Moon Knight #9</w:t>
      </w:r>
    </w:p>
    <w:p w:rsidR="00D3227D" w:rsidRDefault="00897A32">
      <w:pPr>
        <w:pStyle w:val="ListBullet"/>
      </w:pPr>
      <w:r>
        <w:t>Man-Thing #11</w:t>
      </w:r>
    </w:p>
    <w:p w:rsidR="00D3227D" w:rsidRDefault="00897A32">
      <w:pPr>
        <w:pStyle w:val="ListBullet"/>
      </w:pPr>
      <w:r>
        <w:t>Bizarre Adventures #27</w:t>
      </w:r>
    </w:p>
    <w:p w:rsidR="00D3227D" w:rsidRDefault="00897A32">
      <w:pPr>
        <w:pStyle w:val="ListBullet"/>
      </w:pPr>
      <w:r>
        <w:t>Star Wars #49</w:t>
      </w:r>
    </w:p>
    <w:p w:rsidR="00D3227D" w:rsidRDefault="00897A32">
      <w:pPr>
        <w:pStyle w:val="ListBullet"/>
      </w:pPr>
      <w:r>
        <w:t>Power Man and Iron Fist #71</w:t>
      </w:r>
    </w:p>
    <w:p w:rsidR="00D3227D" w:rsidRDefault="00897A32">
      <w:pPr>
        <w:pStyle w:val="ListBullet"/>
      </w:pPr>
      <w:r>
        <w:t>Marvel Two-in-One #77</w:t>
      </w:r>
    </w:p>
    <w:p w:rsidR="00D3227D" w:rsidRDefault="00897A32">
      <w:pPr>
        <w:pStyle w:val="ListBullet"/>
      </w:pPr>
      <w:r>
        <w:t>Marvel Super-Heroes #99</w:t>
      </w:r>
    </w:p>
    <w:p w:rsidR="00D3227D" w:rsidRDefault="00897A32">
      <w:pPr>
        <w:pStyle w:val="ListBullet"/>
      </w:pPr>
      <w:r>
        <w:t>Master of Kung Fu #102</w:t>
      </w:r>
    </w:p>
    <w:p w:rsidR="00D3227D" w:rsidRDefault="00897A32">
      <w:pPr>
        <w:pStyle w:val="ListBullet"/>
      </w:pPr>
      <w:r>
        <w:t>Marvel Team-Up #107</w:t>
      </w:r>
    </w:p>
    <w:p w:rsidR="00D3227D" w:rsidRDefault="00897A32">
      <w:pPr>
        <w:pStyle w:val="ListBullet"/>
      </w:pPr>
      <w:r>
        <w:t>Uncanny X-Men #147</w:t>
      </w:r>
    </w:p>
    <w:p w:rsidR="00D3227D" w:rsidRDefault="00897A32">
      <w:pPr>
        <w:pStyle w:val="ListBullet"/>
      </w:pPr>
      <w:r>
        <w:t>Iron Man #148</w:t>
      </w:r>
    </w:p>
    <w:p w:rsidR="00D3227D" w:rsidRDefault="00897A32">
      <w:pPr>
        <w:pStyle w:val="ListBullet"/>
      </w:pPr>
      <w:r>
        <w:lastRenderedPageBreak/>
        <w:t>Daredevil #172</w:t>
      </w:r>
    </w:p>
    <w:p w:rsidR="00D3227D" w:rsidRDefault="00897A32">
      <w:pPr>
        <w:pStyle w:val="ListBullet"/>
      </w:pPr>
      <w:r>
        <w:t>Avengers #209</w:t>
      </w:r>
    </w:p>
    <w:p w:rsidR="00D3227D" w:rsidRDefault="00897A32">
      <w:pPr>
        <w:pStyle w:val="ListBullet"/>
      </w:pPr>
      <w:r>
        <w:t>The Amazing Spider-Man #218</w:t>
      </w:r>
    </w:p>
    <w:p w:rsidR="00D3227D" w:rsidRDefault="00897A32">
      <w:pPr>
        <w:pStyle w:val="ListBullet"/>
      </w:pPr>
      <w:r>
        <w:t>Fantastic Four #232</w:t>
      </w:r>
    </w:p>
    <w:p w:rsidR="00D3227D" w:rsidRDefault="00897A32">
      <w:pPr>
        <w:pStyle w:val="ListBullet"/>
      </w:pPr>
      <w:r>
        <w:t>Captain America #259</w:t>
      </w:r>
    </w:p>
    <w:p w:rsidR="00D3227D" w:rsidRDefault="00897A32">
      <w:pPr>
        <w:pStyle w:val="ListBullet"/>
      </w:pPr>
      <w:r>
        <w:t>Incredible Hulk #261</w:t>
      </w:r>
    </w:p>
    <w:p w:rsidR="00D3227D" w:rsidRDefault="00897A32">
      <w:pPr>
        <w:pStyle w:val="ListBullet"/>
      </w:pPr>
      <w:r>
        <w:t>Thor #309</w:t>
      </w:r>
    </w:p>
    <w:p w:rsidR="00D3227D" w:rsidRDefault="00897A32">
      <w:pPr>
        <w:pStyle w:val="Heading3"/>
      </w:pPr>
      <w:r>
        <w:t>August, 1981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D3227D" w:rsidRDefault="00897A32">
      <w:pPr>
        <w:pStyle w:val="ListBullet"/>
      </w:pPr>
      <w:r>
        <w:t>Savage She-Hulk #19</w:t>
      </w:r>
    </w:p>
    <w:p w:rsidR="00D3227D" w:rsidRDefault="00897A32">
      <w:pPr>
        <w:pStyle w:val="ListBullet"/>
      </w:pPr>
      <w:r>
        <w:t>What If? #28</w:t>
      </w:r>
    </w:p>
    <w:p w:rsidR="00D3227D" w:rsidRDefault="00897A32">
      <w:pPr>
        <w:pStyle w:val="ListBullet"/>
      </w:pPr>
      <w:r>
        <w:t>Peter Parker, the Spectacular Spider-Man #57</w:t>
      </w:r>
    </w:p>
    <w:p w:rsidR="00D3227D" w:rsidRDefault="00897A32">
      <w:pPr>
        <w:pStyle w:val="ListBullet"/>
      </w:pPr>
      <w:r>
        <w:t>Ghost Rider #59</w:t>
      </w:r>
    </w:p>
    <w:p w:rsidR="00D3227D" w:rsidRDefault="00897A32">
      <w:pPr>
        <w:pStyle w:val="ListBullet"/>
      </w:pPr>
      <w:r>
        <w:t>Marvel Premiere #61</w:t>
      </w:r>
    </w:p>
    <w:p w:rsidR="00D3227D" w:rsidRDefault="00897A32">
      <w:pPr>
        <w:pStyle w:val="ListBullet"/>
      </w:pPr>
      <w:r>
        <w:t>Defenders #98</w:t>
      </w:r>
    </w:p>
    <w:p w:rsidR="00D3227D" w:rsidRDefault="00897A32">
      <w:pPr>
        <w:pStyle w:val="ListBullet"/>
      </w:pPr>
      <w:r>
        <w:t>Marvel Team-Up Annual #5</w:t>
      </w:r>
    </w:p>
    <w:p w:rsidR="00D3227D" w:rsidRDefault="00897A32">
      <w:pPr>
        <w:pStyle w:val="ListBullet"/>
      </w:pPr>
      <w:r>
        <w:t>Ka-Zar the Savage #5</w:t>
      </w:r>
    </w:p>
    <w:p w:rsidR="00D3227D" w:rsidRDefault="00897A32">
      <w:pPr>
        <w:pStyle w:val="ListBullet"/>
      </w:pPr>
      <w:r>
        <w:t>Dazzler #6</w:t>
      </w:r>
    </w:p>
    <w:p w:rsidR="00D3227D" w:rsidRDefault="00897A32">
      <w:pPr>
        <w:pStyle w:val="ListBullet"/>
      </w:pPr>
      <w:r>
        <w:t>Moon Knight #10</w:t>
      </w:r>
    </w:p>
    <w:p w:rsidR="00D3227D" w:rsidRDefault="00897A32">
      <w:pPr>
        <w:pStyle w:val="ListBullet"/>
      </w:pPr>
      <w:r>
        <w:t>Spider-Woman #39</w:t>
      </w:r>
    </w:p>
    <w:p w:rsidR="00D3227D" w:rsidRDefault="00897A32">
      <w:pPr>
        <w:pStyle w:val="ListBullet"/>
      </w:pPr>
      <w:r>
        <w:t>Doctor Strange #48</w:t>
      </w:r>
    </w:p>
    <w:p w:rsidR="00D3227D" w:rsidRDefault="00897A32">
      <w:pPr>
        <w:pStyle w:val="ListBullet"/>
      </w:pPr>
      <w:r>
        <w:t>Star Wars #50</w:t>
      </w:r>
    </w:p>
    <w:p w:rsidR="00D3227D" w:rsidRDefault="00897A32">
      <w:pPr>
        <w:pStyle w:val="ListBullet"/>
      </w:pPr>
      <w:r>
        <w:t>Power Man and Iron Fist #72</w:t>
      </w:r>
    </w:p>
    <w:p w:rsidR="00D3227D" w:rsidRDefault="00897A32">
      <w:pPr>
        <w:pStyle w:val="ListBullet"/>
      </w:pPr>
      <w:r>
        <w:t>Marvel Two-in-One #78</w:t>
      </w:r>
    </w:p>
    <w:p w:rsidR="00D3227D" w:rsidRDefault="00897A32">
      <w:pPr>
        <w:pStyle w:val="ListBullet"/>
      </w:pPr>
      <w:r>
        <w:t>Marvel Super-Heroes #100</w:t>
      </w:r>
    </w:p>
    <w:p w:rsidR="00D3227D" w:rsidRDefault="00897A32">
      <w:pPr>
        <w:pStyle w:val="ListBullet"/>
      </w:pPr>
      <w:r>
        <w:t>Master of Kung Fu #103</w:t>
      </w:r>
    </w:p>
    <w:p w:rsidR="00D3227D" w:rsidRDefault="00897A32">
      <w:pPr>
        <w:pStyle w:val="ListBullet"/>
      </w:pPr>
      <w:r>
        <w:t>Marvel Team-Up #108</w:t>
      </w:r>
    </w:p>
    <w:p w:rsidR="00D3227D" w:rsidRDefault="00897A32">
      <w:pPr>
        <w:pStyle w:val="ListBullet"/>
      </w:pPr>
      <w:r>
        <w:t>Uncanny X-Men #148</w:t>
      </w:r>
    </w:p>
    <w:p w:rsidR="00D3227D" w:rsidRDefault="00897A32">
      <w:pPr>
        <w:pStyle w:val="ListBullet"/>
      </w:pPr>
      <w:r>
        <w:t>Iron Man #149</w:t>
      </w:r>
    </w:p>
    <w:p w:rsidR="00D3227D" w:rsidRDefault="00897A32">
      <w:pPr>
        <w:pStyle w:val="ListBullet"/>
      </w:pPr>
      <w:r>
        <w:t>Daredevil #173</w:t>
      </w:r>
    </w:p>
    <w:p w:rsidR="00D3227D" w:rsidRDefault="00897A32">
      <w:pPr>
        <w:pStyle w:val="ListBullet"/>
      </w:pPr>
      <w:r>
        <w:t>Avengers #210</w:t>
      </w:r>
    </w:p>
    <w:p w:rsidR="00D3227D" w:rsidRDefault="00897A32">
      <w:pPr>
        <w:pStyle w:val="ListBullet"/>
      </w:pPr>
      <w:r>
        <w:t>The Amazing Spider-Man #219</w:t>
      </w:r>
    </w:p>
    <w:p w:rsidR="00D3227D" w:rsidRDefault="00897A32">
      <w:pPr>
        <w:pStyle w:val="ListBullet"/>
      </w:pPr>
      <w:r>
        <w:t>Fantastic Four #233</w:t>
      </w:r>
    </w:p>
    <w:p w:rsidR="00D3227D" w:rsidRDefault="00897A32">
      <w:pPr>
        <w:pStyle w:val="ListBullet"/>
      </w:pPr>
      <w:r>
        <w:t>Captain America #260</w:t>
      </w:r>
    </w:p>
    <w:p w:rsidR="00D3227D" w:rsidRDefault="00897A32">
      <w:pPr>
        <w:pStyle w:val="ListBullet"/>
      </w:pPr>
      <w:r>
        <w:t>Incredible Hulk #262</w:t>
      </w:r>
    </w:p>
    <w:p w:rsidR="00D3227D" w:rsidRDefault="00897A32">
      <w:pPr>
        <w:pStyle w:val="ListBullet"/>
      </w:pPr>
      <w:r>
        <w:t>Thor #310</w:t>
      </w:r>
    </w:p>
    <w:p w:rsidR="00D3227D" w:rsidRDefault="00897A32">
      <w:pPr>
        <w:pStyle w:val="Heading3"/>
      </w:pPr>
      <w:r>
        <w:t>September, 1981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Savage She-Hulk #20</w:t>
      </w:r>
    </w:p>
    <w:p w:rsidR="00D3227D" w:rsidRDefault="00897A32">
      <w:pPr>
        <w:pStyle w:val="ListBullet"/>
      </w:pPr>
      <w:r>
        <w:lastRenderedPageBreak/>
        <w:t>Peter Parker, the Spectacular Spider-Man #58</w:t>
      </w:r>
    </w:p>
    <w:p w:rsidR="00D3227D" w:rsidRDefault="00897A32">
      <w:pPr>
        <w:pStyle w:val="ListBullet"/>
      </w:pPr>
      <w:r>
        <w:t>Ghost Rider #60</w:t>
      </w:r>
    </w:p>
    <w:p w:rsidR="00D3227D" w:rsidRDefault="00897A32">
      <w:pPr>
        <w:pStyle w:val="ListBullet"/>
      </w:pPr>
      <w:r>
        <w:t>Defenders #99</w:t>
      </w:r>
    </w:p>
    <w:p w:rsidR="00D3227D" w:rsidRDefault="00897A32">
      <w:pPr>
        <w:pStyle w:val="ListBullet"/>
      </w:pPr>
      <w:r>
        <w:t>Dazzler #7</w:t>
      </w:r>
    </w:p>
    <w:p w:rsidR="00D3227D" w:rsidRDefault="00897A32">
      <w:pPr>
        <w:pStyle w:val="ListBullet"/>
      </w:pPr>
      <w:r>
        <w:t>Moon Knight #11</w:t>
      </w:r>
    </w:p>
    <w:p w:rsidR="00D3227D" w:rsidRDefault="00897A32">
      <w:pPr>
        <w:pStyle w:val="ListBullet"/>
      </w:pPr>
      <w:r>
        <w:t>Star Wars #51</w:t>
      </w:r>
    </w:p>
    <w:p w:rsidR="00D3227D" w:rsidRDefault="00897A32">
      <w:pPr>
        <w:pStyle w:val="ListBullet"/>
      </w:pPr>
      <w:r>
        <w:t>Power Man and Iron Fist #74</w:t>
      </w:r>
    </w:p>
    <w:p w:rsidR="00D3227D" w:rsidRDefault="00897A32">
      <w:pPr>
        <w:pStyle w:val="ListBullet"/>
      </w:pPr>
      <w:r>
        <w:t>Marvel Two-in-One #79</w:t>
      </w:r>
    </w:p>
    <w:p w:rsidR="00D3227D" w:rsidRDefault="00897A32">
      <w:pPr>
        <w:pStyle w:val="ListBullet"/>
      </w:pPr>
      <w:r>
        <w:t>Marvel Super-Heroes #101</w:t>
      </w:r>
    </w:p>
    <w:p w:rsidR="00D3227D" w:rsidRDefault="00897A32">
      <w:pPr>
        <w:pStyle w:val="ListBullet"/>
      </w:pPr>
      <w:r>
        <w:t>Master of Kung Fu #104</w:t>
      </w:r>
    </w:p>
    <w:p w:rsidR="00D3227D" w:rsidRDefault="00897A32">
      <w:pPr>
        <w:pStyle w:val="ListBullet"/>
      </w:pPr>
      <w:r>
        <w:t>Marvel Team-Up #109</w:t>
      </w:r>
    </w:p>
    <w:p w:rsidR="00D3227D" w:rsidRDefault="00897A32">
      <w:pPr>
        <w:pStyle w:val="ListBullet"/>
      </w:pPr>
      <w:r>
        <w:t>Uncanny X-Men #149</w:t>
      </w:r>
    </w:p>
    <w:p w:rsidR="00D3227D" w:rsidRDefault="00897A32">
      <w:pPr>
        <w:pStyle w:val="ListBullet"/>
      </w:pPr>
      <w:r>
        <w:t>Iron Man #150</w:t>
      </w:r>
    </w:p>
    <w:p w:rsidR="00D3227D" w:rsidRDefault="00897A32">
      <w:pPr>
        <w:pStyle w:val="ListBullet"/>
      </w:pPr>
      <w:r>
        <w:t>Daredevil #174</w:t>
      </w:r>
    </w:p>
    <w:p w:rsidR="00D3227D" w:rsidRDefault="00897A32">
      <w:pPr>
        <w:pStyle w:val="ListBullet"/>
      </w:pPr>
      <w:r>
        <w:t>Avengers #211</w:t>
      </w:r>
    </w:p>
    <w:p w:rsidR="00D3227D" w:rsidRDefault="00897A32">
      <w:pPr>
        <w:pStyle w:val="ListBullet"/>
      </w:pPr>
      <w:r>
        <w:t>The Amazing Spider-Man #220</w:t>
      </w:r>
    </w:p>
    <w:p w:rsidR="00D3227D" w:rsidRDefault="00897A32">
      <w:pPr>
        <w:pStyle w:val="ListBullet"/>
      </w:pPr>
      <w:r>
        <w:t>Fantastic Four #234</w:t>
      </w:r>
    </w:p>
    <w:p w:rsidR="00D3227D" w:rsidRDefault="00897A32">
      <w:pPr>
        <w:pStyle w:val="ListBullet"/>
      </w:pPr>
      <w:r>
        <w:t>Captain America #261</w:t>
      </w:r>
    </w:p>
    <w:p w:rsidR="00D3227D" w:rsidRDefault="00897A32">
      <w:pPr>
        <w:pStyle w:val="ListBullet"/>
      </w:pPr>
      <w:r>
        <w:t>Incredible Hulk #263</w:t>
      </w:r>
    </w:p>
    <w:p w:rsidR="00D3227D" w:rsidRDefault="00897A32">
      <w:pPr>
        <w:pStyle w:val="ListBullet"/>
      </w:pPr>
      <w:r>
        <w:t>Thor #311</w:t>
      </w:r>
    </w:p>
    <w:p w:rsidR="00D3227D" w:rsidRDefault="00897A32">
      <w:pPr>
        <w:pStyle w:val="Heading3"/>
      </w:pPr>
      <w:r>
        <w:t>October, 1981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Savage She-Hulk #21</w:t>
      </w:r>
    </w:p>
    <w:p w:rsidR="00D3227D" w:rsidRDefault="00897A32">
      <w:pPr>
        <w:pStyle w:val="ListBullet"/>
      </w:pPr>
      <w:r>
        <w:t>Peter Parker, the Spectacular Spider-Man #59</w:t>
      </w:r>
    </w:p>
    <w:p w:rsidR="00D3227D" w:rsidRDefault="00897A32">
      <w:pPr>
        <w:pStyle w:val="ListBullet"/>
      </w:pPr>
      <w:r>
        <w:t>Ghost Rider #61</w:t>
      </w:r>
    </w:p>
    <w:p w:rsidR="00D3227D" w:rsidRDefault="00897A32">
      <w:pPr>
        <w:pStyle w:val="ListBullet"/>
      </w:pPr>
      <w:r>
        <w:t>Defenders #100</w:t>
      </w:r>
    </w:p>
    <w:p w:rsidR="00D3227D" w:rsidRDefault="00897A32">
      <w:pPr>
        <w:pStyle w:val="ListBullet"/>
      </w:pPr>
      <w:r>
        <w:t>Incredible Hulk #264</w:t>
      </w:r>
    </w:p>
    <w:p w:rsidR="00D3227D" w:rsidRDefault="00897A32">
      <w:pPr>
        <w:pStyle w:val="ListBullet"/>
      </w:pPr>
      <w:r>
        <w:t>Captain America Annual #5</w:t>
      </w:r>
    </w:p>
    <w:p w:rsidR="00D3227D" w:rsidRDefault="00897A32">
      <w:pPr>
        <w:pStyle w:val="ListBullet"/>
      </w:pPr>
      <w:r>
        <w:t>Dazzler #8</w:t>
      </w:r>
    </w:p>
    <w:p w:rsidR="00D3227D" w:rsidRDefault="00897A32">
      <w:pPr>
        <w:pStyle w:val="ListBullet"/>
      </w:pPr>
      <w:r>
        <w:t>Moon Knight #12</w:t>
      </w:r>
    </w:p>
    <w:p w:rsidR="00D3227D" w:rsidRDefault="00897A32">
      <w:pPr>
        <w:pStyle w:val="ListBullet"/>
      </w:pPr>
      <w:r>
        <w:t>Bizarre Adventures #28</w:t>
      </w:r>
    </w:p>
    <w:p w:rsidR="00D3227D" w:rsidRDefault="00897A32">
      <w:pPr>
        <w:pStyle w:val="ListBullet"/>
      </w:pPr>
      <w:r>
        <w:t>What If? #29</w:t>
      </w:r>
    </w:p>
    <w:p w:rsidR="00D3227D" w:rsidRDefault="00897A32">
      <w:pPr>
        <w:pStyle w:val="ListBullet"/>
      </w:pPr>
      <w:r>
        <w:t>Spider-Woman #40</w:t>
      </w:r>
    </w:p>
    <w:p w:rsidR="00D3227D" w:rsidRDefault="00897A32">
      <w:pPr>
        <w:pStyle w:val="ListBullet"/>
      </w:pPr>
      <w:r>
        <w:t>Doctor Strange #49</w:t>
      </w:r>
    </w:p>
    <w:p w:rsidR="00D3227D" w:rsidRDefault="00897A32">
      <w:pPr>
        <w:pStyle w:val="ListBullet"/>
      </w:pPr>
      <w:r>
        <w:t>Star Wars #52</w:t>
      </w:r>
    </w:p>
    <w:p w:rsidR="00D3227D" w:rsidRDefault="00897A32">
      <w:pPr>
        <w:pStyle w:val="ListBullet"/>
      </w:pPr>
      <w:r>
        <w:t>Marvel Two-in-One #80</w:t>
      </w:r>
    </w:p>
    <w:p w:rsidR="00D3227D" w:rsidRDefault="00897A32">
      <w:pPr>
        <w:pStyle w:val="ListBullet"/>
      </w:pPr>
      <w:r>
        <w:t>Marvel Super-Heroes #102</w:t>
      </w:r>
    </w:p>
    <w:p w:rsidR="00D3227D" w:rsidRDefault="00897A32">
      <w:pPr>
        <w:pStyle w:val="ListBullet"/>
      </w:pPr>
      <w:r>
        <w:t>Master of Kung Fu #105</w:t>
      </w:r>
    </w:p>
    <w:p w:rsidR="00D3227D" w:rsidRDefault="00897A32">
      <w:pPr>
        <w:pStyle w:val="ListBullet"/>
      </w:pPr>
      <w:r>
        <w:t>Marvel Team-Up #110</w:t>
      </w:r>
    </w:p>
    <w:p w:rsidR="00D3227D" w:rsidRDefault="00897A32">
      <w:pPr>
        <w:pStyle w:val="ListBullet"/>
      </w:pPr>
      <w:r>
        <w:t>Uncanny X-Men #150</w:t>
      </w:r>
    </w:p>
    <w:p w:rsidR="00D3227D" w:rsidRDefault="00897A32">
      <w:pPr>
        <w:pStyle w:val="ListBullet"/>
      </w:pPr>
      <w:r>
        <w:lastRenderedPageBreak/>
        <w:t>Iron Man #151</w:t>
      </w:r>
    </w:p>
    <w:p w:rsidR="00D3227D" w:rsidRDefault="00897A32">
      <w:pPr>
        <w:pStyle w:val="ListBullet"/>
      </w:pPr>
      <w:r>
        <w:t>Daredevil #175</w:t>
      </w:r>
    </w:p>
    <w:p w:rsidR="00D3227D" w:rsidRDefault="00897A32">
      <w:pPr>
        <w:pStyle w:val="ListBullet"/>
      </w:pPr>
      <w:r>
        <w:t>Avengers #212</w:t>
      </w:r>
    </w:p>
    <w:p w:rsidR="00D3227D" w:rsidRDefault="00897A32">
      <w:pPr>
        <w:pStyle w:val="ListBullet"/>
      </w:pPr>
      <w:r>
        <w:t>The Amazing Spider-Man #221</w:t>
      </w:r>
    </w:p>
    <w:p w:rsidR="00D3227D" w:rsidRDefault="00897A32">
      <w:pPr>
        <w:pStyle w:val="ListBullet"/>
      </w:pPr>
      <w:r>
        <w:t>Fantastic Four #235</w:t>
      </w:r>
    </w:p>
    <w:p w:rsidR="00D3227D" w:rsidRDefault="00897A32">
      <w:pPr>
        <w:pStyle w:val="ListBullet"/>
      </w:pPr>
      <w:r>
        <w:t>Captain America #262</w:t>
      </w:r>
    </w:p>
    <w:p w:rsidR="00D3227D" w:rsidRDefault="00897A32">
      <w:pPr>
        <w:pStyle w:val="ListBullet"/>
      </w:pPr>
      <w:r>
        <w:t>Thor #312</w:t>
      </w:r>
    </w:p>
    <w:p w:rsidR="00D3227D" w:rsidRDefault="00897A32">
      <w:pPr>
        <w:pStyle w:val="Heading3"/>
      </w:pPr>
      <w:r>
        <w:t>November, 1981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Savage She-Hulk #22</w:t>
      </w:r>
    </w:p>
    <w:p w:rsidR="00D3227D" w:rsidRDefault="00897A32">
      <w:pPr>
        <w:pStyle w:val="ListBullet"/>
      </w:pPr>
      <w:r>
        <w:t>Peter Parker, the Spectacular Spider-Man #60</w:t>
      </w:r>
    </w:p>
    <w:p w:rsidR="00D3227D" w:rsidRDefault="00897A32">
      <w:pPr>
        <w:pStyle w:val="ListBullet"/>
      </w:pPr>
      <w:r>
        <w:t>Ghost Rider #62</w:t>
      </w:r>
    </w:p>
    <w:p w:rsidR="00D3227D" w:rsidRDefault="00897A32">
      <w:pPr>
        <w:pStyle w:val="ListBullet"/>
      </w:pPr>
      <w:r>
        <w:t>Defenders #101</w:t>
      </w:r>
    </w:p>
    <w:p w:rsidR="00D3227D" w:rsidRDefault="00897A32">
      <w:pPr>
        <w:pStyle w:val="ListBullet"/>
      </w:pPr>
      <w:r>
        <w:t>Fantastic Four #236</w:t>
      </w:r>
    </w:p>
    <w:p w:rsidR="00D3227D" w:rsidRDefault="00897A32">
      <w:pPr>
        <w:pStyle w:val="ListBullet"/>
      </w:pPr>
      <w:r>
        <w:t>Dazzler #9</w:t>
      </w:r>
    </w:p>
    <w:p w:rsidR="00D3227D" w:rsidRDefault="00897A32">
      <w:pPr>
        <w:pStyle w:val="ListBullet"/>
      </w:pPr>
      <w:r>
        <w:t>Moon Knight #13</w:t>
      </w:r>
    </w:p>
    <w:p w:rsidR="00D3227D" w:rsidRDefault="00897A32">
      <w:pPr>
        <w:pStyle w:val="ListBullet"/>
      </w:pPr>
      <w:r>
        <w:t>Star Wars #53</w:t>
      </w:r>
    </w:p>
    <w:p w:rsidR="00D3227D" w:rsidRDefault="00897A32">
      <w:pPr>
        <w:pStyle w:val="ListBullet"/>
      </w:pPr>
      <w:r>
        <w:t>Power Man and Iron Fist #75</w:t>
      </w:r>
    </w:p>
    <w:p w:rsidR="00D3227D" w:rsidRDefault="00897A32">
      <w:pPr>
        <w:pStyle w:val="ListBullet"/>
      </w:pPr>
      <w:r>
        <w:t>Marvel Two-in-One #81</w:t>
      </w:r>
    </w:p>
    <w:p w:rsidR="00D3227D" w:rsidRDefault="00897A32">
      <w:pPr>
        <w:pStyle w:val="ListBullet"/>
      </w:pPr>
      <w:r>
        <w:t>Marvel Super-Heroes #103</w:t>
      </w:r>
    </w:p>
    <w:p w:rsidR="00D3227D" w:rsidRDefault="00897A32">
      <w:pPr>
        <w:pStyle w:val="ListBullet"/>
      </w:pPr>
      <w:r>
        <w:t>Master of Kung Fu #106</w:t>
      </w:r>
    </w:p>
    <w:p w:rsidR="00D3227D" w:rsidRDefault="00897A32">
      <w:pPr>
        <w:pStyle w:val="ListBullet"/>
      </w:pPr>
      <w:r>
        <w:t>Marvel Team-Up #111</w:t>
      </w:r>
    </w:p>
    <w:p w:rsidR="00D3227D" w:rsidRDefault="00897A32">
      <w:pPr>
        <w:pStyle w:val="ListBullet"/>
      </w:pPr>
      <w:r>
        <w:t>Uncanny X-Men #151</w:t>
      </w:r>
    </w:p>
    <w:p w:rsidR="00D3227D" w:rsidRDefault="00897A32">
      <w:pPr>
        <w:pStyle w:val="ListBullet"/>
      </w:pPr>
      <w:r>
        <w:t>Iron Man #152</w:t>
      </w:r>
    </w:p>
    <w:p w:rsidR="00D3227D" w:rsidRDefault="00897A32">
      <w:pPr>
        <w:pStyle w:val="ListBullet"/>
      </w:pPr>
      <w:r>
        <w:t>Daredevil #176</w:t>
      </w:r>
    </w:p>
    <w:p w:rsidR="00D3227D" w:rsidRDefault="00897A32">
      <w:pPr>
        <w:pStyle w:val="ListBullet"/>
      </w:pPr>
      <w:r>
        <w:t>Avengers #213</w:t>
      </w:r>
    </w:p>
    <w:p w:rsidR="00D3227D" w:rsidRDefault="00897A32">
      <w:pPr>
        <w:pStyle w:val="ListBullet"/>
      </w:pPr>
      <w:r>
        <w:t>The Amazing Spider-Man #222</w:t>
      </w:r>
    </w:p>
    <w:p w:rsidR="00D3227D" w:rsidRDefault="00897A32">
      <w:pPr>
        <w:pStyle w:val="ListBullet"/>
      </w:pPr>
      <w:r>
        <w:t>Captain America #263</w:t>
      </w:r>
    </w:p>
    <w:p w:rsidR="00D3227D" w:rsidRDefault="00897A32">
      <w:pPr>
        <w:pStyle w:val="ListBullet"/>
      </w:pPr>
      <w:r>
        <w:t>Incredible Hulk #265</w:t>
      </w:r>
    </w:p>
    <w:p w:rsidR="00D3227D" w:rsidRDefault="00897A32">
      <w:pPr>
        <w:pStyle w:val="ListBullet"/>
      </w:pPr>
      <w:r>
        <w:t>Thor #313</w:t>
      </w:r>
    </w:p>
    <w:p w:rsidR="00D3227D" w:rsidRDefault="00897A32">
      <w:pPr>
        <w:pStyle w:val="Heading3"/>
      </w:pPr>
      <w:r>
        <w:t>December, 1981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Savage She-Hulk #23</w:t>
      </w:r>
    </w:p>
    <w:p w:rsidR="00D3227D" w:rsidRDefault="00897A32">
      <w:pPr>
        <w:pStyle w:val="ListBullet"/>
      </w:pPr>
      <w:r>
        <w:t>Peter Parker, the Spectacular Spider-Man #61</w:t>
      </w:r>
    </w:p>
    <w:p w:rsidR="00D3227D" w:rsidRDefault="00897A32">
      <w:pPr>
        <w:pStyle w:val="ListBullet"/>
      </w:pPr>
      <w:r>
        <w:t>Ghost Rider #63</w:t>
      </w:r>
    </w:p>
    <w:p w:rsidR="00D3227D" w:rsidRDefault="00897A32">
      <w:pPr>
        <w:pStyle w:val="ListBullet"/>
      </w:pPr>
      <w:r>
        <w:t>Defenders #102</w:t>
      </w:r>
    </w:p>
    <w:p w:rsidR="00D3227D" w:rsidRDefault="00897A32">
      <w:pPr>
        <w:pStyle w:val="ListBullet"/>
      </w:pPr>
      <w:r>
        <w:t>Dazzler #10</w:t>
      </w:r>
    </w:p>
    <w:p w:rsidR="00D3227D" w:rsidRDefault="00897A32">
      <w:pPr>
        <w:pStyle w:val="ListBullet"/>
      </w:pPr>
      <w:r>
        <w:t>Moon Knight #14</w:t>
      </w:r>
    </w:p>
    <w:p w:rsidR="00D3227D" w:rsidRDefault="00897A32">
      <w:pPr>
        <w:pStyle w:val="ListBullet"/>
      </w:pPr>
      <w:r>
        <w:t>What If? #30</w:t>
      </w:r>
    </w:p>
    <w:p w:rsidR="00D3227D" w:rsidRDefault="00897A32">
      <w:pPr>
        <w:pStyle w:val="ListBullet"/>
      </w:pPr>
      <w:r>
        <w:lastRenderedPageBreak/>
        <w:t>Spider-Woman #41</w:t>
      </w:r>
    </w:p>
    <w:p w:rsidR="00D3227D" w:rsidRDefault="00897A32">
      <w:pPr>
        <w:pStyle w:val="ListBullet"/>
      </w:pPr>
      <w:r>
        <w:t>Doctor Strange #50</w:t>
      </w:r>
    </w:p>
    <w:p w:rsidR="00D3227D" w:rsidRDefault="00897A32">
      <w:pPr>
        <w:pStyle w:val="ListBullet"/>
      </w:pPr>
      <w:r>
        <w:t>Star Wars #54</w:t>
      </w:r>
    </w:p>
    <w:p w:rsidR="00D3227D" w:rsidRDefault="00897A32">
      <w:pPr>
        <w:pStyle w:val="ListBullet"/>
      </w:pPr>
      <w:r>
        <w:t>Power Man and Iron Fist #76</w:t>
      </w:r>
    </w:p>
    <w:p w:rsidR="00D3227D" w:rsidRDefault="00897A32">
      <w:pPr>
        <w:pStyle w:val="ListBullet"/>
      </w:pPr>
      <w:r>
        <w:t>Marvel Two-in-One #82</w:t>
      </w:r>
    </w:p>
    <w:p w:rsidR="00D3227D" w:rsidRDefault="00897A32">
      <w:pPr>
        <w:pStyle w:val="ListBullet"/>
      </w:pPr>
      <w:r>
        <w:t>Marvel Super-Heroes #104</w:t>
      </w:r>
    </w:p>
    <w:p w:rsidR="00D3227D" w:rsidRDefault="00897A32">
      <w:pPr>
        <w:pStyle w:val="ListBullet"/>
      </w:pPr>
      <w:r>
        <w:t>Master of Kung Fu #107</w:t>
      </w:r>
    </w:p>
    <w:p w:rsidR="00D3227D" w:rsidRDefault="00897A32">
      <w:pPr>
        <w:pStyle w:val="ListBullet"/>
      </w:pPr>
      <w:r>
        <w:t>Marvel Team-Up #112</w:t>
      </w:r>
    </w:p>
    <w:p w:rsidR="00D3227D" w:rsidRDefault="00897A32">
      <w:pPr>
        <w:pStyle w:val="ListBullet"/>
      </w:pPr>
      <w:r>
        <w:t>Uncanny X-Men #152</w:t>
      </w:r>
    </w:p>
    <w:p w:rsidR="00D3227D" w:rsidRDefault="00897A32">
      <w:pPr>
        <w:pStyle w:val="ListBullet"/>
      </w:pPr>
      <w:r>
        <w:t>Iron Man #153</w:t>
      </w:r>
    </w:p>
    <w:p w:rsidR="00D3227D" w:rsidRDefault="00897A32">
      <w:pPr>
        <w:pStyle w:val="ListBullet"/>
      </w:pPr>
      <w:r>
        <w:t>Daredevil #177</w:t>
      </w:r>
    </w:p>
    <w:p w:rsidR="00D3227D" w:rsidRDefault="00897A32">
      <w:pPr>
        <w:pStyle w:val="ListBullet"/>
      </w:pPr>
      <w:r>
        <w:t>Avengers #214</w:t>
      </w:r>
    </w:p>
    <w:p w:rsidR="00D3227D" w:rsidRDefault="00897A32">
      <w:pPr>
        <w:pStyle w:val="ListBullet"/>
      </w:pPr>
      <w:r>
        <w:t>The Amazing Spider-Man #223</w:t>
      </w:r>
    </w:p>
    <w:p w:rsidR="00D3227D" w:rsidRDefault="00897A32">
      <w:pPr>
        <w:pStyle w:val="ListBullet"/>
      </w:pPr>
      <w:r>
        <w:t>Fantastic Four #237</w:t>
      </w:r>
    </w:p>
    <w:p w:rsidR="00D3227D" w:rsidRDefault="00897A32">
      <w:pPr>
        <w:pStyle w:val="ListBullet"/>
      </w:pPr>
      <w:r>
        <w:t>Captain America #264</w:t>
      </w:r>
    </w:p>
    <w:p w:rsidR="00D3227D" w:rsidRDefault="00897A32">
      <w:pPr>
        <w:pStyle w:val="ListBullet"/>
      </w:pPr>
      <w:r>
        <w:t>Incredible Hulk #266</w:t>
      </w:r>
    </w:p>
    <w:p w:rsidR="00D3227D" w:rsidRDefault="00897A32">
      <w:pPr>
        <w:pStyle w:val="ListBullet"/>
      </w:pPr>
      <w:r>
        <w:t>Thor #314</w:t>
      </w:r>
    </w:p>
    <w:p w:rsidR="00D3227D" w:rsidRDefault="00897A32">
      <w:pPr>
        <w:pStyle w:val="Heading3"/>
      </w:pPr>
      <w:r>
        <w:t>January, 1982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Avengers Annual #11</w:t>
      </w:r>
    </w:p>
    <w:p w:rsidR="00D3227D" w:rsidRDefault="00897A32">
      <w:pPr>
        <w:pStyle w:val="ListBullet"/>
      </w:pPr>
      <w:r>
        <w:t>Savage She-Hulk #24</w:t>
      </w:r>
    </w:p>
    <w:p w:rsidR="00D3227D" w:rsidRDefault="00897A32">
      <w:pPr>
        <w:pStyle w:val="ListBullet"/>
      </w:pPr>
      <w:r>
        <w:t>Ghost Rider #64</w:t>
      </w:r>
    </w:p>
    <w:p w:rsidR="00D3227D" w:rsidRDefault="00897A32">
      <w:pPr>
        <w:pStyle w:val="ListBullet"/>
      </w:pPr>
      <w:r>
        <w:t>Defenders #103</w:t>
      </w:r>
    </w:p>
    <w:p w:rsidR="00D3227D" w:rsidRDefault="00897A32">
      <w:pPr>
        <w:pStyle w:val="ListBullet"/>
      </w:pPr>
      <w:r>
        <w:t>X-Men Annual #6</w:t>
      </w:r>
    </w:p>
    <w:p w:rsidR="00D3227D" w:rsidRDefault="00897A32">
      <w:pPr>
        <w:pStyle w:val="ListBullet"/>
      </w:pPr>
      <w:r>
        <w:t>Star Wars Annual #2</w:t>
      </w:r>
    </w:p>
    <w:p w:rsidR="00D3227D" w:rsidRDefault="00897A32">
      <w:pPr>
        <w:pStyle w:val="ListBullet"/>
      </w:pPr>
      <w:r>
        <w:t>Captain America Annual #6</w:t>
      </w:r>
    </w:p>
    <w:p w:rsidR="00D3227D" w:rsidRDefault="00897A32">
      <w:pPr>
        <w:pStyle w:val="ListBullet"/>
      </w:pPr>
      <w:r>
        <w:t>Thor Annual #10</w:t>
      </w:r>
    </w:p>
    <w:p w:rsidR="00D3227D" w:rsidRDefault="00897A32">
      <w:pPr>
        <w:pStyle w:val="ListBullet"/>
      </w:pPr>
      <w:r>
        <w:t>Dazzler #11</w:t>
      </w:r>
    </w:p>
    <w:p w:rsidR="00D3227D" w:rsidRDefault="00897A32">
      <w:pPr>
        <w:pStyle w:val="ListBullet"/>
      </w:pPr>
      <w:r>
        <w:t>Moon Knight #15</w:t>
      </w:r>
    </w:p>
    <w:p w:rsidR="00D3227D" w:rsidRDefault="00897A32">
      <w:pPr>
        <w:pStyle w:val="ListBullet"/>
      </w:pPr>
      <w:r>
        <w:t>Star Wars #55</w:t>
      </w:r>
    </w:p>
    <w:p w:rsidR="00D3227D" w:rsidRDefault="00897A32">
      <w:pPr>
        <w:pStyle w:val="ListBullet"/>
      </w:pPr>
      <w:r>
        <w:t>Peter Parker, the Spectacular Spider-Man #62</w:t>
      </w:r>
    </w:p>
    <w:p w:rsidR="00D3227D" w:rsidRDefault="00897A32">
      <w:pPr>
        <w:pStyle w:val="ListBullet"/>
      </w:pPr>
      <w:r>
        <w:t>Power Man and Iron Fist #77</w:t>
      </w:r>
    </w:p>
    <w:p w:rsidR="00D3227D" w:rsidRDefault="00897A32">
      <w:pPr>
        <w:pStyle w:val="ListBullet"/>
      </w:pPr>
      <w:r>
        <w:t>Marvel Two-in-One #83</w:t>
      </w:r>
    </w:p>
    <w:p w:rsidR="00D3227D" w:rsidRDefault="00897A32">
      <w:pPr>
        <w:pStyle w:val="ListBullet"/>
      </w:pPr>
      <w:r>
        <w:t>Marvel Super-Heroes #105</w:t>
      </w:r>
    </w:p>
    <w:p w:rsidR="00D3227D" w:rsidRDefault="00897A32">
      <w:pPr>
        <w:pStyle w:val="ListBullet"/>
      </w:pPr>
      <w:r>
        <w:t>Master of Kung Fu #108</w:t>
      </w:r>
    </w:p>
    <w:p w:rsidR="00D3227D" w:rsidRDefault="00897A32">
      <w:pPr>
        <w:pStyle w:val="ListBullet"/>
      </w:pPr>
      <w:r>
        <w:t>Marvel Team-Up #113</w:t>
      </w:r>
    </w:p>
    <w:p w:rsidR="00D3227D" w:rsidRDefault="00897A32">
      <w:pPr>
        <w:pStyle w:val="ListBullet"/>
      </w:pPr>
      <w:r>
        <w:t>Uncanny X-Men #153</w:t>
      </w:r>
    </w:p>
    <w:p w:rsidR="00D3227D" w:rsidRDefault="00897A32">
      <w:pPr>
        <w:pStyle w:val="ListBullet"/>
      </w:pPr>
      <w:r>
        <w:t>Iron Man #154</w:t>
      </w:r>
    </w:p>
    <w:p w:rsidR="00D3227D" w:rsidRDefault="00897A32">
      <w:pPr>
        <w:pStyle w:val="ListBullet"/>
      </w:pPr>
      <w:r>
        <w:t>Daredevil #178</w:t>
      </w:r>
    </w:p>
    <w:p w:rsidR="00D3227D" w:rsidRDefault="00897A32">
      <w:pPr>
        <w:pStyle w:val="ListBullet"/>
      </w:pPr>
      <w:r>
        <w:t>Avengers #215</w:t>
      </w:r>
    </w:p>
    <w:p w:rsidR="00D3227D" w:rsidRDefault="00897A32">
      <w:pPr>
        <w:pStyle w:val="ListBullet"/>
      </w:pPr>
      <w:r>
        <w:lastRenderedPageBreak/>
        <w:t>The Amazing Spider-Man #224</w:t>
      </w:r>
    </w:p>
    <w:p w:rsidR="00D3227D" w:rsidRDefault="00897A32">
      <w:pPr>
        <w:pStyle w:val="ListBullet"/>
      </w:pPr>
      <w:r>
        <w:t>Fantastic Four #238</w:t>
      </w:r>
    </w:p>
    <w:p w:rsidR="00D3227D" w:rsidRDefault="00897A32">
      <w:pPr>
        <w:pStyle w:val="ListBullet"/>
      </w:pPr>
      <w:r>
        <w:t>Captain America #265</w:t>
      </w:r>
    </w:p>
    <w:p w:rsidR="00D3227D" w:rsidRDefault="00897A32">
      <w:pPr>
        <w:pStyle w:val="ListBullet"/>
      </w:pPr>
      <w:r>
        <w:t>Incredible Hulk #267</w:t>
      </w:r>
    </w:p>
    <w:p w:rsidR="00D3227D" w:rsidRDefault="00897A32">
      <w:pPr>
        <w:pStyle w:val="ListBullet"/>
      </w:pPr>
      <w:r>
        <w:t>Thor #315</w:t>
      </w:r>
    </w:p>
    <w:p w:rsidR="00D3227D" w:rsidRDefault="00897A32">
      <w:pPr>
        <w:pStyle w:val="Heading3"/>
      </w:pPr>
      <w:r>
        <w:t>February, 1982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Savage She-Hulk #25</w:t>
      </w:r>
    </w:p>
    <w:p w:rsidR="00D3227D" w:rsidRDefault="00897A32">
      <w:pPr>
        <w:pStyle w:val="ListBullet"/>
      </w:pPr>
      <w:r>
        <w:t>Ghost Rider #65</w:t>
      </w:r>
    </w:p>
    <w:p w:rsidR="00D3227D" w:rsidRDefault="00897A32">
      <w:pPr>
        <w:pStyle w:val="ListBullet"/>
      </w:pPr>
      <w:r>
        <w:t>Defenders #104</w:t>
      </w:r>
    </w:p>
    <w:p w:rsidR="00D3227D" w:rsidRDefault="00897A32">
      <w:pPr>
        <w:pStyle w:val="ListBullet"/>
      </w:pPr>
      <w:r>
        <w:t>The Death of Captain Marvel #0</w:t>
      </w:r>
    </w:p>
    <w:p w:rsidR="00D3227D" w:rsidRDefault="00897A32">
      <w:pPr>
        <w:pStyle w:val="ListBullet"/>
      </w:pPr>
      <w:r>
        <w:t>Dazzler #12</w:t>
      </w:r>
    </w:p>
    <w:p w:rsidR="00D3227D" w:rsidRDefault="00897A32">
      <w:pPr>
        <w:pStyle w:val="ListBullet"/>
      </w:pPr>
      <w:r>
        <w:t>Moon Knight #16</w:t>
      </w:r>
    </w:p>
    <w:p w:rsidR="00D3227D" w:rsidRDefault="00897A32">
      <w:pPr>
        <w:pStyle w:val="ListBullet"/>
      </w:pPr>
      <w:r>
        <w:t>What If? #31</w:t>
      </w:r>
    </w:p>
    <w:p w:rsidR="00D3227D" w:rsidRDefault="00897A32">
      <w:pPr>
        <w:pStyle w:val="ListBullet"/>
      </w:pPr>
      <w:r>
        <w:t>Spider-Woman #42</w:t>
      </w:r>
    </w:p>
    <w:p w:rsidR="00D3227D" w:rsidRDefault="00897A32">
      <w:pPr>
        <w:pStyle w:val="ListBullet"/>
      </w:pPr>
      <w:r>
        <w:t>Doctor Strange #51</w:t>
      </w:r>
    </w:p>
    <w:p w:rsidR="00D3227D" w:rsidRDefault="00897A32">
      <w:pPr>
        <w:pStyle w:val="ListBullet"/>
      </w:pPr>
      <w:r>
        <w:t>Star Wars #56</w:t>
      </w:r>
    </w:p>
    <w:p w:rsidR="00D3227D" w:rsidRDefault="00897A32">
      <w:pPr>
        <w:pStyle w:val="ListBullet"/>
      </w:pPr>
      <w:r>
        <w:t>Peter Parker, the Spectacular Spider-Man #63</w:t>
      </w:r>
    </w:p>
    <w:p w:rsidR="00D3227D" w:rsidRDefault="00897A32">
      <w:pPr>
        <w:pStyle w:val="ListBullet"/>
      </w:pPr>
      <w:r>
        <w:t>Power Man and Iron Fist #78</w:t>
      </w:r>
    </w:p>
    <w:p w:rsidR="00D3227D" w:rsidRDefault="00897A32">
      <w:pPr>
        <w:pStyle w:val="ListBullet"/>
      </w:pPr>
      <w:r>
        <w:t>Marvel Two-in-One #84</w:t>
      </w:r>
    </w:p>
    <w:p w:rsidR="00D3227D" w:rsidRDefault="00897A32">
      <w:pPr>
        <w:pStyle w:val="ListBullet"/>
      </w:pPr>
      <w:r>
        <w:t>Master of Kung Fu #109</w:t>
      </w:r>
    </w:p>
    <w:p w:rsidR="00D3227D" w:rsidRDefault="00897A32">
      <w:pPr>
        <w:pStyle w:val="ListBullet"/>
      </w:pPr>
      <w:r>
        <w:t>Marvel Team-Up #114</w:t>
      </w:r>
    </w:p>
    <w:p w:rsidR="00D3227D" w:rsidRDefault="00897A32">
      <w:pPr>
        <w:pStyle w:val="ListBullet"/>
      </w:pPr>
      <w:r>
        <w:t>Uncanny X-Men #154</w:t>
      </w:r>
    </w:p>
    <w:p w:rsidR="00D3227D" w:rsidRDefault="00897A32">
      <w:pPr>
        <w:pStyle w:val="ListBullet"/>
      </w:pPr>
      <w:r>
        <w:t>Iron Man #155</w:t>
      </w:r>
    </w:p>
    <w:p w:rsidR="00D3227D" w:rsidRDefault="00897A32">
      <w:pPr>
        <w:pStyle w:val="ListBullet"/>
      </w:pPr>
      <w:r>
        <w:t>Daredevil #179</w:t>
      </w:r>
    </w:p>
    <w:p w:rsidR="00D3227D" w:rsidRDefault="00897A32">
      <w:pPr>
        <w:pStyle w:val="ListBullet"/>
      </w:pPr>
      <w:r>
        <w:t>Avengers #216</w:t>
      </w:r>
    </w:p>
    <w:p w:rsidR="00D3227D" w:rsidRDefault="00897A32">
      <w:pPr>
        <w:pStyle w:val="ListBullet"/>
      </w:pPr>
      <w:r>
        <w:t>The Amazing Spider-Man #225</w:t>
      </w:r>
    </w:p>
    <w:p w:rsidR="00D3227D" w:rsidRDefault="00897A32">
      <w:pPr>
        <w:pStyle w:val="ListBullet"/>
      </w:pPr>
      <w:r>
        <w:t>Fantastic Four #239</w:t>
      </w:r>
    </w:p>
    <w:p w:rsidR="00D3227D" w:rsidRDefault="00897A32">
      <w:pPr>
        <w:pStyle w:val="ListBullet"/>
      </w:pPr>
      <w:r>
        <w:t>Captain America #266</w:t>
      </w:r>
    </w:p>
    <w:p w:rsidR="00D3227D" w:rsidRDefault="00897A32">
      <w:pPr>
        <w:pStyle w:val="ListBullet"/>
      </w:pPr>
      <w:r>
        <w:t>Incredible Hulk #268</w:t>
      </w:r>
    </w:p>
    <w:p w:rsidR="00D3227D" w:rsidRDefault="00897A32">
      <w:pPr>
        <w:pStyle w:val="ListBullet"/>
      </w:pPr>
      <w:r>
        <w:t>Thor #316</w:t>
      </w:r>
    </w:p>
    <w:p w:rsidR="00D3227D" w:rsidRDefault="00897A32">
      <w:pPr>
        <w:pStyle w:val="Heading3"/>
      </w:pPr>
      <w:r>
        <w:t>March, 1982</w:t>
      </w:r>
    </w:p>
    <w:p w:rsidR="00D3227D" w:rsidRDefault="00897A32">
      <w:r>
        <w:t xml:space="preserve">Number of comics published this month: </w:t>
      </w:r>
      <w:r>
        <w:rPr>
          <w:b/>
        </w:rPr>
        <w:t>20</w:t>
      </w:r>
    </w:p>
    <w:p w:rsidR="00D3227D" w:rsidRDefault="00897A32">
      <w:pPr>
        <w:pStyle w:val="ListBullet"/>
      </w:pPr>
      <w:r>
        <w:t>Peter Parker, the Spectacular Spider-Man #64</w:t>
      </w:r>
    </w:p>
    <w:p w:rsidR="00D3227D" w:rsidRDefault="00897A32">
      <w:pPr>
        <w:pStyle w:val="ListBullet"/>
      </w:pPr>
      <w:r>
        <w:t>Ghost Rider #66</w:t>
      </w:r>
    </w:p>
    <w:p w:rsidR="00D3227D" w:rsidRDefault="00897A32">
      <w:pPr>
        <w:pStyle w:val="ListBullet"/>
      </w:pPr>
      <w:r>
        <w:t>Defenders #105</w:t>
      </w:r>
    </w:p>
    <w:p w:rsidR="00D3227D" w:rsidRDefault="00897A32">
      <w:pPr>
        <w:pStyle w:val="ListBullet"/>
      </w:pPr>
      <w:r>
        <w:t>Incredible Hulk #269</w:t>
      </w:r>
    </w:p>
    <w:p w:rsidR="00D3227D" w:rsidRDefault="00897A32">
      <w:pPr>
        <w:pStyle w:val="ListBullet"/>
      </w:pPr>
      <w:r>
        <w:t>Marvel Fanfare #1</w:t>
      </w:r>
    </w:p>
    <w:p w:rsidR="00D3227D" w:rsidRDefault="00897A32">
      <w:pPr>
        <w:pStyle w:val="ListBullet"/>
      </w:pPr>
      <w:r>
        <w:t>Dazzler #13</w:t>
      </w:r>
    </w:p>
    <w:p w:rsidR="00D3227D" w:rsidRDefault="00897A32">
      <w:pPr>
        <w:pStyle w:val="ListBullet"/>
      </w:pPr>
      <w:r>
        <w:lastRenderedPageBreak/>
        <w:t>Moon Knight #17</w:t>
      </w:r>
    </w:p>
    <w:p w:rsidR="00D3227D" w:rsidRDefault="00897A32">
      <w:pPr>
        <w:pStyle w:val="ListBullet"/>
      </w:pPr>
      <w:r>
        <w:t>Star Wars #57</w:t>
      </w:r>
    </w:p>
    <w:p w:rsidR="00D3227D" w:rsidRDefault="00897A32">
      <w:pPr>
        <w:pStyle w:val="ListBullet"/>
      </w:pPr>
      <w:r>
        <w:t>Power Man and Iron Fist #79</w:t>
      </w:r>
    </w:p>
    <w:p w:rsidR="00D3227D" w:rsidRDefault="00897A32">
      <w:pPr>
        <w:pStyle w:val="ListBullet"/>
      </w:pPr>
      <w:r>
        <w:t>Marvel Two-in-One #85</w:t>
      </w:r>
    </w:p>
    <w:p w:rsidR="00D3227D" w:rsidRDefault="00897A32">
      <w:pPr>
        <w:pStyle w:val="ListBullet"/>
      </w:pPr>
      <w:r>
        <w:t>Master of Kung Fu #110</w:t>
      </w:r>
    </w:p>
    <w:p w:rsidR="00D3227D" w:rsidRDefault="00897A32">
      <w:pPr>
        <w:pStyle w:val="ListBullet"/>
      </w:pPr>
      <w:r>
        <w:t>Marvel Team-Up #115</w:t>
      </w:r>
    </w:p>
    <w:p w:rsidR="00D3227D" w:rsidRDefault="00897A32">
      <w:pPr>
        <w:pStyle w:val="ListBullet"/>
      </w:pPr>
      <w:r>
        <w:t>Uncanny X-Men #155</w:t>
      </w:r>
    </w:p>
    <w:p w:rsidR="00D3227D" w:rsidRDefault="00897A32">
      <w:pPr>
        <w:pStyle w:val="ListBullet"/>
      </w:pPr>
      <w:r>
        <w:t>Iron Man #156</w:t>
      </w:r>
    </w:p>
    <w:p w:rsidR="00D3227D" w:rsidRDefault="00897A32">
      <w:pPr>
        <w:pStyle w:val="ListBullet"/>
      </w:pPr>
      <w:r>
        <w:t>Daredevil #180</w:t>
      </w:r>
    </w:p>
    <w:p w:rsidR="00D3227D" w:rsidRDefault="00897A32">
      <w:pPr>
        <w:pStyle w:val="ListBullet"/>
      </w:pPr>
      <w:r>
        <w:t>Avengers #217</w:t>
      </w:r>
    </w:p>
    <w:p w:rsidR="00D3227D" w:rsidRDefault="00897A32">
      <w:pPr>
        <w:pStyle w:val="ListBullet"/>
      </w:pPr>
      <w:r>
        <w:t>The Amazing Spider-Man #226</w:t>
      </w:r>
    </w:p>
    <w:p w:rsidR="00D3227D" w:rsidRDefault="00897A32">
      <w:pPr>
        <w:pStyle w:val="ListBullet"/>
      </w:pPr>
      <w:r>
        <w:t>Fantastic Four #240</w:t>
      </w:r>
    </w:p>
    <w:p w:rsidR="00D3227D" w:rsidRDefault="00897A32">
      <w:pPr>
        <w:pStyle w:val="ListBullet"/>
      </w:pPr>
      <w:r>
        <w:t>Captain America #267</w:t>
      </w:r>
    </w:p>
    <w:p w:rsidR="00D3227D" w:rsidRDefault="00897A32">
      <w:pPr>
        <w:pStyle w:val="ListBullet"/>
      </w:pPr>
      <w:r>
        <w:t>Thor #317</w:t>
      </w:r>
    </w:p>
    <w:p w:rsidR="00D3227D" w:rsidRDefault="00897A32">
      <w:pPr>
        <w:pStyle w:val="Heading3"/>
      </w:pPr>
      <w:r>
        <w:t>April, 1982</w:t>
      </w:r>
    </w:p>
    <w:p w:rsidR="00D3227D" w:rsidRDefault="00897A32">
      <w:r>
        <w:t xml:space="preserve">Number of comics published this month: </w:t>
      </w:r>
      <w:r>
        <w:rPr>
          <w:b/>
        </w:rPr>
        <w:t>22</w:t>
      </w:r>
    </w:p>
    <w:p w:rsidR="00D3227D" w:rsidRDefault="00897A32">
      <w:pPr>
        <w:pStyle w:val="ListBullet"/>
      </w:pPr>
      <w:r>
        <w:t>Ghost Rider #67</w:t>
      </w:r>
    </w:p>
    <w:p w:rsidR="00D3227D" w:rsidRDefault="00897A32">
      <w:pPr>
        <w:pStyle w:val="ListBullet"/>
      </w:pPr>
      <w:r>
        <w:t>Defenders #106</w:t>
      </w:r>
    </w:p>
    <w:p w:rsidR="00D3227D" w:rsidRDefault="00897A32">
      <w:pPr>
        <w:pStyle w:val="ListBullet"/>
      </w:pPr>
      <w:r>
        <w:t>Incredible Hulk #270</w:t>
      </w:r>
    </w:p>
    <w:p w:rsidR="00D3227D" w:rsidRDefault="00897A32">
      <w:pPr>
        <w:pStyle w:val="ListBullet"/>
      </w:pPr>
      <w:r>
        <w:t>Dazzler #14</w:t>
      </w:r>
    </w:p>
    <w:p w:rsidR="00D3227D" w:rsidRDefault="00897A32">
      <w:pPr>
        <w:pStyle w:val="ListBullet"/>
      </w:pPr>
      <w:r>
        <w:t>Moon Knight #18</w:t>
      </w:r>
    </w:p>
    <w:p w:rsidR="00D3227D" w:rsidRDefault="00897A32">
      <w:pPr>
        <w:pStyle w:val="ListBullet"/>
      </w:pPr>
      <w:r>
        <w:t>What If? #32</w:t>
      </w:r>
    </w:p>
    <w:p w:rsidR="00D3227D" w:rsidRDefault="00897A32">
      <w:pPr>
        <w:pStyle w:val="ListBullet"/>
      </w:pPr>
      <w:r>
        <w:t>Spider-Woman #43</w:t>
      </w:r>
    </w:p>
    <w:p w:rsidR="00D3227D" w:rsidRDefault="00897A32">
      <w:pPr>
        <w:pStyle w:val="ListBullet"/>
      </w:pPr>
      <w:r>
        <w:t>Doctor Strange #52</w:t>
      </w:r>
    </w:p>
    <w:p w:rsidR="00D3227D" w:rsidRDefault="00897A32">
      <w:pPr>
        <w:pStyle w:val="ListBullet"/>
      </w:pPr>
      <w:r>
        <w:t>Star Wars #58</w:t>
      </w:r>
    </w:p>
    <w:p w:rsidR="00D3227D" w:rsidRDefault="00897A32">
      <w:pPr>
        <w:pStyle w:val="ListBullet"/>
      </w:pPr>
      <w:r>
        <w:t>Peter Parker, the Spectacular Spider-Man #65</w:t>
      </w:r>
    </w:p>
    <w:p w:rsidR="00D3227D" w:rsidRDefault="00897A32">
      <w:pPr>
        <w:pStyle w:val="ListBullet"/>
      </w:pPr>
      <w:r>
        <w:t>Power Man and Iron Fist #80</w:t>
      </w:r>
    </w:p>
    <w:p w:rsidR="00D3227D" w:rsidRDefault="00897A32">
      <w:pPr>
        <w:pStyle w:val="ListBullet"/>
      </w:pPr>
      <w:r>
        <w:t>Marvel Two-in-One #86</w:t>
      </w:r>
    </w:p>
    <w:p w:rsidR="00D3227D" w:rsidRDefault="00897A32">
      <w:pPr>
        <w:pStyle w:val="ListBullet"/>
      </w:pPr>
      <w:r>
        <w:t>Master of Kung Fu #111</w:t>
      </w:r>
    </w:p>
    <w:p w:rsidR="00D3227D" w:rsidRDefault="00897A32">
      <w:pPr>
        <w:pStyle w:val="ListBullet"/>
      </w:pPr>
      <w:r>
        <w:t>Marvel Team-Up #116</w:t>
      </w:r>
    </w:p>
    <w:p w:rsidR="00D3227D" w:rsidRDefault="00897A32">
      <w:pPr>
        <w:pStyle w:val="ListBullet"/>
      </w:pPr>
      <w:r>
        <w:t>Uncanny X-Men #156</w:t>
      </w:r>
    </w:p>
    <w:p w:rsidR="00D3227D" w:rsidRDefault="00897A32">
      <w:pPr>
        <w:pStyle w:val="ListBullet"/>
      </w:pPr>
      <w:r>
        <w:t>Iron Man #157</w:t>
      </w:r>
    </w:p>
    <w:p w:rsidR="00D3227D" w:rsidRDefault="00897A32">
      <w:pPr>
        <w:pStyle w:val="ListBullet"/>
      </w:pPr>
      <w:r>
        <w:t>Daredevil #181</w:t>
      </w:r>
    </w:p>
    <w:p w:rsidR="00D3227D" w:rsidRDefault="00897A32">
      <w:pPr>
        <w:pStyle w:val="ListBullet"/>
      </w:pPr>
      <w:r>
        <w:t>Avengers #218</w:t>
      </w:r>
    </w:p>
    <w:p w:rsidR="00D3227D" w:rsidRDefault="00897A32">
      <w:pPr>
        <w:pStyle w:val="ListBullet"/>
      </w:pPr>
      <w:r>
        <w:t>The Amazing Spider-Man #227</w:t>
      </w:r>
    </w:p>
    <w:p w:rsidR="00D3227D" w:rsidRDefault="00897A32">
      <w:pPr>
        <w:pStyle w:val="ListBullet"/>
      </w:pPr>
      <w:r>
        <w:t>Fantastic Four #241</w:t>
      </w:r>
    </w:p>
    <w:p w:rsidR="00D3227D" w:rsidRDefault="00897A32">
      <w:pPr>
        <w:pStyle w:val="ListBullet"/>
      </w:pPr>
      <w:r>
        <w:t>Captain America #268</w:t>
      </w:r>
    </w:p>
    <w:p w:rsidR="00D3227D" w:rsidRDefault="00897A32">
      <w:pPr>
        <w:pStyle w:val="ListBullet"/>
      </w:pPr>
      <w:r>
        <w:t>Thor #318</w:t>
      </w:r>
    </w:p>
    <w:p w:rsidR="00D3227D" w:rsidRDefault="00897A32">
      <w:pPr>
        <w:pStyle w:val="Heading3"/>
      </w:pPr>
      <w:r>
        <w:t>May, 1982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lastRenderedPageBreak/>
        <w:t>Ghost Rider #68</w:t>
      </w:r>
    </w:p>
    <w:p w:rsidR="00D3227D" w:rsidRDefault="00897A32">
      <w:pPr>
        <w:pStyle w:val="ListBullet"/>
      </w:pPr>
      <w:r>
        <w:t>Marvel Two-in-One #87</w:t>
      </w:r>
    </w:p>
    <w:p w:rsidR="00D3227D" w:rsidRDefault="00897A32">
      <w:pPr>
        <w:pStyle w:val="ListBullet"/>
      </w:pPr>
      <w:r>
        <w:t>Defenders #107</w:t>
      </w:r>
    </w:p>
    <w:p w:rsidR="00D3227D" w:rsidRDefault="00897A32">
      <w:pPr>
        <w:pStyle w:val="ListBullet"/>
      </w:pPr>
      <w:r>
        <w:t>Fantastic Four Roast #1</w:t>
      </w:r>
    </w:p>
    <w:p w:rsidR="00D3227D" w:rsidRDefault="00897A32">
      <w:pPr>
        <w:pStyle w:val="ListBullet"/>
      </w:pPr>
      <w:r>
        <w:t>Marvel Fanfare #2</w:t>
      </w:r>
    </w:p>
    <w:p w:rsidR="00D3227D" w:rsidRDefault="00897A32">
      <w:pPr>
        <w:pStyle w:val="ListBullet"/>
      </w:pPr>
      <w:r>
        <w:t>Dazzler #15</w:t>
      </w:r>
    </w:p>
    <w:p w:rsidR="00D3227D" w:rsidRDefault="00897A32">
      <w:pPr>
        <w:pStyle w:val="ListBullet"/>
      </w:pPr>
      <w:r>
        <w:t>Moon Knight #19</w:t>
      </w:r>
    </w:p>
    <w:p w:rsidR="00D3227D" w:rsidRDefault="00897A32">
      <w:pPr>
        <w:pStyle w:val="ListBullet"/>
      </w:pPr>
      <w:r>
        <w:t>Star Wars #59</w:t>
      </w:r>
    </w:p>
    <w:p w:rsidR="00D3227D" w:rsidRDefault="00897A32">
      <w:pPr>
        <w:pStyle w:val="ListBullet"/>
      </w:pPr>
      <w:r>
        <w:t>Peter Parker, the Spectacular Spider-Man #66</w:t>
      </w:r>
    </w:p>
    <w:p w:rsidR="00D3227D" w:rsidRDefault="00897A32">
      <w:pPr>
        <w:pStyle w:val="ListBullet"/>
      </w:pPr>
      <w:r>
        <w:t>Power Man and Iron Fist #81</w:t>
      </w:r>
    </w:p>
    <w:p w:rsidR="00D3227D" w:rsidRDefault="00897A32">
      <w:pPr>
        <w:pStyle w:val="ListBullet"/>
      </w:pPr>
      <w:r>
        <w:t>Master of Kung Fu #112</w:t>
      </w:r>
    </w:p>
    <w:p w:rsidR="00D3227D" w:rsidRDefault="00897A32">
      <w:pPr>
        <w:pStyle w:val="ListBullet"/>
      </w:pPr>
      <w:r>
        <w:t>Marvel Team-Up #117</w:t>
      </w:r>
    </w:p>
    <w:p w:rsidR="00D3227D" w:rsidRDefault="00897A32">
      <w:pPr>
        <w:pStyle w:val="ListBullet"/>
      </w:pPr>
      <w:r>
        <w:t>Uncanny X-Men #157</w:t>
      </w:r>
    </w:p>
    <w:p w:rsidR="00D3227D" w:rsidRDefault="00897A32">
      <w:pPr>
        <w:pStyle w:val="ListBullet"/>
      </w:pPr>
      <w:r>
        <w:t>Iron Man #158</w:t>
      </w:r>
    </w:p>
    <w:p w:rsidR="00D3227D" w:rsidRDefault="00897A32">
      <w:pPr>
        <w:pStyle w:val="ListBullet"/>
      </w:pPr>
      <w:r>
        <w:t>Daredevil #182</w:t>
      </w:r>
    </w:p>
    <w:p w:rsidR="00D3227D" w:rsidRDefault="00897A32">
      <w:pPr>
        <w:pStyle w:val="ListBullet"/>
      </w:pPr>
      <w:r>
        <w:t>Avengers #219</w:t>
      </w:r>
    </w:p>
    <w:p w:rsidR="00D3227D" w:rsidRDefault="00897A32">
      <w:pPr>
        <w:pStyle w:val="ListBullet"/>
      </w:pPr>
      <w:r>
        <w:t>The Amazing Spider-Man #228</w:t>
      </w:r>
    </w:p>
    <w:p w:rsidR="00D3227D" w:rsidRDefault="00897A32">
      <w:pPr>
        <w:pStyle w:val="ListBullet"/>
      </w:pPr>
      <w:r>
        <w:t>Fantastic Four #242</w:t>
      </w:r>
    </w:p>
    <w:p w:rsidR="00D3227D" w:rsidRDefault="00897A32">
      <w:pPr>
        <w:pStyle w:val="ListBullet"/>
      </w:pPr>
      <w:r>
        <w:t>Captain America #269</w:t>
      </w:r>
    </w:p>
    <w:p w:rsidR="00D3227D" w:rsidRDefault="00897A32">
      <w:pPr>
        <w:pStyle w:val="ListBullet"/>
      </w:pPr>
      <w:r>
        <w:t>Incredible Hulk #271</w:t>
      </w:r>
    </w:p>
    <w:p w:rsidR="00D3227D" w:rsidRDefault="00897A32">
      <w:pPr>
        <w:pStyle w:val="ListBullet"/>
      </w:pPr>
      <w:r>
        <w:t>Thor #319</w:t>
      </w:r>
    </w:p>
    <w:p w:rsidR="00D3227D" w:rsidRDefault="00897A32">
      <w:pPr>
        <w:pStyle w:val="Heading3"/>
      </w:pPr>
      <w:r>
        <w:t>June, 1982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Doctor Strange #53</w:t>
      </w:r>
    </w:p>
    <w:p w:rsidR="00D3227D" w:rsidRDefault="00897A32">
      <w:pPr>
        <w:pStyle w:val="ListBullet"/>
      </w:pPr>
      <w:r>
        <w:t>Ghost Rider #69</w:t>
      </w:r>
    </w:p>
    <w:p w:rsidR="00D3227D" w:rsidRDefault="00897A32">
      <w:pPr>
        <w:pStyle w:val="ListBullet"/>
      </w:pPr>
      <w:r>
        <w:t>Defenders #108</w:t>
      </w:r>
    </w:p>
    <w:p w:rsidR="00D3227D" w:rsidRDefault="00897A32">
      <w:pPr>
        <w:pStyle w:val="ListBullet"/>
      </w:pPr>
      <w:r>
        <w:t>The Amazing Spider-Man #229</w:t>
      </w:r>
    </w:p>
    <w:p w:rsidR="00D3227D" w:rsidRDefault="00897A32">
      <w:pPr>
        <w:pStyle w:val="ListBullet"/>
      </w:pPr>
      <w:r>
        <w:t>Incredible Hulk #272</w:t>
      </w:r>
    </w:p>
    <w:p w:rsidR="00D3227D" w:rsidRDefault="00897A32">
      <w:pPr>
        <w:pStyle w:val="ListBullet"/>
      </w:pPr>
      <w:r>
        <w:t>Marvel Super Hero Contest of Champions #1</w:t>
      </w:r>
    </w:p>
    <w:p w:rsidR="00D3227D" w:rsidRDefault="00897A32">
      <w:pPr>
        <w:pStyle w:val="ListBullet"/>
      </w:pPr>
      <w:r>
        <w:t>Silver Surfer #1</w:t>
      </w:r>
    </w:p>
    <w:p w:rsidR="00D3227D" w:rsidRDefault="00897A32">
      <w:pPr>
        <w:pStyle w:val="ListBullet"/>
      </w:pPr>
      <w:r>
        <w:t>Dazzler #16</w:t>
      </w:r>
    </w:p>
    <w:p w:rsidR="00D3227D" w:rsidRDefault="00897A32">
      <w:pPr>
        <w:pStyle w:val="ListBullet"/>
      </w:pPr>
      <w:r>
        <w:t>Moon Knight #20</w:t>
      </w:r>
    </w:p>
    <w:p w:rsidR="00D3227D" w:rsidRDefault="00897A32">
      <w:pPr>
        <w:pStyle w:val="ListBullet"/>
      </w:pPr>
      <w:r>
        <w:t>What If? #33</w:t>
      </w:r>
    </w:p>
    <w:p w:rsidR="00D3227D" w:rsidRDefault="00897A32">
      <w:pPr>
        <w:pStyle w:val="ListBullet"/>
      </w:pPr>
      <w:r>
        <w:t>Spider-Woman #44</w:t>
      </w:r>
    </w:p>
    <w:p w:rsidR="00D3227D" w:rsidRDefault="00897A32">
      <w:pPr>
        <w:pStyle w:val="ListBullet"/>
      </w:pPr>
      <w:r>
        <w:t>Star Wars #60</w:t>
      </w:r>
    </w:p>
    <w:p w:rsidR="00D3227D" w:rsidRDefault="00897A32">
      <w:pPr>
        <w:pStyle w:val="ListBullet"/>
      </w:pPr>
      <w:r>
        <w:t>Peter Parker, the Spectacular Spider-Man #67</w:t>
      </w:r>
    </w:p>
    <w:p w:rsidR="00D3227D" w:rsidRDefault="00897A32">
      <w:pPr>
        <w:pStyle w:val="ListBullet"/>
      </w:pPr>
      <w:r>
        <w:t>Power Man and Iron Fist #82</w:t>
      </w:r>
    </w:p>
    <w:p w:rsidR="00D3227D" w:rsidRDefault="00897A32">
      <w:pPr>
        <w:pStyle w:val="ListBullet"/>
      </w:pPr>
      <w:r>
        <w:t>Marvel Two-in-One #88</w:t>
      </w:r>
    </w:p>
    <w:p w:rsidR="00D3227D" w:rsidRDefault="00897A32">
      <w:pPr>
        <w:pStyle w:val="ListBullet"/>
      </w:pPr>
      <w:r>
        <w:t>Master of Kung Fu #113</w:t>
      </w:r>
    </w:p>
    <w:p w:rsidR="00D3227D" w:rsidRDefault="00897A32">
      <w:pPr>
        <w:pStyle w:val="ListBullet"/>
      </w:pPr>
      <w:r>
        <w:t>Marvel Team-Up #118</w:t>
      </w:r>
    </w:p>
    <w:p w:rsidR="00D3227D" w:rsidRDefault="00897A32">
      <w:pPr>
        <w:pStyle w:val="ListBullet"/>
      </w:pPr>
      <w:r>
        <w:lastRenderedPageBreak/>
        <w:t>Uncanny X-Men #158</w:t>
      </w:r>
    </w:p>
    <w:p w:rsidR="00D3227D" w:rsidRDefault="00897A32">
      <w:pPr>
        <w:pStyle w:val="ListBullet"/>
      </w:pPr>
      <w:r>
        <w:t>Iron Man #159</w:t>
      </w:r>
    </w:p>
    <w:p w:rsidR="00D3227D" w:rsidRDefault="00897A32">
      <w:pPr>
        <w:pStyle w:val="ListBullet"/>
      </w:pPr>
      <w:r>
        <w:t>Daredevil #183</w:t>
      </w:r>
    </w:p>
    <w:p w:rsidR="00D3227D" w:rsidRDefault="00897A32">
      <w:pPr>
        <w:pStyle w:val="ListBullet"/>
      </w:pPr>
      <w:r>
        <w:t>Avengers #220</w:t>
      </w:r>
    </w:p>
    <w:p w:rsidR="00D3227D" w:rsidRDefault="00897A32">
      <w:pPr>
        <w:pStyle w:val="ListBullet"/>
      </w:pPr>
      <w:r>
        <w:t>Fantastic Four #243</w:t>
      </w:r>
    </w:p>
    <w:p w:rsidR="00D3227D" w:rsidRDefault="00897A32">
      <w:pPr>
        <w:pStyle w:val="ListBullet"/>
      </w:pPr>
      <w:r>
        <w:t>Captain America #270</w:t>
      </w:r>
    </w:p>
    <w:p w:rsidR="00D3227D" w:rsidRDefault="00897A32">
      <w:pPr>
        <w:pStyle w:val="ListBullet"/>
      </w:pPr>
      <w:r>
        <w:t>Thor #320</w:t>
      </w:r>
    </w:p>
    <w:p w:rsidR="00D3227D" w:rsidRDefault="00897A32">
      <w:pPr>
        <w:pStyle w:val="Heading3"/>
      </w:pPr>
      <w:r>
        <w:t>July, 1982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Ghost Rider #70</w:t>
      </w:r>
    </w:p>
    <w:p w:rsidR="00D3227D" w:rsidRDefault="00897A32">
      <w:pPr>
        <w:pStyle w:val="ListBullet"/>
      </w:pPr>
      <w:r>
        <w:t>Defenders #109</w:t>
      </w:r>
    </w:p>
    <w:p w:rsidR="00D3227D" w:rsidRDefault="00897A32">
      <w:pPr>
        <w:pStyle w:val="ListBullet"/>
      </w:pPr>
      <w:r>
        <w:t>The Amazing Spider-Man #230</w:t>
      </w:r>
    </w:p>
    <w:p w:rsidR="00D3227D" w:rsidRDefault="00897A32">
      <w:pPr>
        <w:pStyle w:val="ListBullet"/>
      </w:pPr>
      <w:r>
        <w:t>Incredible Hulk #273</w:t>
      </w:r>
    </w:p>
    <w:p w:rsidR="00D3227D" w:rsidRDefault="00897A32">
      <w:pPr>
        <w:pStyle w:val="ListBullet"/>
      </w:pPr>
      <w:r>
        <w:t>Marvel Super Hero Contest of Champions #2</w:t>
      </w:r>
    </w:p>
    <w:p w:rsidR="00D3227D" w:rsidRDefault="00897A32">
      <w:pPr>
        <w:pStyle w:val="ListBullet"/>
      </w:pPr>
      <w:r>
        <w:t>Marvel Fanfare #3</w:t>
      </w:r>
    </w:p>
    <w:p w:rsidR="00D3227D" w:rsidRDefault="00897A32">
      <w:pPr>
        <w:pStyle w:val="ListBullet"/>
      </w:pPr>
      <w:r>
        <w:t>Dazzler #17</w:t>
      </w:r>
    </w:p>
    <w:p w:rsidR="00D3227D" w:rsidRDefault="00897A32">
      <w:pPr>
        <w:pStyle w:val="ListBullet"/>
      </w:pPr>
      <w:r>
        <w:t>Moon Knight #21</w:t>
      </w:r>
    </w:p>
    <w:p w:rsidR="00D3227D" w:rsidRDefault="00897A32">
      <w:pPr>
        <w:pStyle w:val="ListBullet"/>
      </w:pPr>
      <w:r>
        <w:t>Star Wars #61</w:t>
      </w:r>
    </w:p>
    <w:p w:rsidR="00D3227D" w:rsidRDefault="00897A32">
      <w:pPr>
        <w:pStyle w:val="ListBullet"/>
      </w:pPr>
      <w:r>
        <w:t>Peter Parker, the Spectacular Spider-Man #68</w:t>
      </w:r>
    </w:p>
    <w:p w:rsidR="00D3227D" w:rsidRDefault="00897A32">
      <w:pPr>
        <w:pStyle w:val="ListBullet"/>
      </w:pPr>
      <w:r>
        <w:t>Power Man and Iron Fist #83</w:t>
      </w:r>
    </w:p>
    <w:p w:rsidR="00D3227D" w:rsidRDefault="00897A32">
      <w:pPr>
        <w:pStyle w:val="ListBullet"/>
      </w:pPr>
      <w:r>
        <w:t>Marvel Two-in-One #89</w:t>
      </w:r>
    </w:p>
    <w:p w:rsidR="00D3227D" w:rsidRDefault="00897A32">
      <w:pPr>
        <w:pStyle w:val="ListBullet"/>
      </w:pPr>
      <w:r>
        <w:t>Master of Kung Fu #114</w:t>
      </w:r>
    </w:p>
    <w:p w:rsidR="00D3227D" w:rsidRDefault="00897A32">
      <w:pPr>
        <w:pStyle w:val="ListBullet"/>
      </w:pPr>
      <w:r>
        <w:t>Marvel Team-Up #119</w:t>
      </w:r>
    </w:p>
    <w:p w:rsidR="00D3227D" w:rsidRDefault="00897A32">
      <w:pPr>
        <w:pStyle w:val="ListBullet"/>
      </w:pPr>
      <w:r>
        <w:t>Uncanny X-Men #159</w:t>
      </w:r>
    </w:p>
    <w:p w:rsidR="00D3227D" w:rsidRDefault="00897A32">
      <w:pPr>
        <w:pStyle w:val="ListBullet"/>
      </w:pPr>
      <w:r>
        <w:t>Iron Man #160</w:t>
      </w:r>
    </w:p>
    <w:p w:rsidR="00D3227D" w:rsidRDefault="00897A32">
      <w:pPr>
        <w:pStyle w:val="ListBullet"/>
      </w:pPr>
      <w:r>
        <w:t>Daredevil #184</w:t>
      </w:r>
    </w:p>
    <w:p w:rsidR="00D3227D" w:rsidRDefault="00897A32">
      <w:pPr>
        <w:pStyle w:val="ListBullet"/>
      </w:pPr>
      <w:r>
        <w:t>Avengers #221</w:t>
      </w:r>
    </w:p>
    <w:p w:rsidR="00D3227D" w:rsidRDefault="00897A32">
      <w:pPr>
        <w:pStyle w:val="ListBullet"/>
      </w:pPr>
      <w:r>
        <w:t>Fantastic Four #244</w:t>
      </w:r>
    </w:p>
    <w:p w:rsidR="00D3227D" w:rsidRDefault="00897A32">
      <w:pPr>
        <w:pStyle w:val="ListBullet"/>
      </w:pPr>
      <w:r>
        <w:t>Captain America #271</w:t>
      </w:r>
    </w:p>
    <w:p w:rsidR="00D3227D" w:rsidRDefault="00897A32">
      <w:pPr>
        <w:pStyle w:val="ListBullet"/>
      </w:pPr>
      <w:r>
        <w:t>Thor #321</w:t>
      </w:r>
    </w:p>
    <w:p w:rsidR="00D3227D" w:rsidRDefault="00897A32">
      <w:pPr>
        <w:pStyle w:val="Heading3"/>
      </w:pPr>
      <w:r>
        <w:t>August, 1982</w:t>
      </w:r>
    </w:p>
    <w:p w:rsidR="00D3227D" w:rsidRDefault="00897A32">
      <w:r>
        <w:t xml:space="preserve">Number of comics published this month: </w:t>
      </w:r>
      <w:r>
        <w:rPr>
          <w:b/>
        </w:rPr>
        <w:t>23</w:t>
      </w:r>
    </w:p>
    <w:p w:rsidR="00D3227D" w:rsidRDefault="00897A32">
      <w:pPr>
        <w:pStyle w:val="ListBullet"/>
      </w:pPr>
      <w:r>
        <w:t>Dazzler #18</w:t>
      </w:r>
    </w:p>
    <w:p w:rsidR="00D3227D" w:rsidRDefault="00897A32">
      <w:pPr>
        <w:pStyle w:val="ListBullet"/>
      </w:pPr>
      <w:r>
        <w:t>Spider-Woman #45</w:t>
      </w:r>
    </w:p>
    <w:p w:rsidR="00D3227D" w:rsidRDefault="00897A32">
      <w:pPr>
        <w:pStyle w:val="ListBullet"/>
      </w:pPr>
      <w:r>
        <w:t>Peter Parker, the Spectacular Spider-Man #69</w:t>
      </w:r>
    </w:p>
    <w:p w:rsidR="00D3227D" w:rsidRDefault="00897A32">
      <w:pPr>
        <w:pStyle w:val="ListBullet"/>
      </w:pPr>
      <w:r>
        <w:t>Ghost Rider #71</w:t>
      </w:r>
    </w:p>
    <w:p w:rsidR="00D3227D" w:rsidRDefault="00897A32">
      <w:pPr>
        <w:pStyle w:val="ListBullet"/>
      </w:pPr>
      <w:r>
        <w:t>Defenders #110</w:t>
      </w:r>
    </w:p>
    <w:p w:rsidR="00D3227D" w:rsidRDefault="00897A32">
      <w:pPr>
        <w:pStyle w:val="ListBullet"/>
      </w:pPr>
      <w:r>
        <w:t>Incredible Hulk #274</w:t>
      </w:r>
    </w:p>
    <w:p w:rsidR="00D3227D" w:rsidRDefault="00897A32">
      <w:pPr>
        <w:pStyle w:val="ListBullet"/>
      </w:pPr>
      <w:r>
        <w:t>Marvel Super Hero Contest of Champions #3</w:t>
      </w:r>
    </w:p>
    <w:p w:rsidR="00D3227D" w:rsidRDefault="00897A32">
      <w:pPr>
        <w:pStyle w:val="ListBullet"/>
      </w:pPr>
      <w:r>
        <w:lastRenderedPageBreak/>
        <w:t>Moon Knight #22</w:t>
      </w:r>
    </w:p>
    <w:p w:rsidR="00D3227D" w:rsidRDefault="00897A32">
      <w:pPr>
        <w:pStyle w:val="ListBullet"/>
      </w:pPr>
      <w:r>
        <w:t>What If? #34</w:t>
      </w:r>
    </w:p>
    <w:p w:rsidR="00D3227D" w:rsidRDefault="00897A32">
      <w:pPr>
        <w:pStyle w:val="ListBullet"/>
      </w:pPr>
      <w:r>
        <w:t>Doctor Strange #54</w:t>
      </w:r>
    </w:p>
    <w:p w:rsidR="00D3227D" w:rsidRDefault="00897A32">
      <w:pPr>
        <w:pStyle w:val="ListBullet"/>
      </w:pPr>
      <w:r>
        <w:t>Star Wars #62</w:t>
      </w:r>
    </w:p>
    <w:p w:rsidR="00D3227D" w:rsidRDefault="00897A32">
      <w:pPr>
        <w:pStyle w:val="ListBullet"/>
      </w:pPr>
      <w:r>
        <w:t>Power Man and Iron Fist #84</w:t>
      </w:r>
    </w:p>
    <w:p w:rsidR="00D3227D" w:rsidRDefault="00897A32">
      <w:pPr>
        <w:pStyle w:val="ListBullet"/>
      </w:pPr>
      <w:r>
        <w:t>Marvel Two-in-One #90</w:t>
      </w:r>
    </w:p>
    <w:p w:rsidR="00D3227D" w:rsidRDefault="00897A32">
      <w:pPr>
        <w:pStyle w:val="ListBullet"/>
      </w:pPr>
      <w:r>
        <w:t>Master of Kung Fu #115</w:t>
      </w:r>
    </w:p>
    <w:p w:rsidR="00D3227D" w:rsidRDefault="00897A32">
      <w:pPr>
        <w:pStyle w:val="ListBullet"/>
      </w:pPr>
      <w:r>
        <w:t>Marvel Team-Up #120</w:t>
      </w:r>
    </w:p>
    <w:p w:rsidR="00D3227D" w:rsidRDefault="00897A32">
      <w:pPr>
        <w:pStyle w:val="ListBullet"/>
      </w:pPr>
      <w:r>
        <w:t>Uncanny X-Men #160</w:t>
      </w:r>
    </w:p>
    <w:p w:rsidR="00D3227D" w:rsidRDefault="00897A32">
      <w:pPr>
        <w:pStyle w:val="ListBullet"/>
      </w:pPr>
      <w:r>
        <w:t>Iron Man #161</w:t>
      </w:r>
    </w:p>
    <w:p w:rsidR="00D3227D" w:rsidRDefault="00897A32">
      <w:pPr>
        <w:pStyle w:val="ListBullet"/>
      </w:pPr>
      <w:r>
        <w:t>Daredevil #185</w:t>
      </w:r>
    </w:p>
    <w:p w:rsidR="00D3227D" w:rsidRDefault="00897A32">
      <w:pPr>
        <w:pStyle w:val="ListBullet"/>
      </w:pPr>
      <w:r>
        <w:t>Avengers #222</w:t>
      </w:r>
    </w:p>
    <w:p w:rsidR="00D3227D" w:rsidRDefault="00897A32">
      <w:pPr>
        <w:pStyle w:val="ListBullet"/>
      </w:pPr>
      <w:r>
        <w:t>The Amazing Spider-Man #231</w:t>
      </w:r>
    </w:p>
    <w:p w:rsidR="00D3227D" w:rsidRDefault="00897A32">
      <w:pPr>
        <w:pStyle w:val="ListBullet"/>
      </w:pPr>
      <w:r>
        <w:t>Fantastic Four #245</w:t>
      </w:r>
    </w:p>
    <w:p w:rsidR="00D3227D" w:rsidRDefault="00897A32">
      <w:pPr>
        <w:pStyle w:val="ListBullet"/>
      </w:pPr>
      <w:r>
        <w:t>Captain America #272</w:t>
      </w:r>
    </w:p>
    <w:p w:rsidR="00D3227D" w:rsidRDefault="00897A32">
      <w:pPr>
        <w:pStyle w:val="ListBullet"/>
      </w:pPr>
      <w:r>
        <w:t>Thor #322</w:t>
      </w:r>
    </w:p>
    <w:p w:rsidR="00D3227D" w:rsidRDefault="00897A32">
      <w:pPr>
        <w:pStyle w:val="Heading3"/>
      </w:pPr>
      <w:r>
        <w:t>September, 1982</w:t>
      </w:r>
    </w:p>
    <w:p w:rsidR="00D3227D" w:rsidRDefault="00897A32">
      <w:r>
        <w:t xml:space="preserve">Number of comics published this month: </w:t>
      </w:r>
      <w:r>
        <w:rPr>
          <w:b/>
        </w:rPr>
        <w:t>22</w:t>
      </w:r>
    </w:p>
    <w:p w:rsidR="00D3227D" w:rsidRDefault="00897A32">
      <w:pPr>
        <w:pStyle w:val="ListBullet"/>
      </w:pPr>
      <w:r>
        <w:t>Wolverine #1</w:t>
      </w:r>
    </w:p>
    <w:p w:rsidR="00D3227D" w:rsidRDefault="00897A32">
      <w:pPr>
        <w:pStyle w:val="ListBullet"/>
      </w:pPr>
      <w:r>
        <w:t>Dazzler #19</w:t>
      </w:r>
    </w:p>
    <w:p w:rsidR="00D3227D" w:rsidRDefault="00897A32">
      <w:pPr>
        <w:pStyle w:val="ListBullet"/>
      </w:pPr>
      <w:r>
        <w:t>Peter Parker, the Spectacular Spider-Man #70</w:t>
      </w:r>
    </w:p>
    <w:p w:rsidR="00D3227D" w:rsidRDefault="00897A32">
      <w:pPr>
        <w:pStyle w:val="ListBullet"/>
      </w:pPr>
      <w:r>
        <w:t>Ghost Rider #72</w:t>
      </w:r>
    </w:p>
    <w:p w:rsidR="00D3227D" w:rsidRDefault="00897A32">
      <w:pPr>
        <w:pStyle w:val="ListBullet"/>
      </w:pPr>
      <w:r>
        <w:t>Defenders #111</w:t>
      </w:r>
    </w:p>
    <w:p w:rsidR="00D3227D" w:rsidRDefault="00897A32">
      <w:pPr>
        <w:pStyle w:val="ListBullet"/>
      </w:pPr>
      <w:r>
        <w:t>Incredible Hulk #275</w:t>
      </w:r>
    </w:p>
    <w:p w:rsidR="00D3227D" w:rsidRDefault="00897A32">
      <w:pPr>
        <w:pStyle w:val="ListBullet"/>
      </w:pPr>
      <w:r>
        <w:t>Hercules: Prince of Power #1</w:t>
      </w:r>
    </w:p>
    <w:p w:rsidR="00D3227D" w:rsidRDefault="00897A32">
      <w:pPr>
        <w:pStyle w:val="ListBullet"/>
      </w:pPr>
      <w:r>
        <w:t>Marvel Fanfare #4</w:t>
      </w:r>
    </w:p>
    <w:p w:rsidR="00D3227D" w:rsidRDefault="00897A32">
      <w:pPr>
        <w:pStyle w:val="ListBullet"/>
      </w:pPr>
      <w:r>
        <w:t>Moon Knight #23</w:t>
      </w:r>
    </w:p>
    <w:p w:rsidR="00D3227D" w:rsidRDefault="00897A32">
      <w:pPr>
        <w:pStyle w:val="ListBullet"/>
      </w:pPr>
      <w:r>
        <w:t>Star Wars #63</w:t>
      </w:r>
    </w:p>
    <w:p w:rsidR="00D3227D" w:rsidRDefault="00897A32">
      <w:pPr>
        <w:pStyle w:val="ListBullet"/>
      </w:pPr>
      <w:r>
        <w:t>Power Man and Iron Fist #85</w:t>
      </w:r>
    </w:p>
    <w:p w:rsidR="00D3227D" w:rsidRDefault="00897A32">
      <w:pPr>
        <w:pStyle w:val="ListBullet"/>
      </w:pPr>
      <w:r>
        <w:t>Marvel Two-in-One #91</w:t>
      </w:r>
    </w:p>
    <w:p w:rsidR="00D3227D" w:rsidRDefault="00897A32">
      <w:pPr>
        <w:pStyle w:val="ListBullet"/>
      </w:pPr>
      <w:r>
        <w:t>Master of Kung Fu #116</w:t>
      </w:r>
    </w:p>
    <w:p w:rsidR="00D3227D" w:rsidRDefault="00897A32">
      <w:pPr>
        <w:pStyle w:val="ListBullet"/>
      </w:pPr>
      <w:r>
        <w:t>Marvel Team-Up #121</w:t>
      </w:r>
    </w:p>
    <w:p w:rsidR="00D3227D" w:rsidRDefault="00897A32">
      <w:pPr>
        <w:pStyle w:val="ListBullet"/>
      </w:pPr>
      <w:r>
        <w:t>Uncanny X-Men #161</w:t>
      </w:r>
    </w:p>
    <w:p w:rsidR="00D3227D" w:rsidRDefault="00897A32">
      <w:pPr>
        <w:pStyle w:val="ListBullet"/>
      </w:pPr>
      <w:r>
        <w:t>Iron Man #162</w:t>
      </w:r>
    </w:p>
    <w:p w:rsidR="00D3227D" w:rsidRDefault="00897A32">
      <w:pPr>
        <w:pStyle w:val="ListBullet"/>
      </w:pPr>
      <w:r>
        <w:t>Daredevil #186</w:t>
      </w:r>
    </w:p>
    <w:p w:rsidR="00D3227D" w:rsidRDefault="00897A32">
      <w:pPr>
        <w:pStyle w:val="ListBullet"/>
      </w:pPr>
      <w:r>
        <w:t>Avengers #223</w:t>
      </w:r>
    </w:p>
    <w:p w:rsidR="00D3227D" w:rsidRDefault="00897A32">
      <w:pPr>
        <w:pStyle w:val="ListBullet"/>
      </w:pPr>
      <w:r>
        <w:t>The Amazing Spider-Man #232</w:t>
      </w:r>
    </w:p>
    <w:p w:rsidR="00D3227D" w:rsidRDefault="00897A32">
      <w:pPr>
        <w:pStyle w:val="ListBullet"/>
      </w:pPr>
      <w:r>
        <w:t>Fantastic Four #246</w:t>
      </w:r>
    </w:p>
    <w:p w:rsidR="00D3227D" w:rsidRDefault="00897A32">
      <w:pPr>
        <w:pStyle w:val="ListBullet"/>
      </w:pPr>
      <w:r>
        <w:t>Captain America #273</w:t>
      </w:r>
    </w:p>
    <w:p w:rsidR="00D3227D" w:rsidRDefault="00897A32">
      <w:pPr>
        <w:pStyle w:val="ListBullet"/>
      </w:pPr>
      <w:r>
        <w:t>Thor #323</w:t>
      </w:r>
    </w:p>
    <w:p w:rsidR="00D3227D" w:rsidRDefault="00897A32">
      <w:pPr>
        <w:pStyle w:val="Heading3"/>
      </w:pPr>
      <w:r>
        <w:lastRenderedPageBreak/>
        <w:t>October, 1982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Wolverine #2</w:t>
      </w:r>
    </w:p>
    <w:p w:rsidR="00D3227D" w:rsidRDefault="00897A32">
      <w:pPr>
        <w:pStyle w:val="ListBullet"/>
      </w:pPr>
      <w:r>
        <w:t>Incredible Hulk Annual #11</w:t>
      </w:r>
    </w:p>
    <w:p w:rsidR="00D3227D" w:rsidRDefault="00897A32">
      <w:pPr>
        <w:pStyle w:val="ListBullet"/>
      </w:pPr>
      <w:r>
        <w:t>Dazzler #20</w:t>
      </w:r>
    </w:p>
    <w:p w:rsidR="00D3227D" w:rsidRDefault="00897A32">
      <w:pPr>
        <w:pStyle w:val="ListBullet"/>
      </w:pPr>
      <w:r>
        <w:t>Ghost Rider #73</w:t>
      </w:r>
    </w:p>
    <w:p w:rsidR="00D3227D" w:rsidRDefault="00897A32">
      <w:pPr>
        <w:pStyle w:val="ListBullet"/>
      </w:pPr>
      <w:r>
        <w:t>Defenders #112</w:t>
      </w:r>
    </w:p>
    <w:p w:rsidR="00D3227D" w:rsidRDefault="00897A32">
      <w:pPr>
        <w:pStyle w:val="ListBullet"/>
      </w:pPr>
      <w:r>
        <w:t>Uncanny X-Men #162</w:t>
      </w:r>
    </w:p>
    <w:p w:rsidR="00D3227D" w:rsidRDefault="00897A32">
      <w:pPr>
        <w:pStyle w:val="ListBullet"/>
      </w:pPr>
      <w:r>
        <w:t>Incredible Hulk #276</w:t>
      </w:r>
    </w:p>
    <w:p w:rsidR="00D3227D" w:rsidRDefault="00897A32">
      <w:pPr>
        <w:pStyle w:val="ListBullet"/>
      </w:pPr>
      <w:r>
        <w:t>Hercules: Prince of Power #2</w:t>
      </w:r>
    </w:p>
    <w:p w:rsidR="00D3227D" w:rsidRDefault="00897A32">
      <w:pPr>
        <w:pStyle w:val="ListBullet"/>
      </w:pPr>
      <w:r>
        <w:t>Moon Knight #24</w:t>
      </w:r>
    </w:p>
    <w:p w:rsidR="00D3227D" w:rsidRDefault="00897A32">
      <w:pPr>
        <w:pStyle w:val="ListBullet"/>
      </w:pPr>
      <w:r>
        <w:t>What If? #35</w:t>
      </w:r>
    </w:p>
    <w:p w:rsidR="00D3227D" w:rsidRDefault="00897A32">
      <w:pPr>
        <w:pStyle w:val="ListBullet"/>
      </w:pPr>
      <w:r>
        <w:t>Spider-Woman #46</w:t>
      </w:r>
    </w:p>
    <w:p w:rsidR="00D3227D" w:rsidRDefault="00897A32">
      <w:pPr>
        <w:pStyle w:val="ListBullet"/>
      </w:pPr>
      <w:r>
        <w:t>Doctor Strange #55</w:t>
      </w:r>
    </w:p>
    <w:p w:rsidR="00D3227D" w:rsidRDefault="00897A32">
      <w:pPr>
        <w:pStyle w:val="ListBullet"/>
      </w:pPr>
      <w:r>
        <w:t>Star Wars #64</w:t>
      </w:r>
    </w:p>
    <w:p w:rsidR="00D3227D" w:rsidRDefault="00897A32">
      <w:pPr>
        <w:pStyle w:val="ListBullet"/>
      </w:pPr>
      <w:r>
        <w:t>Peter Parker, the Spectacular Spider-Man #71</w:t>
      </w:r>
    </w:p>
    <w:p w:rsidR="00D3227D" w:rsidRDefault="00897A32">
      <w:pPr>
        <w:pStyle w:val="ListBullet"/>
      </w:pPr>
      <w:r>
        <w:t>Power Man and Iron Fist #86</w:t>
      </w:r>
    </w:p>
    <w:p w:rsidR="00D3227D" w:rsidRDefault="00897A32">
      <w:pPr>
        <w:pStyle w:val="ListBullet"/>
      </w:pPr>
      <w:r>
        <w:t>Marvel Two-in-One #92</w:t>
      </w:r>
    </w:p>
    <w:p w:rsidR="00D3227D" w:rsidRDefault="00897A32">
      <w:pPr>
        <w:pStyle w:val="ListBullet"/>
      </w:pPr>
      <w:r>
        <w:t>Master of Kung Fu #117</w:t>
      </w:r>
    </w:p>
    <w:p w:rsidR="00D3227D" w:rsidRDefault="00897A32">
      <w:pPr>
        <w:pStyle w:val="ListBullet"/>
      </w:pPr>
      <w:r>
        <w:t>Marvel Team-Up #122</w:t>
      </w:r>
    </w:p>
    <w:p w:rsidR="00D3227D" w:rsidRDefault="00897A32">
      <w:pPr>
        <w:pStyle w:val="ListBullet"/>
      </w:pPr>
      <w:r>
        <w:t>Iron Man #163</w:t>
      </w:r>
    </w:p>
    <w:p w:rsidR="00D3227D" w:rsidRDefault="00897A32">
      <w:pPr>
        <w:pStyle w:val="ListBullet"/>
      </w:pPr>
      <w:r>
        <w:t>Daredevil #187</w:t>
      </w:r>
    </w:p>
    <w:p w:rsidR="00D3227D" w:rsidRDefault="00897A32">
      <w:pPr>
        <w:pStyle w:val="ListBullet"/>
      </w:pPr>
      <w:r>
        <w:t>Avengers #224</w:t>
      </w:r>
    </w:p>
    <w:p w:rsidR="00D3227D" w:rsidRDefault="00897A32">
      <w:pPr>
        <w:pStyle w:val="ListBullet"/>
      </w:pPr>
      <w:r>
        <w:t>The Amazing Spider-Man #233</w:t>
      </w:r>
    </w:p>
    <w:p w:rsidR="00D3227D" w:rsidRDefault="00897A32">
      <w:pPr>
        <w:pStyle w:val="ListBullet"/>
      </w:pPr>
      <w:r>
        <w:t>Fantastic Four #247</w:t>
      </w:r>
    </w:p>
    <w:p w:rsidR="00D3227D" w:rsidRDefault="00897A32">
      <w:pPr>
        <w:pStyle w:val="ListBullet"/>
      </w:pPr>
      <w:r>
        <w:t>Captain America #274</w:t>
      </w:r>
    </w:p>
    <w:p w:rsidR="00D3227D" w:rsidRDefault="00897A32">
      <w:pPr>
        <w:pStyle w:val="ListBullet"/>
      </w:pPr>
      <w:r>
        <w:t>Thor #324</w:t>
      </w:r>
    </w:p>
    <w:p w:rsidR="00D3227D" w:rsidRDefault="00897A32">
      <w:pPr>
        <w:pStyle w:val="Heading3"/>
      </w:pPr>
      <w:r>
        <w:t>November, 1982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Wolverine #3</w:t>
      </w:r>
    </w:p>
    <w:p w:rsidR="00D3227D" w:rsidRDefault="00897A32">
      <w:pPr>
        <w:pStyle w:val="ListBullet"/>
      </w:pPr>
      <w:r>
        <w:t>Iron Man Annual #5</w:t>
      </w:r>
    </w:p>
    <w:p w:rsidR="00D3227D" w:rsidRDefault="00897A32">
      <w:pPr>
        <w:pStyle w:val="ListBullet"/>
      </w:pPr>
      <w:r>
        <w:t>Dazzler #21</w:t>
      </w:r>
    </w:p>
    <w:p w:rsidR="00D3227D" w:rsidRDefault="00897A32">
      <w:pPr>
        <w:pStyle w:val="ListBullet"/>
      </w:pPr>
      <w:r>
        <w:t>Ghost Rider #74</w:t>
      </w:r>
    </w:p>
    <w:p w:rsidR="00D3227D" w:rsidRDefault="00897A32">
      <w:pPr>
        <w:pStyle w:val="ListBullet"/>
      </w:pPr>
      <w:r>
        <w:t>Defenders #113</w:t>
      </w:r>
    </w:p>
    <w:p w:rsidR="00D3227D" w:rsidRDefault="00897A32">
      <w:pPr>
        <w:pStyle w:val="ListBullet"/>
      </w:pPr>
      <w:r>
        <w:t>Daredevil #188</w:t>
      </w:r>
    </w:p>
    <w:p w:rsidR="00D3227D" w:rsidRDefault="00897A32">
      <w:pPr>
        <w:pStyle w:val="ListBullet"/>
      </w:pPr>
      <w:r>
        <w:t>Incredible Hulk #277</w:t>
      </w:r>
    </w:p>
    <w:p w:rsidR="00D3227D" w:rsidRDefault="00897A32">
      <w:pPr>
        <w:pStyle w:val="ListBullet"/>
      </w:pPr>
      <w:r>
        <w:t>The New Mutants Marvel Graphic Novel #0</w:t>
      </w:r>
    </w:p>
    <w:p w:rsidR="00D3227D" w:rsidRDefault="00897A32">
      <w:pPr>
        <w:pStyle w:val="ListBullet"/>
      </w:pPr>
      <w:r>
        <w:t>Vision and the Scarlet Witch #1</w:t>
      </w:r>
    </w:p>
    <w:p w:rsidR="00D3227D" w:rsidRDefault="00897A32">
      <w:pPr>
        <w:pStyle w:val="ListBullet"/>
      </w:pPr>
      <w:r>
        <w:t>Hercules: Prince of Power #3</w:t>
      </w:r>
    </w:p>
    <w:p w:rsidR="00D3227D" w:rsidRDefault="00897A32">
      <w:pPr>
        <w:pStyle w:val="ListBullet"/>
      </w:pPr>
      <w:r>
        <w:t>Marvel Fanfare #5</w:t>
      </w:r>
    </w:p>
    <w:p w:rsidR="00D3227D" w:rsidRDefault="00897A32">
      <w:pPr>
        <w:pStyle w:val="ListBullet"/>
      </w:pPr>
      <w:r>
        <w:lastRenderedPageBreak/>
        <w:t>Moon Knight #25</w:t>
      </w:r>
    </w:p>
    <w:p w:rsidR="00D3227D" w:rsidRDefault="00897A32">
      <w:pPr>
        <w:pStyle w:val="ListBullet"/>
      </w:pPr>
      <w:r>
        <w:t>Star Wars #65</w:t>
      </w:r>
    </w:p>
    <w:p w:rsidR="00D3227D" w:rsidRDefault="00897A32">
      <w:pPr>
        <w:pStyle w:val="ListBullet"/>
      </w:pPr>
      <w:r>
        <w:t>Peter Parker, the Spectacular Spider-Man #72</w:t>
      </w:r>
    </w:p>
    <w:p w:rsidR="00D3227D" w:rsidRDefault="00897A32">
      <w:pPr>
        <w:pStyle w:val="ListBullet"/>
      </w:pPr>
      <w:r>
        <w:t>Power Man and Iron Fist #87</w:t>
      </w:r>
    </w:p>
    <w:p w:rsidR="00D3227D" w:rsidRDefault="00897A32">
      <w:pPr>
        <w:pStyle w:val="ListBullet"/>
      </w:pPr>
      <w:r>
        <w:t>Marvel Two-in-One #93</w:t>
      </w:r>
    </w:p>
    <w:p w:rsidR="00D3227D" w:rsidRDefault="00897A32">
      <w:pPr>
        <w:pStyle w:val="ListBullet"/>
      </w:pPr>
      <w:r>
        <w:t>Master of Kung Fu #118</w:t>
      </w:r>
    </w:p>
    <w:p w:rsidR="00D3227D" w:rsidRDefault="00897A32">
      <w:pPr>
        <w:pStyle w:val="ListBullet"/>
      </w:pPr>
      <w:r>
        <w:t>Marvel Team-Up #123</w:t>
      </w:r>
    </w:p>
    <w:p w:rsidR="00D3227D" w:rsidRDefault="00897A32">
      <w:pPr>
        <w:pStyle w:val="ListBullet"/>
      </w:pPr>
      <w:r>
        <w:t>Uncanny X-Men #163</w:t>
      </w:r>
    </w:p>
    <w:p w:rsidR="00D3227D" w:rsidRDefault="00897A32">
      <w:pPr>
        <w:pStyle w:val="ListBullet"/>
      </w:pPr>
      <w:r>
        <w:t>Iron Man #164</w:t>
      </w:r>
    </w:p>
    <w:p w:rsidR="00D3227D" w:rsidRDefault="00897A32">
      <w:pPr>
        <w:pStyle w:val="ListBullet"/>
      </w:pPr>
      <w:r>
        <w:t>Avengers #225</w:t>
      </w:r>
    </w:p>
    <w:p w:rsidR="00D3227D" w:rsidRDefault="00897A32">
      <w:pPr>
        <w:pStyle w:val="ListBullet"/>
      </w:pPr>
      <w:r>
        <w:t>The Amazing Spider-Man #234</w:t>
      </w:r>
    </w:p>
    <w:p w:rsidR="00D3227D" w:rsidRDefault="00897A32">
      <w:pPr>
        <w:pStyle w:val="ListBullet"/>
      </w:pPr>
      <w:r>
        <w:t>Fantastic Four #248</w:t>
      </w:r>
    </w:p>
    <w:p w:rsidR="00D3227D" w:rsidRDefault="00897A32">
      <w:pPr>
        <w:pStyle w:val="ListBullet"/>
      </w:pPr>
      <w:r>
        <w:t>Captain America #275</w:t>
      </w:r>
    </w:p>
    <w:p w:rsidR="00D3227D" w:rsidRDefault="00897A32">
      <w:pPr>
        <w:pStyle w:val="ListBullet"/>
      </w:pPr>
      <w:r>
        <w:t>Thor #325</w:t>
      </w:r>
    </w:p>
    <w:p w:rsidR="00D3227D" w:rsidRDefault="00897A32">
      <w:pPr>
        <w:pStyle w:val="Heading3"/>
      </w:pPr>
      <w:r>
        <w:t>December, 1982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D3227D" w:rsidRDefault="00897A32">
      <w:pPr>
        <w:pStyle w:val="ListBullet"/>
      </w:pPr>
      <w:r>
        <w:t>Wolverine #4</w:t>
      </w:r>
    </w:p>
    <w:p w:rsidR="00D3227D" w:rsidRDefault="00897A32">
      <w:pPr>
        <w:pStyle w:val="ListBullet"/>
      </w:pPr>
      <w:r>
        <w:t>Dazzler #22</w:t>
      </w:r>
    </w:p>
    <w:p w:rsidR="00D3227D" w:rsidRDefault="00897A32">
      <w:pPr>
        <w:pStyle w:val="ListBullet"/>
      </w:pPr>
      <w:r>
        <w:t>Ghost Rider #75</w:t>
      </w:r>
    </w:p>
    <w:p w:rsidR="00D3227D" w:rsidRDefault="00897A32">
      <w:pPr>
        <w:pStyle w:val="ListBullet"/>
      </w:pPr>
      <w:r>
        <w:t>Defenders #114</w:t>
      </w:r>
    </w:p>
    <w:p w:rsidR="00D3227D" w:rsidRDefault="00897A32">
      <w:pPr>
        <w:pStyle w:val="ListBullet"/>
      </w:pPr>
      <w:r>
        <w:t>Incredible Hulk #278</w:t>
      </w:r>
    </w:p>
    <w:p w:rsidR="00D3227D" w:rsidRDefault="00897A32">
      <w:pPr>
        <w:pStyle w:val="ListBullet"/>
      </w:pPr>
      <w:r>
        <w:t>X-Men: God Loves, Man Kills - Special Edition #0</w:t>
      </w:r>
    </w:p>
    <w:p w:rsidR="00D3227D" w:rsidRDefault="00897A32">
      <w:pPr>
        <w:pStyle w:val="ListBullet"/>
      </w:pPr>
      <w:r>
        <w:t>Vision and the Scarlet Witch #2</w:t>
      </w:r>
    </w:p>
    <w:p w:rsidR="00D3227D" w:rsidRDefault="00897A32">
      <w:pPr>
        <w:pStyle w:val="ListBullet"/>
      </w:pPr>
      <w:r>
        <w:t>Hercules: Prince of Power #4</w:t>
      </w:r>
    </w:p>
    <w:p w:rsidR="00D3227D" w:rsidRDefault="00897A32">
      <w:pPr>
        <w:pStyle w:val="ListBullet"/>
      </w:pPr>
      <w:r>
        <w:t>Amazing Spider-Man Annual #16</w:t>
      </w:r>
    </w:p>
    <w:p w:rsidR="00D3227D" w:rsidRDefault="00897A32">
      <w:pPr>
        <w:pStyle w:val="ListBullet"/>
      </w:pPr>
      <w:r>
        <w:t>Moon Knight #26</w:t>
      </w:r>
    </w:p>
    <w:p w:rsidR="00D3227D" w:rsidRDefault="00897A32">
      <w:pPr>
        <w:pStyle w:val="ListBullet"/>
      </w:pPr>
      <w:r>
        <w:t>What If? #36</w:t>
      </w:r>
    </w:p>
    <w:p w:rsidR="00D3227D" w:rsidRDefault="00897A32">
      <w:pPr>
        <w:pStyle w:val="ListBullet"/>
      </w:pPr>
      <w:r>
        <w:t>Spider-Woman #47</w:t>
      </w:r>
    </w:p>
    <w:p w:rsidR="00D3227D" w:rsidRDefault="00897A32">
      <w:pPr>
        <w:pStyle w:val="ListBullet"/>
      </w:pPr>
      <w:r>
        <w:t>Doctor Strange #56</w:t>
      </w:r>
    </w:p>
    <w:p w:rsidR="00D3227D" w:rsidRDefault="00897A32">
      <w:pPr>
        <w:pStyle w:val="ListBullet"/>
      </w:pPr>
      <w:r>
        <w:t>Star Wars #66</w:t>
      </w:r>
    </w:p>
    <w:p w:rsidR="00D3227D" w:rsidRDefault="00897A32">
      <w:pPr>
        <w:pStyle w:val="ListBullet"/>
      </w:pPr>
      <w:r>
        <w:t>Peter Parker, the Spectacular Spider-Man #73</w:t>
      </w:r>
    </w:p>
    <w:p w:rsidR="00D3227D" w:rsidRDefault="00897A32">
      <w:pPr>
        <w:pStyle w:val="ListBullet"/>
      </w:pPr>
      <w:r>
        <w:t>Power Man and Iron Fist #88</w:t>
      </w:r>
    </w:p>
    <w:p w:rsidR="00D3227D" w:rsidRDefault="00897A32">
      <w:pPr>
        <w:pStyle w:val="ListBullet"/>
      </w:pPr>
      <w:r>
        <w:t>Marvel Two-in-One #94</w:t>
      </w:r>
    </w:p>
    <w:p w:rsidR="00D3227D" w:rsidRDefault="00897A32">
      <w:pPr>
        <w:pStyle w:val="ListBullet"/>
      </w:pPr>
      <w:r>
        <w:t>Master of Kung Fu #119</w:t>
      </w:r>
    </w:p>
    <w:p w:rsidR="00D3227D" w:rsidRDefault="00897A32">
      <w:pPr>
        <w:pStyle w:val="ListBullet"/>
      </w:pPr>
      <w:r>
        <w:t>Marvel Team-Up #124</w:t>
      </w:r>
    </w:p>
    <w:p w:rsidR="00D3227D" w:rsidRDefault="00897A32">
      <w:pPr>
        <w:pStyle w:val="ListBullet"/>
      </w:pPr>
      <w:r>
        <w:t>Uncanny X-Men #164</w:t>
      </w:r>
    </w:p>
    <w:p w:rsidR="00D3227D" w:rsidRDefault="00897A32">
      <w:pPr>
        <w:pStyle w:val="ListBullet"/>
      </w:pPr>
      <w:r>
        <w:t>Iron Man #165</w:t>
      </w:r>
    </w:p>
    <w:p w:rsidR="00D3227D" w:rsidRDefault="00897A32">
      <w:pPr>
        <w:pStyle w:val="ListBullet"/>
      </w:pPr>
      <w:r>
        <w:t>Daredevil #189</w:t>
      </w:r>
    </w:p>
    <w:p w:rsidR="00D3227D" w:rsidRDefault="00897A32">
      <w:pPr>
        <w:pStyle w:val="ListBullet"/>
      </w:pPr>
      <w:r>
        <w:t>Avengers #226</w:t>
      </w:r>
    </w:p>
    <w:p w:rsidR="00D3227D" w:rsidRDefault="00897A32">
      <w:pPr>
        <w:pStyle w:val="ListBullet"/>
      </w:pPr>
      <w:r>
        <w:t>The Amazing Spider-Man #235</w:t>
      </w:r>
    </w:p>
    <w:p w:rsidR="00D3227D" w:rsidRDefault="00897A32">
      <w:pPr>
        <w:pStyle w:val="ListBullet"/>
      </w:pPr>
      <w:r>
        <w:lastRenderedPageBreak/>
        <w:t>Fantastic Four #249</w:t>
      </w:r>
    </w:p>
    <w:p w:rsidR="00D3227D" w:rsidRDefault="00897A32">
      <w:pPr>
        <w:pStyle w:val="ListBullet"/>
      </w:pPr>
      <w:r>
        <w:t>Captain America #276</w:t>
      </w:r>
    </w:p>
    <w:p w:rsidR="00D3227D" w:rsidRDefault="00897A32">
      <w:pPr>
        <w:pStyle w:val="ListBullet"/>
      </w:pPr>
      <w:r>
        <w:t>Thor #326</w:t>
      </w:r>
    </w:p>
    <w:p w:rsidR="00D3227D" w:rsidRDefault="00897A32">
      <w:pPr>
        <w:pStyle w:val="Heading3"/>
      </w:pPr>
      <w:r>
        <w:t>January, 1983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Amazing Spider-Man Annual #17</w:t>
      </w:r>
    </w:p>
    <w:p w:rsidR="00D3227D" w:rsidRDefault="00897A32">
      <w:pPr>
        <w:pStyle w:val="ListBullet"/>
      </w:pPr>
      <w:r>
        <w:t>Avengers Annual #12</w:t>
      </w:r>
    </w:p>
    <w:p w:rsidR="00D3227D" w:rsidRDefault="00897A32">
      <w:pPr>
        <w:pStyle w:val="ListBullet"/>
      </w:pPr>
      <w:r>
        <w:t>Thor Annual #11</w:t>
      </w:r>
    </w:p>
    <w:p w:rsidR="00D3227D" w:rsidRDefault="00897A32">
      <w:pPr>
        <w:pStyle w:val="ListBullet"/>
      </w:pPr>
      <w:r>
        <w:t>Dazzler #23</w:t>
      </w:r>
    </w:p>
    <w:p w:rsidR="00D3227D" w:rsidRDefault="00897A32">
      <w:pPr>
        <w:pStyle w:val="ListBullet"/>
      </w:pPr>
      <w:r>
        <w:t>Ghost Rider #76</w:t>
      </w:r>
    </w:p>
    <w:p w:rsidR="00D3227D" w:rsidRDefault="00897A32">
      <w:pPr>
        <w:pStyle w:val="ListBullet"/>
      </w:pPr>
      <w:r>
        <w:t>Defenders #115</w:t>
      </w:r>
    </w:p>
    <w:p w:rsidR="00D3227D" w:rsidRDefault="00897A32">
      <w:pPr>
        <w:pStyle w:val="ListBullet"/>
      </w:pPr>
      <w:r>
        <w:t>Incredible Hulk #279</w:t>
      </w:r>
    </w:p>
    <w:p w:rsidR="00D3227D" w:rsidRDefault="00897A32">
      <w:pPr>
        <w:pStyle w:val="ListBullet"/>
      </w:pPr>
      <w:r>
        <w:t>X-Men Annual #7</w:t>
      </w:r>
    </w:p>
    <w:p w:rsidR="00D3227D" w:rsidRDefault="00897A32">
      <w:pPr>
        <w:pStyle w:val="ListBullet"/>
      </w:pPr>
      <w:r>
        <w:t>Captain America Annual #7</w:t>
      </w:r>
    </w:p>
    <w:p w:rsidR="00D3227D" w:rsidRDefault="00897A32">
      <w:pPr>
        <w:pStyle w:val="ListBullet"/>
      </w:pPr>
      <w:r>
        <w:t>Vision and the Scarlet Witch #3</w:t>
      </w:r>
    </w:p>
    <w:p w:rsidR="00D3227D" w:rsidRDefault="00897A32">
      <w:pPr>
        <w:pStyle w:val="ListBullet"/>
      </w:pPr>
      <w:r>
        <w:t>Star Wars Annual #3</w:t>
      </w:r>
    </w:p>
    <w:p w:rsidR="00D3227D" w:rsidRDefault="00897A32">
      <w:pPr>
        <w:pStyle w:val="ListBullet"/>
      </w:pPr>
      <w:r>
        <w:t>Marvel Fanfare #6</w:t>
      </w:r>
    </w:p>
    <w:p w:rsidR="00D3227D" w:rsidRDefault="00897A32">
      <w:pPr>
        <w:pStyle w:val="ListBullet"/>
      </w:pPr>
      <w:r>
        <w:t>Fantastic Four Annual #17</w:t>
      </w:r>
    </w:p>
    <w:p w:rsidR="00D3227D" w:rsidRDefault="00897A32">
      <w:pPr>
        <w:pStyle w:val="ListBullet"/>
      </w:pPr>
      <w:r>
        <w:t>Moon Knight #27</w:t>
      </w:r>
    </w:p>
    <w:p w:rsidR="00D3227D" w:rsidRDefault="00897A32">
      <w:pPr>
        <w:pStyle w:val="ListBullet"/>
      </w:pPr>
      <w:r>
        <w:t>Star Wars #67</w:t>
      </w:r>
    </w:p>
    <w:p w:rsidR="00D3227D" w:rsidRDefault="00897A32">
      <w:pPr>
        <w:pStyle w:val="ListBullet"/>
      </w:pPr>
      <w:r>
        <w:t>Peter Parker, the Spectacular Spider-Man #74</w:t>
      </w:r>
    </w:p>
    <w:p w:rsidR="00D3227D" w:rsidRDefault="00897A32">
      <w:pPr>
        <w:pStyle w:val="ListBullet"/>
      </w:pPr>
      <w:r>
        <w:t>Power Man and Iron Fist #89</w:t>
      </w:r>
    </w:p>
    <w:p w:rsidR="00D3227D" w:rsidRDefault="00897A32">
      <w:pPr>
        <w:pStyle w:val="ListBullet"/>
      </w:pPr>
      <w:r>
        <w:t>Marvel Two-in-One #95</w:t>
      </w:r>
    </w:p>
    <w:p w:rsidR="00D3227D" w:rsidRDefault="00897A32">
      <w:pPr>
        <w:pStyle w:val="ListBullet"/>
      </w:pPr>
      <w:r>
        <w:t>Master of Kung Fu #120</w:t>
      </w:r>
    </w:p>
    <w:p w:rsidR="00D3227D" w:rsidRDefault="00897A32">
      <w:pPr>
        <w:pStyle w:val="ListBullet"/>
      </w:pPr>
      <w:r>
        <w:t>Marvel Team-Up #125</w:t>
      </w:r>
    </w:p>
    <w:p w:rsidR="00D3227D" w:rsidRDefault="00897A32">
      <w:pPr>
        <w:pStyle w:val="ListBullet"/>
      </w:pPr>
      <w:r>
        <w:t>Uncanny X-Men #165</w:t>
      </w:r>
    </w:p>
    <w:p w:rsidR="00D3227D" w:rsidRDefault="00897A32">
      <w:pPr>
        <w:pStyle w:val="ListBullet"/>
      </w:pPr>
      <w:r>
        <w:t>Iron Man #166</w:t>
      </w:r>
    </w:p>
    <w:p w:rsidR="00D3227D" w:rsidRDefault="00897A32">
      <w:pPr>
        <w:pStyle w:val="ListBullet"/>
      </w:pPr>
      <w:r>
        <w:t>Daredevil #190</w:t>
      </w:r>
    </w:p>
    <w:p w:rsidR="00D3227D" w:rsidRDefault="00897A32">
      <w:pPr>
        <w:pStyle w:val="ListBullet"/>
      </w:pPr>
      <w:r>
        <w:t>Avengers #227</w:t>
      </w:r>
    </w:p>
    <w:p w:rsidR="00D3227D" w:rsidRDefault="00897A32">
      <w:pPr>
        <w:pStyle w:val="ListBullet"/>
      </w:pPr>
      <w:r>
        <w:t>The Amazing Spider-Man #236</w:t>
      </w:r>
    </w:p>
    <w:p w:rsidR="00D3227D" w:rsidRDefault="00897A32">
      <w:pPr>
        <w:pStyle w:val="ListBullet"/>
      </w:pPr>
      <w:r>
        <w:t>Fantastic Four #250</w:t>
      </w:r>
    </w:p>
    <w:p w:rsidR="00D3227D" w:rsidRDefault="00897A32">
      <w:pPr>
        <w:pStyle w:val="ListBullet"/>
      </w:pPr>
      <w:r>
        <w:t>Captain America #277</w:t>
      </w:r>
    </w:p>
    <w:p w:rsidR="00D3227D" w:rsidRDefault="00897A32">
      <w:pPr>
        <w:pStyle w:val="ListBullet"/>
      </w:pPr>
      <w:r>
        <w:t>Thor #327</w:t>
      </w:r>
    </w:p>
    <w:p w:rsidR="00D3227D" w:rsidRDefault="00897A32">
      <w:pPr>
        <w:pStyle w:val="Heading3"/>
      </w:pPr>
      <w:r>
        <w:t>February, 1983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Dazzler #24</w:t>
      </w:r>
    </w:p>
    <w:p w:rsidR="00D3227D" w:rsidRDefault="00897A32">
      <w:pPr>
        <w:pStyle w:val="ListBullet"/>
      </w:pPr>
      <w:r>
        <w:t>Doctor Strange #57</w:t>
      </w:r>
    </w:p>
    <w:p w:rsidR="00D3227D" w:rsidRDefault="00897A32">
      <w:pPr>
        <w:pStyle w:val="ListBullet"/>
      </w:pPr>
      <w:r>
        <w:t>Ghost Rider #77</w:t>
      </w:r>
    </w:p>
    <w:p w:rsidR="00D3227D" w:rsidRDefault="00897A32">
      <w:pPr>
        <w:pStyle w:val="ListBullet"/>
      </w:pPr>
      <w:r>
        <w:t>Defenders #116</w:t>
      </w:r>
    </w:p>
    <w:p w:rsidR="00D3227D" w:rsidRDefault="00897A32">
      <w:pPr>
        <w:pStyle w:val="ListBullet"/>
      </w:pPr>
      <w:r>
        <w:lastRenderedPageBreak/>
        <w:t>Incredible Hulk #280</w:t>
      </w:r>
    </w:p>
    <w:p w:rsidR="00D3227D" w:rsidRDefault="00897A32">
      <w:pPr>
        <w:pStyle w:val="ListBullet"/>
      </w:pPr>
      <w:r>
        <w:t>Special Edition: X-Men #1</w:t>
      </w:r>
    </w:p>
    <w:p w:rsidR="00D3227D" w:rsidRDefault="00897A32">
      <w:pPr>
        <w:pStyle w:val="ListBullet"/>
      </w:pPr>
      <w:r>
        <w:t>Vision and the Scarlet Witch #4</w:t>
      </w:r>
    </w:p>
    <w:p w:rsidR="00D3227D" w:rsidRDefault="00897A32">
      <w:pPr>
        <w:pStyle w:val="ListBullet"/>
      </w:pPr>
      <w:r>
        <w:t>Moon Knight #28</w:t>
      </w:r>
    </w:p>
    <w:p w:rsidR="00D3227D" w:rsidRDefault="00897A32">
      <w:pPr>
        <w:pStyle w:val="ListBullet"/>
      </w:pPr>
      <w:r>
        <w:t>What If? #37</w:t>
      </w:r>
    </w:p>
    <w:p w:rsidR="00D3227D" w:rsidRDefault="00897A32">
      <w:pPr>
        <w:pStyle w:val="ListBullet"/>
      </w:pPr>
      <w:r>
        <w:t>Spider-Woman #48</w:t>
      </w:r>
    </w:p>
    <w:p w:rsidR="00D3227D" w:rsidRDefault="00897A32">
      <w:pPr>
        <w:pStyle w:val="ListBullet"/>
      </w:pPr>
      <w:r>
        <w:t>Star Wars #68</w:t>
      </w:r>
    </w:p>
    <w:p w:rsidR="00D3227D" w:rsidRDefault="00897A32">
      <w:pPr>
        <w:pStyle w:val="ListBullet"/>
      </w:pPr>
      <w:r>
        <w:t>Peter Parker, the Spectacular Spider-Man #75</w:t>
      </w:r>
    </w:p>
    <w:p w:rsidR="00D3227D" w:rsidRDefault="00897A32">
      <w:pPr>
        <w:pStyle w:val="ListBullet"/>
      </w:pPr>
      <w:r>
        <w:t>Power Man and Iron Fist #90</w:t>
      </w:r>
    </w:p>
    <w:p w:rsidR="00D3227D" w:rsidRDefault="00897A32">
      <w:pPr>
        <w:pStyle w:val="ListBullet"/>
      </w:pPr>
      <w:r>
        <w:t>Marvel Two-in-One #96</w:t>
      </w:r>
    </w:p>
    <w:p w:rsidR="00D3227D" w:rsidRDefault="00897A32">
      <w:pPr>
        <w:pStyle w:val="ListBullet"/>
      </w:pPr>
      <w:r>
        <w:t>Master of Kung Fu #121</w:t>
      </w:r>
    </w:p>
    <w:p w:rsidR="00D3227D" w:rsidRDefault="00897A32">
      <w:pPr>
        <w:pStyle w:val="ListBullet"/>
      </w:pPr>
      <w:r>
        <w:t>Marvel Team-Up #126</w:t>
      </w:r>
    </w:p>
    <w:p w:rsidR="00D3227D" w:rsidRDefault="00897A32">
      <w:pPr>
        <w:pStyle w:val="ListBullet"/>
      </w:pPr>
      <w:r>
        <w:t>Uncanny X-Men #166</w:t>
      </w:r>
    </w:p>
    <w:p w:rsidR="00D3227D" w:rsidRDefault="00897A32">
      <w:pPr>
        <w:pStyle w:val="ListBullet"/>
      </w:pPr>
      <w:r>
        <w:t>Iron Man #167</w:t>
      </w:r>
    </w:p>
    <w:p w:rsidR="00D3227D" w:rsidRDefault="00897A32">
      <w:pPr>
        <w:pStyle w:val="ListBullet"/>
      </w:pPr>
      <w:r>
        <w:t>Daredevil #191</w:t>
      </w:r>
    </w:p>
    <w:p w:rsidR="00D3227D" w:rsidRDefault="00897A32">
      <w:pPr>
        <w:pStyle w:val="ListBullet"/>
      </w:pPr>
      <w:r>
        <w:t>Avengers #228</w:t>
      </w:r>
    </w:p>
    <w:p w:rsidR="00D3227D" w:rsidRDefault="00897A32">
      <w:pPr>
        <w:pStyle w:val="ListBullet"/>
      </w:pPr>
      <w:r>
        <w:t>The Amazing Spider-Man #237</w:t>
      </w:r>
    </w:p>
    <w:p w:rsidR="00D3227D" w:rsidRDefault="00897A32">
      <w:pPr>
        <w:pStyle w:val="ListBullet"/>
      </w:pPr>
      <w:r>
        <w:t>Fantastic Four #251</w:t>
      </w:r>
    </w:p>
    <w:p w:rsidR="00D3227D" w:rsidRDefault="00897A32">
      <w:pPr>
        <w:pStyle w:val="ListBullet"/>
      </w:pPr>
      <w:r>
        <w:t>Captain America #278</w:t>
      </w:r>
    </w:p>
    <w:p w:rsidR="00D3227D" w:rsidRDefault="00897A32">
      <w:pPr>
        <w:pStyle w:val="ListBullet"/>
      </w:pPr>
      <w:r>
        <w:t>Thor #328</w:t>
      </w:r>
    </w:p>
    <w:p w:rsidR="00D3227D" w:rsidRDefault="00897A32">
      <w:pPr>
        <w:pStyle w:val="Heading3"/>
      </w:pPr>
      <w:r>
        <w:t>March, 1983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Dazzler #25</w:t>
      </w:r>
    </w:p>
    <w:p w:rsidR="00D3227D" w:rsidRDefault="00897A32">
      <w:pPr>
        <w:pStyle w:val="ListBullet"/>
      </w:pPr>
      <w:r>
        <w:t>Ghost Rider #78</w:t>
      </w:r>
    </w:p>
    <w:p w:rsidR="00D3227D" w:rsidRDefault="00897A32">
      <w:pPr>
        <w:pStyle w:val="ListBullet"/>
      </w:pPr>
      <w:r>
        <w:t>Defenders #117</w:t>
      </w:r>
    </w:p>
    <w:p w:rsidR="00D3227D" w:rsidRDefault="00897A32">
      <w:pPr>
        <w:pStyle w:val="ListBullet"/>
      </w:pPr>
      <w:r>
        <w:t>Incredible Hulk #281</w:t>
      </w:r>
    </w:p>
    <w:p w:rsidR="00D3227D" w:rsidRDefault="00897A32">
      <w:pPr>
        <w:pStyle w:val="ListBullet"/>
      </w:pPr>
      <w:r>
        <w:t>New Mutants #1</w:t>
      </w:r>
    </w:p>
    <w:p w:rsidR="00D3227D" w:rsidRDefault="00897A32">
      <w:pPr>
        <w:pStyle w:val="ListBullet"/>
      </w:pPr>
      <w:r>
        <w:t>Marvel Fanfare #7</w:t>
      </w:r>
    </w:p>
    <w:p w:rsidR="00D3227D" w:rsidRDefault="00897A32">
      <w:pPr>
        <w:pStyle w:val="ListBullet"/>
      </w:pPr>
      <w:r>
        <w:t>Moon Knight #29</w:t>
      </w:r>
    </w:p>
    <w:p w:rsidR="00D3227D" w:rsidRDefault="00897A32">
      <w:pPr>
        <w:pStyle w:val="ListBullet"/>
      </w:pPr>
      <w:r>
        <w:t>Star Wars #69</w:t>
      </w:r>
    </w:p>
    <w:p w:rsidR="00D3227D" w:rsidRDefault="00897A32">
      <w:pPr>
        <w:pStyle w:val="ListBullet"/>
      </w:pPr>
      <w:r>
        <w:t>Peter Parker, the Spectacular Spider-Man #76</w:t>
      </w:r>
    </w:p>
    <w:p w:rsidR="00D3227D" w:rsidRDefault="00897A32">
      <w:pPr>
        <w:pStyle w:val="ListBullet"/>
      </w:pPr>
      <w:r>
        <w:t>Power Man and Iron Fist #91</w:t>
      </w:r>
    </w:p>
    <w:p w:rsidR="00D3227D" w:rsidRDefault="00897A32">
      <w:pPr>
        <w:pStyle w:val="ListBullet"/>
      </w:pPr>
      <w:r>
        <w:t>Marvel Two-in-One #97</w:t>
      </w:r>
    </w:p>
    <w:p w:rsidR="00D3227D" w:rsidRDefault="00897A32">
      <w:pPr>
        <w:pStyle w:val="ListBullet"/>
      </w:pPr>
      <w:r>
        <w:t>Master of Kung Fu #122</w:t>
      </w:r>
    </w:p>
    <w:p w:rsidR="00D3227D" w:rsidRDefault="00897A32">
      <w:pPr>
        <w:pStyle w:val="ListBullet"/>
      </w:pPr>
      <w:r>
        <w:t>Marvel Team-Up #127</w:t>
      </w:r>
    </w:p>
    <w:p w:rsidR="00D3227D" w:rsidRDefault="00897A32">
      <w:pPr>
        <w:pStyle w:val="ListBullet"/>
      </w:pPr>
      <w:r>
        <w:t>Uncanny X-Men #167</w:t>
      </w:r>
    </w:p>
    <w:p w:rsidR="00D3227D" w:rsidRDefault="00897A32">
      <w:pPr>
        <w:pStyle w:val="ListBullet"/>
      </w:pPr>
      <w:r>
        <w:t>Iron Man #168</w:t>
      </w:r>
    </w:p>
    <w:p w:rsidR="00D3227D" w:rsidRDefault="00897A32">
      <w:pPr>
        <w:pStyle w:val="ListBullet"/>
      </w:pPr>
      <w:r>
        <w:t>Daredevil #192</w:t>
      </w:r>
    </w:p>
    <w:p w:rsidR="00D3227D" w:rsidRDefault="00897A32">
      <w:pPr>
        <w:pStyle w:val="ListBullet"/>
      </w:pPr>
      <w:r>
        <w:t>Avengers #229</w:t>
      </w:r>
    </w:p>
    <w:p w:rsidR="00D3227D" w:rsidRDefault="00897A32">
      <w:pPr>
        <w:pStyle w:val="ListBullet"/>
      </w:pPr>
      <w:r>
        <w:t>The Amazing Spider-Man #238</w:t>
      </w:r>
    </w:p>
    <w:p w:rsidR="00D3227D" w:rsidRDefault="00897A32">
      <w:pPr>
        <w:pStyle w:val="ListBullet"/>
      </w:pPr>
      <w:r>
        <w:lastRenderedPageBreak/>
        <w:t>Fantastic Four #252</w:t>
      </w:r>
    </w:p>
    <w:p w:rsidR="00D3227D" w:rsidRDefault="00897A32">
      <w:pPr>
        <w:pStyle w:val="ListBullet"/>
      </w:pPr>
      <w:r>
        <w:t>Captain America #279</w:t>
      </w:r>
    </w:p>
    <w:p w:rsidR="00D3227D" w:rsidRDefault="00897A32">
      <w:pPr>
        <w:pStyle w:val="ListBullet"/>
      </w:pPr>
      <w:r>
        <w:t>Thor #329</w:t>
      </w:r>
    </w:p>
    <w:p w:rsidR="00D3227D" w:rsidRDefault="00897A32">
      <w:pPr>
        <w:pStyle w:val="Heading3"/>
      </w:pPr>
      <w:r>
        <w:t>April, 1983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Doctor Strange #58</w:t>
      </w:r>
    </w:p>
    <w:p w:rsidR="00D3227D" w:rsidRDefault="00897A32">
      <w:pPr>
        <w:pStyle w:val="ListBullet"/>
      </w:pPr>
      <w:r>
        <w:t>Ghost Rider #79</w:t>
      </w:r>
    </w:p>
    <w:p w:rsidR="00D3227D" w:rsidRDefault="00897A32">
      <w:pPr>
        <w:pStyle w:val="ListBullet"/>
      </w:pPr>
      <w:r>
        <w:t>Defenders #118</w:t>
      </w:r>
    </w:p>
    <w:p w:rsidR="00D3227D" w:rsidRDefault="00897A32">
      <w:pPr>
        <w:pStyle w:val="ListBullet"/>
      </w:pPr>
      <w:r>
        <w:t>Incredible Hulk #282</w:t>
      </w:r>
    </w:p>
    <w:p w:rsidR="00D3227D" w:rsidRDefault="00897A32">
      <w:pPr>
        <w:pStyle w:val="ListBullet"/>
      </w:pPr>
      <w:r>
        <w:t>Killraven: Warrior of the Worlds #0</w:t>
      </w:r>
    </w:p>
    <w:p w:rsidR="00D3227D" w:rsidRDefault="00897A32">
      <w:pPr>
        <w:pStyle w:val="ListBullet"/>
      </w:pPr>
      <w:r>
        <w:t>Obnoxio The Clown vs. X-Men #1</w:t>
      </w:r>
    </w:p>
    <w:p w:rsidR="00D3227D" w:rsidRDefault="00897A32">
      <w:pPr>
        <w:pStyle w:val="ListBullet"/>
      </w:pPr>
      <w:r>
        <w:t>New Mutants #2</w:t>
      </w:r>
    </w:p>
    <w:p w:rsidR="00D3227D" w:rsidRDefault="00897A32">
      <w:pPr>
        <w:pStyle w:val="ListBullet"/>
      </w:pPr>
      <w:r>
        <w:t>Moon Knight #30</w:t>
      </w:r>
    </w:p>
    <w:p w:rsidR="00D3227D" w:rsidRDefault="00897A32">
      <w:pPr>
        <w:pStyle w:val="ListBullet"/>
      </w:pPr>
      <w:r>
        <w:t>What If? #38</w:t>
      </w:r>
    </w:p>
    <w:p w:rsidR="00D3227D" w:rsidRDefault="00897A32">
      <w:pPr>
        <w:pStyle w:val="ListBullet"/>
      </w:pPr>
      <w:r>
        <w:t>Spider-Woman #49</w:t>
      </w:r>
    </w:p>
    <w:p w:rsidR="00D3227D" w:rsidRDefault="00897A32">
      <w:pPr>
        <w:pStyle w:val="ListBullet"/>
      </w:pPr>
      <w:r>
        <w:t>Star Wars #70</w:t>
      </w:r>
    </w:p>
    <w:p w:rsidR="00D3227D" w:rsidRDefault="00897A32">
      <w:pPr>
        <w:pStyle w:val="ListBullet"/>
      </w:pPr>
      <w:r>
        <w:t>Peter Parker, the Spectacular Spider-Man #77</w:t>
      </w:r>
    </w:p>
    <w:p w:rsidR="00D3227D" w:rsidRDefault="00897A32">
      <w:pPr>
        <w:pStyle w:val="ListBullet"/>
      </w:pPr>
      <w:r>
        <w:t>Power Man and Iron Fist #92</w:t>
      </w:r>
    </w:p>
    <w:p w:rsidR="00D3227D" w:rsidRDefault="00897A32">
      <w:pPr>
        <w:pStyle w:val="ListBullet"/>
      </w:pPr>
      <w:r>
        <w:t>Marvel Two-in-One #98</w:t>
      </w:r>
    </w:p>
    <w:p w:rsidR="00D3227D" w:rsidRDefault="00897A32">
      <w:pPr>
        <w:pStyle w:val="ListBullet"/>
      </w:pPr>
      <w:r>
        <w:t>Master of Kung Fu #123</w:t>
      </w:r>
    </w:p>
    <w:p w:rsidR="00D3227D" w:rsidRDefault="00897A32">
      <w:pPr>
        <w:pStyle w:val="ListBullet"/>
      </w:pPr>
      <w:r>
        <w:t>Marvel Team-Up #128</w:t>
      </w:r>
    </w:p>
    <w:p w:rsidR="00D3227D" w:rsidRDefault="00897A32">
      <w:pPr>
        <w:pStyle w:val="ListBullet"/>
      </w:pPr>
      <w:r>
        <w:t>Uncanny X-Men #168</w:t>
      </w:r>
    </w:p>
    <w:p w:rsidR="00D3227D" w:rsidRDefault="00897A32">
      <w:pPr>
        <w:pStyle w:val="ListBullet"/>
      </w:pPr>
      <w:r>
        <w:t>Iron Man #169</w:t>
      </w:r>
    </w:p>
    <w:p w:rsidR="00D3227D" w:rsidRDefault="00897A32">
      <w:pPr>
        <w:pStyle w:val="ListBullet"/>
      </w:pPr>
      <w:r>
        <w:t>Daredevil #193</w:t>
      </w:r>
    </w:p>
    <w:p w:rsidR="00D3227D" w:rsidRDefault="00897A32">
      <w:pPr>
        <w:pStyle w:val="ListBullet"/>
      </w:pPr>
      <w:r>
        <w:t>Avengers #230</w:t>
      </w:r>
    </w:p>
    <w:p w:rsidR="00D3227D" w:rsidRDefault="00897A32">
      <w:pPr>
        <w:pStyle w:val="ListBullet"/>
      </w:pPr>
      <w:r>
        <w:t>The Amazing Spider-Man #239</w:t>
      </w:r>
    </w:p>
    <w:p w:rsidR="00D3227D" w:rsidRDefault="00897A32">
      <w:pPr>
        <w:pStyle w:val="ListBullet"/>
      </w:pPr>
      <w:r>
        <w:t>Fantastic Four #253</w:t>
      </w:r>
    </w:p>
    <w:p w:rsidR="00D3227D" w:rsidRDefault="00897A32">
      <w:pPr>
        <w:pStyle w:val="ListBullet"/>
      </w:pPr>
      <w:r>
        <w:t>Captain America #280</w:t>
      </w:r>
    </w:p>
    <w:p w:rsidR="00D3227D" w:rsidRDefault="00897A32">
      <w:pPr>
        <w:pStyle w:val="ListBullet"/>
      </w:pPr>
      <w:r>
        <w:t>Thor #330</w:t>
      </w:r>
    </w:p>
    <w:p w:rsidR="00D3227D" w:rsidRDefault="00897A32">
      <w:pPr>
        <w:pStyle w:val="Heading3"/>
      </w:pPr>
      <w:r>
        <w:t>May, 1983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Dazzler #26</w:t>
      </w:r>
    </w:p>
    <w:p w:rsidR="00D3227D" w:rsidRDefault="00897A32">
      <w:pPr>
        <w:pStyle w:val="ListBullet"/>
      </w:pPr>
      <w:r>
        <w:t>Ghost Rider #80</w:t>
      </w:r>
    </w:p>
    <w:p w:rsidR="00D3227D" w:rsidRDefault="00897A32">
      <w:pPr>
        <w:pStyle w:val="ListBullet"/>
      </w:pPr>
      <w:r>
        <w:t>Defenders #119</w:t>
      </w:r>
    </w:p>
    <w:p w:rsidR="00D3227D" w:rsidRDefault="00897A32">
      <w:pPr>
        <w:pStyle w:val="ListBullet"/>
      </w:pPr>
      <w:r>
        <w:t>Avengers #231</w:t>
      </w:r>
    </w:p>
    <w:p w:rsidR="00D3227D" w:rsidRDefault="00897A32">
      <w:pPr>
        <w:pStyle w:val="ListBullet"/>
      </w:pPr>
      <w:r>
        <w:t>Incredible Hulk #283</w:t>
      </w:r>
    </w:p>
    <w:p w:rsidR="00D3227D" w:rsidRDefault="00897A32">
      <w:pPr>
        <w:pStyle w:val="ListBullet"/>
      </w:pPr>
      <w:r>
        <w:t>Super-Villain Classics #1</w:t>
      </w:r>
    </w:p>
    <w:p w:rsidR="00D3227D" w:rsidRDefault="00897A32">
      <w:pPr>
        <w:pStyle w:val="ListBullet"/>
      </w:pPr>
      <w:r>
        <w:t>New Mutants #3</w:t>
      </w:r>
    </w:p>
    <w:p w:rsidR="00D3227D" w:rsidRDefault="00897A32">
      <w:pPr>
        <w:pStyle w:val="ListBullet"/>
      </w:pPr>
      <w:r>
        <w:t>Marvel Fanfare #8</w:t>
      </w:r>
    </w:p>
    <w:p w:rsidR="00D3227D" w:rsidRDefault="00897A32">
      <w:pPr>
        <w:pStyle w:val="ListBullet"/>
      </w:pPr>
      <w:r>
        <w:lastRenderedPageBreak/>
        <w:t>Moon Knight #31</w:t>
      </w:r>
    </w:p>
    <w:p w:rsidR="00D3227D" w:rsidRDefault="00897A32">
      <w:pPr>
        <w:pStyle w:val="ListBullet"/>
      </w:pPr>
      <w:r>
        <w:t>Star Wars #71</w:t>
      </w:r>
    </w:p>
    <w:p w:rsidR="00D3227D" w:rsidRDefault="00897A32">
      <w:pPr>
        <w:pStyle w:val="ListBullet"/>
      </w:pPr>
      <w:r>
        <w:t>Peter Parker, the Spectacular Spider-Man #78</w:t>
      </w:r>
    </w:p>
    <w:p w:rsidR="00D3227D" w:rsidRDefault="00897A32">
      <w:pPr>
        <w:pStyle w:val="ListBullet"/>
      </w:pPr>
      <w:r>
        <w:t>Marvel Two-in-One #99</w:t>
      </w:r>
    </w:p>
    <w:p w:rsidR="00D3227D" w:rsidRDefault="00897A32">
      <w:pPr>
        <w:pStyle w:val="ListBullet"/>
      </w:pPr>
      <w:r>
        <w:t>Master of Kung Fu #124</w:t>
      </w:r>
    </w:p>
    <w:p w:rsidR="00D3227D" w:rsidRDefault="00897A32">
      <w:pPr>
        <w:pStyle w:val="ListBullet"/>
      </w:pPr>
      <w:r>
        <w:t>Marvel Team-Up #129</w:t>
      </w:r>
    </w:p>
    <w:p w:rsidR="00D3227D" w:rsidRDefault="00897A32">
      <w:pPr>
        <w:pStyle w:val="ListBullet"/>
      </w:pPr>
      <w:r>
        <w:t>Uncanny X-Men #169</w:t>
      </w:r>
    </w:p>
    <w:p w:rsidR="00D3227D" w:rsidRDefault="00897A32">
      <w:pPr>
        <w:pStyle w:val="ListBullet"/>
      </w:pPr>
      <w:r>
        <w:t>Iron Man #170</w:t>
      </w:r>
    </w:p>
    <w:p w:rsidR="00D3227D" w:rsidRDefault="00897A32">
      <w:pPr>
        <w:pStyle w:val="ListBullet"/>
      </w:pPr>
      <w:r>
        <w:t>Daredevil #194</w:t>
      </w:r>
    </w:p>
    <w:p w:rsidR="00D3227D" w:rsidRDefault="00897A32">
      <w:pPr>
        <w:pStyle w:val="ListBullet"/>
      </w:pPr>
      <w:r>
        <w:t>The Amazing Spider-Man #240</w:t>
      </w:r>
    </w:p>
    <w:p w:rsidR="00D3227D" w:rsidRDefault="00897A32">
      <w:pPr>
        <w:pStyle w:val="ListBullet"/>
      </w:pPr>
      <w:r>
        <w:t>Fantastic Four #254</w:t>
      </w:r>
    </w:p>
    <w:p w:rsidR="00D3227D" w:rsidRDefault="00897A32">
      <w:pPr>
        <w:pStyle w:val="ListBullet"/>
      </w:pPr>
      <w:r>
        <w:t>Captain America #281</w:t>
      </w:r>
    </w:p>
    <w:p w:rsidR="00D3227D" w:rsidRDefault="00897A32">
      <w:pPr>
        <w:pStyle w:val="ListBullet"/>
      </w:pPr>
      <w:r>
        <w:t>Thor #331</w:t>
      </w:r>
    </w:p>
    <w:p w:rsidR="00D3227D" w:rsidRDefault="00897A32">
      <w:pPr>
        <w:pStyle w:val="Heading3"/>
      </w:pPr>
      <w:r>
        <w:t>June, 1983</w:t>
      </w:r>
    </w:p>
    <w:p w:rsidR="00D3227D" w:rsidRDefault="00897A32">
      <w:r>
        <w:t xml:space="preserve">Number of comics published this month: </w:t>
      </w:r>
      <w:r>
        <w:rPr>
          <w:b/>
        </w:rPr>
        <w:t>20</w:t>
      </w:r>
    </w:p>
    <w:p w:rsidR="00D3227D" w:rsidRDefault="00897A32">
      <w:pPr>
        <w:pStyle w:val="ListBullet"/>
      </w:pPr>
      <w:r>
        <w:t>Ghost Rider #81</w:t>
      </w:r>
    </w:p>
    <w:p w:rsidR="00D3227D" w:rsidRDefault="00897A32">
      <w:pPr>
        <w:pStyle w:val="ListBullet"/>
      </w:pPr>
      <w:r>
        <w:t>Incredible Hulk #284</w:t>
      </w:r>
    </w:p>
    <w:p w:rsidR="00D3227D" w:rsidRDefault="00897A32">
      <w:pPr>
        <w:pStyle w:val="ListBullet"/>
      </w:pPr>
      <w:r>
        <w:t>New Mutants #4</w:t>
      </w:r>
    </w:p>
    <w:p w:rsidR="00D3227D" w:rsidRDefault="00897A32">
      <w:pPr>
        <w:pStyle w:val="ListBullet"/>
      </w:pPr>
      <w:r>
        <w:t>What If? #39</w:t>
      </w:r>
    </w:p>
    <w:p w:rsidR="00D3227D" w:rsidRDefault="00897A32">
      <w:pPr>
        <w:pStyle w:val="ListBullet"/>
      </w:pPr>
      <w:r>
        <w:t>Spider-Woman #50</w:t>
      </w:r>
    </w:p>
    <w:p w:rsidR="00D3227D" w:rsidRDefault="00897A32">
      <w:pPr>
        <w:pStyle w:val="ListBullet"/>
      </w:pPr>
      <w:r>
        <w:t>Doctor Strange #59</w:t>
      </w:r>
    </w:p>
    <w:p w:rsidR="00D3227D" w:rsidRDefault="00897A32">
      <w:pPr>
        <w:pStyle w:val="ListBullet"/>
      </w:pPr>
      <w:r>
        <w:t>Star Wars #72</w:t>
      </w:r>
    </w:p>
    <w:p w:rsidR="00D3227D" w:rsidRDefault="00897A32">
      <w:pPr>
        <w:pStyle w:val="ListBullet"/>
      </w:pPr>
      <w:r>
        <w:t>Peter Parker, the Spectacular Spider-Man #79</w:t>
      </w:r>
    </w:p>
    <w:p w:rsidR="00D3227D" w:rsidRDefault="00897A32">
      <w:pPr>
        <w:pStyle w:val="ListBullet"/>
      </w:pPr>
      <w:r>
        <w:t>Marvel Two-in-One #100</w:t>
      </w:r>
    </w:p>
    <w:p w:rsidR="00D3227D" w:rsidRDefault="00897A32">
      <w:pPr>
        <w:pStyle w:val="ListBullet"/>
      </w:pPr>
      <w:r>
        <w:t>Defenders #120</w:t>
      </w:r>
    </w:p>
    <w:p w:rsidR="00D3227D" w:rsidRDefault="00897A32">
      <w:pPr>
        <w:pStyle w:val="ListBullet"/>
      </w:pPr>
      <w:r>
        <w:t>Master of Kung Fu #125</w:t>
      </w:r>
    </w:p>
    <w:p w:rsidR="00D3227D" w:rsidRDefault="00897A32">
      <w:pPr>
        <w:pStyle w:val="ListBullet"/>
      </w:pPr>
      <w:r>
        <w:t>Marvel Team-Up #130</w:t>
      </w:r>
    </w:p>
    <w:p w:rsidR="00D3227D" w:rsidRDefault="00897A32">
      <w:pPr>
        <w:pStyle w:val="ListBullet"/>
      </w:pPr>
      <w:r>
        <w:t>Uncanny X-Men #170</w:t>
      </w:r>
    </w:p>
    <w:p w:rsidR="00D3227D" w:rsidRDefault="00897A32">
      <w:pPr>
        <w:pStyle w:val="ListBullet"/>
      </w:pPr>
      <w:r>
        <w:t>Iron Man #171</w:t>
      </w:r>
    </w:p>
    <w:p w:rsidR="00D3227D" w:rsidRDefault="00897A32">
      <w:pPr>
        <w:pStyle w:val="ListBullet"/>
      </w:pPr>
      <w:r>
        <w:t>Daredevil #195</w:t>
      </w:r>
    </w:p>
    <w:p w:rsidR="00D3227D" w:rsidRDefault="00897A32">
      <w:pPr>
        <w:pStyle w:val="ListBullet"/>
      </w:pPr>
      <w:r>
        <w:t>Avengers #232</w:t>
      </w:r>
    </w:p>
    <w:p w:rsidR="00D3227D" w:rsidRDefault="00897A32">
      <w:pPr>
        <w:pStyle w:val="ListBullet"/>
      </w:pPr>
      <w:r>
        <w:t>The Amazing Spider-Man #241</w:t>
      </w:r>
    </w:p>
    <w:p w:rsidR="00D3227D" w:rsidRDefault="00897A32">
      <w:pPr>
        <w:pStyle w:val="ListBullet"/>
      </w:pPr>
      <w:r>
        <w:t>Fantastic Four #255</w:t>
      </w:r>
    </w:p>
    <w:p w:rsidR="00D3227D" w:rsidRDefault="00897A32">
      <w:pPr>
        <w:pStyle w:val="ListBullet"/>
      </w:pPr>
      <w:r>
        <w:t>Captain America #282</w:t>
      </w:r>
    </w:p>
    <w:p w:rsidR="00D3227D" w:rsidRDefault="00897A32">
      <w:pPr>
        <w:pStyle w:val="ListBullet"/>
      </w:pPr>
      <w:r>
        <w:t>Thor #332</w:t>
      </w:r>
    </w:p>
    <w:p w:rsidR="00D3227D" w:rsidRDefault="00897A32">
      <w:pPr>
        <w:pStyle w:val="Heading3"/>
      </w:pPr>
      <w:r>
        <w:t>July, 1983</w:t>
      </w:r>
    </w:p>
    <w:p w:rsidR="00D3227D" w:rsidRDefault="00897A32">
      <w:r>
        <w:t xml:space="preserve">Number of comics published this month: </w:t>
      </w:r>
      <w:r>
        <w:rPr>
          <w:b/>
        </w:rPr>
        <w:t>18</w:t>
      </w:r>
    </w:p>
    <w:p w:rsidR="00D3227D" w:rsidRDefault="00897A32">
      <w:pPr>
        <w:pStyle w:val="ListBullet"/>
      </w:pPr>
      <w:r>
        <w:t>Thing #1</w:t>
      </w:r>
    </w:p>
    <w:p w:rsidR="00D3227D" w:rsidRDefault="00897A32">
      <w:pPr>
        <w:pStyle w:val="ListBullet"/>
      </w:pPr>
      <w:r>
        <w:t>Marvel Fanfare #9</w:t>
      </w:r>
    </w:p>
    <w:p w:rsidR="00D3227D" w:rsidRDefault="00897A32">
      <w:pPr>
        <w:pStyle w:val="ListBullet"/>
      </w:pPr>
      <w:r>
        <w:lastRenderedPageBreak/>
        <w:t>Dazzler #27</w:t>
      </w:r>
    </w:p>
    <w:p w:rsidR="00D3227D" w:rsidRDefault="00897A32">
      <w:pPr>
        <w:pStyle w:val="ListBullet"/>
      </w:pPr>
      <w:r>
        <w:t>Incredible Hulk #285</w:t>
      </w:r>
    </w:p>
    <w:p w:rsidR="00D3227D" w:rsidRDefault="00897A32">
      <w:pPr>
        <w:pStyle w:val="ListBullet"/>
      </w:pPr>
      <w:r>
        <w:t>New Mutants #5</w:t>
      </w:r>
    </w:p>
    <w:p w:rsidR="00D3227D" w:rsidRDefault="00897A32">
      <w:pPr>
        <w:pStyle w:val="ListBullet"/>
      </w:pPr>
      <w:r>
        <w:t>Moon Knight #32</w:t>
      </w:r>
    </w:p>
    <w:p w:rsidR="00D3227D" w:rsidRDefault="00897A32">
      <w:pPr>
        <w:pStyle w:val="ListBullet"/>
      </w:pPr>
      <w:r>
        <w:t>Star Wars #73</w:t>
      </w:r>
    </w:p>
    <w:p w:rsidR="00D3227D" w:rsidRDefault="00897A32">
      <w:pPr>
        <w:pStyle w:val="ListBullet"/>
      </w:pPr>
      <w:r>
        <w:t>Peter Parker, the Spectacular Spider-Man #80</w:t>
      </w:r>
    </w:p>
    <w:p w:rsidR="00D3227D" w:rsidRDefault="00897A32">
      <w:pPr>
        <w:pStyle w:val="ListBullet"/>
      </w:pPr>
      <w:r>
        <w:t>Defenders #121</w:t>
      </w:r>
    </w:p>
    <w:p w:rsidR="00D3227D" w:rsidRDefault="00897A32">
      <w:pPr>
        <w:pStyle w:val="ListBullet"/>
      </w:pPr>
      <w:r>
        <w:t>Marvel Team-Up #131</w:t>
      </w:r>
    </w:p>
    <w:p w:rsidR="00D3227D" w:rsidRDefault="00897A32">
      <w:pPr>
        <w:pStyle w:val="ListBullet"/>
      </w:pPr>
      <w:r>
        <w:t>Uncanny X-Men #171</w:t>
      </w:r>
    </w:p>
    <w:p w:rsidR="00D3227D" w:rsidRDefault="00897A32">
      <w:pPr>
        <w:pStyle w:val="ListBullet"/>
      </w:pPr>
      <w:r>
        <w:t>Iron Man #172</w:t>
      </w:r>
    </w:p>
    <w:p w:rsidR="00D3227D" w:rsidRDefault="00897A32">
      <w:pPr>
        <w:pStyle w:val="ListBullet"/>
      </w:pPr>
      <w:r>
        <w:t>Daredevil #196</w:t>
      </w:r>
    </w:p>
    <w:p w:rsidR="00D3227D" w:rsidRDefault="00897A32">
      <w:pPr>
        <w:pStyle w:val="ListBullet"/>
      </w:pPr>
      <w:r>
        <w:t>Avengers #233</w:t>
      </w:r>
    </w:p>
    <w:p w:rsidR="00D3227D" w:rsidRDefault="00897A32">
      <w:pPr>
        <w:pStyle w:val="ListBullet"/>
      </w:pPr>
      <w:r>
        <w:t>The Amazing Spider-Man #242</w:t>
      </w:r>
    </w:p>
    <w:p w:rsidR="00D3227D" w:rsidRDefault="00897A32">
      <w:pPr>
        <w:pStyle w:val="ListBullet"/>
      </w:pPr>
      <w:r>
        <w:t>Fantastic Four #256</w:t>
      </w:r>
    </w:p>
    <w:p w:rsidR="00D3227D" w:rsidRDefault="00897A32">
      <w:pPr>
        <w:pStyle w:val="ListBullet"/>
      </w:pPr>
      <w:r>
        <w:t>Captain America #283</w:t>
      </w:r>
    </w:p>
    <w:p w:rsidR="00D3227D" w:rsidRDefault="00897A32">
      <w:pPr>
        <w:pStyle w:val="ListBullet"/>
      </w:pPr>
      <w:r>
        <w:t>Thor #333</w:t>
      </w:r>
    </w:p>
    <w:p w:rsidR="00D3227D" w:rsidRDefault="00897A32">
      <w:pPr>
        <w:pStyle w:val="Heading3"/>
      </w:pPr>
      <w:r>
        <w:t>August, 1983</w:t>
      </w:r>
    </w:p>
    <w:p w:rsidR="00D3227D" w:rsidRDefault="00897A32">
      <w:r>
        <w:t xml:space="preserve">Number of comics published this month: </w:t>
      </w:r>
      <w:r>
        <w:rPr>
          <w:b/>
        </w:rPr>
        <w:t>19</w:t>
      </w:r>
    </w:p>
    <w:p w:rsidR="00D3227D" w:rsidRDefault="00897A32">
      <w:pPr>
        <w:pStyle w:val="ListBullet"/>
      </w:pPr>
      <w:r>
        <w:t>Alpha Flight #1</w:t>
      </w:r>
    </w:p>
    <w:p w:rsidR="00D3227D" w:rsidRDefault="00897A32">
      <w:pPr>
        <w:pStyle w:val="ListBullet"/>
      </w:pPr>
      <w:r>
        <w:t>Thing #2</w:t>
      </w:r>
    </w:p>
    <w:p w:rsidR="00D3227D" w:rsidRDefault="00897A32">
      <w:pPr>
        <w:pStyle w:val="ListBullet"/>
      </w:pPr>
      <w:r>
        <w:t>Incredible Hulk Annual #12</w:t>
      </w:r>
    </w:p>
    <w:p w:rsidR="00D3227D" w:rsidRDefault="00897A32">
      <w:pPr>
        <w:pStyle w:val="ListBullet"/>
      </w:pPr>
      <w:r>
        <w:t>Incredible Hulk #286</w:t>
      </w:r>
    </w:p>
    <w:p w:rsidR="00D3227D" w:rsidRDefault="00897A32">
      <w:pPr>
        <w:pStyle w:val="ListBullet"/>
      </w:pPr>
      <w:r>
        <w:t>New Mutants #6</w:t>
      </w:r>
    </w:p>
    <w:p w:rsidR="00D3227D" w:rsidRDefault="00897A32">
      <w:pPr>
        <w:pStyle w:val="ListBullet"/>
      </w:pPr>
      <w:r>
        <w:t>What If? #40</w:t>
      </w:r>
    </w:p>
    <w:p w:rsidR="00D3227D" w:rsidRDefault="00897A32">
      <w:pPr>
        <w:pStyle w:val="ListBullet"/>
      </w:pPr>
      <w:r>
        <w:t>Doctor Strange #60</w:t>
      </w:r>
    </w:p>
    <w:p w:rsidR="00D3227D" w:rsidRDefault="00897A32">
      <w:pPr>
        <w:pStyle w:val="ListBullet"/>
      </w:pPr>
      <w:r>
        <w:t>Star Wars #74</w:t>
      </w:r>
    </w:p>
    <w:p w:rsidR="00D3227D" w:rsidRDefault="00897A32">
      <w:pPr>
        <w:pStyle w:val="ListBullet"/>
      </w:pPr>
      <w:r>
        <w:t>Peter Parker, the Spectacular Spider-Man #81</w:t>
      </w:r>
    </w:p>
    <w:p w:rsidR="00D3227D" w:rsidRDefault="00897A32">
      <w:pPr>
        <w:pStyle w:val="ListBullet"/>
      </w:pPr>
      <w:r>
        <w:t>Defenders #122</w:t>
      </w:r>
    </w:p>
    <w:p w:rsidR="00D3227D" w:rsidRDefault="00897A32">
      <w:pPr>
        <w:pStyle w:val="ListBullet"/>
      </w:pPr>
      <w:r>
        <w:t>Marvel Team-Up #132</w:t>
      </w:r>
    </w:p>
    <w:p w:rsidR="00D3227D" w:rsidRDefault="00897A32">
      <w:pPr>
        <w:pStyle w:val="ListBullet"/>
      </w:pPr>
      <w:r>
        <w:t>Uncanny X-Men #172</w:t>
      </w:r>
    </w:p>
    <w:p w:rsidR="00D3227D" w:rsidRDefault="00897A32">
      <w:pPr>
        <w:pStyle w:val="ListBullet"/>
      </w:pPr>
      <w:r>
        <w:t>Iron Man #173</w:t>
      </w:r>
    </w:p>
    <w:p w:rsidR="00D3227D" w:rsidRDefault="00897A32">
      <w:pPr>
        <w:pStyle w:val="ListBullet"/>
      </w:pPr>
      <w:r>
        <w:t>Daredevil #197</w:t>
      </w:r>
    </w:p>
    <w:p w:rsidR="00D3227D" w:rsidRDefault="00897A32">
      <w:pPr>
        <w:pStyle w:val="ListBullet"/>
      </w:pPr>
      <w:r>
        <w:t>Avengers #234</w:t>
      </w:r>
    </w:p>
    <w:p w:rsidR="00D3227D" w:rsidRDefault="00897A32">
      <w:pPr>
        <w:pStyle w:val="ListBullet"/>
      </w:pPr>
      <w:r>
        <w:t>The Amazing Spider-Man #243</w:t>
      </w:r>
    </w:p>
    <w:p w:rsidR="00D3227D" w:rsidRDefault="00897A32">
      <w:pPr>
        <w:pStyle w:val="ListBullet"/>
      </w:pPr>
      <w:r>
        <w:t>Fantastic Four #257</w:t>
      </w:r>
    </w:p>
    <w:p w:rsidR="00D3227D" w:rsidRDefault="00897A32">
      <w:pPr>
        <w:pStyle w:val="ListBullet"/>
      </w:pPr>
      <w:r>
        <w:t>Captain America #284</w:t>
      </w:r>
    </w:p>
    <w:p w:rsidR="00D3227D" w:rsidRDefault="00897A32">
      <w:pPr>
        <w:pStyle w:val="ListBullet"/>
      </w:pPr>
      <w:r>
        <w:t>Thor #334</w:t>
      </w:r>
    </w:p>
    <w:p w:rsidR="00D3227D" w:rsidRDefault="00897A32">
      <w:pPr>
        <w:pStyle w:val="Heading3"/>
      </w:pPr>
      <w:r>
        <w:t>September, 1983</w:t>
      </w:r>
    </w:p>
    <w:p w:rsidR="00D3227D" w:rsidRDefault="00897A32">
      <w:r>
        <w:t xml:space="preserve">Number of comics published this month: </w:t>
      </w:r>
      <w:r>
        <w:rPr>
          <w:b/>
        </w:rPr>
        <w:t>20</w:t>
      </w:r>
    </w:p>
    <w:p w:rsidR="00D3227D" w:rsidRDefault="00897A32">
      <w:pPr>
        <w:pStyle w:val="ListBullet"/>
      </w:pPr>
      <w:r>
        <w:lastRenderedPageBreak/>
        <w:t>Alpha Flight #2</w:t>
      </w:r>
    </w:p>
    <w:p w:rsidR="00D3227D" w:rsidRDefault="00897A32">
      <w:pPr>
        <w:pStyle w:val="ListBullet"/>
      </w:pPr>
      <w:r>
        <w:t>Thing #3</w:t>
      </w:r>
    </w:p>
    <w:p w:rsidR="00D3227D" w:rsidRDefault="00897A32">
      <w:pPr>
        <w:pStyle w:val="ListBullet"/>
      </w:pPr>
      <w:r>
        <w:t>Dazzler #28</w:t>
      </w:r>
    </w:p>
    <w:p w:rsidR="00D3227D" w:rsidRDefault="00897A32">
      <w:pPr>
        <w:pStyle w:val="ListBullet"/>
      </w:pPr>
      <w:r>
        <w:t>Incredible Hulk #287</w:t>
      </w:r>
    </w:p>
    <w:p w:rsidR="00D3227D" w:rsidRDefault="00897A32">
      <w:pPr>
        <w:pStyle w:val="ListBullet"/>
      </w:pPr>
      <w:r>
        <w:t>Hawkeye #1</w:t>
      </w:r>
    </w:p>
    <w:p w:rsidR="00D3227D" w:rsidRDefault="00897A32">
      <w:pPr>
        <w:pStyle w:val="ListBullet"/>
      </w:pPr>
      <w:r>
        <w:t>New Mutants #7</w:t>
      </w:r>
    </w:p>
    <w:p w:rsidR="00D3227D" w:rsidRDefault="00897A32">
      <w:pPr>
        <w:pStyle w:val="ListBullet"/>
      </w:pPr>
      <w:r>
        <w:t>Marvel Fanfare #10</w:t>
      </w:r>
    </w:p>
    <w:p w:rsidR="00D3227D" w:rsidRDefault="00897A32">
      <w:pPr>
        <w:pStyle w:val="ListBullet"/>
      </w:pPr>
      <w:r>
        <w:t>Moon Knight #33</w:t>
      </w:r>
    </w:p>
    <w:p w:rsidR="00D3227D" w:rsidRDefault="00897A32">
      <w:pPr>
        <w:pStyle w:val="ListBullet"/>
      </w:pPr>
      <w:r>
        <w:t>Star Wars #75</w:t>
      </w:r>
    </w:p>
    <w:p w:rsidR="00D3227D" w:rsidRDefault="00897A32">
      <w:pPr>
        <w:pStyle w:val="ListBullet"/>
      </w:pPr>
      <w:r>
        <w:t>Peter Parker, the Spectacular Spider-Man #82</w:t>
      </w:r>
    </w:p>
    <w:p w:rsidR="00D3227D" w:rsidRDefault="00897A32">
      <w:pPr>
        <w:pStyle w:val="ListBullet"/>
      </w:pPr>
      <w:r>
        <w:t>Defenders #123</w:t>
      </w:r>
    </w:p>
    <w:p w:rsidR="00D3227D" w:rsidRDefault="00897A32">
      <w:pPr>
        <w:pStyle w:val="ListBullet"/>
      </w:pPr>
      <w:r>
        <w:t>Marvel Team-Up #133</w:t>
      </w:r>
    </w:p>
    <w:p w:rsidR="00D3227D" w:rsidRDefault="00897A32">
      <w:pPr>
        <w:pStyle w:val="ListBullet"/>
      </w:pPr>
      <w:r>
        <w:t>Uncanny X-Men #173</w:t>
      </w:r>
    </w:p>
    <w:p w:rsidR="00D3227D" w:rsidRDefault="00897A32">
      <w:pPr>
        <w:pStyle w:val="ListBullet"/>
      </w:pPr>
      <w:r>
        <w:t>Iron Man #174</w:t>
      </w:r>
    </w:p>
    <w:p w:rsidR="00D3227D" w:rsidRDefault="00897A32">
      <w:pPr>
        <w:pStyle w:val="ListBullet"/>
      </w:pPr>
      <w:r>
        <w:t>Daredevil #198</w:t>
      </w:r>
    </w:p>
    <w:p w:rsidR="00D3227D" w:rsidRDefault="00897A32">
      <w:pPr>
        <w:pStyle w:val="ListBullet"/>
      </w:pPr>
      <w:r>
        <w:t>Avengers #235</w:t>
      </w:r>
    </w:p>
    <w:p w:rsidR="00D3227D" w:rsidRDefault="00897A32">
      <w:pPr>
        <w:pStyle w:val="ListBullet"/>
      </w:pPr>
      <w:r>
        <w:t>The Amazing Spider-Man #244</w:t>
      </w:r>
    </w:p>
    <w:p w:rsidR="00D3227D" w:rsidRDefault="00897A32">
      <w:pPr>
        <w:pStyle w:val="ListBullet"/>
      </w:pPr>
      <w:r>
        <w:t>Fantastic Four #258</w:t>
      </w:r>
    </w:p>
    <w:p w:rsidR="00D3227D" w:rsidRDefault="00897A32">
      <w:pPr>
        <w:pStyle w:val="ListBullet"/>
      </w:pPr>
      <w:r>
        <w:t>Captain America #285</w:t>
      </w:r>
    </w:p>
    <w:p w:rsidR="00D3227D" w:rsidRDefault="00897A32">
      <w:pPr>
        <w:pStyle w:val="ListBullet"/>
      </w:pPr>
      <w:r>
        <w:t>Thor #335</w:t>
      </w:r>
    </w:p>
    <w:p w:rsidR="00D3227D" w:rsidRDefault="00897A32">
      <w:pPr>
        <w:pStyle w:val="Heading3"/>
      </w:pPr>
      <w:r>
        <w:t>October, 1983</w:t>
      </w:r>
    </w:p>
    <w:p w:rsidR="00D3227D" w:rsidRDefault="00897A32">
      <w:r>
        <w:t xml:space="preserve">Number of comics published this month: </w:t>
      </w:r>
      <w:r>
        <w:rPr>
          <w:b/>
        </w:rPr>
        <w:t>22</w:t>
      </w:r>
    </w:p>
    <w:p w:rsidR="00D3227D" w:rsidRDefault="00897A32">
      <w:pPr>
        <w:pStyle w:val="ListBullet"/>
      </w:pPr>
      <w:r>
        <w:t>Alpha Flight #3</w:t>
      </w:r>
    </w:p>
    <w:p w:rsidR="00D3227D" w:rsidRDefault="00897A32">
      <w:pPr>
        <w:pStyle w:val="ListBullet"/>
      </w:pPr>
      <w:r>
        <w:t>Thing #4</w:t>
      </w:r>
    </w:p>
    <w:p w:rsidR="00D3227D" w:rsidRDefault="00897A32">
      <w:pPr>
        <w:pStyle w:val="ListBullet"/>
      </w:pPr>
      <w:r>
        <w:t>Incredible Hulk #288</w:t>
      </w:r>
    </w:p>
    <w:p w:rsidR="00D3227D" w:rsidRDefault="00897A32">
      <w:pPr>
        <w:pStyle w:val="ListBullet"/>
      </w:pPr>
      <w:r>
        <w:t>Cloak and Dagger #1</w:t>
      </w:r>
    </w:p>
    <w:p w:rsidR="00D3227D" w:rsidRDefault="00897A32">
      <w:pPr>
        <w:pStyle w:val="ListBullet"/>
      </w:pPr>
      <w:r>
        <w:t>Star Wars: Return of the Jedi #1</w:t>
      </w:r>
    </w:p>
    <w:p w:rsidR="00D3227D" w:rsidRDefault="00897A32">
      <w:pPr>
        <w:pStyle w:val="ListBullet"/>
      </w:pPr>
      <w:r>
        <w:t>Hawkeye #2</w:t>
      </w:r>
    </w:p>
    <w:p w:rsidR="00D3227D" w:rsidRDefault="00897A32">
      <w:pPr>
        <w:pStyle w:val="ListBullet"/>
      </w:pPr>
      <w:r>
        <w:t>Marvel Team-Up Annual #6</w:t>
      </w:r>
    </w:p>
    <w:p w:rsidR="00D3227D" w:rsidRDefault="00897A32">
      <w:pPr>
        <w:pStyle w:val="ListBullet"/>
      </w:pPr>
      <w:r>
        <w:t>New Mutants #8</w:t>
      </w:r>
    </w:p>
    <w:p w:rsidR="00D3227D" w:rsidRDefault="00897A32">
      <w:pPr>
        <w:pStyle w:val="ListBullet"/>
      </w:pPr>
      <w:r>
        <w:t>What If? #41</w:t>
      </w:r>
    </w:p>
    <w:p w:rsidR="00D3227D" w:rsidRDefault="00897A32">
      <w:pPr>
        <w:pStyle w:val="ListBullet"/>
      </w:pPr>
      <w:r>
        <w:t>Doctor Strange #61</w:t>
      </w:r>
    </w:p>
    <w:p w:rsidR="00D3227D" w:rsidRDefault="00897A32">
      <w:pPr>
        <w:pStyle w:val="ListBullet"/>
      </w:pPr>
      <w:r>
        <w:t>Star Wars #76</w:t>
      </w:r>
    </w:p>
    <w:p w:rsidR="00D3227D" w:rsidRDefault="00897A32">
      <w:pPr>
        <w:pStyle w:val="ListBullet"/>
      </w:pPr>
      <w:r>
        <w:t>Peter Parker, the Spectacular Spider-Man #83</w:t>
      </w:r>
    </w:p>
    <w:p w:rsidR="00D3227D" w:rsidRDefault="00897A32">
      <w:pPr>
        <w:pStyle w:val="ListBullet"/>
      </w:pPr>
      <w:r>
        <w:t>Defenders #124</w:t>
      </w:r>
    </w:p>
    <w:p w:rsidR="00D3227D" w:rsidRDefault="00897A32">
      <w:pPr>
        <w:pStyle w:val="ListBullet"/>
      </w:pPr>
      <w:r>
        <w:t>Marvel Team-Up #134</w:t>
      </w:r>
    </w:p>
    <w:p w:rsidR="00D3227D" w:rsidRDefault="00897A32">
      <w:pPr>
        <w:pStyle w:val="ListBullet"/>
      </w:pPr>
      <w:r>
        <w:t>Uncanny X-Men #174</w:t>
      </w:r>
    </w:p>
    <w:p w:rsidR="00D3227D" w:rsidRDefault="00897A32">
      <w:pPr>
        <w:pStyle w:val="ListBullet"/>
      </w:pPr>
      <w:r>
        <w:t>Iron Man #175</w:t>
      </w:r>
    </w:p>
    <w:p w:rsidR="00D3227D" w:rsidRDefault="00897A32">
      <w:pPr>
        <w:pStyle w:val="ListBullet"/>
      </w:pPr>
      <w:r>
        <w:t>Daredevil #199</w:t>
      </w:r>
    </w:p>
    <w:p w:rsidR="00D3227D" w:rsidRDefault="00897A32">
      <w:pPr>
        <w:pStyle w:val="ListBullet"/>
      </w:pPr>
      <w:r>
        <w:t>Avengers #236</w:t>
      </w:r>
    </w:p>
    <w:p w:rsidR="00D3227D" w:rsidRDefault="00897A32">
      <w:pPr>
        <w:pStyle w:val="ListBullet"/>
      </w:pPr>
      <w:r>
        <w:lastRenderedPageBreak/>
        <w:t>The Amazing Spider-Man #245</w:t>
      </w:r>
    </w:p>
    <w:p w:rsidR="00D3227D" w:rsidRDefault="00897A32">
      <w:pPr>
        <w:pStyle w:val="ListBullet"/>
      </w:pPr>
      <w:r>
        <w:t>Fantastic Four #259</w:t>
      </w:r>
    </w:p>
    <w:p w:rsidR="00D3227D" w:rsidRDefault="00897A32">
      <w:pPr>
        <w:pStyle w:val="ListBullet"/>
      </w:pPr>
      <w:r>
        <w:t>Captain America #286</w:t>
      </w:r>
    </w:p>
    <w:p w:rsidR="00D3227D" w:rsidRDefault="00897A32">
      <w:pPr>
        <w:pStyle w:val="ListBullet"/>
      </w:pPr>
      <w:r>
        <w:t>Thor #336</w:t>
      </w:r>
    </w:p>
    <w:p w:rsidR="00D3227D" w:rsidRDefault="00897A32">
      <w:pPr>
        <w:pStyle w:val="Heading3"/>
      </w:pPr>
      <w:r>
        <w:t>November, 1983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Alpha Flight #4</w:t>
      </w:r>
    </w:p>
    <w:p w:rsidR="00D3227D" w:rsidRDefault="00897A32">
      <w:pPr>
        <w:pStyle w:val="ListBullet"/>
      </w:pPr>
      <w:r>
        <w:t>Thing #5</w:t>
      </w:r>
    </w:p>
    <w:p w:rsidR="00D3227D" w:rsidRDefault="00897A32">
      <w:pPr>
        <w:pStyle w:val="ListBullet"/>
      </w:pPr>
      <w:r>
        <w:t>Iron Man Annual #6</w:t>
      </w:r>
    </w:p>
    <w:p w:rsidR="00D3227D" w:rsidRDefault="00897A32">
      <w:pPr>
        <w:pStyle w:val="ListBullet"/>
      </w:pPr>
      <w:r>
        <w:t>Dazzler #29</w:t>
      </w:r>
    </w:p>
    <w:p w:rsidR="00D3227D" w:rsidRDefault="00897A32">
      <w:pPr>
        <w:pStyle w:val="ListBullet"/>
      </w:pPr>
      <w:r>
        <w:t>Incredible Hulk #289</w:t>
      </w:r>
    </w:p>
    <w:p w:rsidR="00D3227D" w:rsidRDefault="00897A32">
      <w:pPr>
        <w:pStyle w:val="ListBullet"/>
      </w:pPr>
      <w:r>
        <w:t>Thor #337</w:t>
      </w:r>
    </w:p>
    <w:p w:rsidR="00D3227D" w:rsidRDefault="00897A32">
      <w:pPr>
        <w:pStyle w:val="ListBullet"/>
      </w:pPr>
      <w:r>
        <w:t>Marvel Tails Starring Peter Porker, The Spectacular Spider-Ham #1</w:t>
      </w:r>
    </w:p>
    <w:p w:rsidR="00D3227D" w:rsidRDefault="00897A32">
      <w:pPr>
        <w:pStyle w:val="ListBullet"/>
      </w:pPr>
      <w:r>
        <w:t>Cloak and Dagger #2</w:t>
      </w:r>
    </w:p>
    <w:p w:rsidR="00D3227D" w:rsidRDefault="00897A32">
      <w:pPr>
        <w:pStyle w:val="ListBullet"/>
      </w:pPr>
      <w:r>
        <w:t>Star Wars: Return of the Jedi #2</w:t>
      </w:r>
    </w:p>
    <w:p w:rsidR="00D3227D" w:rsidRDefault="00897A32">
      <w:pPr>
        <w:pStyle w:val="ListBullet"/>
      </w:pPr>
      <w:r>
        <w:t>Hawkeye #3</w:t>
      </w:r>
    </w:p>
    <w:p w:rsidR="00D3227D" w:rsidRDefault="00897A32">
      <w:pPr>
        <w:pStyle w:val="ListBullet"/>
      </w:pPr>
      <w:r>
        <w:t>New Mutants #9</w:t>
      </w:r>
    </w:p>
    <w:p w:rsidR="00D3227D" w:rsidRDefault="00897A32">
      <w:pPr>
        <w:pStyle w:val="ListBullet"/>
      </w:pPr>
      <w:r>
        <w:t>Marvel Fanfare #11</w:t>
      </w:r>
    </w:p>
    <w:p w:rsidR="00D3227D" w:rsidRDefault="00897A32">
      <w:pPr>
        <w:pStyle w:val="ListBullet"/>
      </w:pPr>
      <w:r>
        <w:t>Moon Knight #34</w:t>
      </w:r>
    </w:p>
    <w:p w:rsidR="00D3227D" w:rsidRDefault="00897A32">
      <w:pPr>
        <w:pStyle w:val="ListBullet"/>
      </w:pPr>
      <w:r>
        <w:t>Star Wars #77</w:t>
      </w:r>
    </w:p>
    <w:p w:rsidR="00D3227D" w:rsidRDefault="00897A32">
      <w:pPr>
        <w:pStyle w:val="ListBullet"/>
      </w:pPr>
      <w:r>
        <w:t>Peter Parker, the Spectacular Spider-Man #84</w:t>
      </w:r>
    </w:p>
    <w:p w:rsidR="00D3227D" w:rsidRDefault="00897A32">
      <w:pPr>
        <w:pStyle w:val="ListBullet"/>
      </w:pPr>
      <w:r>
        <w:t>Defenders #125</w:t>
      </w:r>
    </w:p>
    <w:p w:rsidR="00D3227D" w:rsidRDefault="00897A32">
      <w:pPr>
        <w:pStyle w:val="ListBullet"/>
      </w:pPr>
      <w:r>
        <w:t>Marvel Team-Up #135</w:t>
      </w:r>
    </w:p>
    <w:p w:rsidR="00D3227D" w:rsidRDefault="00897A32">
      <w:pPr>
        <w:pStyle w:val="ListBullet"/>
      </w:pPr>
      <w:r>
        <w:t>Uncanny X-Men #175</w:t>
      </w:r>
    </w:p>
    <w:p w:rsidR="00D3227D" w:rsidRDefault="00897A32">
      <w:pPr>
        <w:pStyle w:val="ListBullet"/>
      </w:pPr>
      <w:r>
        <w:t>Iron Man #176</w:t>
      </w:r>
    </w:p>
    <w:p w:rsidR="00D3227D" w:rsidRDefault="00897A32">
      <w:pPr>
        <w:pStyle w:val="ListBullet"/>
      </w:pPr>
      <w:r>
        <w:t>Daredevil #200</w:t>
      </w:r>
    </w:p>
    <w:p w:rsidR="00D3227D" w:rsidRDefault="00897A32">
      <w:pPr>
        <w:pStyle w:val="ListBullet"/>
      </w:pPr>
      <w:r>
        <w:t>Avengers #237</w:t>
      </w:r>
    </w:p>
    <w:p w:rsidR="00D3227D" w:rsidRDefault="00897A32">
      <w:pPr>
        <w:pStyle w:val="ListBullet"/>
      </w:pPr>
      <w:r>
        <w:t>The Amazing Spider-Man #246</w:t>
      </w:r>
    </w:p>
    <w:p w:rsidR="00D3227D" w:rsidRDefault="00897A32">
      <w:pPr>
        <w:pStyle w:val="ListBullet"/>
      </w:pPr>
      <w:r>
        <w:t>Fantastic Four #260</w:t>
      </w:r>
    </w:p>
    <w:p w:rsidR="00D3227D" w:rsidRDefault="00897A32">
      <w:pPr>
        <w:pStyle w:val="ListBullet"/>
      </w:pPr>
      <w:r>
        <w:t>Captain America #287</w:t>
      </w:r>
    </w:p>
    <w:p w:rsidR="00D3227D" w:rsidRDefault="00897A32">
      <w:pPr>
        <w:pStyle w:val="Heading3"/>
      </w:pPr>
      <w:r>
        <w:t>December, 1983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Nick Fury, Agent of Shield #1</w:t>
      </w:r>
    </w:p>
    <w:p w:rsidR="00D3227D" w:rsidRDefault="00897A32">
      <w:pPr>
        <w:pStyle w:val="ListBullet"/>
      </w:pPr>
      <w:r>
        <w:t>Alpha Flight #5</w:t>
      </w:r>
    </w:p>
    <w:p w:rsidR="00D3227D" w:rsidRDefault="00897A32">
      <w:pPr>
        <w:pStyle w:val="ListBullet"/>
      </w:pPr>
      <w:r>
        <w:t>Thing #6</w:t>
      </w:r>
    </w:p>
    <w:p w:rsidR="00D3227D" w:rsidRDefault="00897A32">
      <w:pPr>
        <w:pStyle w:val="ListBullet"/>
      </w:pPr>
      <w:r>
        <w:t>Incredible Hulk #290</w:t>
      </w:r>
    </w:p>
    <w:p w:rsidR="00D3227D" w:rsidRDefault="00897A32">
      <w:pPr>
        <w:pStyle w:val="ListBullet"/>
      </w:pPr>
      <w:r>
        <w:t>Thor #338</w:t>
      </w:r>
    </w:p>
    <w:p w:rsidR="00D3227D" w:rsidRDefault="00897A32">
      <w:pPr>
        <w:pStyle w:val="ListBullet"/>
      </w:pPr>
      <w:r>
        <w:t>Magik #1</w:t>
      </w:r>
    </w:p>
    <w:p w:rsidR="00D3227D" w:rsidRDefault="00897A32">
      <w:pPr>
        <w:pStyle w:val="ListBullet"/>
      </w:pPr>
      <w:r>
        <w:t>Cloak and Dagger #3</w:t>
      </w:r>
    </w:p>
    <w:p w:rsidR="00D3227D" w:rsidRDefault="00897A32">
      <w:pPr>
        <w:pStyle w:val="ListBullet"/>
      </w:pPr>
      <w:r>
        <w:lastRenderedPageBreak/>
        <w:t>Star Wars: Return of the Jedi #3</w:t>
      </w:r>
    </w:p>
    <w:p w:rsidR="00D3227D" w:rsidRDefault="00897A32">
      <w:pPr>
        <w:pStyle w:val="ListBullet"/>
      </w:pPr>
      <w:r>
        <w:t>Hawkeye #4</w:t>
      </w:r>
    </w:p>
    <w:p w:rsidR="00D3227D" w:rsidRDefault="00897A32">
      <w:pPr>
        <w:pStyle w:val="ListBullet"/>
      </w:pPr>
      <w:r>
        <w:t>New Mutants #10</w:t>
      </w:r>
    </w:p>
    <w:p w:rsidR="00D3227D" w:rsidRDefault="00897A32">
      <w:pPr>
        <w:pStyle w:val="ListBullet"/>
      </w:pPr>
      <w:r>
        <w:t>What If? #42</w:t>
      </w:r>
    </w:p>
    <w:p w:rsidR="00D3227D" w:rsidRDefault="00897A32">
      <w:pPr>
        <w:pStyle w:val="ListBullet"/>
      </w:pPr>
      <w:r>
        <w:t>Doctor Strange #62</w:t>
      </w:r>
    </w:p>
    <w:p w:rsidR="00D3227D" w:rsidRDefault="00897A32">
      <w:pPr>
        <w:pStyle w:val="ListBullet"/>
      </w:pPr>
      <w:r>
        <w:t>Star Wars #78</w:t>
      </w:r>
    </w:p>
    <w:p w:rsidR="00D3227D" w:rsidRDefault="00897A32">
      <w:pPr>
        <w:pStyle w:val="ListBullet"/>
      </w:pPr>
      <w:r>
        <w:t>Peter Parker, the Spectacular Spider-Man #85</w:t>
      </w:r>
    </w:p>
    <w:p w:rsidR="00D3227D" w:rsidRDefault="00897A32">
      <w:pPr>
        <w:pStyle w:val="ListBullet"/>
      </w:pPr>
      <w:r>
        <w:t>Power Man and Iron Fist #100</w:t>
      </w:r>
    </w:p>
    <w:p w:rsidR="00D3227D" w:rsidRDefault="00897A32">
      <w:pPr>
        <w:pStyle w:val="ListBullet"/>
      </w:pPr>
      <w:r>
        <w:t>Defenders #126</w:t>
      </w:r>
    </w:p>
    <w:p w:rsidR="00D3227D" w:rsidRDefault="00897A32">
      <w:pPr>
        <w:pStyle w:val="ListBullet"/>
      </w:pPr>
      <w:r>
        <w:t>Marvel Team-Up #136</w:t>
      </w:r>
    </w:p>
    <w:p w:rsidR="00D3227D" w:rsidRDefault="00897A32">
      <w:pPr>
        <w:pStyle w:val="ListBullet"/>
      </w:pPr>
      <w:r>
        <w:t>Uncanny X-Men #176</w:t>
      </w:r>
    </w:p>
    <w:p w:rsidR="00D3227D" w:rsidRDefault="00897A32">
      <w:pPr>
        <w:pStyle w:val="ListBullet"/>
      </w:pPr>
      <w:r>
        <w:t>Iron Man #177</w:t>
      </w:r>
    </w:p>
    <w:p w:rsidR="00D3227D" w:rsidRDefault="00897A32">
      <w:pPr>
        <w:pStyle w:val="ListBullet"/>
      </w:pPr>
      <w:r>
        <w:t>Daredevil #201</w:t>
      </w:r>
    </w:p>
    <w:p w:rsidR="00D3227D" w:rsidRDefault="00897A32">
      <w:pPr>
        <w:pStyle w:val="ListBullet"/>
      </w:pPr>
      <w:r>
        <w:t>Avengers #238</w:t>
      </w:r>
    </w:p>
    <w:p w:rsidR="00D3227D" w:rsidRDefault="00897A32">
      <w:pPr>
        <w:pStyle w:val="ListBullet"/>
      </w:pPr>
      <w:r>
        <w:t>The Amazing Spider-Man #247</w:t>
      </w:r>
    </w:p>
    <w:p w:rsidR="00D3227D" w:rsidRDefault="00897A32">
      <w:pPr>
        <w:pStyle w:val="ListBullet"/>
      </w:pPr>
      <w:r>
        <w:t>Fantastic Four #261</w:t>
      </w:r>
    </w:p>
    <w:p w:rsidR="00D3227D" w:rsidRDefault="00897A32">
      <w:pPr>
        <w:pStyle w:val="ListBullet"/>
      </w:pPr>
      <w:r>
        <w:t>Captain America #288</w:t>
      </w:r>
    </w:p>
    <w:p w:rsidR="00D3227D" w:rsidRDefault="00897A32">
      <w:pPr>
        <w:pStyle w:val="Heading3"/>
      </w:pPr>
      <w:r>
        <w:t>January, 1984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Avengers Annual #13</w:t>
      </w:r>
    </w:p>
    <w:p w:rsidR="00D3227D" w:rsidRDefault="00897A32">
      <w:pPr>
        <w:pStyle w:val="ListBullet"/>
      </w:pPr>
      <w:r>
        <w:t>Nick Fury, Agent of Shield #2</w:t>
      </w:r>
    </w:p>
    <w:p w:rsidR="00D3227D" w:rsidRDefault="00897A32">
      <w:pPr>
        <w:pStyle w:val="ListBullet"/>
      </w:pPr>
      <w:r>
        <w:t>Cloak and Dagger #4</w:t>
      </w:r>
    </w:p>
    <w:p w:rsidR="00D3227D" w:rsidRDefault="00897A32">
      <w:pPr>
        <w:pStyle w:val="ListBullet"/>
      </w:pPr>
      <w:r>
        <w:t>Alpha Flight #6</w:t>
      </w:r>
    </w:p>
    <w:p w:rsidR="00D3227D" w:rsidRDefault="00897A32">
      <w:pPr>
        <w:pStyle w:val="ListBullet"/>
      </w:pPr>
      <w:r>
        <w:t>Thing #7</w:t>
      </w:r>
    </w:p>
    <w:p w:rsidR="00D3227D" w:rsidRDefault="00897A32">
      <w:pPr>
        <w:pStyle w:val="ListBullet"/>
      </w:pPr>
      <w:r>
        <w:t>Dazzler #30</w:t>
      </w:r>
    </w:p>
    <w:p w:rsidR="00D3227D" w:rsidRDefault="00897A32">
      <w:pPr>
        <w:pStyle w:val="ListBullet"/>
      </w:pPr>
      <w:r>
        <w:t>Incredible Hulk #291</w:t>
      </w:r>
    </w:p>
    <w:p w:rsidR="00D3227D" w:rsidRDefault="00897A32">
      <w:pPr>
        <w:pStyle w:val="ListBullet"/>
      </w:pPr>
      <w:r>
        <w:t>Thor #339</w:t>
      </w:r>
    </w:p>
    <w:p w:rsidR="00D3227D" w:rsidRDefault="00897A32">
      <w:pPr>
        <w:pStyle w:val="ListBullet"/>
      </w:pPr>
      <w:r>
        <w:t>X-Men Annual #8</w:t>
      </w:r>
    </w:p>
    <w:p w:rsidR="00D3227D" w:rsidRDefault="00897A32">
      <w:pPr>
        <w:pStyle w:val="ListBullet"/>
      </w:pPr>
      <w:r>
        <w:t>New Mutants Annual #1</w:t>
      </w:r>
    </w:p>
    <w:p w:rsidR="00D3227D" w:rsidRDefault="00897A32">
      <w:pPr>
        <w:pStyle w:val="ListBullet"/>
      </w:pPr>
      <w:r>
        <w:t>Magik #2</w:t>
      </w:r>
    </w:p>
    <w:p w:rsidR="00D3227D" w:rsidRDefault="00897A32">
      <w:pPr>
        <w:pStyle w:val="ListBullet"/>
      </w:pPr>
      <w:r>
        <w:t>Star Wars: Return of the Jedi #4</w:t>
      </w:r>
    </w:p>
    <w:p w:rsidR="00D3227D" w:rsidRDefault="00897A32">
      <w:pPr>
        <w:pStyle w:val="ListBullet"/>
      </w:pPr>
      <w:r>
        <w:t>New Mutants #11</w:t>
      </w:r>
    </w:p>
    <w:p w:rsidR="00D3227D" w:rsidRDefault="00897A32">
      <w:pPr>
        <w:pStyle w:val="ListBullet"/>
      </w:pPr>
      <w:r>
        <w:t>Thor Annual #12</w:t>
      </w:r>
    </w:p>
    <w:p w:rsidR="00D3227D" w:rsidRDefault="00897A32">
      <w:pPr>
        <w:pStyle w:val="ListBullet"/>
      </w:pPr>
      <w:r>
        <w:t>Marvel Fanfare #12</w:t>
      </w:r>
    </w:p>
    <w:p w:rsidR="00D3227D" w:rsidRDefault="00897A32">
      <w:pPr>
        <w:pStyle w:val="ListBullet"/>
      </w:pPr>
      <w:r>
        <w:t>Moon Knight #35</w:t>
      </w:r>
    </w:p>
    <w:p w:rsidR="00D3227D" w:rsidRDefault="00897A32">
      <w:pPr>
        <w:pStyle w:val="ListBullet"/>
      </w:pPr>
      <w:r>
        <w:t>Star Wars #79</w:t>
      </w:r>
    </w:p>
    <w:p w:rsidR="00D3227D" w:rsidRDefault="00897A32">
      <w:pPr>
        <w:pStyle w:val="ListBullet"/>
      </w:pPr>
      <w:r>
        <w:t>Peter Parker, the Spectacular Spider-Man #86</w:t>
      </w:r>
    </w:p>
    <w:p w:rsidR="00D3227D" w:rsidRDefault="00897A32">
      <w:pPr>
        <w:pStyle w:val="ListBullet"/>
      </w:pPr>
      <w:r>
        <w:t>Power Man and Iron Fist #101</w:t>
      </w:r>
    </w:p>
    <w:p w:rsidR="00D3227D" w:rsidRDefault="00897A32">
      <w:pPr>
        <w:pStyle w:val="ListBullet"/>
      </w:pPr>
      <w:r>
        <w:t>Defenders #127</w:t>
      </w:r>
    </w:p>
    <w:p w:rsidR="00D3227D" w:rsidRDefault="00897A32">
      <w:pPr>
        <w:pStyle w:val="ListBullet"/>
      </w:pPr>
      <w:r>
        <w:t>Marvel Team-Up #137</w:t>
      </w:r>
    </w:p>
    <w:p w:rsidR="00D3227D" w:rsidRDefault="00897A32">
      <w:pPr>
        <w:pStyle w:val="ListBullet"/>
      </w:pPr>
      <w:r>
        <w:lastRenderedPageBreak/>
        <w:t>Uncanny X-Men #177</w:t>
      </w:r>
    </w:p>
    <w:p w:rsidR="00D3227D" w:rsidRDefault="00897A32">
      <w:pPr>
        <w:pStyle w:val="ListBullet"/>
      </w:pPr>
      <w:r>
        <w:t>Iron Man #178</w:t>
      </w:r>
    </w:p>
    <w:p w:rsidR="00D3227D" w:rsidRDefault="00897A32">
      <w:pPr>
        <w:pStyle w:val="ListBullet"/>
      </w:pPr>
      <w:r>
        <w:t>Daredevil #202</w:t>
      </w:r>
    </w:p>
    <w:p w:rsidR="00D3227D" w:rsidRDefault="00897A32">
      <w:pPr>
        <w:pStyle w:val="ListBullet"/>
      </w:pPr>
      <w:r>
        <w:t>Avengers #239</w:t>
      </w:r>
    </w:p>
    <w:p w:rsidR="00D3227D" w:rsidRDefault="00897A32">
      <w:pPr>
        <w:pStyle w:val="ListBullet"/>
      </w:pPr>
      <w:r>
        <w:t>The Amazing Spider-Man #248</w:t>
      </w:r>
    </w:p>
    <w:p w:rsidR="00D3227D" w:rsidRDefault="00897A32">
      <w:pPr>
        <w:pStyle w:val="ListBullet"/>
      </w:pPr>
      <w:r>
        <w:t>Fantastic Four #262</w:t>
      </w:r>
    </w:p>
    <w:p w:rsidR="00D3227D" w:rsidRDefault="00897A32">
      <w:pPr>
        <w:pStyle w:val="ListBullet"/>
      </w:pPr>
      <w:r>
        <w:t>Captain America #289</w:t>
      </w:r>
    </w:p>
    <w:p w:rsidR="00D3227D" w:rsidRDefault="00897A32">
      <w:pPr>
        <w:pStyle w:val="Heading3"/>
      </w:pPr>
      <w:r>
        <w:t>February, 1984</w:t>
      </w:r>
    </w:p>
    <w:p w:rsidR="00D3227D" w:rsidRDefault="00897A32">
      <w:r>
        <w:t xml:space="preserve">Number of comics published this month: </w:t>
      </w:r>
      <w:r>
        <w:rPr>
          <w:b/>
        </w:rPr>
        <w:t>20</w:t>
      </w:r>
    </w:p>
    <w:p w:rsidR="00D3227D" w:rsidRDefault="00897A32">
      <w:pPr>
        <w:pStyle w:val="ListBullet"/>
      </w:pPr>
      <w:r>
        <w:t>Alpha Flight #7</w:t>
      </w:r>
    </w:p>
    <w:p w:rsidR="00D3227D" w:rsidRDefault="00897A32">
      <w:pPr>
        <w:pStyle w:val="ListBullet"/>
      </w:pPr>
      <w:r>
        <w:t>Thing #8</w:t>
      </w:r>
    </w:p>
    <w:p w:rsidR="00D3227D" w:rsidRDefault="00897A32">
      <w:pPr>
        <w:pStyle w:val="ListBullet"/>
      </w:pPr>
      <w:r>
        <w:t>Incredible Hulk #292</w:t>
      </w:r>
    </w:p>
    <w:p w:rsidR="00D3227D" w:rsidRDefault="00897A32">
      <w:pPr>
        <w:pStyle w:val="ListBullet"/>
      </w:pPr>
      <w:r>
        <w:t>Thor #340</w:t>
      </w:r>
    </w:p>
    <w:p w:rsidR="00D3227D" w:rsidRDefault="00897A32">
      <w:pPr>
        <w:pStyle w:val="ListBullet"/>
      </w:pPr>
      <w:r>
        <w:t>Magik #3</w:t>
      </w:r>
    </w:p>
    <w:p w:rsidR="00D3227D" w:rsidRDefault="00897A32">
      <w:pPr>
        <w:pStyle w:val="ListBullet"/>
      </w:pPr>
      <w:r>
        <w:t>New Mutants #12</w:t>
      </w:r>
    </w:p>
    <w:p w:rsidR="00D3227D" w:rsidRDefault="00897A32">
      <w:pPr>
        <w:pStyle w:val="ListBullet"/>
      </w:pPr>
      <w:r>
        <w:t>What If? #43</w:t>
      </w:r>
    </w:p>
    <w:p w:rsidR="00D3227D" w:rsidRDefault="00897A32">
      <w:pPr>
        <w:pStyle w:val="ListBullet"/>
      </w:pPr>
      <w:r>
        <w:t>Doctor Strange #63</w:t>
      </w:r>
    </w:p>
    <w:p w:rsidR="00D3227D" w:rsidRDefault="00897A32">
      <w:pPr>
        <w:pStyle w:val="ListBullet"/>
      </w:pPr>
      <w:r>
        <w:t>Star Wars #80</w:t>
      </w:r>
    </w:p>
    <w:p w:rsidR="00D3227D" w:rsidRDefault="00897A32">
      <w:pPr>
        <w:pStyle w:val="ListBullet"/>
      </w:pPr>
      <w:r>
        <w:t>Peter Parker, the Spectacular Spider-Man #87</w:t>
      </w:r>
    </w:p>
    <w:p w:rsidR="00D3227D" w:rsidRDefault="00897A32">
      <w:pPr>
        <w:pStyle w:val="ListBullet"/>
      </w:pPr>
      <w:r>
        <w:t>Power Man and Iron Fist #102</w:t>
      </w:r>
    </w:p>
    <w:p w:rsidR="00D3227D" w:rsidRDefault="00897A32">
      <w:pPr>
        <w:pStyle w:val="ListBullet"/>
      </w:pPr>
      <w:r>
        <w:t>Defenders #128</w:t>
      </w:r>
    </w:p>
    <w:p w:rsidR="00D3227D" w:rsidRDefault="00897A32">
      <w:pPr>
        <w:pStyle w:val="ListBullet"/>
      </w:pPr>
      <w:r>
        <w:t>Marvel Team-Up #138</w:t>
      </w:r>
    </w:p>
    <w:p w:rsidR="00D3227D" w:rsidRDefault="00897A32">
      <w:pPr>
        <w:pStyle w:val="ListBullet"/>
      </w:pPr>
      <w:r>
        <w:t>Uncanny X-Men #178</w:t>
      </w:r>
    </w:p>
    <w:p w:rsidR="00D3227D" w:rsidRDefault="00897A32">
      <w:pPr>
        <w:pStyle w:val="ListBullet"/>
      </w:pPr>
      <w:r>
        <w:t>Iron Man #179</w:t>
      </w:r>
    </w:p>
    <w:p w:rsidR="00D3227D" w:rsidRDefault="00897A32">
      <w:pPr>
        <w:pStyle w:val="ListBullet"/>
      </w:pPr>
      <w:r>
        <w:t>Daredevil #203</w:t>
      </w:r>
    </w:p>
    <w:p w:rsidR="00D3227D" w:rsidRDefault="00897A32">
      <w:pPr>
        <w:pStyle w:val="ListBullet"/>
      </w:pPr>
      <w:r>
        <w:t>Avengers #240</w:t>
      </w:r>
    </w:p>
    <w:p w:rsidR="00D3227D" w:rsidRDefault="00897A32">
      <w:pPr>
        <w:pStyle w:val="ListBullet"/>
      </w:pPr>
      <w:r>
        <w:t>The Amazing Spider-Man #249</w:t>
      </w:r>
    </w:p>
    <w:p w:rsidR="00D3227D" w:rsidRDefault="00897A32">
      <w:pPr>
        <w:pStyle w:val="ListBullet"/>
      </w:pPr>
      <w:r>
        <w:t>Fantastic Four #263</w:t>
      </w:r>
    </w:p>
    <w:p w:rsidR="00D3227D" w:rsidRDefault="00897A32">
      <w:pPr>
        <w:pStyle w:val="ListBullet"/>
      </w:pPr>
      <w:r>
        <w:t>Captain America #290</w:t>
      </w:r>
    </w:p>
    <w:p w:rsidR="00D3227D" w:rsidRDefault="00897A32">
      <w:pPr>
        <w:pStyle w:val="Heading3"/>
      </w:pPr>
      <w:r>
        <w:t>March, 1984</w:t>
      </w:r>
    </w:p>
    <w:p w:rsidR="00D3227D" w:rsidRDefault="00897A32">
      <w:r>
        <w:t xml:space="preserve">Number of comics published this month: </w:t>
      </w:r>
      <w:r>
        <w:rPr>
          <w:b/>
        </w:rPr>
        <w:t>22</w:t>
      </w:r>
    </w:p>
    <w:p w:rsidR="00D3227D" w:rsidRDefault="00897A32">
      <w:pPr>
        <w:pStyle w:val="ListBullet"/>
      </w:pPr>
      <w:r>
        <w:t>Alpha Flight #8</w:t>
      </w:r>
    </w:p>
    <w:p w:rsidR="00D3227D" w:rsidRDefault="00897A32">
      <w:pPr>
        <w:pStyle w:val="ListBullet"/>
      </w:pPr>
      <w:r>
        <w:t>Thing #9</w:t>
      </w:r>
    </w:p>
    <w:p w:rsidR="00D3227D" w:rsidRDefault="00897A32">
      <w:pPr>
        <w:pStyle w:val="ListBullet"/>
      </w:pPr>
      <w:r>
        <w:t>Marvel Fanfare #13</w:t>
      </w:r>
    </w:p>
    <w:p w:rsidR="00D3227D" w:rsidRDefault="00897A32">
      <w:pPr>
        <w:pStyle w:val="ListBullet"/>
      </w:pPr>
      <w:r>
        <w:t>Dazzler #31</w:t>
      </w:r>
    </w:p>
    <w:p w:rsidR="00D3227D" w:rsidRDefault="00897A32">
      <w:pPr>
        <w:pStyle w:val="ListBullet"/>
      </w:pPr>
      <w:r>
        <w:t>Incredible Hulk #293</w:t>
      </w:r>
    </w:p>
    <w:p w:rsidR="00D3227D" w:rsidRDefault="00897A32">
      <w:pPr>
        <w:pStyle w:val="ListBullet"/>
      </w:pPr>
      <w:r>
        <w:t>Thor #341</w:t>
      </w:r>
    </w:p>
    <w:p w:rsidR="00D3227D" w:rsidRDefault="00897A32">
      <w:pPr>
        <w:pStyle w:val="ListBullet"/>
      </w:pPr>
      <w:r>
        <w:t>Hercules: Prince of Power #1</w:t>
      </w:r>
    </w:p>
    <w:p w:rsidR="00D3227D" w:rsidRDefault="00897A32">
      <w:pPr>
        <w:pStyle w:val="ListBullet"/>
      </w:pPr>
      <w:r>
        <w:t>Magik #4</w:t>
      </w:r>
    </w:p>
    <w:p w:rsidR="00D3227D" w:rsidRDefault="00897A32">
      <w:pPr>
        <w:pStyle w:val="ListBullet"/>
      </w:pPr>
      <w:r>
        <w:lastRenderedPageBreak/>
        <w:t>New Mutants #13</w:t>
      </w:r>
    </w:p>
    <w:p w:rsidR="00D3227D" w:rsidRDefault="00897A32">
      <w:pPr>
        <w:pStyle w:val="ListBullet"/>
      </w:pPr>
      <w:r>
        <w:t>Moon Knight #36</w:t>
      </w:r>
    </w:p>
    <w:p w:rsidR="00D3227D" w:rsidRDefault="00897A32">
      <w:pPr>
        <w:pStyle w:val="ListBullet"/>
      </w:pPr>
      <w:r>
        <w:t>Star Wars #81</w:t>
      </w:r>
    </w:p>
    <w:p w:rsidR="00D3227D" w:rsidRDefault="00897A32">
      <w:pPr>
        <w:pStyle w:val="ListBullet"/>
      </w:pPr>
      <w:r>
        <w:t>Peter Parker, the Spectacular Spider-Man #88</w:t>
      </w:r>
    </w:p>
    <w:p w:rsidR="00D3227D" w:rsidRDefault="00897A32">
      <w:pPr>
        <w:pStyle w:val="ListBullet"/>
      </w:pPr>
      <w:r>
        <w:t>Power Man and Iron Fist #103</w:t>
      </w:r>
    </w:p>
    <w:p w:rsidR="00D3227D" w:rsidRDefault="00897A32">
      <w:pPr>
        <w:pStyle w:val="ListBullet"/>
      </w:pPr>
      <w:r>
        <w:t>Defenders #129</w:t>
      </w:r>
    </w:p>
    <w:p w:rsidR="00D3227D" w:rsidRDefault="00897A32">
      <w:pPr>
        <w:pStyle w:val="ListBullet"/>
      </w:pPr>
      <w:r>
        <w:t>Marvel Team-Up #139</w:t>
      </w:r>
    </w:p>
    <w:p w:rsidR="00D3227D" w:rsidRDefault="00897A32">
      <w:pPr>
        <w:pStyle w:val="ListBullet"/>
      </w:pPr>
      <w:r>
        <w:t>Uncanny X-Men #179</w:t>
      </w:r>
    </w:p>
    <w:p w:rsidR="00D3227D" w:rsidRDefault="00897A32">
      <w:pPr>
        <w:pStyle w:val="ListBullet"/>
      </w:pPr>
      <w:r>
        <w:t>Iron Man #180</w:t>
      </w:r>
    </w:p>
    <w:p w:rsidR="00D3227D" w:rsidRDefault="00897A32">
      <w:pPr>
        <w:pStyle w:val="ListBullet"/>
      </w:pPr>
      <w:r>
        <w:t>Daredevil #204</w:t>
      </w:r>
    </w:p>
    <w:p w:rsidR="00D3227D" w:rsidRDefault="00897A32">
      <w:pPr>
        <w:pStyle w:val="ListBullet"/>
      </w:pPr>
      <w:r>
        <w:t>Avengers #241</w:t>
      </w:r>
    </w:p>
    <w:p w:rsidR="00D3227D" w:rsidRDefault="00897A32">
      <w:pPr>
        <w:pStyle w:val="ListBullet"/>
      </w:pPr>
      <w:r>
        <w:t>The Amazing Spider-Man #250</w:t>
      </w:r>
    </w:p>
    <w:p w:rsidR="00D3227D" w:rsidRDefault="00897A32">
      <w:pPr>
        <w:pStyle w:val="ListBullet"/>
      </w:pPr>
      <w:r>
        <w:t>Fantastic Four #264</w:t>
      </w:r>
    </w:p>
    <w:p w:rsidR="00D3227D" w:rsidRDefault="00897A32">
      <w:pPr>
        <w:pStyle w:val="ListBullet"/>
      </w:pPr>
      <w:r>
        <w:t>Captain America #291</w:t>
      </w:r>
    </w:p>
    <w:p w:rsidR="00D3227D" w:rsidRDefault="00897A32">
      <w:pPr>
        <w:pStyle w:val="Heading3"/>
      </w:pPr>
      <w:r>
        <w:t>April, 1984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Alpha Flight #9</w:t>
      </w:r>
    </w:p>
    <w:p w:rsidR="00D3227D" w:rsidRDefault="00897A32">
      <w:pPr>
        <w:pStyle w:val="ListBullet"/>
      </w:pPr>
      <w:r>
        <w:t>Thing #10</w:t>
      </w:r>
    </w:p>
    <w:p w:rsidR="00D3227D" w:rsidRDefault="00897A32">
      <w:pPr>
        <w:pStyle w:val="ListBullet"/>
      </w:pPr>
      <w:r>
        <w:t>Incredible Hulk #294</w:t>
      </w:r>
    </w:p>
    <w:p w:rsidR="00D3227D" w:rsidRDefault="00897A32">
      <w:pPr>
        <w:pStyle w:val="ListBullet"/>
      </w:pPr>
      <w:r>
        <w:t>Thor #342</w:t>
      </w:r>
    </w:p>
    <w:p w:rsidR="00D3227D" w:rsidRDefault="00897A32">
      <w:pPr>
        <w:pStyle w:val="ListBullet"/>
      </w:pPr>
      <w:r>
        <w:t>Phoenix: The Untold Story #1</w:t>
      </w:r>
    </w:p>
    <w:p w:rsidR="00D3227D" w:rsidRDefault="00897A32">
      <w:pPr>
        <w:pStyle w:val="ListBullet"/>
      </w:pPr>
      <w:r>
        <w:t>Hercules: Prince of Power #2</w:t>
      </w:r>
    </w:p>
    <w:p w:rsidR="00D3227D" w:rsidRDefault="00897A32">
      <w:pPr>
        <w:pStyle w:val="ListBullet"/>
      </w:pPr>
      <w:r>
        <w:t>New Mutants #14</w:t>
      </w:r>
    </w:p>
    <w:p w:rsidR="00D3227D" w:rsidRDefault="00897A32">
      <w:pPr>
        <w:pStyle w:val="ListBullet"/>
      </w:pPr>
      <w:r>
        <w:t>What If? #44</w:t>
      </w:r>
    </w:p>
    <w:p w:rsidR="00D3227D" w:rsidRDefault="00897A32">
      <w:pPr>
        <w:pStyle w:val="ListBullet"/>
      </w:pPr>
      <w:r>
        <w:t>Doctor Strange #64</w:t>
      </w:r>
    </w:p>
    <w:p w:rsidR="00D3227D" w:rsidRDefault="00897A32">
      <w:pPr>
        <w:pStyle w:val="ListBullet"/>
      </w:pPr>
      <w:r>
        <w:t>Star Wars #82</w:t>
      </w:r>
    </w:p>
    <w:p w:rsidR="00D3227D" w:rsidRDefault="00897A32">
      <w:pPr>
        <w:pStyle w:val="ListBullet"/>
      </w:pPr>
      <w:r>
        <w:t>Peter Parker, the Spectacular Spider-Man #89</w:t>
      </w:r>
    </w:p>
    <w:p w:rsidR="00D3227D" w:rsidRDefault="00897A32">
      <w:pPr>
        <w:pStyle w:val="ListBullet"/>
      </w:pPr>
      <w:r>
        <w:t>Power Man and Iron Fist #104</w:t>
      </w:r>
    </w:p>
    <w:p w:rsidR="00D3227D" w:rsidRDefault="00897A32">
      <w:pPr>
        <w:pStyle w:val="ListBullet"/>
      </w:pPr>
      <w:r>
        <w:t>Defenders #130</w:t>
      </w:r>
    </w:p>
    <w:p w:rsidR="00D3227D" w:rsidRDefault="00897A32">
      <w:pPr>
        <w:pStyle w:val="ListBullet"/>
      </w:pPr>
      <w:r>
        <w:t>Marvel Team-Up #140</w:t>
      </w:r>
    </w:p>
    <w:p w:rsidR="00D3227D" w:rsidRDefault="00897A32">
      <w:pPr>
        <w:pStyle w:val="ListBullet"/>
      </w:pPr>
      <w:r>
        <w:t>Uncanny X-Men #180</w:t>
      </w:r>
    </w:p>
    <w:p w:rsidR="00D3227D" w:rsidRDefault="00897A32">
      <w:pPr>
        <w:pStyle w:val="ListBullet"/>
      </w:pPr>
      <w:r>
        <w:t>Iron Man #181</w:t>
      </w:r>
    </w:p>
    <w:p w:rsidR="00D3227D" w:rsidRDefault="00897A32">
      <w:pPr>
        <w:pStyle w:val="ListBullet"/>
      </w:pPr>
      <w:r>
        <w:t>Daredevil #205</w:t>
      </w:r>
    </w:p>
    <w:p w:rsidR="00D3227D" w:rsidRDefault="00897A32">
      <w:pPr>
        <w:pStyle w:val="ListBullet"/>
      </w:pPr>
      <w:r>
        <w:t>Avengers #242</w:t>
      </w:r>
    </w:p>
    <w:p w:rsidR="00D3227D" w:rsidRDefault="00897A32">
      <w:pPr>
        <w:pStyle w:val="ListBullet"/>
      </w:pPr>
      <w:r>
        <w:t>The Amazing Spider-Man #251</w:t>
      </w:r>
    </w:p>
    <w:p w:rsidR="00D3227D" w:rsidRDefault="00897A32">
      <w:pPr>
        <w:pStyle w:val="ListBullet"/>
      </w:pPr>
      <w:r>
        <w:t>Fantastic Four #265</w:t>
      </w:r>
    </w:p>
    <w:p w:rsidR="00D3227D" w:rsidRDefault="00897A32">
      <w:pPr>
        <w:pStyle w:val="ListBullet"/>
      </w:pPr>
      <w:r>
        <w:t>Captain America #292</w:t>
      </w:r>
    </w:p>
    <w:p w:rsidR="00D3227D" w:rsidRDefault="00897A32">
      <w:pPr>
        <w:pStyle w:val="Heading3"/>
      </w:pPr>
      <w:r>
        <w:t>May, 1984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lastRenderedPageBreak/>
        <w:t>Secret Wars #1</w:t>
      </w:r>
    </w:p>
    <w:p w:rsidR="00D3227D" w:rsidRDefault="00897A32">
      <w:pPr>
        <w:pStyle w:val="ListBullet"/>
      </w:pPr>
      <w:r>
        <w:t>Alpha Flight #10</w:t>
      </w:r>
    </w:p>
    <w:p w:rsidR="00D3227D" w:rsidRDefault="00897A32">
      <w:pPr>
        <w:pStyle w:val="ListBullet"/>
      </w:pPr>
      <w:r>
        <w:t>Thing #11</w:t>
      </w:r>
    </w:p>
    <w:p w:rsidR="00D3227D" w:rsidRDefault="00897A32">
      <w:pPr>
        <w:pStyle w:val="ListBullet"/>
      </w:pPr>
      <w:r>
        <w:t>Peter Parker, the Spectacular Spider-Man #90</w:t>
      </w:r>
    </w:p>
    <w:p w:rsidR="00D3227D" w:rsidRDefault="00897A32">
      <w:pPr>
        <w:pStyle w:val="ListBullet"/>
      </w:pPr>
      <w:r>
        <w:t>Incredible Hulk #295</w:t>
      </w:r>
    </w:p>
    <w:p w:rsidR="00D3227D" w:rsidRDefault="00897A32">
      <w:pPr>
        <w:pStyle w:val="ListBullet"/>
      </w:pPr>
      <w:r>
        <w:t>Thor #343</w:t>
      </w:r>
    </w:p>
    <w:p w:rsidR="00D3227D" w:rsidRDefault="00897A32">
      <w:pPr>
        <w:pStyle w:val="ListBullet"/>
      </w:pPr>
      <w:r>
        <w:t>Hercules: Prince of Power #3</w:t>
      </w:r>
    </w:p>
    <w:p w:rsidR="00D3227D" w:rsidRDefault="00897A32">
      <w:pPr>
        <w:pStyle w:val="ListBullet"/>
      </w:pPr>
      <w:r>
        <w:t>Marvel Fanfare #14</w:t>
      </w:r>
    </w:p>
    <w:p w:rsidR="00D3227D" w:rsidRDefault="00897A32">
      <w:pPr>
        <w:pStyle w:val="ListBullet"/>
      </w:pPr>
      <w:r>
        <w:t>New Mutants #15</w:t>
      </w:r>
    </w:p>
    <w:p w:rsidR="00D3227D" w:rsidRDefault="00897A32">
      <w:pPr>
        <w:pStyle w:val="ListBullet"/>
      </w:pPr>
      <w:r>
        <w:t>Moon Knight #37</w:t>
      </w:r>
    </w:p>
    <w:p w:rsidR="00D3227D" w:rsidRDefault="00897A32">
      <w:pPr>
        <w:pStyle w:val="ListBullet"/>
      </w:pPr>
      <w:r>
        <w:t>Star Wars #83</w:t>
      </w:r>
    </w:p>
    <w:p w:rsidR="00D3227D" w:rsidRDefault="00897A32">
      <w:pPr>
        <w:pStyle w:val="ListBullet"/>
      </w:pPr>
      <w:r>
        <w:t>Power Man and Iron Fist #105</w:t>
      </w:r>
    </w:p>
    <w:p w:rsidR="00D3227D" w:rsidRDefault="00897A32">
      <w:pPr>
        <w:pStyle w:val="ListBullet"/>
      </w:pPr>
      <w:r>
        <w:t>Defenders #131</w:t>
      </w:r>
    </w:p>
    <w:p w:rsidR="00D3227D" w:rsidRDefault="00897A32">
      <w:pPr>
        <w:pStyle w:val="ListBullet"/>
      </w:pPr>
      <w:r>
        <w:t>Marvel Team-Up #141</w:t>
      </w:r>
    </w:p>
    <w:p w:rsidR="00D3227D" w:rsidRDefault="00897A32">
      <w:pPr>
        <w:pStyle w:val="ListBullet"/>
      </w:pPr>
      <w:r>
        <w:t>Uncanny X-Men #181</w:t>
      </w:r>
    </w:p>
    <w:p w:rsidR="00D3227D" w:rsidRDefault="00897A32">
      <w:pPr>
        <w:pStyle w:val="ListBullet"/>
      </w:pPr>
      <w:r>
        <w:t>Iron Man #182</w:t>
      </w:r>
    </w:p>
    <w:p w:rsidR="00D3227D" w:rsidRDefault="00897A32">
      <w:pPr>
        <w:pStyle w:val="ListBullet"/>
      </w:pPr>
      <w:r>
        <w:t>Daredevil #206</w:t>
      </w:r>
    </w:p>
    <w:p w:rsidR="00D3227D" w:rsidRDefault="00897A32">
      <w:pPr>
        <w:pStyle w:val="ListBullet"/>
      </w:pPr>
      <w:r>
        <w:t>Avengers #243</w:t>
      </w:r>
    </w:p>
    <w:p w:rsidR="00D3227D" w:rsidRDefault="00897A32">
      <w:pPr>
        <w:pStyle w:val="ListBullet"/>
      </w:pPr>
      <w:r>
        <w:t>The Amazing Spider-Man #252</w:t>
      </w:r>
    </w:p>
    <w:p w:rsidR="00D3227D" w:rsidRDefault="00897A32">
      <w:pPr>
        <w:pStyle w:val="ListBullet"/>
      </w:pPr>
      <w:r>
        <w:t>Fantastic Four #266</w:t>
      </w:r>
    </w:p>
    <w:p w:rsidR="00D3227D" w:rsidRDefault="00897A32">
      <w:pPr>
        <w:pStyle w:val="ListBullet"/>
      </w:pPr>
      <w:r>
        <w:t>Captain America #293</w:t>
      </w:r>
    </w:p>
    <w:p w:rsidR="00D3227D" w:rsidRDefault="00897A32">
      <w:pPr>
        <w:pStyle w:val="Heading3"/>
      </w:pPr>
      <w:r>
        <w:t>June, 1984</w:t>
      </w:r>
    </w:p>
    <w:p w:rsidR="00D3227D" w:rsidRDefault="00897A32">
      <w:r>
        <w:t xml:space="preserve">Number of comics published this month: </w:t>
      </w:r>
      <w:r>
        <w:rPr>
          <w:b/>
        </w:rPr>
        <w:t>22</w:t>
      </w:r>
    </w:p>
    <w:p w:rsidR="00D3227D" w:rsidRDefault="00897A32">
      <w:pPr>
        <w:pStyle w:val="ListBullet"/>
      </w:pPr>
      <w:r>
        <w:t>Secret Wars #2</w:t>
      </w:r>
    </w:p>
    <w:p w:rsidR="00D3227D" w:rsidRDefault="00897A32">
      <w:pPr>
        <w:pStyle w:val="ListBullet"/>
      </w:pPr>
      <w:r>
        <w:t>Alpha Flight #11</w:t>
      </w:r>
    </w:p>
    <w:p w:rsidR="00D3227D" w:rsidRDefault="00897A32">
      <w:pPr>
        <w:pStyle w:val="ListBullet"/>
      </w:pPr>
      <w:r>
        <w:t>Thing #12</w:t>
      </w:r>
    </w:p>
    <w:p w:rsidR="00D3227D" w:rsidRDefault="00897A32">
      <w:pPr>
        <w:pStyle w:val="ListBullet"/>
      </w:pPr>
      <w:r>
        <w:t>Dazzler #32</w:t>
      </w:r>
    </w:p>
    <w:p w:rsidR="00D3227D" w:rsidRDefault="00897A32">
      <w:pPr>
        <w:pStyle w:val="ListBullet"/>
      </w:pPr>
      <w:r>
        <w:t>Peter Parker, the Spectacular Spider-Man #91</w:t>
      </w:r>
    </w:p>
    <w:p w:rsidR="00D3227D" w:rsidRDefault="00897A32">
      <w:pPr>
        <w:pStyle w:val="ListBullet"/>
      </w:pPr>
      <w:r>
        <w:t>Incredible Hulk #296</w:t>
      </w:r>
    </w:p>
    <w:p w:rsidR="00D3227D" w:rsidRDefault="00897A32">
      <w:pPr>
        <w:pStyle w:val="ListBullet"/>
      </w:pPr>
      <w:r>
        <w:t>Thor #344</w:t>
      </w:r>
    </w:p>
    <w:p w:rsidR="00D3227D" w:rsidRDefault="00897A32">
      <w:pPr>
        <w:pStyle w:val="ListBullet"/>
      </w:pPr>
      <w:r>
        <w:t>Hercules: Prince of Power #4</w:t>
      </w:r>
    </w:p>
    <w:p w:rsidR="00D3227D" w:rsidRDefault="00897A32">
      <w:pPr>
        <w:pStyle w:val="ListBullet"/>
      </w:pPr>
      <w:r>
        <w:t>New Mutants #16</w:t>
      </w:r>
    </w:p>
    <w:p w:rsidR="00D3227D" w:rsidRDefault="00897A32">
      <w:pPr>
        <w:pStyle w:val="ListBullet"/>
      </w:pPr>
      <w:r>
        <w:t>What If? #45</w:t>
      </w:r>
    </w:p>
    <w:p w:rsidR="00D3227D" w:rsidRDefault="00897A32">
      <w:pPr>
        <w:pStyle w:val="ListBullet"/>
      </w:pPr>
      <w:r>
        <w:t>Doctor Strange #65</w:t>
      </w:r>
    </w:p>
    <w:p w:rsidR="00D3227D" w:rsidRDefault="00897A32">
      <w:pPr>
        <w:pStyle w:val="ListBullet"/>
      </w:pPr>
      <w:r>
        <w:t>Star Wars #84</w:t>
      </w:r>
    </w:p>
    <w:p w:rsidR="00D3227D" w:rsidRDefault="00897A32">
      <w:pPr>
        <w:pStyle w:val="ListBullet"/>
      </w:pPr>
      <w:r>
        <w:t>Power Man and Iron Fist #106</w:t>
      </w:r>
    </w:p>
    <w:p w:rsidR="00D3227D" w:rsidRDefault="00897A32">
      <w:pPr>
        <w:pStyle w:val="ListBullet"/>
      </w:pPr>
      <w:r>
        <w:t>Defenders #132</w:t>
      </w:r>
    </w:p>
    <w:p w:rsidR="00D3227D" w:rsidRDefault="00897A32">
      <w:pPr>
        <w:pStyle w:val="ListBullet"/>
      </w:pPr>
      <w:r>
        <w:t>Marvel Team-Up #142</w:t>
      </w:r>
    </w:p>
    <w:p w:rsidR="00D3227D" w:rsidRDefault="00897A32">
      <w:pPr>
        <w:pStyle w:val="ListBullet"/>
      </w:pPr>
      <w:r>
        <w:t>Uncanny X-Men #182</w:t>
      </w:r>
    </w:p>
    <w:p w:rsidR="00D3227D" w:rsidRDefault="00897A32">
      <w:pPr>
        <w:pStyle w:val="ListBullet"/>
      </w:pPr>
      <w:r>
        <w:t>Iron Man #183</w:t>
      </w:r>
    </w:p>
    <w:p w:rsidR="00D3227D" w:rsidRDefault="00897A32">
      <w:pPr>
        <w:pStyle w:val="ListBullet"/>
      </w:pPr>
      <w:r>
        <w:lastRenderedPageBreak/>
        <w:t>Daredevil #207</w:t>
      </w:r>
    </w:p>
    <w:p w:rsidR="00D3227D" w:rsidRDefault="00897A32">
      <w:pPr>
        <w:pStyle w:val="ListBullet"/>
      </w:pPr>
      <w:r>
        <w:t>Avengers #244</w:t>
      </w:r>
    </w:p>
    <w:p w:rsidR="00D3227D" w:rsidRDefault="00897A32">
      <w:pPr>
        <w:pStyle w:val="ListBullet"/>
      </w:pPr>
      <w:r>
        <w:t>The Amazing Spider-Man #253</w:t>
      </w:r>
    </w:p>
    <w:p w:rsidR="00D3227D" w:rsidRDefault="00897A32">
      <w:pPr>
        <w:pStyle w:val="ListBullet"/>
      </w:pPr>
      <w:r>
        <w:t>Fantastic Four #267</w:t>
      </w:r>
    </w:p>
    <w:p w:rsidR="00D3227D" w:rsidRDefault="00897A32">
      <w:pPr>
        <w:pStyle w:val="ListBullet"/>
      </w:pPr>
      <w:r>
        <w:t>Captain America #294</w:t>
      </w:r>
    </w:p>
    <w:p w:rsidR="00D3227D" w:rsidRDefault="00897A32">
      <w:pPr>
        <w:pStyle w:val="Heading3"/>
      </w:pPr>
      <w:r>
        <w:t>July, 1984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Secret Wars #3</w:t>
      </w:r>
    </w:p>
    <w:p w:rsidR="00D3227D" w:rsidRDefault="00897A32">
      <w:pPr>
        <w:pStyle w:val="ListBullet"/>
      </w:pPr>
      <w:r>
        <w:t>Alpha Flight #12</w:t>
      </w:r>
    </w:p>
    <w:p w:rsidR="00D3227D" w:rsidRDefault="00897A32">
      <w:pPr>
        <w:pStyle w:val="ListBullet"/>
      </w:pPr>
      <w:r>
        <w:t>Thing #13</w:t>
      </w:r>
    </w:p>
    <w:p w:rsidR="00D3227D" w:rsidRDefault="00897A32">
      <w:pPr>
        <w:pStyle w:val="ListBullet"/>
      </w:pPr>
      <w:r>
        <w:t>Peter Parker, the Spectacular Spider-Man #92</w:t>
      </w:r>
    </w:p>
    <w:p w:rsidR="00D3227D" w:rsidRDefault="00897A32">
      <w:pPr>
        <w:pStyle w:val="ListBullet"/>
      </w:pPr>
      <w:r>
        <w:t>Incredible Hulk #297</w:t>
      </w:r>
    </w:p>
    <w:p w:rsidR="00D3227D" w:rsidRDefault="00897A32">
      <w:pPr>
        <w:pStyle w:val="ListBullet"/>
      </w:pPr>
      <w:r>
        <w:t>Thor #345</w:t>
      </w:r>
    </w:p>
    <w:p w:rsidR="00D3227D" w:rsidRDefault="00897A32">
      <w:pPr>
        <w:pStyle w:val="ListBullet"/>
      </w:pPr>
      <w:r>
        <w:t>Marvel Fanfare #15</w:t>
      </w:r>
    </w:p>
    <w:p w:rsidR="00D3227D" w:rsidRDefault="00897A32">
      <w:pPr>
        <w:pStyle w:val="ListBullet"/>
      </w:pPr>
      <w:r>
        <w:t>New Mutants #17</w:t>
      </w:r>
    </w:p>
    <w:p w:rsidR="00D3227D" w:rsidRDefault="00897A32">
      <w:pPr>
        <w:pStyle w:val="ListBullet"/>
      </w:pPr>
      <w:r>
        <w:t>Fantastic Four Annual #18</w:t>
      </w:r>
    </w:p>
    <w:p w:rsidR="00D3227D" w:rsidRDefault="00897A32">
      <w:pPr>
        <w:pStyle w:val="ListBullet"/>
      </w:pPr>
      <w:r>
        <w:t>Moon Knight #38</w:t>
      </w:r>
    </w:p>
    <w:p w:rsidR="00D3227D" w:rsidRDefault="00897A32">
      <w:pPr>
        <w:pStyle w:val="ListBullet"/>
      </w:pPr>
      <w:r>
        <w:t>Star Wars #85</w:t>
      </w:r>
    </w:p>
    <w:p w:rsidR="00D3227D" w:rsidRDefault="00897A32">
      <w:pPr>
        <w:pStyle w:val="ListBullet"/>
      </w:pPr>
      <w:r>
        <w:t>Power Man and Iron Fist #107</w:t>
      </w:r>
    </w:p>
    <w:p w:rsidR="00D3227D" w:rsidRDefault="00897A32">
      <w:pPr>
        <w:pStyle w:val="ListBullet"/>
      </w:pPr>
      <w:r>
        <w:t>Defenders #133</w:t>
      </w:r>
    </w:p>
    <w:p w:rsidR="00D3227D" w:rsidRDefault="00897A32">
      <w:pPr>
        <w:pStyle w:val="ListBullet"/>
      </w:pPr>
      <w:r>
        <w:t>Marvel Team-Up #143</w:t>
      </w:r>
    </w:p>
    <w:p w:rsidR="00D3227D" w:rsidRDefault="00897A32">
      <w:pPr>
        <w:pStyle w:val="ListBullet"/>
      </w:pPr>
      <w:r>
        <w:t>Uncanny X-Men #183</w:t>
      </w:r>
    </w:p>
    <w:p w:rsidR="00D3227D" w:rsidRDefault="00897A32">
      <w:pPr>
        <w:pStyle w:val="ListBullet"/>
      </w:pPr>
      <w:r>
        <w:t>Iron Man #184</w:t>
      </w:r>
    </w:p>
    <w:p w:rsidR="00D3227D" w:rsidRDefault="00897A32">
      <w:pPr>
        <w:pStyle w:val="ListBullet"/>
      </w:pPr>
      <w:r>
        <w:t>Daredevil #208</w:t>
      </w:r>
    </w:p>
    <w:p w:rsidR="00D3227D" w:rsidRDefault="00897A32">
      <w:pPr>
        <w:pStyle w:val="ListBullet"/>
      </w:pPr>
      <w:r>
        <w:t>Avengers #245</w:t>
      </w:r>
    </w:p>
    <w:p w:rsidR="00D3227D" w:rsidRDefault="00897A32">
      <w:pPr>
        <w:pStyle w:val="ListBullet"/>
      </w:pPr>
      <w:r>
        <w:t>The Amazing Spider-Man #254</w:t>
      </w:r>
    </w:p>
    <w:p w:rsidR="00D3227D" w:rsidRDefault="00897A32">
      <w:pPr>
        <w:pStyle w:val="ListBullet"/>
      </w:pPr>
      <w:r>
        <w:t>Fantastic Four #268</w:t>
      </w:r>
    </w:p>
    <w:p w:rsidR="00D3227D" w:rsidRDefault="00897A32">
      <w:pPr>
        <w:pStyle w:val="ListBullet"/>
      </w:pPr>
      <w:r>
        <w:t>Captain America #295</w:t>
      </w:r>
    </w:p>
    <w:p w:rsidR="00D3227D" w:rsidRDefault="00897A32">
      <w:pPr>
        <w:pStyle w:val="Heading3"/>
      </w:pPr>
      <w:r>
        <w:t>August, 1984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Secret Wars #4</w:t>
      </w:r>
    </w:p>
    <w:p w:rsidR="00D3227D" w:rsidRDefault="00897A32">
      <w:pPr>
        <w:pStyle w:val="ListBullet"/>
      </w:pPr>
      <w:r>
        <w:t>Alpha Flight #13</w:t>
      </w:r>
    </w:p>
    <w:p w:rsidR="00D3227D" w:rsidRDefault="00897A32">
      <w:pPr>
        <w:pStyle w:val="ListBullet"/>
      </w:pPr>
      <w:r>
        <w:t>Thing #14</w:t>
      </w:r>
    </w:p>
    <w:p w:rsidR="00D3227D" w:rsidRDefault="00897A32">
      <w:pPr>
        <w:pStyle w:val="ListBullet"/>
      </w:pPr>
      <w:r>
        <w:t>Dazzler #33</w:t>
      </w:r>
    </w:p>
    <w:p w:rsidR="00D3227D" w:rsidRDefault="00897A32">
      <w:pPr>
        <w:pStyle w:val="ListBullet"/>
      </w:pPr>
      <w:r>
        <w:t>Peter Parker, the Spectacular Spider-Man #93</w:t>
      </w:r>
    </w:p>
    <w:p w:rsidR="00D3227D" w:rsidRDefault="00897A32">
      <w:pPr>
        <w:pStyle w:val="ListBullet"/>
      </w:pPr>
      <w:r>
        <w:t>Marvel Team-Up #144</w:t>
      </w:r>
    </w:p>
    <w:p w:rsidR="00D3227D" w:rsidRDefault="00897A32">
      <w:pPr>
        <w:pStyle w:val="ListBullet"/>
      </w:pPr>
      <w:r>
        <w:t>Incredible Hulk #298</w:t>
      </w:r>
    </w:p>
    <w:p w:rsidR="00D3227D" w:rsidRDefault="00897A32">
      <w:pPr>
        <w:pStyle w:val="ListBullet"/>
      </w:pPr>
      <w:r>
        <w:t>Thor #346</w:t>
      </w:r>
    </w:p>
    <w:p w:rsidR="00D3227D" w:rsidRDefault="00897A32">
      <w:pPr>
        <w:pStyle w:val="ListBullet"/>
      </w:pPr>
      <w:r>
        <w:t>Power Pack #1</w:t>
      </w:r>
    </w:p>
    <w:p w:rsidR="00D3227D" w:rsidRDefault="00897A32">
      <w:pPr>
        <w:pStyle w:val="ListBullet"/>
      </w:pPr>
      <w:r>
        <w:lastRenderedPageBreak/>
        <w:t>New Mutants #18</w:t>
      </w:r>
    </w:p>
    <w:p w:rsidR="00D3227D" w:rsidRDefault="00897A32">
      <w:pPr>
        <w:pStyle w:val="ListBullet"/>
      </w:pPr>
      <w:r>
        <w:t>What If? #46</w:t>
      </w:r>
    </w:p>
    <w:p w:rsidR="00D3227D" w:rsidRDefault="00897A32">
      <w:pPr>
        <w:pStyle w:val="ListBullet"/>
      </w:pPr>
      <w:r>
        <w:t>Doctor Strange #66</w:t>
      </w:r>
    </w:p>
    <w:p w:rsidR="00D3227D" w:rsidRDefault="00897A32">
      <w:pPr>
        <w:pStyle w:val="ListBullet"/>
      </w:pPr>
      <w:r>
        <w:t>Star Wars #86</w:t>
      </w:r>
    </w:p>
    <w:p w:rsidR="00D3227D" w:rsidRDefault="00897A32">
      <w:pPr>
        <w:pStyle w:val="ListBullet"/>
      </w:pPr>
      <w:r>
        <w:t>Defenders #134</w:t>
      </w:r>
    </w:p>
    <w:p w:rsidR="00D3227D" w:rsidRDefault="00897A32">
      <w:pPr>
        <w:pStyle w:val="ListBullet"/>
      </w:pPr>
      <w:r>
        <w:t>Uncanny X-Men #184</w:t>
      </w:r>
    </w:p>
    <w:p w:rsidR="00D3227D" w:rsidRDefault="00897A32">
      <w:pPr>
        <w:pStyle w:val="ListBullet"/>
      </w:pPr>
      <w:r>
        <w:t>Iron Man #185</w:t>
      </w:r>
    </w:p>
    <w:p w:rsidR="00D3227D" w:rsidRDefault="00897A32">
      <w:pPr>
        <w:pStyle w:val="ListBullet"/>
      </w:pPr>
      <w:r>
        <w:t>Daredevil #209</w:t>
      </w:r>
    </w:p>
    <w:p w:rsidR="00D3227D" w:rsidRDefault="00897A32">
      <w:pPr>
        <w:pStyle w:val="ListBullet"/>
      </w:pPr>
      <w:r>
        <w:t>Avengers #246</w:t>
      </w:r>
    </w:p>
    <w:p w:rsidR="00D3227D" w:rsidRDefault="00897A32">
      <w:pPr>
        <w:pStyle w:val="ListBullet"/>
      </w:pPr>
      <w:r>
        <w:t>The Amazing Spider-Man #255</w:t>
      </w:r>
    </w:p>
    <w:p w:rsidR="00D3227D" w:rsidRDefault="00897A32">
      <w:pPr>
        <w:pStyle w:val="ListBullet"/>
      </w:pPr>
      <w:r>
        <w:t>Fantastic Four #269</w:t>
      </w:r>
    </w:p>
    <w:p w:rsidR="00D3227D" w:rsidRDefault="00897A32">
      <w:pPr>
        <w:pStyle w:val="ListBullet"/>
      </w:pPr>
      <w:r>
        <w:t>Captain America #296</w:t>
      </w:r>
    </w:p>
    <w:p w:rsidR="00D3227D" w:rsidRDefault="00897A32">
      <w:pPr>
        <w:pStyle w:val="Heading3"/>
      </w:pPr>
      <w:r>
        <w:t>September, 1984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  <w:r w:rsidR="009E04E1">
        <w:rPr>
          <w:b/>
        </w:rPr>
        <w:t>1</w:t>
      </w:r>
    </w:p>
    <w:p w:rsidR="009E04E1" w:rsidRDefault="009E04E1">
      <w:pPr>
        <w:pStyle w:val="ListBullet"/>
      </w:pPr>
      <w:r w:rsidRPr="00956A69">
        <w:t>Prince Namor the Sub-Mariner #1</w:t>
      </w:r>
    </w:p>
    <w:p w:rsidR="00D3227D" w:rsidRDefault="00897A32">
      <w:pPr>
        <w:pStyle w:val="ListBullet"/>
      </w:pPr>
      <w:r>
        <w:t>Secret Wars #5</w:t>
      </w:r>
    </w:p>
    <w:p w:rsidR="00D3227D" w:rsidRDefault="00897A32">
      <w:pPr>
        <w:pStyle w:val="ListBullet"/>
      </w:pPr>
      <w:r>
        <w:t>Alpha Flight #14</w:t>
      </w:r>
    </w:p>
    <w:p w:rsidR="00D3227D" w:rsidRDefault="00897A32">
      <w:pPr>
        <w:pStyle w:val="ListBullet"/>
      </w:pPr>
      <w:r>
        <w:t>Thing #15</w:t>
      </w:r>
    </w:p>
    <w:p w:rsidR="00D3227D" w:rsidRDefault="00897A32">
      <w:pPr>
        <w:pStyle w:val="ListBullet"/>
      </w:pPr>
      <w:r>
        <w:t>Marvel Fanfare #16</w:t>
      </w:r>
    </w:p>
    <w:p w:rsidR="00D3227D" w:rsidRDefault="00897A32">
      <w:pPr>
        <w:pStyle w:val="ListBullet"/>
      </w:pPr>
      <w:r>
        <w:t>Incredible Hulk #299</w:t>
      </w:r>
    </w:p>
    <w:p w:rsidR="00D3227D" w:rsidRDefault="00897A32">
      <w:pPr>
        <w:pStyle w:val="ListBullet"/>
      </w:pPr>
      <w:r>
        <w:t>Thor #347</w:t>
      </w:r>
    </w:p>
    <w:p w:rsidR="00D3227D" w:rsidRDefault="00897A32">
      <w:pPr>
        <w:pStyle w:val="ListBullet"/>
      </w:pPr>
      <w:r>
        <w:t>West Coast Avengers #1</w:t>
      </w:r>
    </w:p>
    <w:p w:rsidR="00D3227D" w:rsidRDefault="00897A32">
      <w:pPr>
        <w:pStyle w:val="ListBullet"/>
      </w:pPr>
      <w:r>
        <w:t>Power Pack #2</w:t>
      </w:r>
    </w:p>
    <w:p w:rsidR="00D3227D" w:rsidRDefault="00897A32">
      <w:pPr>
        <w:pStyle w:val="ListBullet"/>
      </w:pPr>
      <w:r>
        <w:t>New Mutants #19</w:t>
      </w:r>
    </w:p>
    <w:p w:rsidR="00D3227D" w:rsidRDefault="00897A32">
      <w:pPr>
        <w:pStyle w:val="ListBullet"/>
      </w:pPr>
      <w:r>
        <w:t>Star Wars #87</w:t>
      </w:r>
    </w:p>
    <w:p w:rsidR="00D3227D" w:rsidRDefault="00897A32">
      <w:pPr>
        <w:pStyle w:val="ListBullet"/>
      </w:pPr>
      <w:r>
        <w:t>Peter Parker, the Spectacular Spider-Man #94</w:t>
      </w:r>
    </w:p>
    <w:p w:rsidR="00D3227D" w:rsidRDefault="00897A32">
      <w:pPr>
        <w:pStyle w:val="ListBullet"/>
      </w:pPr>
      <w:r>
        <w:t>Defenders #135</w:t>
      </w:r>
    </w:p>
    <w:p w:rsidR="00D3227D" w:rsidRDefault="00897A32">
      <w:pPr>
        <w:pStyle w:val="ListBullet"/>
      </w:pPr>
      <w:r>
        <w:t>Marvel Team-Up #145</w:t>
      </w:r>
    </w:p>
    <w:p w:rsidR="00D3227D" w:rsidRDefault="00897A32">
      <w:pPr>
        <w:pStyle w:val="ListBullet"/>
      </w:pPr>
      <w:r>
        <w:t>Uncanny X-Men #185</w:t>
      </w:r>
    </w:p>
    <w:p w:rsidR="00D3227D" w:rsidRDefault="00897A32">
      <w:pPr>
        <w:pStyle w:val="ListBullet"/>
      </w:pPr>
      <w:r>
        <w:t>Iron Man #186</w:t>
      </w:r>
    </w:p>
    <w:p w:rsidR="00D3227D" w:rsidRDefault="00897A32">
      <w:pPr>
        <w:pStyle w:val="ListBullet"/>
      </w:pPr>
      <w:r>
        <w:t>Daredevil #210</w:t>
      </w:r>
    </w:p>
    <w:p w:rsidR="00D3227D" w:rsidRDefault="00897A32">
      <w:pPr>
        <w:pStyle w:val="ListBullet"/>
      </w:pPr>
      <w:r>
        <w:t>Avengers #247</w:t>
      </w:r>
    </w:p>
    <w:p w:rsidR="00D3227D" w:rsidRDefault="00897A32">
      <w:pPr>
        <w:pStyle w:val="ListBullet"/>
      </w:pPr>
      <w:r>
        <w:t>The Amazing Spider-Man #256</w:t>
      </w:r>
    </w:p>
    <w:p w:rsidR="00D3227D" w:rsidRDefault="00897A32">
      <w:pPr>
        <w:pStyle w:val="ListBullet"/>
      </w:pPr>
      <w:r>
        <w:t>Fantastic Four #270</w:t>
      </w:r>
    </w:p>
    <w:p w:rsidR="00D3227D" w:rsidRDefault="00897A32">
      <w:pPr>
        <w:pStyle w:val="ListBullet"/>
      </w:pPr>
      <w:r>
        <w:t>Captain America #297</w:t>
      </w:r>
    </w:p>
    <w:p w:rsidR="00D3227D" w:rsidRDefault="00897A32">
      <w:pPr>
        <w:pStyle w:val="Heading3"/>
      </w:pPr>
      <w:r>
        <w:t>October, 1984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  <w:r w:rsidR="009E04E1">
        <w:rPr>
          <w:b/>
        </w:rPr>
        <w:t>7</w:t>
      </w:r>
    </w:p>
    <w:p w:rsidR="009E04E1" w:rsidRDefault="009E04E1">
      <w:pPr>
        <w:pStyle w:val="ListBullet"/>
      </w:pPr>
      <w:r w:rsidRPr="00956A69">
        <w:t>Prince Namor the Sub-Mariner #</w:t>
      </w:r>
      <w:r>
        <w:t>2</w:t>
      </w:r>
    </w:p>
    <w:p w:rsidR="00D3227D" w:rsidRDefault="00897A32">
      <w:pPr>
        <w:pStyle w:val="ListBullet"/>
      </w:pPr>
      <w:r>
        <w:t>Secret Wars #6</w:t>
      </w:r>
    </w:p>
    <w:p w:rsidR="00D3227D" w:rsidRDefault="00897A32">
      <w:pPr>
        <w:pStyle w:val="ListBullet"/>
      </w:pPr>
      <w:r>
        <w:lastRenderedPageBreak/>
        <w:t>Iron Man Annual #7</w:t>
      </w:r>
    </w:p>
    <w:p w:rsidR="00D3227D" w:rsidRDefault="00897A32">
      <w:pPr>
        <w:pStyle w:val="ListBullet"/>
      </w:pPr>
      <w:r>
        <w:t>Alpha Flight #15</w:t>
      </w:r>
    </w:p>
    <w:p w:rsidR="00D3227D" w:rsidRDefault="00897A32">
      <w:pPr>
        <w:pStyle w:val="ListBullet"/>
      </w:pPr>
      <w:r>
        <w:t>Thing #16</w:t>
      </w:r>
    </w:p>
    <w:p w:rsidR="00D3227D" w:rsidRDefault="00897A32">
      <w:pPr>
        <w:pStyle w:val="ListBullet"/>
      </w:pPr>
      <w:r>
        <w:t>Dazzler #34</w:t>
      </w:r>
    </w:p>
    <w:p w:rsidR="00D3227D" w:rsidRDefault="00897A32">
      <w:pPr>
        <w:pStyle w:val="ListBullet"/>
      </w:pPr>
      <w:r>
        <w:t>Marvel Team-Up #146</w:t>
      </w:r>
    </w:p>
    <w:p w:rsidR="00D3227D" w:rsidRDefault="00897A32">
      <w:pPr>
        <w:pStyle w:val="ListBullet"/>
      </w:pPr>
      <w:r>
        <w:t>Thor #348</w:t>
      </w:r>
    </w:p>
    <w:p w:rsidR="00D3227D" w:rsidRDefault="00897A32">
      <w:pPr>
        <w:pStyle w:val="ListBullet"/>
      </w:pPr>
      <w:r>
        <w:t>Machine Man #1</w:t>
      </w:r>
    </w:p>
    <w:p w:rsidR="00D3227D" w:rsidRDefault="00897A32">
      <w:pPr>
        <w:pStyle w:val="ListBullet"/>
      </w:pPr>
      <w:r>
        <w:t>West Coast Avengers #2</w:t>
      </w:r>
    </w:p>
    <w:p w:rsidR="00D3227D" w:rsidRDefault="00897A32">
      <w:pPr>
        <w:pStyle w:val="ListBullet"/>
      </w:pPr>
      <w:r>
        <w:t>Power Pack #3</w:t>
      </w:r>
    </w:p>
    <w:p w:rsidR="00D3227D" w:rsidRDefault="00897A32">
      <w:pPr>
        <w:pStyle w:val="ListBullet"/>
      </w:pPr>
      <w:r>
        <w:t>Peter Parker, the Spectacular Spider-Man Annual #4</w:t>
      </w:r>
    </w:p>
    <w:p w:rsidR="00D3227D" w:rsidRDefault="00897A32">
      <w:pPr>
        <w:pStyle w:val="ListBullet"/>
      </w:pPr>
      <w:r>
        <w:t>Marvel Team-Up Annual #7</w:t>
      </w:r>
    </w:p>
    <w:p w:rsidR="00D3227D" w:rsidRDefault="00897A32">
      <w:pPr>
        <w:pStyle w:val="ListBullet"/>
      </w:pPr>
      <w:r>
        <w:t>New Mutants #20</w:t>
      </w:r>
    </w:p>
    <w:p w:rsidR="00D3227D" w:rsidRDefault="00897A32">
      <w:pPr>
        <w:pStyle w:val="ListBullet"/>
      </w:pPr>
      <w:r>
        <w:t>What If? #47</w:t>
      </w:r>
    </w:p>
    <w:p w:rsidR="00D3227D" w:rsidRDefault="00897A32">
      <w:pPr>
        <w:pStyle w:val="ListBullet"/>
      </w:pPr>
      <w:r>
        <w:t>Doctor Strange #67</w:t>
      </w:r>
    </w:p>
    <w:p w:rsidR="00D3227D" w:rsidRDefault="00897A32">
      <w:pPr>
        <w:pStyle w:val="ListBullet"/>
      </w:pPr>
      <w:r>
        <w:t>Star Wars #88</w:t>
      </w:r>
    </w:p>
    <w:p w:rsidR="00D3227D" w:rsidRDefault="00897A32">
      <w:pPr>
        <w:pStyle w:val="ListBullet"/>
      </w:pPr>
      <w:r>
        <w:t>Peter Parker, the Spectacular Spider-Man #95</w:t>
      </w:r>
    </w:p>
    <w:p w:rsidR="00D3227D" w:rsidRDefault="00897A32">
      <w:pPr>
        <w:pStyle w:val="ListBullet"/>
      </w:pPr>
      <w:r>
        <w:t>Defenders #136</w:t>
      </w:r>
    </w:p>
    <w:p w:rsidR="00D3227D" w:rsidRDefault="00897A32">
      <w:pPr>
        <w:pStyle w:val="ListBullet"/>
      </w:pPr>
      <w:r>
        <w:t>Uncanny X-Men #186</w:t>
      </w:r>
    </w:p>
    <w:p w:rsidR="00D3227D" w:rsidRDefault="00897A32">
      <w:pPr>
        <w:pStyle w:val="ListBullet"/>
      </w:pPr>
      <w:r>
        <w:t>Iron Man #187</w:t>
      </w:r>
    </w:p>
    <w:p w:rsidR="00D3227D" w:rsidRDefault="00897A32">
      <w:pPr>
        <w:pStyle w:val="ListBullet"/>
      </w:pPr>
      <w:r>
        <w:t>Daredevil #211</w:t>
      </w:r>
    </w:p>
    <w:p w:rsidR="00D3227D" w:rsidRDefault="00897A32">
      <w:pPr>
        <w:pStyle w:val="ListBullet"/>
      </w:pPr>
      <w:r>
        <w:t>Avengers #248</w:t>
      </w:r>
    </w:p>
    <w:p w:rsidR="00D3227D" w:rsidRDefault="00897A32">
      <w:pPr>
        <w:pStyle w:val="ListBullet"/>
      </w:pPr>
      <w:r>
        <w:t>The Amazing Spider-Man #257</w:t>
      </w:r>
    </w:p>
    <w:p w:rsidR="00D3227D" w:rsidRDefault="00897A32">
      <w:pPr>
        <w:pStyle w:val="ListBullet"/>
      </w:pPr>
      <w:r>
        <w:t>Fantastic Four #271</w:t>
      </w:r>
    </w:p>
    <w:p w:rsidR="00D3227D" w:rsidRDefault="00897A32">
      <w:pPr>
        <w:pStyle w:val="ListBullet"/>
      </w:pPr>
      <w:r>
        <w:t>Captain America #298</w:t>
      </w:r>
    </w:p>
    <w:p w:rsidR="00D3227D" w:rsidRDefault="00897A32">
      <w:pPr>
        <w:pStyle w:val="ListBullet"/>
      </w:pPr>
      <w:r>
        <w:t>Incredible Hulk #300</w:t>
      </w:r>
    </w:p>
    <w:p w:rsidR="00D3227D" w:rsidRDefault="00897A32">
      <w:pPr>
        <w:pStyle w:val="Heading3"/>
      </w:pPr>
      <w:r>
        <w:t>November, 1984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  <w:r w:rsidR="009E04E1">
        <w:rPr>
          <w:b/>
        </w:rPr>
        <w:t>4</w:t>
      </w:r>
    </w:p>
    <w:p w:rsidR="009E04E1" w:rsidRDefault="009E04E1">
      <w:pPr>
        <w:pStyle w:val="ListBullet"/>
      </w:pPr>
      <w:r w:rsidRPr="00956A69">
        <w:t>Prince Namor the Sub-Mariner #</w:t>
      </w:r>
      <w:r>
        <w:t>3</w:t>
      </w:r>
    </w:p>
    <w:p w:rsidR="00D3227D" w:rsidRDefault="00897A32">
      <w:pPr>
        <w:pStyle w:val="ListBullet"/>
      </w:pPr>
      <w:r>
        <w:t>Kitty Pryde and Wolverine #1</w:t>
      </w:r>
    </w:p>
    <w:p w:rsidR="00D3227D" w:rsidRDefault="00897A32">
      <w:pPr>
        <w:pStyle w:val="ListBullet"/>
      </w:pPr>
      <w:r>
        <w:t>Secret Wars #7</w:t>
      </w:r>
    </w:p>
    <w:p w:rsidR="00D3227D" w:rsidRDefault="00897A32">
      <w:pPr>
        <w:pStyle w:val="ListBullet"/>
      </w:pPr>
      <w:r>
        <w:t>Incredible Hulk Annual #13</w:t>
      </w:r>
    </w:p>
    <w:p w:rsidR="00D3227D" w:rsidRDefault="00897A32">
      <w:pPr>
        <w:pStyle w:val="ListBullet"/>
      </w:pPr>
      <w:r>
        <w:t>Alpha Flight #16</w:t>
      </w:r>
    </w:p>
    <w:p w:rsidR="00D3227D" w:rsidRDefault="00897A32">
      <w:pPr>
        <w:pStyle w:val="ListBullet"/>
      </w:pPr>
      <w:r>
        <w:t>Thing #17</w:t>
      </w:r>
    </w:p>
    <w:p w:rsidR="00D3227D" w:rsidRDefault="00897A32">
      <w:pPr>
        <w:pStyle w:val="ListBullet"/>
      </w:pPr>
      <w:r>
        <w:t>Marvel Team-Up #147</w:t>
      </w:r>
    </w:p>
    <w:p w:rsidR="00D3227D" w:rsidRDefault="00897A32">
      <w:pPr>
        <w:pStyle w:val="ListBullet"/>
      </w:pPr>
      <w:r>
        <w:t>Thor #349</w:t>
      </w:r>
    </w:p>
    <w:p w:rsidR="00D3227D" w:rsidRDefault="00897A32">
      <w:pPr>
        <w:pStyle w:val="ListBullet"/>
      </w:pPr>
      <w:r>
        <w:t>Machine Man #2</w:t>
      </w:r>
    </w:p>
    <w:p w:rsidR="00D3227D" w:rsidRDefault="00897A32">
      <w:pPr>
        <w:pStyle w:val="ListBullet"/>
      </w:pPr>
      <w:r>
        <w:t>West Coast Avengers #3</w:t>
      </w:r>
    </w:p>
    <w:p w:rsidR="00D3227D" w:rsidRDefault="00897A32">
      <w:pPr>
        <w:pStyle w:val="ListBullet"/>
      </w:pPr>
      <w:r>
        <w:t>Power Pack #4</w:t>
      </w:r>
    </w:p>
    <w:p w:rsidR="00D3227D" w:rsidRDefault="00897A32">
      <w:pPr>
        <w:pStyle w:val="ListBullet"/>
      </w:pPr>
      <w:r>
        <w:t>Marvel Fanfare #17</w:t>
      </w:r>
    </w:p>
    <w:p w:rsidR="00D3227D" w:rsidRDefault="00897A32">
      <w:pPr>
        <w:pStyle w:val="ListBullet"/>
      </w:pPr>
      <w:r>
        <w:t>New Mutants #21</w:t>
      </w:r>
    </w:p>
    <w:p w:rsidR="00D3227D" w:rsidRDefault="00897A32">
      <w:pPr>
        <w:pStyle w:val="ListBullet"/>
      </w:pPr>
      <w:r>
        <w:lastRenderedPageBreak/>
        <w:t>Star Wars #89</w:t>
      </w:r>
    </w:p>
    <w:p w:rsidR="00D3227D" w:rsidRDefault="00897A32">
      <w:pPr>
        <w:pStyle w:val="ListBullet"/>
      </w:pPr>
      <w:r>
        <w:t>Peter Parker, the Spectacular Spider-Man #96</w:t>
      </w:r>
    </w:p>
    <w:p w:rsidR="00D3227D" w:rsidRDefault="00897A32">
      <w:pPr>
        <w:pStyle w:val="ListBullet"/>
      </w:pPr>
      <w:r>
        <w:t>Defenders #137</w:t>
      </w:r>
    </w:p>
    <w:p w:rsidR="00D3227D" w:rsidRDefault="00897A32">
      <w:pPr>
        <w:pStyle w:val="ListBullet"/>
      </w:pPr>
      <w:r>
        <w:t>Uncanny X-Men #187</w:t>
      </w:r>
    </w:p>
    <w:p w:rsidR="00D3227D" w:rsidRDefault="00897A32">
      <w:pPr>
        <w:pStyle w:val="ListBullet"/>
      </w:pPr>
      <w:r>
        <w:t>Iron Man #188</w:t>
      </w:r>
    </w:p>
    <w:p w:rsidR="00D3227D" w:rsidRDefault="00897A32">
      <w:pPr>
        <w:pStyle w:val="ListBullet"/>
      </w:pPr>
      <w:r>
        <w:t>Daredevil #212</w:t>
      </w:r>
    </w:p>
    <w:p w:rsidR="00D3227D" w:rsidRDefault="00897A32">
      <w:pPr>
        <w:pStyle w:val="ListBullet"/>
      </w:pPr>
      <w:r>
        <w:t>Avengers #249</w:t>
      </w:r>
    </w:p>
    <w:p w:rsidR="00D3227D" w:rsidRDefault="00897A32">
      <w:pPr>
        <w:pStyle w:val="ListBullet"/>
      </w:pPr>
      <w:r>
        <w:t>The Amazing Spider-Man #258</w:t>
      </w:r>
    </w:p>
    <w:p w:rsidR="00D3227D" w:rsidRDefault="00897A32">
      <w:pPr>
        <w:pStyle w:val="ListBullet"/>
      </w:pPr>
      <w:r>
        <w:t>Fantastic Four #272</w:t>
      </w:r>
    </w:p>
    <w:p w:rsidR="00D3227D" w:rsidRDefault="00897A32">
      <w:pPr>
        <w:pStyle w:val="ListBullet"/>
      </w:pPr>
      <w:r>
        <w:t>Captain America #299</w:t>
      </w:r>
    </w:p>
    <w:p w:rsidR="00D3227D" w:rsidRDefault="00897A32">
      <w:pPr>
        <w:pStyle w:val="ListBullet"/>
      </w:pPr>
      <w:r>
        <w:t>Incredible Hulk #301</w:t>
      </w:r>
    </w:p>
    <w:p w:rsidR="00D3227D" w:rsidRDefault="00897A32">
      <w:pPr>
        <w:pStyle w:val="Heading3"/>
      </w:pPr>
      <w:r>
        <w:t>December, 1984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  <w:r w:rsidR="009E04E1">
        <w:rPr>
          <w:b/>
        </w:rPr>
        <w:t>5</w:t>
      </w:r>
    </w:p>
    <w:p w:rsidR="009E04E1" w:rsidRDefault="009E04E1">
      <w:pPr>
        <w:pStyle w:val="ListBullet"/>
      </w:pPr>
      <w:r w:rsidRPr="009E04E1">
        <w:t>Prince Namor the Sub-Mariner #</w:t>
      </w:r>
      <w:r>
        <w:t>4</w:t>
      </w:r>
    </w:p>
    <w:p w:rsidR="00D3227D" w:rsidRDefault="00897A32">
      <w:pPr>
        <w:pStyle w:val="ListBullet"/>
      </w:pPr>
      <w:r>
        <w:t>Amazing Spider-Man Annual #18</w:t>
      </w:r>
    </w:p>
    <w:p w:rsidR="00D3227D" w:rsidRDefault="00897A32">
      <w:pPr>
        <w:pStyle w:val="ListBullet"/>
      </w:pPr>
      <w:r>
        <w:t>Beauty and the Beast #1</w:t>
      </w:r>
    </w:p>
    <w:p w:rsidR="00D3227D" w:rsidRDefault="00897A32">
      <w:pPr>
        <w:pStyle w:val="ListBullet"/>
      </w:pPr>
      <w:r>
        <w:t>Secret Wars #8</w:t>
      </w:r>
    </w:p>
    <w:p w:rsidR="00D3227D" w:rsidRDefault="00897A32">
      <w:pPr>
        <w:pStyle w:val="ListBullet"/>
      </w:pPr>
      <w:r>
        <w:t>Alpha Flight #17</w:t>
      </w:r>
    </w:p>
    <w:p w:rsidR="00D3227D" w:rsidRDefault="00897A32">
      <w:pPr>
        <w:pStyle w:val="ListBullet"/>
      </w:pPr>
      <w:r>
        <w:t>Thing #18</w:t>
      </w:r>
    </w:p>
    <w:p w:rsidR="00D3227D" w:rsidRDefault="00897A32">
      <w:pPr>
        <w:pStyle w:val="ListBullet"/>
      </w:pPr>
      <w:r>
        <w:t>Peter Parker, the Spectacular Spider-Man #97</w:t>
      </w:r>
    </w:p>
    <w:p w:rsidR="00D3227D" w:rsidRDefault="00897A32">
      <w:pPr>
        <w:pStyle w:val="ListBullet"/>
      </w:pPr>
      <w:r>
        <w:t>Marvel Team-Up #148</w:t>
      </w:r>
    </w:p>
    <w:p w:rsidR="00D3227D" w:rsidRDefault="00897A32">
      <w:pPr>
        <w:pStyle w:val="ListBullet"/>
      </w:pPr>
      <w:r>
        <w:t>Thor #350</w:t>
      </w:r>
    </w:p>
    <w:p w:rsidR="00D3227D" w:rsidRDefault="00897A32">
      <w:pPr>
        <w:pStyle w:val="ListBullet"/>
      </w:pPr>
      <w:r>
        <w:t>Iceman #1</w:t>
      </w:r>
    </w:p>
    <w:p w:rsidR="00D3227D" w:rsidRDefault="00897A32">
      <w:pPr>
        <w:pStyle w:val="ListBullet"/>
      </w:pPr>
      <w:r>
        <w:t>Kitty Pryde and Wolverine #2</w:t>
      </w:r>
    </w:p>
    <w:p w:rsidR="00D3227D" w:rsidRDefault="00897A32">
      <w:pPr>
        <w:pStyle w:val="ListBullet"/>
      </w:pPr>
      <w:r>
        <w:t>Machine Man #3</w:t>
      </w:r>
    </w:p>
    <w:p w:rsidR="00D3227D" w:rsidRDefault="00897A32">
      <w:pPr>
        <w:pStyle w:val="ListBullet"/>
      </w:pPr>
      <w:r>
        <w:t>West Coast Avengers #4</w:t>
      </w:r>
    </w:p>
    <w:p w:rsidR="00D3227D" w:rsidRDefault="00897A32">
      <w:pPr>
        <w:pStyle w:val="ListBullet"/>
      </w:pPr>
      <w:r>
        <w:t>Power Pack #5</w:t>
      </w:r>
    </w:p>
    <w:p w:rsidR="00D3227D" w:rsidRDefault="00897A32">
      <w:pPr>
        <w:pStyle w:val="ListBullet"/>
      </w:pPr>
      <w:r>
        <w:t>New Mutants #22</w:t>
      </w:r>
    </w:p>
    <w:p w:rsidR="00D3227D" w:rsidRDefault="00897A32">
      <w:pPr>
        <w:pStyle w:val="ListBullet"/>
      </w:pPr>
      <w:r>
        <w:t>Star Wars #90</w:t>
      </w:r>
    </w:p>
    <w:p w:rsidR="00D3227D" w:rsidRDefault="00897A32">
      <w:pPr>
        <w:pStyle w:val="ListBullet"/>
      </w:pPr>
      <w:r>
        <w:t>Defenders #138</w:t>
      </w:r>
    </w:p>
    <w:p w:rsidR="00D3227D" w:rsidRDefault="00897A32">
      <w:pPr>
        <w:pStyle w:val="ListBullet"/>
      </w:pPr>
      <w:r>
        <w:t>Uncanny X-Men #188</w:t>
      </w:r>
    </w:p>
    <w:p w:rsidR="00D3227D" w:rsidRDefault="00897A32">
      <w:pPr>
        <w:pStyle w:val="ListBullet"/>
      </w:pPr>
      <w:r>
        <w:t>Iron Man #189</w:t>
      </w:r>
    </w:p>
    <w:p w:rsidR="00D3227D" w:rsidRDefault="00897A32">
      <w:pPr>
        <w:pStyle w:val="ListBullet"/>
      </w:pPr>
      <w:r>
        <w:t>Daredevil #213</w:t>
      </w:r>
    </w:p>
    <w:p w:rsidR="00D3227D" w:rsidRDefault="00897A32">
      <w:pPr>
        <w:pStyle w:val="ListBullet"/>
      </w:pPr>
      <w:r>
        <w:t>Avengers #250</w:t>
      </w:r>
    </w:p>
    <w:p w:rsidR="00D3227D" w:rsidRDefault="00897A32">
      <w:pPr>
        <w:pStyle w:val="ListBullet"/>
      </w:pPr>
      <w:r>
        <w:t>The Amazing Spider-Man #259</w:t>
      </w:r>
    </w:p>
    <w:p w:rsidR="00D3227D" w:rsidRDefault="00897A32">
      <w:pPr>
        <w:pStyle w:val="ListBullet"/>
      </w:pPr>
      <w:r>
        <w:t>Fantastic Four #273</w:t>
      </w:r>
    </w:p>
    <w:p w:rsidR="00D3227D" w:rsidRDefault="00897A32">
      <w:pPr>
        <w:pStyle w:val="ListBullet"/>
      </w:pPr>
      <w:r>
        <w:t>Captain America #300</w:t>
      </w:r>
    </w:p>
    <w:p w:rsidR="00D3227D" w:rsidRDefault="00897A32">
      <w:pPr>
        <w:pStyle w:val="ListBullet"/>
      </w:pPr>
      <w:r>
        <w:t>Incredible Hulk #302</w:t>
      </w:r>
    </w:p>
    <w:p w:rsidR="00D3227D" w:rsidRDefault="00897A32">
      <w:pPr>
        <w:pStyle w:val="Heading3"/>
      </w:pPr>
      <w:r>
        <w:t>January, 1985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lastRenderedPageBreak/>
        <w:t>Avengers Annual #14</w:t>
      </w:r>
    </w:p>
    <w:p w:rsidR="00D3227D" w:rsidRDefault="00897A32">
      <w:pPr>
        <w:pStyle w:val="ListBullet"/>
      </w:pPr>
      <w:r>
        <w:t>Secret Wars #9</w:t>
      </w:r>
    </w:p>
    <w:p w:rsidR="00D3227D" w:rsidRDefault="00897A32">
      <w:pPr>
        <w:pStyle w:val="ListBullet"/>
      </w:pPr>
      <w:r>
        <w:t>Alpha Flight #18</w:t>
      </w:r>
    </w:p>
    <w:p w:rsidR="00D3227D" w:rsidRDefault="00897A32">
      <w:pPr>
        <w:pStyle w:val="ListBullet"/>
      </w:pPr>
      <w:r>
        <w:t>Marvel Fanfare #18</w:t>
      </w:r>
    </w:p>
    <w:p w:rsidR="00D3227D" w:rsidRDefault="00897A32">
      <w:pPr>
        <w:pStyle w:val="ListBullet"/>
      </w:pPr>
      <w:r>
        <w:t>Thing #19</w:t>
      </w:r>
    </w:p>
    <w:p w:rsidR="00D3227D" w:rsidRDefault="00897A32">
      <w:pPr>
        <w:pStyle w:val="ListBullet"/>
      </w:pPr>
      <w:r>
        <w:t>Dazzler #35</w:t>
      </w:r>
    </w:p>
    <w:p w:rsidR="00D3227D" w:rsidRDefault="00897A32">
      <w:pPr>
        <w:pStyle w:val="ListBullet"/>
      </w:pPr>
      <w:r>
        <w:t>Peter Parker, the Spectacular Spider-Man #98</w:t>
      </w:r>
    </w:p>
    <w:p w:rsidR="00D3227D" w:rsidRDefault="00897A32">
      <w:pPr>
        <w:pStyle w:val="ListBullet"/>
      </w:pPr>
      <w:r>
        <w:t>Marvel Team-Up #149</w:t>
      </w:r>
    </w:p>
    <w:p w:rsidR="00D3227D" w:rsidRDefault="00897A32">
      <w:pPr>
        <w:pStyle w:val="ListBullet"/>
      </w:pPr>
      <w:r>
        <w:t>Thor #351</w:t>
      </w:r>
    </w:p>
    <w:p w:rsidR="00D3227D" w:rsidRDefault="00897A32">
      <w:pPr>
        <w:pStyle w:val="ListBullet"/>
      </w:pPr>
      <w:r>
        <w:t>Captain Britain #1</w:t>
      </w:r>
    </w:p>
    <w:p w:rsidR="00D3227D" w:rsidRDefault="00897A32">
      <w:pPr>
        <w:pStyle w:val="ListBullet"/>
      </w:pPr>
      <w:r>
        <w:t>New Mutants Special Edition #1</w:t>
      </w:r>
    </w:p>
    <w:p w:rsidR="00D3227D" w:rsidRDefault="00897A32">
      <w:pPr>
        <w:pStyle w:val="ListBullet"/>
      </w:pPr>
      <w:r>
        <w:t>Kitty Pryde and Wolverine #3</w:t>
      </w:r>
    </w:p>
    <w:p w:rsidR="00D3227D" w:rsidRDefault="00897A32">
      <w:pPr>
        <w:pStyle w:val="ListBullet"/>
      </w:pPr>
      <w:r>
        <w:t>Machine Man #4</w:t>
      </w:r>
    </w:p>
    <w:p w:rsidR="00D3227D" w:rsidRDefault="00897A32">
      <w:pPr>
        <w:pStyle w:val="ListBullet"/>
      </w:pPr>
      <w:r>
        <w:t>Power Pack #6</w:t>
      </w:r>
    </w:p>
    <w:p w:rsidR="00D3227D" w:rsidRDefault="00897A32">
      <w:pPr>
        <w:pStyle w:val="ListBullet"/>
      </w:pPr>
      <w:r>
        <w:t>X-Men Annual #9</w:t>
      </w:r>
    </w:p>
    <w:p w:rsidR="00D3227D" w:rsidRDefault="00897A32">
      <w:pPr>
        <w:pStyle w:val="ListBullet"/>
      </w:pPr>
      <w:r>
        <w:t>Thor Annual #13</w:t>
      </w:r>
    </w:p>
    <w:p w:rsidR="00D3227D" w:rsidRDefault="00897A32">
      <w:pPr>
        <w:pStyle w:val="ListBullet"/>
      </w:pPr>
      <w:r>
        <w:t>Amazing Spider-Man Annual #19</w:t>
      </w:r>
    </w:p>
    <w:p w:rsidR="00D3227D" w:rsidRDefault="00897A32">
      <w:pPr>
        <w:pStyle w:val="ListBullet"/>
      </w:pPr>
      <w:r>
        <w:t>New Mutants #23</w:t>
      </w:r>
    </w:p>
    <w:p w:rsidR="00D3227D" w:rsidRDefault="00897A32">
      <w:pPr>
        <w:pStyle w:val="ListBullet"/>
      </w:pPr>
      <w:r>
        <w:t>Star Wars #91</w:t>
      </w:r>
    </w:p>
    <w:p w:rsidR="00D3227D" w:rsidRDefault="00897A32">
      <w:pPr>
        <w:pStyle w:val="ListBullet"/>
      </w:pPr>
      <w:r>
        <w:t>Defenders #139</w:t>
      </w:r>
    </w:p>
    <w:p w:rsidR="00D3227D" w:rsidRDefault="00897A32">
      <w:pPr>
        <w:pStyle w:val="ListBullet"/>
      </w:pPr>
      <w:r>
        <w:t>Uncanny X-Men #189</w:t>
      </w:r>
    </w:p>
    <w:p w:rsidR="00D3227D" w:rsidRDefault="00897A32">
      <w:pPr>
        <w:pStyle w:val="ListBullet"/>
      </w:pPr>
      <w:r>
        <w:t>Iron Man #190</w:t>
      </w:r>
    </w:p>
    <w:p w:rsidR="00D3227D" w:rsidRDefault="00897A32">
      <w:pPr>
        <w:pStyle w:val="ListBullet"/>
      </w:pPr>
      <w:r>
        <w:t>Daredevil #214</w:t>
      </w:r>
    </w:p>
    <w:p w:rsidR="00D3227D" w:rsidRDefault="00897A32">
      <w:pPr>
        <w:pStyle w:val="ListBullet"/>
      </w:pPr>
      <w:r>
        <w:t>Avengers #251</w:t>
      </w:r>
    </w:p>
    <w:p w:rsidR="00D3227D" w:rsidRDefault="00897A32">
      <w:pPr>
        <w:pStyle w:val="ListBullet"/>
      </w:pPr>
      <w:r>
        <w:t>The Amazing Spider-Man #260</w:t>
      </w:r>
    </w:p>
    <w:p w:rsidR="00D3227D" w:rsidRDefault="00897A32">
      <w:pPr>
        <w:pStyle w:val="ListBullet"/>
      </w:pPr>
      <w:r>
        <w:t>Fantastic Four #274</w:t>
      </w:r>
    </w:p>
    <w:p w:rsidR="00D3227D" w:rsidRDefault="00897A32">
      <w:pPr>
        <w:pStyle w:val="ListBullet"/>
      </w:pPr>
      <w:r>
        <w:t>Captain America #301</w:t>
      </w:r>
    </w:p>
    <w:p w:rsidR="00D3227D" w:rsidRDefault="00897A32">
      <w:pPr>
        <w:pStyle w:val="ListBullet"/>
      </w:pPr>
      <w:r>
        <w:t>Incredible Hulk #303</w:t>
      </w:r>
    </w:p>
    <w:p w:rsidR="00D3227D" w:rsidRDefault="00897A32">
      <w:pPr>
        <w:pStyle w:val="Heading3"/>
      </w:pPr>
      <w:r>
        <w:t>February, 1985</w:t>
      </w:r>
    </w:p>
    <w:p w:rsidR="00D3227D" w:rsidRDefault="00897A32">
      <w:r>
        <w:t xml:space="preserve">Number of comics published this month: </w:t>
      </w:r>
      <w:r>
        <w:rPr>
          <w:b/>
        </w:rPr>
        <w:t>22</w:t>
      </w:r>
    </w:p>
    <w:p w:rsidR="00D3227D" w:rsidRDefault="00897A32">
      <w:pPr>
        <w:pStyle w:val="ListBullet"/>
      </w:pPr>
      <w:r>
        <w:t>Secret Wars #10</w:t>
      </w:r>
    </w:p>
    <w:p w:rsidR="00D3227D" w:rsidRDefault="00897A32">
      <w:pPr>
        <w:pStyle w:val="ListBullet"/>
      </w:pPr>
      <w:r>
        <w:t>Alpha Flight #19</w:t>
      </w:r>
    </w:p>
    <w:p w:rsidR="00D3227D" w:rsidRDefault="00897A32">
      <w:pPr>
        <w:pStyle w:val="ListBullet"/>
      </w:pPr>
      <w:r>
        <w:t>Thing #20</w:t>
      </w:r>
    </w:p>
    <w:p w:rsidR="00D3227D" w:rsidRDefault="00897A32">
      <w:pPr>
        <w:pStyle w:val="ListBullet"/>
      </w:pPr>
      <w:r>
        <w:t>Peter Parker, the Spectacular Spider-Man #99</w:t>
      </w:r>
    </w:p>
    <w:p w:rsidR="00D3227D" w:rsidRDefault="00897A32">
      <w:pPr>
        <w:pStyle w:val="ListBullet"/>
      </w:pPr>
      <w:r>
        <w:t>Marvel Team-Up #150</w:t>
      </w:r>
    </w:p>
    <w:p w:rsidR="00D3227D" w:rsidRDefault="00897A32">
      <w:pPr>
        <w:pStyle w:val="ListBullet"/>
      </w:pPr>
      <w:r>
        <w:t>Thor #352</w:t>
      </w:r>
    </w:p>
    <w:p w:rsidR="00D3227D" w:rsidRDefault="00897A32">
      <w:pPr>
        <w:pStyle w:val="ListBullet"/>
      </w:pPr>
      <w:r>
        <w:t>Captain Britain #2</w:t>
      </w:r>
    </w:p>
    <w:p w:rsidR="00D3227D" w:rsidRDefault="00897A32">
      <w:pPr>
        <w:pStyle w:val="ListBullet"/>
      </w:pPr>
      <w:r>
        <w:t>Beauty and the Beast #2</w:t>
      </w:r>
    </w:p>
    <w:p w:rsidR="00D3227D" w:rsidRDefault="00897A32">
      <w:pPr>
        <w:pStyle w:val="ListBullet"/>
      </w:pPr>
      <w:r>
        <w:t>Iceman #2</w:t>
      </w:r>
    </w:p>
    <w:p w:rsidR="00D3227D" w:rsidRDefault="00897A32">
      <w:pPr>
        <w:pStyle w:val="ListBullet"/>
      </w:pPr>
      <w:r>
        <w:t>Kitty Pryde and Wolverine #4</w:t>
      </w:r>
    </w:p>
    <w:p w:rsidR="00D3227D" w:rsidRDefault="00897A32">
      <w:pPr>
        <w:pStyle w:val="ListBullet"/>
      </w:pPr>
      <w:r>
        <w:lastRenderedPageBreak/>
        <w:t>Power Pack #7</w:t>
      </w:r>
    </w:p>
    <w:p w:rsidR="00D3227D" w:rsidRDefault="00897A32">
      <w:pPr>
        <w:pStyle w:val="ListBullet"/>
      </w:pPr>
      <w:r>
        <w:t>New Mutants #24</w:t>
      </w:r>
    </w:p>
    <w:p w:rsidR="00D3227D" w:rsidRDefault="00897A32">
      <w:pPr>
        <w:pStyle w:val="ListBullet"/>
      </w:pPr>
      <w:r>
        <w:t>Star Wars #92</w:t>
      </w:r>
    </w:p>
    <w:p w:rsidR="00D3227D" w:rsidRDefault="00897A32">
      <w:pPr>
        <w:pStyle w:val="ListBullet"/>
      </w:pPr>
      <w:r>
        <w:t>Defenders #140</w:t>
      </w:r>
    </w:p>
    <w:p w:rsidR="00D3227D" w:rsidRDefault="00897A32">
      <w:pPr>
        <w:pStyle w:val="ListBullet"/>
      </w:pPr>
      <w:r>
        <w:t>Uncanny X-Men #190</w:t>
      </w:r>
    </w:p>
    <w:p w:rsidR="00D3227D" w:rsidRDefault="00897A32">
      <w:pPr>
        <w:pStyle w:val="ListBullet"/>
      </w:pPr>
      <w:r>
        <w:t>Iron Man #191</w:t>
      </w:r>
    </w:p>
    <w:p w:rsidR="00D3227D" w:rsidRDefault="00897A32">
      <w:pPr>
        <w:pStyle w:val="ListBullet"/>
      </w:pPr>
      <w:r>
        <w:t>Daredevil #215</w:t>
      </w:r>
    </w:p>
    <w:p w:rsidR="00D3227D" w:rsidRDefault="00897A32">
      <w:pPr>
        <w:pStyle w:val="ListBullet"/>
      </w:pPr>
      <w:r>
        <w:t>Avengers #252</w:t>
      </w:r>
    </w:p>
    <w:p w:rsidR="00D3227D" w:rsidRDefault="00897A32">
      <w:pPr>
        <w:pStyle w:val="ListBullet"/>
      </w:pPr>
      <w:r>
        <w:t>The Amazing Spider-Man #261</w:t>
      </w:r>
    </w:p>
    <w:p w:rsidR="00D3227D" w:rsidRDefault="00897A32">
      <w:pPr>
        <w:pStyle w:val="ListBullet"/>
      </w:pPr>
      <w:r>
        <w:t>Fantastic Four #275</w:t>
      </w:r>
    </w:p>
    <w:p w:rsidR="00D3227D" w:rsidRDefault="00897A32">
      <w:pPr>
        <w:pStyle w:val="ListBullet"/>
      </w:pPr>
      <w:r>
        <w:t>Captain America #302</w:t>
      </w:r>
    </w:p>
    <w:p w:rsidR="00D3227D" w:rsidRDefault="00897A32">
      <w:pPr>
        <w:pStyle w:val="ListBullet"/>
      </w:pPr>
      <w:r>
        <w:t>Incredible Hulk #304</w:t>
      </w:r>
    </w:p>
    <w:p w:rsidR="00D3227D" w:rsidRDefault="00897A32">
      <w:pPr>
        <w:pStyle w:val="Heading3"/>
      </w:pPr>
      <w:r>
        <w:t>March, 1985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Secret Wars #11</w:t>
      </w:r>
    </w:p>
    <w:p w:rsidR="00D3227D" w:rsidRDefault="00897A32">
      <w:pPr>
        <w:pStyle w:val="ListBullet"/>
      </w:pPr>
      <w:r>
        <w:t>Marvel Fanfare #19</w:t>
      </w:r>
    </w:p>
    <w:p w:rsidR="00D3227D" w:rsidRDefault="00897A32">
      <w:pPr>
        <w:pStyle w:val="ListBullet"/>
      </w:pPr>
      <w:r>
        <w:t>Alpha Flight #20</w:t>
      </w:r>
    </w:p>
    <w:p w:rsidR="00D3227D" w:rsidRDefault="00897A32">
      <w:pPr>
        <w:pStyle w:val="ListBullet"/>
      </w:pPr>
      <w:r>
        <w:t>Thing #21</w:t>
      </w:r>
    </w:p>
    <w:p w:rsidR="00D3227D" w:rsidRDefault="00897A32">
      <w:pPr>
        <w:pStyle w:val="ListBullet"/>
      </w:pPr>
      <w:r>
        <w:t>Dazzler #36</w:t>
      </w:r>
    </w:p>
    <w:p w:rsidR="00D3227D" w:rsidRDefault="00897A32">
      <w:pPr>
        <w:pStyle w:val="ListBullet"/>
      </w:pPr>
      <w:r>
        <w:t>Peter Parker, the Spectacular Spider-Man #100</w:t>
      </w:r>
    </w:p>
    <w:p w:rsidR="00D3227D" w:rsidRDefault="00897A32">
      <w:pPr>
        <w:pStyle w:val="ListBullet"/>
      </w:pPr>
      <w:r>
        <w:t>Thor #353</w:t>
      </w:r>
    </w:p>
    <w:p w:rsidR="00D3227D" w:rsidRDefault="00897A32">
      <w:pPr>
        <w:pStyle w:val="ListBullet"/>
      </w:pPr>
      <w:r>
        <w:t>Captain Britain #3</w:t>
      </w:r>
    </w:p>
    <w:p w:rsidR="00D3227D" w:rsidRDefault="00897A32">
      <w:pPr>
        <w:pStyle w:val="ListBullet"/>
      </w:pPr>
      <w:r>
        <w:t>Kitty Pryde and Wolverine #5</w:t>
      </w:r>
    </w:p>
    <w:p w:rsidR="00D3227D" w:rsidRDefault="00897A32">
      <w:pPr>
        <w:pStyle w:val="ListBullet"/>
      </w:pPr>
      <w:r>
        <w:t>Power Pack #8</w:t>
      </w:r>
    </w:p>
    <w:p w:rsidR="00D3227D" w:rsidRDefault="00897A32">
      <w:pPr>
        <w:pStyle w:val="ListBullet"/>
      </w:pPr>
      <w:r>
        <w:t>New Mutants #25</w:t>
      </w:r>
    </w:p>
    <w:p w:rsidR="00D3227D" w:rsidRDefault="00897A32">
      <w:pPr>
        <w:pStyle w:val="ListBullet"/>
      </w:pPr>
      <w:r>
        <w:t>Star Wars #93</w:t>
      </w:r>
    </w:p>
    <w:p w:rsidR="00D3227D" w:rsidRDefault="00897A32">
      <w:pPr>
        <w:pStyle w:val="ListBullet"/>
      </w:pPr>
      <w:r>
        <w:t>Defenders #141</w:t>
      </w:r>
    </w:p>
    <w:p w:rsidR="00D3227D" w:rsidRDefault="00897A32">
      <w:pPr>
        <w:pStyle w:val="ListBullet"/>
      </w:pPr>
      <w:r>
        <w:t>Uncanny X-Men #191</w:t>
      </w:r>
    </w:p>
    <w:p w:rsidR="00D3227D" w:rsidRDefault="00897A32">
      <w:pPr>
        <w:pStyle w:val="ListBullet"/>
      </w:pPr>
      <w:r>
        <w:t>Iron Man #192</w:t>
      </w:r>
    </w:p>
    <w:p w:rsidR="00D3227D" w:rsidRDefault="00897A32">
      <w:pPr>
        <w:pStyle w:val="ListBullet"/>
      </w:pPr>
      <w:r>
        <w:t>Daredevil #216</w:t>
      </w:r>
    </w:p>
    <w:p w:rsidR="00D3227D" w:rsidRDefault="00897A32">
      <w:pPr>
        <w:pStyle w:val="ListBullet"/>
      </w:pPr>
      <w:r>
        <w:t>Avengers #253</w:t>
      </w:r>
    </w:p>
    <w:p w:rsidR="00D3227D" w:rsidRDefault="00897A32">
      <w:pPr>
        <w:pStyle w:val="ListBullet"/>
      </w:pPr>
      <w:r>
        <w:t>The Amazing Spider-Man #262</w:t>
      </w:r>
    </w:p>
    <w:p w:rsidR="00D3227D" w:rsidRDefault="00897A32">
      <w:pPr>
        <w:pStyle w:val="ListBullet"/>
      </w:pPr>
      <w:r>
        <w:t>Fantastic Four #276</w:t>
      </w:r>
    </w:p>
    <w:p w:rsidR="00D3227D" w:rsidRDefault="00897A32">
      <w:pPr>
        <w:pStyle w:val="ListBullet"/>
      </w:pPr>
      <w:r>
        <w:t>Captain America #303</w:t>
      </w:r>
    </w:p>
    <w:p w:rsidR="00D3227D" w:rsidRDefault="00897A32">
      <w:pPr>
        <w:pStyle w:val="ListBullet"/>
      </w:pPr>
      <w:r>
        <w:t>Incredible Hulk #305</w:t>
      </w:r>
    </w:p>
    <w:p w:rsidR="00D3227D" w:rsidRDefault="00897A32">
      <w:pPr>
        <w:pStyle w:val="Heading3"/>
      </w:pPr>
      <w:r>
        <w:t>April, 1985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Secret Wars #12</w:t>
      </w:r>
    </w:p>
    <w:p w:rsidR="00D3227D" w:rsidRDefault="00897A32">
      <w:pPr>
        <w:pStyle w:val="ListBullet"/>
      </w:pPr>
      <w:r>
        <w:t>Alpha Flight #21</w:t>
      </w:r>
    </w:p>
    <w:p w:rsidR="00D3227D" w:rsidRDefault="00897A32">
      <w:pPr>
        <w:pStyle w:val="ListBullet"/>
      </w:pPr>
      <w:r>
        <w:lastRenderedPageBreak/>
        <w:t>Thing #22</w:t>
      </w:r>
    </w:p>
    <w:p w:rsidR="00D3227D" w:rsidRDefault="00897A32">
      <w:pPr>
        <w:pStyle w:val="ListBullet"/>
      </w:pPr>
      <w:r>
        <w:t>Thor #354</w:t>
      </w:r>
    </w:p>
    <w:p w:rsidR="00D3227D" w:rsidRDefault="00897A32">
      <w:pPr>
        <w:pStyle w:val="ListBullet"/>
      </w:pPr>
      <w:r>
        <w:t>Web of Spider-Man #1</w:t>
      </w:r>
    </w:p>
    <w:p w:rsidR="00D3227D" w:rsidRDefault="00897A32">
      <w:pPr>
        <w:pStyle w:val="ListBullet"/>
      </w:pPr>
      <w:r>
        <w:t>Wally the Wizard #1</w:t>
      </w:r>
    </w:p>
    <w:p w:rsidR="00D3227D" w:rsidRDefault="00897A32">
      <w:pPr>
        <w:pStyle w:val="ListBullet"/>
      </w:pPr>
      <w:r>
        <w:t>Planet Terry #1</w:t>
      </w:r>
    </w:p>
    <w:p w:rsidR="00D3227D" w:rsidRDefault="00897A32">
      <w:pPr>
        <w:pStyle w:val="ListBullet"/>
      </w:pPr>
      <w:r>
        <w:t>Top Dog #1</w:t>
      </w:r>
    </w:p>
    <w:p w:rsidR="00D3227D" w:rsidRDefault="00897A32">
      <w:pPr>
        <w:pStyle w:val="ListBullet"/>
      </w:pPr>
      <w:r>
        <w:t>Beauty and the Beast #3</w:t>
      </w:r>
    </w:p>
    <w:p w:rsidR="00D3227D" w:rsidRDefault="00897A32">
      <w:pPr>
        <w:pStyle w:val="ListBullet"/>
      </w:pPr>
      <w:r>
        <w:t>Iceman #3</w:t>
      </w:r>
    </w:p>
    <w:p w:rsidR="00D3227D" w:rsidRDefault="00897A32">
      <w:pPr>
        <w:pStyle w:val="ListBullet"/>
      </w:pPr>
      <w:r>
        <w:t>Captain Britain #4</w:t>
      </w:r>
    </w:p>
    <w:p w:rsidR="00D3227D" w:rsidRDefault="00897A32">
      <w:pPr>
        <w:pStyle w:val="ListBullet"/>
      </w:pPr>
      <w:r>
        <w:t>Kitty Pryde and Wolverine #6</w:t>
      </w:r>
    </w:p>
    <w:p w:rsidR="00D3227D" w:rsidRDefault="00897A32">
      <w:pPr>
        <w:pStyle w:val="ListBullet"/>
      </w:pPr>
      <w:r>
        <w:t>Power Pack #9</w:t>
      </w:r>
    </w:p>
    <w:p w:rsidR="00D3227D" w:rsidRDefault="00897A32">
      <w:pPr>
        <w:pStyle w:val="ListBullet"/>
      </w:pPr>
      <w:r>
        <w:t>New Mutants #26</w:t>
      </w:r>
    </w:p>
    <w:p w:rsidR="00D3227D" w:rsidRDefault="00897A32">
      <w:pPr>
        <w:pStyle w:val="ListBullet"/>
      </w:pPr>
      <w:r>
        <w:t>Star Wars #94</w:t>
      </w:r>
    </w:p>
    <w:p w:rsidR="00D3227D" w:rsidRDefault="00897A32">
      <w:pPr>
        <w:pStyle w:val="ListBullet"/>
      </w:pPr>
      <w:r>
        <w:t>Peter Parker, the Spectacular Spider-Man #101</w:t>
      </w:r>
    </w:p>
    <w:p w:rsidR="00D3227D" w:rsidRDefault="00897A32">
      <w:pPr>
        <w:pStyle w:val="ListBullet"/>
      </w:pPr>
      <w:r>
        <w:t>Defenders #142</w:t>
      </w:r>
    </w:p>
    <w:p w:rsidR="00D3227D" w:rsidRDefault="00897A32">
      <w:pPr>
        <w:pStyle w:val="ListBullet"/>
      </w:pPr>
      <w:r>
        <w:t>Uncanny X-Men #192</w:t>
      </w:r>
    </w:p>
    <w:p w:rsidR="00D3227D" w:rsidRDefault="00897A32">
      <w:pPr>
        <w:pStyle w:val="ListBullet"/>
      </w:pPr>
      <w:r>
        <w:t>Iron Man #193</w:t>
      </w:r>
    </w:p>
    <w:p w:rsidR="00D3227D" w:rsidRDefault="00897A32">
      <w:pPr>
        <w:pStyle w:val="ListBullet"/>
      </w:pPr>
      <w:r>
        <w:t>Daredevil #217</w:t>
      </w:r>
    </w:p>
    <w:p w:rsidR="00D3227D" w:rsidRDefault="00897A32">
      <w:pPr>
        <w:pStyle w:val="ListBullet"/>
      </w:pPr>
      <w:r>
        <w:t>Avengers #254</w:t>
      </w:r>
    </w:p>
    <w:p w:rsidR="00D3227D" w:rsidRDefault="00897A32">
      <w:pPr>
        <w:pStyle w:val="ListBullet"/>
      </w:pPr>
      <w:r>
        <w:t>The Amazing Spider-Man #263</w:t>
      </w:r>
    </w:p>
    <w:p w:rsidR="00D3227D" w:rsidRDefault="00897A32">
      <w:pPr>
        <w:pStyle w:val="ListBullet"/>
      </w:pPr>
      <w:r>
        <w:t>Fantastic Four #277</w:t>
      </w:r>
    </w:p>
    <w:p w:rsidR="00D3227D" w:rsidRDefault="00897A32">
      <w:pPr>
        <w:pStyle w:val="ListBullet"/>
      </w:pPr>
      <w:r>
        <w:t>Captain America #304</w:t>
      </w:r>
    </w:p>
    <w:p w:rsidR="00D3227D" w:rsidRDefault="00897A32">
      <w:pPr>
        <w:pStyle w:val="ListBullet"/>
      </w:pPr>
      <w:r>
        <w:t>Incredible Hulk #306</w:t>
      </w:r>
    </w:p>
    <w:p w:rsidR="00D3227D" w:rsidRDefault="00897A32">
      <w:pPr>
        <w:pStyle w:val="Heading3"/>
      </w:pPr>
      <w:r>
        <w:t>May, 1985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Rocket Raccoon #1</w:t>
      </w:r>
    </w:p>
    <w:p w:rsidR="00D3227D" w:rsidRDefault="00897A32">
      <w:pPr>
        <w:pStyle w:val="ListBullet"/>
      </w:pPr>
      <w:r>
        <w:t>Marvel Fanfare #20</w:t>
      </w:r>
    </w:p>
    <w:p w:rsidR="00D3227D" w:rsidRDefault="00897A32">
      <w:pPr>
        <w:pStyle w:val="ListBullet"/>
      </w:pPr>
      <w:r>
        <w:t>Alpha Flight #22</w:t>
      </w:r>
    </w:p>
    <w:p w:rsidR="00D3227D" w:rsidRDefault="00897A32">
      <w:pPr>
        <w:pStyle w:val="ListBullet"/>
      </w:pPr>
      <w:r>
        <w:t>Thing #23</w:t>
      </w:r>
    </w:p>
    <w:p w:rsidR="00D3227D" w:rsidRDefault="00897A32">
      <w:pPr>
        <w:pStyle w:val="ListBullet"/>
      </w:pPr>
      <w:r>
        <w:t>Dazzler #37</w:t>
      </w:r>
    </w:p>
    <w:p w:rsidR="00D3227D" w:rsidRDefault="00897A32">
      <w:pPr>
        <w:pStyle w:val="ListBullet"/>
      </w:pPr>
      <w:r>
        <w:t>Thor #355</w:t>
      </w:r>
    </w:p>
    <w:p w:rsidR="00D3227D" w:rsidRDefault="00897A32">
      <w:pPr>
        <w:pStyle w:val="ListBullet"/>
      </w:pPr>
      <w:r>
        <w:t>Star Wars: Ewoks #1</w:t>
      </w:r>
    </w:p>
    <w:p w:rsidR="00D3227D" w:rsidRDefault="00897A32">
      <w:pPr>
        <w:pStyle w:val="ListBullet"/>
      </w:pPr>
      <w:r>
        <w:t>Peter Porker, the Spectacular Spider-Ham #1</w:t>
      </w:r>
    </w:p>
    <w:p w:rsidR="00D3227D" w:rsidRDefault="00897A32">
      <w:pPr>
        <w:pStyle w:val="ListBullet"/>
      </w:pPr>
      <w:r>
        <w:t>Royal Roy #1</w:t>
      </w:r>
    </w:p>
    <w:p w:rsidR="00D3227D" w:rsidRDefault="00897A32">
      <w:pPr>
        <w:pStyle w:val="ListBullet"/>
      </w:pPr>
      <w:r>
        <w:t>Web of Spider-Man #2</w:t>
      </w:r>
    </w:p>
    <w:p w:rsidR="00D3227D" w:rsidRDefault="00897A32">
      <w:pPr>
        <w:pStyle w:val="ListBullet"/>
      </w:pPr>
      <w:r>
        <w:t>Planet Terry #2</w:t>
      </w:r>
    </w:p>
    <w:p w:rsidR="00D3227D" w:rsidRDefault="00897A32">
      <w:pPr>
        <w:pStyle w:val="ListBullet"/>
      </w:pPr>
      <w:r>
        <w:t>Wally the Wizard #2</w:t>
      </w:r>
    </w:p>
    <w:p w:rsidR="00D3227D" w:rsidRDefault="00897A32">
      <w:pPr>
        <w:pStyle w:val="ListBullet"/>
      </w:pPr>
      <w:r>
        <w:t>Captain Britain #5</w:t>
      </w:r>
    </w:p>
    <w:p w:rsidR="00D3227D" w:rsidRDefault="00897A32">
      <w:pPr>
        <w:pStyle w:val="ListBullet"/>
      </w:pPr>
      <w:r>
        <w:t>Power Pack #10</w:t>
      </w:r>
    </w:p>
    <w:p w:rsidR="00D3227D" w:rsidRDefault="00897A32">
      <w:pPr>
        <w:pStyle w:val="ListBullet"/>
      </w:pPr>
      <w:r>
        <w:t>New Mutants #27</w:t>
      </w:r>
    </w:p>
    <w:p w:rsidR="00D3227D" w:rsidRDefault="00897A32">
      <w:pPr>
        <w:pStyle w:val="ListBullet"/>
      </w:pPr>
      <w:r>
        <w:lastRenderedPageBreak/>
        <w:t>Star Wars #95</w:t>
      </w:r>
    </w:p>
    <w:p w:rsidR="00D3227D" w:rsidRDefault="00897A32">
      <w:pPr>
        <w:pStyle w:val="ListBullet"/>
      </w:pPr>
      <w:r>
        <w:t>Peter Parker, the Spectacular Spider-Man #102</w:t>
      </w:r>
    </w:p>
    <w:p w:rsidR="00D3227D" w:rsidRDefault="00897A32">
      <w:pPr>
        <w:pStyle w:val="ListBullet"/>
      </w:pPr>
      <w:r>
        <w:t>Defenders #143</w:t>
      </w:r>
    </w:p>
    <w:p w:rsidR="00D3227D" w:rsidRDefault="00897A32">
      <w:pPr>
        <w:pStyle w:val="ListBullet"/>
      </w:pPr>
      <w:r>
        <w:t>Uncanny X-Men #193</w:t>
      </w:r>
    </w:p>
    <w:p w:rsidR="00D3227D" w:rsidRDefault="00897A32">
      <w:pPr>
        <w:pStyle w:val="ListBullet"/>
      </w:pPr>
      <w:r>
        <w:t>Iron Man #194</w:t>
      </w:r>
    </w:p>
    <w:p w:rsidR="00D3227D" w:rsidRDefault="00897A32">
      <w:pPr>
        <w:pStyle w:val="ListBullet"/>
      </w:pPr>
      <w:r>
        <w:t>Daredevil #218</w:t>
      </w:r>
    </w:p>
    <w:p w:rsidR="00D3227D" w:rsidRDefault="00897A32">
      <w:pPr>
        <w:pStyle w:val="ListBullet"/>
      </w:pPr>
      <w:r>
        <w:t>Avengers #255</w:t>
      </w:r>
    </w:p>
    <w:p w:rsidR="00D3227D" w:rsidRDefault="00897A32">
      <w:pPr>
        <w:pStyle w:val="ListBullet"/>
      </w:pPr>
      <w:r>
        <w:t>The Amazing Spider-Man #264</w:t>
      </w:r>
    </w:p>
    <w:p w:rsidR="00D3227D" w:rsidRDefault="00897A32">
      <w:pPr>
        <w:pStyle w:val="ListBullet"/>
      </w:pPr>
      <w:r>
        <w:t>Fantastic Four #278</w:t>
      </w:r>
    </w:p>
    <w:p w:rsidR="00D3227D" w:rsidRDefault="00897A32">
      <w:pPr>
        <w:pStyle w:val="ListBullet"/>
      </w:pPr>
      <w:r>
        <w:t>Captain America #305</w:t>
      </w:r>
    </w:p>
    <w:p w:rsidR="00D3227D" w:rsidRDefault="00897A32">
      <w:pPr>
        <w:pStyle w:val="ListBullet"/>
      </w:pPr>
      <w:r>
        <w:t>Incredible Hulk #307</w:t>
      </w:r>
    </w:p>
    <w:p w:rsidR="00D3227D" w:rsidRDefault="00897A32">
      <w:pPr>
        <w:pStyle w:val="Heading3"/>
      </w:pPr>
      <w:r>
        <w:t>June, 1985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Rocket Raccoon #2</w:t>
      </w:r>
    </w:p>
    <w:p w:rsidR="00D3227D" w:rsidRDefault="00897A32">
      <w:pPr>
        <w:pStyle w:val="ListBullet"/>
      </w:pPr>
      <w:r>
        <w:t>Alpha Flight #23</w:t>
      </w:r>
    </w:p>
    <w:p w:rsidR="00D3227D" w:rsidRDefault="00897A32">
      <w:pPr>
        <w:pStyle w:val="ListBullet"/>
      </w:pPr>
      <w:r>
        <w:t>Thing #24</w:t>
      </w:r>
    </w:p>
    <w:p w:rsidR="00D3227D" w:rsidRDefault="00897A32">
      <w:pPr>
        <w:pStyle w:val="ListBullet"/>
      </w:pPr>
      <w:r>
        <w:t>Gargoyle #1</w:t>
      </w:r>
    </w:p>
    <w:p w:rsidR="00D3227D" w:rsidRDefault="00897A32">
      <w:pPr>
        <w:pStyle w:val="ListBullet"/>
      </w:pPr>
      <w:r>
        <w:t>Top Dog #2</w:t>
      </w:r>
    </w:p>
    <w:p w:rsidR="00D3227D" w:rsidRDefault="00897A32">
      <w:pPr>
        <w:pStyle w:val="ListBullet"/>
      </w:pPr>
      <w:r>
        <w:t>Web of Spider-Man #3</w:t>
      </w:r>
    </w:p>
    <w:p w:rsidR="00D3227D" w:rsidRDefault="00897A32">
      <w:pPr>
        <w:pStyle w:val="ListBullet"/>
      </w:pPr>
      <w:r>
        <w:t>Planet Terry #3</w:t>
      </w:r>
    </w:p>
    <w:p w:rsidR="00D3227D" w:rsidRDefault="00897A32">
      <w:pPr>
        <w:pStyle w:val="ListBullet"/>
      </w:pPr>
      <w:r>
        <w:t>Wally the Wizard #3</w:t>
      </w:r>
    </w:p>
    <w:p w:rsidR="00D3227D" w:rsidRDefault="00897A32">
      <w:pPr>
        <w:pStyle w:val="ListBullet"/>
      </w:pPr>
      <w:r>
        <w:t>Beauty and the Beast #4</w:t>
      </w:r>
    </w:p>
    <w:p w:rsidR="00D3227D" w:rsidRDefault="00897A32">
      <w:pPr>
        <w:pStyle w:val="ListBullet"/>
      </w:pPr>
      <w:r>
        <w:t>Iceman #4</w:t>
      </w:r>
    </w:p>
    <w:p w:rsidR="00D3227D" w:rsidRDefault="00897A32">
      <w:pPr>
        <w:pStyle w:val="ListBullet"/>
      </w:pPr>
      <w:r>
        <w:t>Captain Britain #6</w:t>
      </w:r>
    </w:p>
    <w:p w:rsidR="00D3227D" w:rsidRDefault="00897A32">
      <w:pPr>
        <w:pStyle w:val="ListBullet"/>
      </w:pPr>
      <w:r>
        <w:t>Power Pack #11</w:t>
      </w:r>
    </w:p>
    <w:p w:rsidR="00D3227D" w:rsidRDefault="00897A32">
      <w:pPr>
        <w:pStyle w:val="ListBullet"/>
      </w:pPr>
      <w:r>
        <w:t>New Mutants #28</w:t>
      </w:r>
    </w:p>
    <w:p w:rsidR="00D3227D" w:rsidRDefault="00897A32">
      <w:pPr>
        <w:pStyle w:val="ListBullet"/>
      </w:pPr>
      <w:r>
        <w:t>Star Wars #96</w:t>
      </w:r>
    </w:p>
    <w:p w:rsidR="00D3227D" w:rsidRDefault="00897A32">
      <w:pPr>
        <w:pStyle w:val="ListBullet"/>
      </w:pPr>
      <w:r>
        <w:t>Peter Parker, the Spectacular Spider-Man #103</w:t>
      </w:r>
    </w:p>
    <w:p w:rsidR="00D3227D" w:rsidRDefault="00897A32">
      <w:pPr>
        <w:pStyle w:val="ListBullet"/>
      </w:pPr>
      <w:r>
        <w:t>Defenders #144</w:t>
      </w:r>
    </w:p>
    <w:p w:rsidR="00D3227D" w:rsidRDefault="00897A32">
      <w:pPr>
        <w:pStyle w:val="ListBullet"/>
      </w:pPr>
      <w:r>
        <w:t>Uncanny X-Men #194</w:t>
      </w:r>
    </w:p>
    <w:p w:rsidR="00D3227D" w:rsidRDefault="00897A32">
      <w:pPr>
        <w:pStyle w:val="ListBullet"/>
      </w:pPr>
      <w:r>
        <w:t>Iron Man #195</w:t>
      </w:r>
    </w:p>
    <w:p w:rsidR="00D3227D" w:rsidRDefault="00897A32">
      <w:pPr>
        <w:pStyle w:val="ListBullet"/>
      </w:pPr>
      <w:r>
        <w:t>Daredevil #219</w:t>
      </w:r>
    </w:p>
    <w:p w:rsidR="00D3227D" w:rsidRDefault="00897A32">
      <w:pPr>
        <w:pStyle w:val="ListBullet"/>
      </w:pPr>
      <w:r>
        <w:t>Avengers #256</w:t>
      </w:r>
    </w:p>
    <w:p w:rsidR="00D3227D" w:rsidRDefault="00897A32">
      <w:pPr>
        <w:pStyle w:val="ListBullet"/>
      </w:pPr>
      <w:r>
        <w:t>The Amazing Spider-Man #265</w:t>
      </w:r>
    </w:p>
    <w:p w:rsidR="00D3227D" w:rsidRDefault="00897A32">
      <w:pPr>
        <w:pStyle w:val="ListBullet"/>
      </w:pPr>
      <w:r>
        <w:t>Fantastic Four #279</w:t>
      </w:r>
    </w:p>
    <w:p w:rsidR="00D3227D" w:rsidRDefault="00897A32">
      <w:pPr>
        <w:pStyle w:val="ListBullet"/>
      </w:pPr>
      <w:r>
        <w:t>Captain America #306</w:t>
      </w:r>
    </w:p>
    <w:p w:rsidR="00D3227D" w:rsidRDefault="00897A32">
      <w:pPr>
        <w:pStyle w:val="ListBullet"/>
      </w:pPr>
      <w:r>
        <w:t>Incredible Hulk #308</w:t>
      </w:r>
    </w:p>
    <w:p w:rsidR="00D3227D" w:rsidRDefault="00897A32">
      <w:pPr>
        <w:pStyle w:val="ListBullet"/>
      </w:pPr>
      <w:r>
        <w:t>Thor #356</w:t>
      </w:r>
    </w:p>
    <w:p w:rsidR="00D3227D" w:rsidRDefault="00897A32">
      <w:pPr>
        <w:pStyle w:val="Heading3"/>
      </w:pPr>
      <w:r>
        <w:t>July, 1985</w:t>
      </w:r>
    </w:p>
    <w:p w:rsidR="00D3227D" w:rsidRDefault="00897A32">
      <w:r>
        <w:t xml:space="preserve">Number of comics published this month: </w:t>
      </w:r>
      <w:r>
        <w:rPr>
          <w:b/>
        </w:rPr>
        <w:t>29</w:t>
      </w:r>
    </w:p>
    <w:p w:rsidR="00D3227D" w:rsidRDefault="00897A32">
      <w:pPr>
        <w:pStyle w:val="ListBullet"/>
      </w:pPr>
      <w:r>
        <w:lastRenderedPageBreak/>
        <w:t>Rocket Raccoon #3</w:t>
      </w:r>
    </w:p>
    <w:p w:rsidR="00D3227D" w:rsidRDefault="00897A32">
      <w:pPr>
        <w:pStyle w:val="ListBullet"/>
      </w:pPr>
      <w:r>
        <w:t>Alpha Flight #24</w:t>
      </w:r>
    </w:p>
    <w:p w:rsidR="00D3227D" w:rsidRDefault="00897A32">
      <w:pPr>
        <w:pStyle w:val="ListBullet"/>
      </w:pPr>
      <w:r>
        <w:t>Dazzler #38</w:t>
      </w:r>
    </w:p>
    <w:p w:rsidR="00D3227D" w:rsidRDefault="00897A32">
      <w:pPr>
        <w:pStyle w:val="ListBullet"/>
      </w:pPr>
      <w:r>
        <w:t>Thor #357</w:t>
      </w:r>
    </w:p>
    <w:p w:rsidR="00D3227D" w:rsidRDefault="00897A32">
      <w:pPr>
        <w:pStyle w:val="ListBullet"/>
      </w:pPr>
      <w:r>
        <w:t>Cloak and Dagger #1</w:t>
      </w:r>
    </w:p>
    <w:p w:rsidR="00D3227D" w:rsidRDefault="00897A32">
      <w:pPr>
        <w:pStyle w:val="ListBullet"/>
      </w:pPr>
      <w:r>
        <w:t>Secret Wars II #1</w:t>
      </w:r>
    </w:p>
    <w:p w:rsidR="00D3227D" w:rsidRDefault="00897A32">
      <w:pPr>
        <w:pStyle w:val="ListBullet"/>
      </w:pPr>
      <w:r>
        <w:t>Star Wars: Ewoks #2</w:t>
      </w:r>
    </w:p>
    <w:p w:rsidR="00D3227D" w:rsidRDefault="00897A32">
      <w:pPr>
        <w:pStyle w:val="ListBullet"/>
      </w:pPr>
      <w:r>
        <w:t>Peter Porker, the Spectacular Spider-Ham #2</w:t>
      </w:r>
    </w:p>
    <w:p w:rsidR="00D3227D" w:rsidRDefault="00897A32">
      <w:pPr>
        <w:pStyle w:val="ListBullet"/>
      </w:pPr>
      <w:r>
        <w:t>Royal Roy #2</w:t>
      </w:r>
    </w:p>
    <w:p w:rsidR="00D3227D" w:rsidRDefault="00897A32">
      <w:pPr>
        <w:pStyle w:val="ListBullet"/>
      </w:pPr>
      <w:r>
        <w:t>Gargoyle #2</w:t>
      </w:r>
    </w:p>
    <w:p w:rsidR="00D3227D" w:rsidRDefault="00897A32">
      <w:pPr>
        <w:pStyle w:val="ListBullet"/>
      </w:pPr>
      <w:r>
        <w:t>Web of Spider-Man #4</w:t>
      </w:r>
    </w:p>
    <w:p w:rsidR="00D3227D" w:rsidRDefault="00897A32">
      <w:pPr>
        <w:pStyle w:val="ListBullet"/>
      </w:pPr>
      <w:r>
        <w:t>Planet Terry #4</w:t>
      </w:r>
    </w:p>
    <w:p w:rsidR="00D3227D" w:rsidRDefault="00897A32">
      <w:pPr>
        <w:pStyle w:val="ListBullet"/>
      </w:pPr>
      <w:r>
        <w:t>Wally the Wizard #4</w:t>
      </w:r>
    </w:p>
    <w:p w:rsidR="00D3227D" w:rsidRDefault="00897A32">
      <w:pPr>
        <w:pStyle w:val="ListBullet"/>
      </w:pPr>
      <w:r>
        <w:t>Captain Britain #7</w:t>
      </w:r>
    </w:p>
    <w:p w:rsidR="00D3227D" w:rsidRDefault="00897A32">
      <w:pPr>
        <w:pStyle w:val="ListBullet"/>
      </w:pPr>
      <w:r>
        <w:t>Power Pack #12</w:t>
      </w:r>
    </w:p>
    <w:p w:rsidR="00D3227D" w:rsidRDefault="00897A32">
      <w:pPr>
        <w:pStyle w:val="ListBullet"/>
      </w:pPr>
      <w:r>
        <w:t>Marvel Fanfare #21</w:t>
      </w:r>
    </w:p>
    <w:p w:rsidR="00D3227D" w:rsidRDefault="00897A32">
      <w:pPr>
        <w:pStyle w:val="ListBullet"/>
      </w:pPr>
      <w:r>
        <w:t>Thing #25</w:t>
      </w:r>
    </w:p>
    <w:p w:rsidR="00D3227D" w:rsidRDefault="00897A32">
      <w:pPr>
        <w:pStyle w:val="ListBullet"/>
      </w:pPr>
      <w:r>
        <w:t>New Mutants #29</w:t>
      </w:r>
    </w:p>
    <w:p w:rsidR="00D3227D" w:rsidRDefault="00897A32">
      <w:pPr>
        <w:pStyle w:val="ListBullet"/>
      </w:pPr>
      <w:r>
        <w:t>Star Wars #97</w:t>
      </w:r>
    </w:p>
    <w:p w:rsidR="00D3227D" w:rsidRDefault="00897A32">
      <w:pPr>
        <w:pStyle w:val="ListBullet"/>
      </w:pPr>
      <w:r>
        <w:t>Peter Parker, the Spectacular Spider-Man #104</w:t>
      </w:r>
    </w:p>
    <w:p w:rsidR="00D3227D" w:rsidRDefault="00897A32">
      <w:pPr>
        <w:pStyle w:val="ListBullet"/>
      </w:pPr>
      <w:r>
        <w:t>Defenders #145</w:t>
      </w:r>
    </w:p>
    <w:p w:rsidR="00D3227D" w:rsidRDefault="00897A32">
      <w:pPr>
        <w:pStyle w:val="ListBullet"/>
      </w:pPr>
      <w:r>
        <w:t>Uncanny X-Men #195</w:t>
      </w:r>
    </w:p>
    <w:p w:rsidR="00D3227D" w:rsidRDefault="00897A32">
      <w:pPr>
        <w:pStyle w:val="ListBullet"/>
      </w:pPr>
      <w:r>
        <w:t>Iron Man #196</w:t>
      </w:r>
    </w:p>
    <w:p w:rsidR="00D3227D" w:rsidRDefault="00897A32">
      <w:pPr>
        <w:pStyle w:val="ListBullet"/>
      </w:pPr>
      <w:r>
        <w:t>Daredevil #220</w:t>
      </w:r>
    </w:p>
    <w:p w:rsidR="00D3227D" w:rsidRDefault="00897A32">
      <w:pPr>
        <w:pStyle w:val="ListBullet"/>
      </w:pPr>
      <w:r>
        <w:t>Avengers #257</w:t>
      </w:r>
    </w:p>
    <w:p w:rsidR="00D3227D" w:rsidRDefault="00897A32">
      <w:pPr>
        <w:pStyle w:val="ListBullet"/>
      </w:pPr>
      <w:r>
        <w:t>The Amazing Spider-Man #266</w:t>
      </w:r>
    </w:p>
    <w:p w:rsidR="00D3227D" w:rsidRDefault="00897A32">
      <w:pPr>
        <w:pStyle w:val="ListBullet"/>
      </w:pPr>
      <w:r>
        <w:t>Fantastic Four #280</w:t>
      </w:r>
    </w:p>
    <w:p w:rsidR="00D3227D" w:rsidRDefault="00897A32">
      <w:pPr>
        <w:pStyle w:val="ListBullet"/>
      </w:pPr>
      <w:r>
        <w:t>Captain America #307</w:t>
      </w:r>
    </w:p>
    <w:p w:rsidR="00D3227D" w:rsidRDefault="00897A32">
      <w:pPr>
        <w:pStyle w:val="ListBullet"/>
      </w:pPr>
      <w:r>
        <w:t>Incredible Hulk #309</w:t>
      </w:r>
    </w:p>
    <w:p w:rsidR="00D3227D" w:rsidRDefault="00897A32">
      <w:pPr>
        <w:pStyle w:val="Heading3"/>
      </w:pPr>
      <w:r>
        <w:t>August, 1985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Rocket Raccoon #4</w:t>
      </w:r>
    </w:p>
    <w:p w:rsidR="00D3227D" w:rsidRDefault="00897A32">
      <w:pPr>
        <w:pStyle w:val="ListBullet"/>
      </w:pPr>
      <w:r>
        <w:t>Alpha Flight #25</w:t>
      </w:r>
    </w:p>
    <w:p w:rsidR="00D3227D" w:rsidRDefault="00897A32">
      <w:pPr>
        <w:pStyle w:val="ListBullet"/>
      </w:pPr>
      <w:r>
        <w:t>Thor #358</w:t>
      </w:r>
    </w:p>
    <w:p w:rsidR="00D3227D" w:rsidRDefault="00897A32">
      <w:pPr>
        <w:pStyle w:val="ListBullet"/>
      </w:pPr>
      <w:r>
        <w:t>Secret Wars II #2</w:t>
      </w:r>
    </w:p>
    <w:p w:rsidR="00D3227D" w:rsidRDefault="00897A32">
      <w:pPr>
        <w:pStyle w:val="ListBullet"/>
      </w:pPr>
      <w:r>
        <w:t>Top Dog #3</w:t>
      </w:r>
    </w:p>
    <w:p w:rsidR="00D3227D" w:rsidRDefault="00897A32">
      <w:pPr>
        <w:pStyle w:val="ListBullet"/>
      </w:pPr>
      <w:r>
        <w:t>Gargoyle #3</w:t>
      </w:r>
    </w:p>
    <w:p w:rsidR="00D3227D" w:rsidRDefault="00897A32">
      <w:pPr>
        <w:pStyle w:val="ListBullet"/>
      </w:pPr>
      <w:r>
        <w:t>Web of Spider-Man #5</w:t>
      </w:r>
    </w:p>
    <w:p w:rsidR="00D3227D" w:rsidRDefault="00897A32">
      <w:pPr>
        <w:pStyle w:val="ListBullet"/>
      </w:pPr>
      <w:r>
        <w:t>Planet Terry #5</w:t>
      </w:r>
    </w:p>
    <w:p w:rsidR="00D3227D" w:rsidRDefault="00897A32">
      <w:pPr>
        <w:pStyle w:val="ListBullet"/>
      </w:pPr>
      <w:r>
        <w:t>Wally the Wizard #5</w:t>
      </w:r>
    </w:p>
    <w:p w:rsidR="00D3227D" w:rsidRDefault="00897A32">
      <w:pPr>
        <w:pStyle w:val="ListBullet"/>
      </w:pPr>
      <w:r>
        <w:lastRenderedPageBreak/>
        <w:t>Captain Britain #8</w:t>
      </w:r>
    </w:p>
    <w:p w:rsidR="00D3227D" w:rsidRDefault="00897A32">
      <w:pPr>
        <w:pStyle w:val="ListBullet"/>
      </w:pPr>
      <w:r>
        <w:t>Power Pack #13</w:t>
      </w:r>
    </w:p>
    <w:p w:rsidR="00D3227D" w:rsidRDefault="00897A32">
      <w:pPr>
        <w:pStyle w:val="ListBullet"/>
      </w:pPr>
      <w:r>
        <w:t>Thing #26</w:t>
      </w:r>
    </w:p>
    <w:p w:rsidR="00D3227D" w:rsidRDefault="00897A32">
      <w:pPr>
        <w:pStyle w:val="ListBullet"/>
      </w:pPr>
      <w:r>
        <w:t>New Mutants #30</w:t>
      </w:r>
    </w:p>
    <w:p w:rsidR="00D3227D" w:rsidRDefault="00897A32">
      <w:pPr>
        <w:pStyle w:val="ListBullet"/>
      </w:pPr>
      <w:r>
        <w:t>Star Wars #98</w:t>
      </w:r>
    </w:p>
    <w:p w:rsidR="00D3227D" w:rsidRDefault="00897A32">
      <w:pPr>
        <w:pStyle w:val="ListBullet"/>
      </w:pPr>
      <w:r>
        <w:t>Peter Parker, the Spectacular Spider-Man #105</w:t>
      </w:r>
    </w:p>
    <w:p w:rsidR="00D3227D" w:rsidRDefault="00897A32">
      <w:pPr>
        <w:pStyle w:val="ListBullet"/>
      </w:pPr>
      <w:r>
        <w:t>Defenders #146</w:t>
      </w:r>
    </w:p>
    <w:p w:rsidR="00D3227D" w:rsidRDefault="00897A32">
      <w:pPr>
        <w:pStyle w:val="ListBullet"/>
      </w:pPr>
      <w:r>
        <w:t>Uncanny X-Men #196</w:t>
      </w:r>
    </w:p>
    <w:p w:rsidR="00D3227D" w:rsidRDefault="00897A32">
      <w:pPr>
        <w:pStyle w:val="ListBullet"/>
      </w:pPr>
      <w:r>
        <w:t>Iron Man #197</w:t>
      </w:r>
    </w:p>
    <w:p w:rsidR="00D3227D" w:rsidRDefault="00897A32">
      <w:pPr>
        <w:pStyle w:val="ListBullet"/>
      </w:pPr>
      <w:r>
        <w:t>Daredevil #221</w:t>
      </w:r>
    </w:p>
    <w:p w:rsidR="00D3227D" w:rsidRDefault="00897A32">
      <w:pPr>
        <w:pStyle w:val="ListBullet"/>
      </w:pPr>
      <w:r>
        <w:t>Avengers #258</w:t>
      </w:r>
    </w:p>
    <w:p w:rsidR="00D3227D" w:rsidRDefault="00897A32">
      <w:pPr>
        <w:pStyle w:val="ListBullet"/>
      </w:pPr>
      <w:r>
        <w:t>The Amazing Spider-Man #267</w:t>
      </w:r>
    </w:p>
    <w:p w:rsidR="00D3227D" w:rsidRDefault="00897A32">
      <w:pPr>
        <w:pStyle w:val="ListBullet"/>
      </w:pPr>
      <w:r>
        <w:t>Fantastic Four #281</w:t>
      </w:r>
    </w:p>
    <w:p w:rsidR="00D3227D" w:rsidRDefault="00897A32">
      <w:pPr>
        <w:pStyle w:val="ListBullet"/>
      </w:pPr>
      <w:r>
        <w:t>Captain America #308</w:t>
      </w:r>
    </w:p>
    <w:p w:rsidR="00D3227D" w:rsidRDefault="00897A32">
      <w:pPr>
        <w:pStyle w:val="ListBullet"/>
      </w:pPr>
      <w:r>
        <w:t>Incredible Hulk #310</w:t>
      </w:r>
    </w:p>
    <w:p w:rsidR="00D3227D" w:rsidRDefault="00897A32">
      <w:pPr>
        <w:pStyle w:val="Heading3"/>
      </w:pPr>
      <w:r>
        <w:t>September, 1985</w:t>
      </w:r>
    </w:p>
    <w:p w:rsidR="00D3227D" w:rsidRDefault="00897A32">
      <w:r>
        <w:t xml:space="preserve">Number of comics published this month: </w:t>
      </w:r>
      <w:r>
        <w:rPr>
          <w:b/>
        </w:rPr>
        <w:t>30</w:t>
      </w:r>
    </w:p>
    <w:p w:rsidR="00D3227D" w:rsidRDefault="00897A32">
      <w:pPr>
        <w:pStyle w:val="ListBullet"/>
      </w:pPr>
      <w:r>
        <w:t>Squadron Supreme #1</w:t>
      </w:r>
    </w:p>
    <w:p w:rsidR="00D3227D" w:rsidRDefault="00897A32">
      <w:pPr>
        <w:pStyle w:val="ListBullet"/>
      </w:pPr>
      <w:r>
        <w:t>Web of Spider-Man #6</w:t>
      </w:r>
    </w:p>
    <w:p w:rsidR="00D3227D" w:rsidRDefault="00897A32">
      <w:pPr>
        <w:pStyle w:val="ListBullet"/>
      </w:pPr>
      <w:r>
        <w:t>Marvel Fanfare #22</w:t>
      </w:r>
    </w:p>
    <w:p w:rsidR="00D3227D" w:rsidRDefault="00897A32">
      <w:pPr>
        <w:pStyle w:val="ListBullet"/>
      </w:pPr>
      <w:r>
        <w:t>Alpha Flight #26</w:t>
      </w:r>
    </w:p>
    <w:p w:rsidR="00D3227D" w:rsidRDefault="00897A32">
      <w:pPr>
        <w:pStyle w:val="ListBullet"/>
      </w:pPr>
      <w:r>
        <w:t>Dazzler #39</w:t>
      </w:r>
    </w:p>
    <w:p w:rsidR="00D3227D" w:rsidRDefault="00897A32">
      <w:pPr>
        <w:pStyle w:val="ListBullet"/>
      </w:pPr>
      <w:r>
        <w:t>Thor #359</w:t>
      </w:r>
    </w:p>
    <w:p w:rsidR="00D3227D" w:rsidRDefault="00897A32">
      <w:pPr>
        <w:pStyle w:val="ListBullet"/>
      </w:pPr>
      <w:r>
        <w:t>Longshot #1</w:t>
      </w:r>
    </w:p>
    <w:p w:rsidR="00D3227D" w:rsidRDefault="00897A32">
      <w:pPr>
        <w:pStyle w:val="ListBullet"/>
      </w:pPr>
      <w:r>
        <w:t>Cloak and Dagger #2</w:t>
      </w:r>
    </w:p>
    <w:p w:rsidR="00D3227D" w:rsidRDefault="00897A32">
      <w:pPr>
        <w:pStyle w:val="ListBullet"/>
      </w:pPr>
      <w:r>
        <w:t>Star Wars: Ewoks #3</w:t>
      </w:r>
    </w:p>
    <w:p w:rsidR="00D3227D" w:rsidRDefault="00897A32">
      <w:pPr>
        <w:pStyle w:val="ListBullet"/>
      </w:pPr>
      <w:r>
        <w:t>Secret Wars II #3</w:t>
      </w:r>
    </w:p>
    <w:p w:rsidR="00D3227D" w:rsidRDefault="00897A32">
      <w:pPr>
        <w:pStyle w:val="ListBullet"/>
      </w:pPr>
      <w:r>
        <w:t>Peter Porker, the Spectacular Spider-Ham #3</w:t>
      </w:r>
    </w:p>
    <w:p w:rsidR="00D3227D" w:rsidRDefault="00897A32">
      <w:pPr>
        <w:pStyle w:val="ListBullet"/>
      </w:pPr>
      <w:r>
        <w:t>Royal Roy #3</w:t>
      </w:r>
    </w:p>
    <w:p w:rsidR="00D3227D" w:rsidRDefault="00897A32">
      <w:pPr>
        <w:pStyle w:val="ListBullet"/>
      </w:pPr>
      <w:r>
        <w:t>Gargoyle #4</w:t>
      </w:r>
    </w:p>
    <w:p w:rsidR="00D3227D" w:rsidRDefault="00897A32">
      <w:pPr>
        <w:pStyle w:val="ListBullet"/>
      </w:pPr>
      <w:r>
        <w:t>Planet Terry #6</w:t>
      </w:r>
    </w:p>
    <w:p w:rsidR="00D3227D" w:rsidRDefault="00897A32">
      <w:pPr>
        <w:pStyle w:val="ListBullet"/>
      </w:pPr>
      <w:r>
        <w:t>Wally the Wizard #6</w:t>
      </w:r>
    </w:p>
    <w:p w:rsidR="00D3227D" w:rsidRDefault="00897A32">
      <w:pPr>
        <w:pStyle w:val="ListBullet"/>
      </w:pPr>
      <w:r>
        <w:t>Captain Britain #9</w:t>
      </w:r>
    </w:p>
    <w:p w:rsidR="00D3227D" w:rsidRDefault="00897A32">
      <w:pPr>
        <w:pStyle w:val="ListBullet"/>
      </w:pPr>
      <w:r>
        <w:t>Power Pack #14</w:t>
      </w:r>
    </w:p>
    <w:p w:rsidR="00D3227D" w:rsidRDefault="00897A32">
      <w:pPr>
        <w:pStyle w:val="ListBullet"/>
      </w:pPr>
      <w:r>
        <w:t>Thing #27</w:t>
      </w:r>
    </w:p>
    <w:p w:rsidR="00D3227D" w:rsidRDefault="00897A32">
      <w:pPr>
        <w:pStyle w:val="ListBullet"/>
      </w:pPr>
      <w:r>
        <w:t>New Mutants #31</w:t>
      </w:r>
    </w:p>
    <w:p w:rsidR="00D3227D" w:rsidRDefault="00897A32">
      <w:pPr>
        <w:pStyle w:val="ListBullet"/>
      </w:pPr>
      <w:r>
        <w:t>Star Wars #99</w:t>
      </w:r>
    </w:p>
    <w:p w:rsidR="00D3227D" w:rsidRDefault="00897A32">
      <w:pPr>
        <w:pStyle w:val="ListBullet"/>
      </w:pPr>
      <w:r>
        <w:t>Peter Parker, the Spectacular Spider-Man #106</w:t>
      </w:r>
    </w:p>
    <w:p w:rsidR="00D3227D" w:rsidRDefault="00897A32">
      <w:pPr>
        <w:pStyle w:val="ListBullet"/>
      </w:pPr>
      <w:r>
        <w:t>Defenders #147</w:t>
      </w:r>
    </w:p>
    <w:p w:rsidR="00D3227D" w:rsidRDefault="00897A32">
      <w:pPr>
        <w:pStyle w:val="ListBullet"/>
      </w:pPr>
      <w:r>
        <w:t>Uncanny X-Men #197</w:t>
      </w:r>
    </w:p>
    <w:p w:rsidR="00D3227D" w:rsidRDefault="00897A32">
      <w:pPr>
        <w:pStyle w:val="ListBullet"/>
      </w:pPr>
      <w:r>
        <w:lastRenderedPageBreak/>
        <w:t>Iron Man #198</w:t>
      </w:r>
    </w:p>
    <w:p w:rsidR="00D3227D" w:rsidRDefault="00897A32">
      <w:pPr>
        <w:pStyle w:val="ListBullet"/>
      </w:pPr>
      <w:r>
        <w:t>Daredevil #222</w:t>
      </w:r>
    </w:p>
    <w:p w:rsidR="00D3227D" w:rsidRDefault="00897A32">
      <w:pPr>
        <w:pStyle w:val="ListBullet"/>
      </w:pPr>
      <w:r>
        <w:t>Avengers #259</w:t>
      </w:r>
    </w:p>
    <w:p w:rsidR="00D3227D" w:rsidRDefault="00897A32">
      <w:pPr>
        <w:pStyle w:val="ListBullet"/>
      </w:pPr>
      <w:r>
        <w:t>The Amazing Spider-Man #268</w:t>
      </w:r>
    </w:p>
    <w:p w:rsidR="00D3227D" w:rsidRDefault="00897A32">
      <w:pPr>
        <w:pStyle w:val="ListBullet"/>
      </w:pPr>
      <w:r>
        <w:t>Fantastic Four #282</w:t>
      </w:r>
    </w:p>
    <w:p w:rsidR="00D3227D" w:rsidRDefault="00897A32">
      <w:pPr>
        <w:pStyle w:val="ListBullet"/>
      </w:pPr>
      <w:r>
        <w:t>Captain America #309</w:t>
      </w:r>
    </w:p>
    <w:p w:rsidR="00D3227D" w:rsidRDefault="00897A32">
      <w:pPr>
        <w:pStyle w:val="ListBullet"/>
      </w:pPr>
      <w:r>
        <w:t>Incredible Hulk #311</w:t>
      </w:r>
    </w:p>
    <w:p w:rsidR="00D3227D" w:rsidRDefault="00897A32">
      <w:pPr>
        <w:pStyle w:val="Heading3"/>
      </w:pPr>
      <w:r>
        <w:t>October, 1985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D3227D" w:rsidRDefault="00897A32">
      <w:pPr>
        <w:pStyle w:val="ListBullet"/>
      </w:pPr>
      <w:r>
        <w:t>West Coast Avengers #1</w:t>
      </w:r>
    </w:p>
    <w:p w:rsidR="00D3227D" w:rsidRDefault="00897A32">
      <w:pPr>
        <w:pStyle w:val="ListBullet"/>
      </w:pPr>
      <w:r>
        <w:t>Alpha Flight #27</w:t>
      </w:r>
    </w:p>
    <w:p w:rsidR="00D3227D" w:rsidRDefault="00897A32">
      <w:pPr>
        <w:pStyle w:val="ListBullet"/>
      </w:pPr>
      <w:r>
        <w:t>Thor #360</w:t>
      </w:r>
    </w:p>
    <w:p w:rsidR="00D3227D" w:rsidRDefault="00897A32">
      <w:pPr>
        <w:pStyle w:val="ListBullet"/>
      </w:pPr>
      <w:r>
        <w:t>Vision and the Scarlet Witch #1</w:t>
      </w:r>
    </w:p>
    <w:p w:rsidR="00D3227D" w:rsidRDefault="00897A32">
      <w:pPr>
        <w:pStyle w:val="ListBullet"/>
      </w:pPr>
      <w:r>
        <w:t>The Eternals #1</w:t>
      </w:r>
    </w:p>
    <w:p w:rsidR="00D3227D" w:rsidRDefault="00897A32">
      <w:pPr>
        <w:pStyle w:val="ListBullet"/>
      </w:pPr>
      <w:r>
        <w:t>Squadron Supreme #2</w:t>
      </w:r>
    </w:p>
    <w:p w:rsidR="00D3227D" w:rsidRDefault="00897A32">
      <w:pPr>
        <w:pStyle w:val="ListBullet"/>
      </w:pPr>
      <w:r>
        <w:t>Longshot #2</w:t>
      </w:r>
    </w:p>
    <w:p w:rsidR="00D3227D" w:rsidRDefault="00897A32">
      <w:pPr>
        <w:pStyle w:val="ListBullet"/>
      </w:pPr>
      <w:r>
        <w:t>Secret Wars II #4</w:t>
      </w:r>
    </w:p>
    <w:p w:rsidR="00D3227D" w:rsidRDefault="00897A32">
      <w:pPr>
        <w:pStyle w:val="ListBullet"/>
      </w:pPr>
      <w:r>
        <w:t>Top Dog #4</w:t>
      </w:r>
    </w:p>
    <w:p w:rsidR="00D3227D" w:rsidRDefault="00897A32">
      <w:pPr>
        <w:pStyle w:val="ListBullet"/>
      </w:pPr>
      <w:r>
        <w:t>Planet Terry #7</w:t>
      </w:r>
    </w:p>
    <w:p w:rsidR="00D3227D" w:rsidRDefault="00897A32">
      <w:pPr>
        <w:pStyle w:val="ListBullet"/>
      </w:pPr>
      <w:r>
        <w:t>Web of Spider-Man #7</w:t>
      </w:r>
    </w:p>
    <w:p w:rsidR="00D3227D" w:rsidRDefault="00897A32">
      <w:pPr>
        <w:pStyle w:val="ListBullet"/>
      </w:pPr>
      <w:r>
        <w:t>Wally the Wizard #7</w:t>
      </w:r>
    </w:p>
    <w:p w:rsidR="00D3227D" w:rsidRDefault="00897A32">
      <w:pPr>
        <w:pStyle w:val="ListBullet"/>
      </w:pPr>
      <w:r>
        <w:t>Captain Britain #10</w:t>
      </w:r>
    </w:p>
    <w:p w:rsidR="00D3227D" w:rsidRDefault="00897A32">
      <w:pPr>
        <w:pStyle w:val="ListBullet"/>
      </w:pPr>
      <w:r>
        <w:t>Power Pack #15</w:t>
      </w:r>
    </w:p>
    <w:p w:rsidR="00D3227D" w:rsidRDefault="00897A32">
      <w:pPr>
        <w:pStyle w:val="ListBullet"/>
      </w:pPr>
      <w:r>
        <w:t>Thing #28</w:t>
      </w:r>
    </w:p>
    <w:p w:rsidR="00D3227D" w:rsidRDefault="00897A32">
      <w:pPr>
        <w:pStyle w:val="ListBullet"/>
      </w:pPr>
      <w:r>
        <w:t>New Mutants #32</w:t>
      </w:r>
    </w:p>
    <w:p w:rsidR="00D3227D" w:rsidRDefault="00897A32">
      <w:pPr>
        <w:pStyle w:val="ListBullet"/>
      </w:pPr>
      <w:r>
        <w:t>Star Wars #100</w:t>
      </w:r>
    </w:p>
    <w:p w:rsidR="00D3227D" w:rsidRDefault="00897A32">
      <w:pPr>
        <w:pStyle w:val="ListBullet"/>
      </w:pPr>
      <w:r>
        <w:t>Peter Parker, the Spectacular Spider-Man #107</w:t>
      </w:r>
    </w:p>
    <w:p w:rsidR="00D3227D" w:rsidRDefault="00897A32">
      <w:pPr>
        <w:pStyle w:val="ListBullet"/>
      </w:pPr>
      <w:r>
        <w:t>Defenders #148</w:t>
      </w:r>
    </w:p>
    <w:p w:rsidR="00D3227D" w:rsidRDefault="00897A32">
      <w:pPr>
        <w:pStyle w:val="ListBullet"/>
      </w:pPr>
      <w:r>
        <w:t>Uncanny X-Men #198</w:t>
      </w:r>
    </w:p>
    <w:p w:rsidR="00D3227D" w:rsidRDefault="00897A32">
      <w:pPr>
        <w:pStyle w:val="ListBullet"/>
      </w:pPr>
      <w:r>
        <w:t>Iron Man #199</w:t>
      </w:r>
    </w:p>
    <w:p w:rsidR="00D3227D" w:rsidRDefault="00897A32">
      <w:pPr>
        <w:pStyle w:val="ListBullet"/>
      </w:pPr>
      <w:r>
        <w:t>Daredevil #223</w:t>
      </w:r>
    </w:p>
    <w:p w:rsidR="00D3227D" w:rsidRDefault="00897A32">
      <w:pPr>
        <w:pStyle w:val="ListBullet"/>
      </w:pPr>
      <w:r>
        <w:t>Avengers #260</w:t>
      </w:r>
    </w:p>
    <w:p w:rsidR="00D3227D" w:rsidRDefault="00897A32">
      <w:pPr>
        <w:pStyle w:val="ListBullet"/>
      </w:pPr>
      <w:r>
        <w:t>The Amazing Spider-Man #269</w:t>
      </w:r>
    </w:p>
    <w:p w:rsidR="00D3227D" w:rsidRDefault="00897A32">
      <w:pPr>
        <w:pStyle w:val="ListBullet"/>
      </w:pPr>
      <w:r>
        <w:t>Fantastic Four #283</w:t>
      </w:r>
    </w:p>
    <w:p w:rsidR="00D3227D" w:rsidRDefault="00897A32">
      <w:pPr>
        <w:pStyle w:val="ListBullet"/>
      </w:pPr>
      <w:r>
        <w:t>Captain America #310</w:t>
      </w:r>
    </w:p>
    <w:p w:rsidR="00D3227D" w:rsidRDefault="00897A32">
      <w:pPr>
        <w:pStyle w:val="ListBullet"/>
      </w:pPr>
      <w:r>
        <w:t>Incredible Hulk #312</w:t>
      </w:r>
    </w:p>
    <w:p w:rsidR="00D3227D" w:rsidRDefault="00897A32">
      <w:pPr>
        <w:pStyle w:val="Heading3"/>
      </w:pPr>
      <w:r>
        <w:t>November, 1985</w:t>
      </w:r>
    </w:p>
    <w:p w:rsidR="00D3227D" w:rsidRDefault="00897A32">
      <w:r>
        <w:t xml:space="preserve">Number of comics published this month: </w:t>
      </w:r>
      <w:r>
        <w:rPr>
          <w:b/>
        </w:rPr>
        <w:t>35</w:t>
      </w:r>
    </w:p>
    <w:p w:rsidR="00D3227D" w:rsidRDefault="00897A32">
      <w:pPr>
        <w:pStyle w:val="ListBullet"/>
      </w:pPr>
      <w:r>
        <w:t>Balder the Brave #1</w:t>
      </w:r>
    </w:p>
    <w:p w:rsidR="00D3227D" w:rsidRDefault="00897A32">
      <w:pPr>
        <w:pStyle w:val="ListBullet"/>
      </w:pPr>
      <w:r>
        <w:lastRenderedPageBreak/>
        <w:t>West Coast Avengers #2</w:t>
      </w:r>
    </w:p>
    <w:p w:rsidR="00D3227D" w:rsidRDefault="00897A32">
      <w:pPr>
        <w:pStyle w:val="ListBullet"/>
      </w:pPr>
      <w:r>
        <w:t>Marvel Fanfare #23</w:t>
      </w:r>
    </w:p>
    <w:p w:rsidR="00D3227D" w:rsidRDefault="00897A32">
      <w:pPr>
        <w:pStyle w:val="ListBullet"/>
      </w:pPr>
      <w:r>
        <w:t>Thor #361</w:t>
      </w:r>
    </w:p>
    <w:p w:rsidR="00D3227D" w:rsidRDefault="00897A32">
      <w:pPr>
        <w:pStyle w:val="ListBullet"/>
      </w:pPr>
      <w:r>
        <w:t>X-Men/Alpha Flight #1</w:t>
      </w:r>
    </w:p>
    <w:p w:rsidR="00D3227D" w:rsidRDefault="00897A32">
      <w:pPr>
        <w:pStyle w:val="ListBullet"/>
      </w:pPr>
      <w:r>
        <w:t>Vision and the Scarlet Witch #2</w:t>
      </w:r>
    </w:p>
    <w:p w:rsidR="00D3227D" w:rsidRDefault="00897A32">
      <w:pPr>
        <w:pStyle w:val="ListBullet"/>
      </w:pPr>
      <w:r>
        <w:t>The Eternals #2</w:t>
      </w:r>
    </w:p>
    <w:p w:rsidR="00D3227D" w:rsidRDefault="00897A32">
      <w:pPr>
        <w:pStyle w:val="ListBullet"/>
      </w:pPr>
      <w:r>
        <w:t>Cloak and Dagger #3</w:t>
      </w:r>
    </w:p>
    <w:p w:rsidR="00D3227D" w:rsidRDefault="00897A32">
      <w:pPr>
        <w:pStyle w:val="ListBullet"/>
      </w:pPr>
      <w:r>
        <w:t>Squadron Supreme #3</w:t>
      </w:r>
    </w:p>
    <w:p w:rsidR="00D3227D" w:rsidRDefault="00897A32">
      <w:pPr>
        <w:pStyle w:val="ListBullet"/>
      </w:pPr>
      <w:r>
        <w:t>Longshot #3</w:t>
      </w:r>
    </w:p>
    <w:p w:rsidR="00D3227D" w:rsidRDefault="00897A32">
      <w:pPr>
        <w:pStyle w:val="ListBullet"/>
      </w:pPr>
      <w:r>
        <w:t>Star Wars: Ewoks #4</w:t>
      </w:r>
    </w:p>
    <w:p w:rsidR="00D3227D" w:rsidRDefault="00897A32">
      <w:pPr>
        <w:pStyle w:val="ListBullet"/>
      </w:pPr>
      <w:r>
        <w:t>Peter Porker, the Spectacular Spider-Ham #4</w:t>
      </w:r>
    </w:p>
    <w:p w:rsidR="00D3227D" w:rsidRDefault="00897A32">
      <w:pPr>
        <w:pStyle w:val="ListBullet"/>
      </w:pPr>
      <w:r>
        <w:t>Royal Roy #4</w:t>
      </w:r>
    </w:p>
    <w:p w:rsidR="00D3227D" w:rsidRDefault="00897A32">
      <w:pPr>
        <w:pStyle w:val="ListBullet"/>
      </w:pPr>
      <w:r>
        <w:t>Secret Wars II #5</w:t>
      </w:r>
    </w:p>
    <w:p w:rsidR="00D3227D" w:rsidRDefault="00897A32">
      <w:pPr>
        <w:pStyle w:val="ListBullet"/>
      </w:pPr>
      <w:r>
        <w:t>Web of Spider-Man #8</w:t>
      </w:r>
    </w:p>
    <w:p w:rsidR="00D3227D" w:rsidRDefault="00897A32">
      <w:pPr>
        <w:pStyle w:val="ListBullet"/>
      </w:pPr>
      <w:r>
        <w:t>Planet Terry #8</w:t>
      </w:r>
    </w:p>
    <w:p w:rsidR="00D3227D" w:rsidRDefault="00897A32">
      <w:pPr>
        <w:pStyle w:val="ListBullet"/>
      </w:pPr>
      <w:r>
        <w:t>Wally the Wizard #8</w:t>
      </w:r>
    </w:p>
    <w:p w:rsidR="00D3227D" w:rsidRDefault="00897A32">
      <w:pPr>
        <w:pStyle w:val="ListBullet"/>
      </w:pPr>
      <w:r>
        <w:t>Captain Britain #11</w:t>
      </w:r>
    </w:p>
    <w:p w:rsidR="00D3227D" w:rsidRDefault="00897A32">
      <w:pPr>
        <w:pStyle w:val="ListBullet"/>
      </w:pPr>
      <w:r>
        <w:t>Power Pack #16</w:t>
      </w:r>
    </w:p>
    <w:p w:rsidR="00D3227D" w:rsidRDefault="00897A32">
      <w:pPr>
        <w:pStyle w:val="ListBullet"/>
      </w:pPr>
      <w:r>
        <w:t>Fantastic Four Annual #19</w:t>
      </w:r>
    </w:p>
    <w:p w:rsidR="00D3227D" w:rsidRDefault="00897A32">
      <w:pPr>
        <w:pStyle w:val="ListBullet"/>
      </w:pPr>
      <w:r>
        <w:t>Alpha Flight #28</w:t>
      </w:r>
    </w:p>
    <w:p w:rsidR="00D3227D" w:rsidRDefault="00897A32">
      <w:pPr>
        <w:pStyle w:val="ListBullet"/>
      </w:pPr>
      <w:r>
        <w:t>Thing #29</w:t>
      </w:r>
    </w:p>
    <w:p w:rsidR="00D3227D" w:rsidRDefault="00897A32">
      <w:pPr>
        <w:pStyle w:val="ListBullet"/>
      </w:pPr>
      <w:r>
        <w:t>New Mutants #33</w:t>
      </w:r>
    </w:p>
    <w:p w:rsidR="00D3227D" w:rsidRDefault="00897A32">
      <w:pPr>
        <w:pStyle w:val="ListBullet"/>
      </w:pPr>
      <w:r>
        <w:t>Dazzler #40</w:t>
      </w:r>
    </w:p>
    <w:p w:rsidR="00D3227D" w:rsidRDefault="00897A32">
      <w:pPr>
        <w:pStyle w:val="ListBullet"/>
      </w:pPr>
      <w:r>
        <w:t>Star Wars #101</w:t>
      </w:r>
    </w:p>
    <w:p w:rsidR="00D3227D" w:rsidRDefault="00897A32">
      <w:pPr>
        <w:pStyle w:val="ListBullet"/>
      </w:pPr>
      <w:r>
        <w:t>Peter Parker, the Spectacular Spider-Man #108</w:t>
      </w:r>
    </w:p>
    <w:p w:rsidR="00D3227D" w:rsidRDefault="00897A32">
      <w:pPr>
        <w:pStyle w:val="ListBullet"/>
      </w:pPr>
      <w:r>
        <w:t>Defenders #149</w:t>
      </w:r>
    </w:p>
    <w:p w:rsidR="00D3227D" w:rsidRDefault="00897A32">
      <w:pPr>
        <w:pStyle w:val="ListBullet"/>
      </w:pPr>
      <w:r>
        <w:t>Uncanny X-Men #199</w:t>
      </w:r>
    </w:p>
    <w:p w:rsidR="00D3227D" w:rsidRDefault="00897A32">
      <w:pPr>
        <w:pStyle w:val="ListBullet"/>
      </w:pPr>
      <w:r>
        <w:t>Iron Man #200</w:t>
      </w:r>
    </w:p>
    <w:p w:rsidR="00D3227D" w:rsidRDefault="00897A32">
      <w:pPr>
        <w:pStyle w:val="ListBullet"/>
      </w:pPr>
      <w:r>
        <w:t>Daredevil #224</w:t>
      </w:r>
    </w:p>
    <w:p w:rsidR="00D3227D" w:rsidRDefault="00897A32">
      <w:pPr>
        <w:pStyle w:val="ListBullet"/>
      </w:pPr>
      <w:r>
        <w:t>Avengers #261</w:t>
      </w:r>
    </w:p>
    <w:p w:rsidR="00D3227D" w:rsidRDefault="00897A32">
      <w:pPr>
        <w:pStyle w:val="ListBullet"/>
      </w:pPr>
      <w:r>
        <w:t>The Amazing Spider-Man #270</w:t>
      </w:r>
    </w:p>
    <w:p w:rsidR="00D3227D" w:rsidRDefault="00897A32">
      <w:pPr>
        <w:pStyle w:val="ListBullet"/>
      </w:pPr>
      <w:r>
        <w:t>Fantastic Four #284</w:t>
      </w:r>
    </w:p>
    <w:p w:rsidR="00D3227D" w:rsidRDefault="00897A32">
      <w:pPr>
        <w:pStyle w:val="ListBullet"/>
      </w:pPr>
      <w:r>
        <w:t>Captain America #311</w:t>
      </w:r>
    </w:p>
    <w:p w:rsidR="00D3227D" w:rsidRDefault="00897A32">
      <w:pPr>
        <w:pStyle w:val="ListBullet"/>
      </w:pPr>
      <w:r>
        <w:t>Incredible Hulk #313</w:t>
      </w:r>
    </w:p>
    <w:p w:rsidR="00D3227D" w:rsidRDefault="00897A32">
      <w:pPr>
        <w:pStyle w:val="Heading3"/>
      </w:pPr>
      <w:r>
        <w:t>December, 1985</w:t>
      </w:r>
    </w:p>
    <w:p w:rsidR="00D3227D" w:rsidRDefault="00897A32">
      <w:r>
        <w:t xml:space="preserve">Number of comics published this month: </w:t>
      </w:r>
      <w:r>
        <w:rPr>
          <w:b/>
        </w:rPr>
        <w:t>29</w:t>
      </w:r>
    </w:p>
    <w:p w:rsidR="00D3227D" w:rsidRDefault="00897A32">
      <w:pPr>
        <w:pStyle w:val="ListBullet"/>
      </w:pPr>
      <w:r>
        <w:t>West Coast Avengers #3</w:t>
      </w:r>
    </w:p>
    <w:p w:rsidR="00D3227D" w:rsidRDefault="00897A32">
      <w:pPr>
        <w:pStyle w:val="ListBullet"/>
      </w:pPr>
      <w:r>
        <w:t>Alpha Flight #29</w:t>
      </w:r>
    </w:p>
    <w:p w:rsidR="00D3227D" w:rsidRDefault="00897A32">
      <w:pPr>
        <w:pStyle w:val="ListBullet"/>
      </w:pPr>
      <w:r>
        <w:t>Thor #362</w:t>
      </w:r>
    </w:p>
    <w:p w:rsidR="00D3227D" w:rsidRDefault="00897A32">
      <w:pPr>
        <w:pStyle w:val="ListBullet"/>
      </w:pPr>
      <w:r>
        <w:t>X-Men/Alpha Flight #2</w:t>
      </w:r>
    </w:p>
    <w:p w:rsidR="00D3227D" w:rsidRDefault="00897A32">
      <w:pPr>
        <w:pStyle w:val="ListBullet"/>
      </w:pPr>
      <w:r>
        <w:lastRenderedPageBreak/>
        <w:t>Vision and the Scarlet Witch #3</w:t>
      </w:r>
    </w:p>
    <w:p w:rsidR="00D3227D" w:rsidRDefault="00897A32">
      <w:pPr>
        <w:pStyle w:val="ListBullet"/>
      </w:pPr>
      <w:r>
        <w:t>The Eternals #3</w:t>
      </w:r>
    </w:p>
    <w:p w:rsidR="00D3227D" w:rsidRDefault="00897A32">
      <w:pPr>
        <w:pStyle w:val="ListBullet"/>
      </w:pPr>
      <w:r>
        <w:t>Squadron Supreme #4</w:t>
      </w:r>
    </w:p>
    <w:p w:rsidR="00D3227D" w:rsidRDefault="00897A32">
      <w:pPr>
        <w:pStyle w:val="ListBullet"/>
      </w:pPr>
      <w:r>
        <w:t>Longshot #4</w:t>
      </w:r>
    </w:p>
    <w:p w:rsidR="00D3227D" w:rsidRDefault="00897A32">
      <w:pPr>
        <w:pStyle w:val="ListBullet"/>
      </w:pPr>
      <w:r>
        <w:t>Top Dog #5</w:t>
      </w:r>
    </w:p>
    <w:p w:rsidR="00D3227D" w:rsidRDefault="00897A32">
      <w:pPr>
        <w:pStyle w:val="ListBullet"/>
      </w:pPr>
      <w:r>
        <w:t>Secret Wars II #6</w:t>
      </w:r>
    </w:p>
    <w:p w:rsidR="00D3227D" w:rsidRDefault="00897A32">
      <w:pPr>
        <w:pStyle w:val="ListBullet"/>
      </w:pPr>
      <w:r>
        <w:t>Web of Spider-Man #9</w:t>
      </w:r>
    </w:p>
    <w:p w:rsidR="00D3227D" w:rsidRDefault="00897A32">
      <w:pPr>
        <w:pStyle w:val="ListBullet"/>
      </w:pPr>
      <w:r>
        <w:t>Planet Terry #9</w:t>
      </w:r>
    </w:p>
    <w:p w:rsidR="00D3227D" w:rsidRDefault="00897A32">
      <w:pPr>
        <w:pStyle w:val="ListBullet"/>
      </w:pPr>
      <w:r>
        <w:t>Wally the Wizard #9</w:t>
      </w:r>
    </w:p>
    <w:p w:rsidR="00D3227D" w:rsidRDefault="00897A32">
      <w:pPr>
        <w:pStyle w:val="ListBullet"/>
      </w:pPr>
      <w:r>
        <w:t>Captain Britain #12</w:t>
      </w:r>
    </w:p>
    <w:p w:rsidR="00D3227D" w:rsidRDefault="00897A32">
      <w:pPr>
        <w:pStyle w:val="ListBullet"/>
      </w:pPr>
      <w:r>
        <w:t>Incredible Hulk Annual #14</w:t>
      </w:r>
    </w:p>
    <w:p w:rsidR="00D3227D" w:rsidRDefault="00897A32">
      <w:pPr>
        <w:pStyle w:val="ListBullet"/>
      </w:pPr>
      <w:r>
        <w:t>Power Pack #17</w:t>
      </w:r>
    </w:p>
    <w:p w:rsidR="00D3227D" w:rsidRDefault="00897A32">
      <w:pPr>
        <w:pStyle w:val="ListBullet"/>
      </w:pPr>
      <w:r>
        <w:t>Thing #30</w:t>
      </w:r>
    </w:p>
    <w:p w:rsidR="00D3227D" w:rsidRDefault="00897A32">
      <w:pPr>
        <w:pStyle w:val="ListBullet"/>
      </w:pPr>
      <w:r>
        <w:t>New Mutants #34</w:t>
      </w:r>
    </w:p>
    <w:p w:rsidR="00D3227D" w:rsidRDefault="00897A32">
      <w:pPr>
        <w:pStyle w:val="ListBullet"/>
      </w:pPr>
      <w:r>
        <w:t>Star Wars #102</w:t>
      </w:r>
    </w:p>
    <w:p w:rsidR="00D3227D" w:rsidRDefault="00897A32">
      <w:pPr>
        <w:pStyle w:val="ListBullet"/>
      </w:pPr>
      <w:r>
        <w:t>Peter Parker, the Spectacular Spider-Man #109</w:t>
      </w:r>
    </w:p>
    <w:p w:rsidR="00D3227D" w:rsidRDefault="00897A32">
      <w:pPr>
        <w:pStyle w:val="ListBullet"/>
      </w:pPr>
      <w:r>
        <w:t>Defenders #150</w:t>
      </w:r>
    </w:p>
    <w:p w:rsidR="00D3227D" w:rsidRDefault="00897A32">
      <w:pPr>
        <w:pStyle w:val="ListBullet"/>
      </w:pPr>
      <w:r>
        <w:t>Uncanny X-Men #200</w:t>
      </w:r>
    </w:p>
    <w:p w:rsidR="00D3227D" w:rsidRDefault="00897A32">
      <w:pPr>
        <w:pStyle w:val="ListBullet"/>
      </w:pPr>
      <w:r>
        <w:t>Iron Man #201</w:t>
      </w:r>
    </w:p>
    <w:p w:rsidR="00D3227D" w:rsidRDefault="00897A32">
      <w:pPr>
        <w:pStyle w:val="ListBullet"/>
      </w:pPr>
      <w:r>
        <w:t>Daredevil #225</w:t>
      </w:r>
    </w:p>
    <w:p w:rsidR="00D3227D" w:rsidRDefault="00897A32">
      <w:pPr>
        <w:pStyle w:val="ListBullet"/>
      </w:pPr>
      <w:r>
        <w:t>Avengers #262</w:t>
      </w:r>
    </w:p>
    <w:p w:rsidR="00D3227D" w:rsidRDefault="00897A32">
      <w:pPr>
        <w:pStyle w:val="ListBullet"/>
      </w:pPr>
      <w:r>
        <w:t>The Amazing Spider-Man #271</w:t>
      </w:r>
    </w:p>
    <w:p w:rsidR="00D3227D" w:rsidRDefault="00897A32">
      <w:pPr>
        <w:pStyle w:val="ListBullet"/>
      </w:pPr>
      <w:r>
        <w:t>Fantastic Four #285</w:t>
      </w:r>
    </w:p>
    <w:p w:rsidR="00D3227D" w:rsidRDefault="00897A32">
      <w:pPr>
        <w:pStyle w:val="ListBullet"/>
      </w:pPr>
      <w:r>
        <w:t>Captain America #312</w:t>
      </w:r>
    </w:p>
    <w:p w:rsidR="00D3227D" w:rsidRDefault="00897A32">
      <w:pPr>
        <w:pStyle w:val="ListBullet"/>
      </w:pPr>
      <w:r>
        <w:t>Incredible Hulk #314</w:t>
      </w:r>
    </w:p>
    <w:p w:rsidR="00D3227D" w:rsidRDefault="00897A32">
      <w:pPr>
        <w:pStyle w:val="Heading3"/>
      </w:pPr>
      <w:r>
        <w:t>January, 1986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Avengers Annual #15</w:t>
      </w:r>
    </w:p>
    <w:p w:rsidR="00D3227D" w:rsidRDefault="00897A32">
      <w:pPr>
        <w:pStyle w:val="ListBullet"/>
      </w:pPr>
      <w:r>
        <w:t>Balder the Brave #2</w:t>
      </w:r>
    </w:p>
    <w:p w:rsidR="00D3227D" w:rsidRDefault="00897A32">
      <w:pPr>
        <w:pStyle w:val="ListBullet"/>
      </w:pPr>
      <w:r>
        <w:t>West Coast Avengers #4</w:t>
      </w:r>
    </w:p>
    <w:p w:rsidR="00D3227D" w:rsidRDefault="00897A32">
      <w:pPr>
        <w:pStyle w:val="ListBullet"/>
      </w:pPr>
      <w:r>
        <w:t>Marvel Fanfare #24</w:t>
      </w:r>
    </w:p>
    <w:p w:rsidR="00D3227D" w:rsidRDefault="00897A32">
      <w:pPr>
        <w:pStyle w:val="ListBullet"/>
      </w:pPr>
      <w:r>
        <w:t>New Mutants #35</w:t>
      </w:r>
    </w:p>
    <w:p w:rsidR="00D3227D" w:rsidRDefault="00897A32">
      <w:pPr>
        <w:pStyle w:val="ListBullet"/>
      </w:pPr>
      <w:r>
        <w:t>Dazzler #41</w:t>
      </w:r>
    </w:p>
    <w:p w:rsidR="00D3227D" w:rsidRDefault="00897A32">
      <w:pPr>
        <w:pStyle w:val="ListBullet"/>
      </w:pPr>
      <w:r>
        <w:t>Thor #363</w:t>
      </w:r>
    </w:p>
    <w:p w:rsidR="00D3227D" w:rsidRDefault="00897A32">
      <w:pPr>
        <w:pStyle w:val="ListBullet"/>
      </w:pPr>
      <w:r>
        <w:t>The Punisher #1</w:t>
      </w:r>
    </w:p>
    <w:p w:rsidR="00D3227D" w:rsidRDefault="00897A32">
      <w:pPr>
        <w:pStyle w:val="ListBullet"/>
      </w:pPr>
      <w:r>
        <w:t>New Mutants Annual #2</w:t>
      </w:r>
    </w:p>
    <w:p w:rsidR="00D3227D" w:rsidRDefault="00897A32">
      <w:pPr>
        <w:pStyle w:val="ListBullet"/>
      </w:pPr>
      <w:r>
        <w:t>Cloak and Dagger #4</w:t>
      </w:r>
    </w:p>
    <w:p w:rsidR="00D3227D" w:rsidRDefault="00897A32">
      <w:pPr>
        <w:pStyle w:val="ListBullet"/>
      </w:pPr>
      <w:r>
        <w:t>Vision and the Scarlet Witch #4</w:t>
      </w:r>
    </w:p>
    <w:p w:rsidR="00D3227D" w:rsidRDefault="00897A32">
      <w:pPr>
        <w:pStyle w:val="ListBullet"/>
      </w:pPr>
      <w:r>
        <w:t>The Eternals #4</w:t>
      </w:r>
    </w:p>
    <w:p w:rsidR="00D3227D" w:rsidRDefault="00897A32">
      <w:pPr>
        <w:pStyle w:val="ListBullet"/>
      </w:pPr>
      <w:r>
        <w:t>Star Wars: Ewoks #5</w:t>
      </w:r>
    </w:p>
    <w:p w:rsidR="00D3227D" w:rsidRDefault="00897A32">
      <w:pPr>
        <w:pStyle w:val="ListBullet"/>
      </w:pPr>
      <w:r>
        <w:lastRenderedPageBreak/>
        <w:t>Squadron Supreme #5</w:t>
      </w:r>
    </w:p>
    <w:p w:rsidR="00D3227D" w:rsidRDefault="00897A32">
      <w:pPr>
        <w:pStyle w:val="ListBullet"/>
      </w:pPr>
      <w:r>
        <w:t>Longshot #5</w:t>
      </w:r>
    </w:p>
    <w:p w:rsidR="00D3227D" w:rsidRDefault="00897A32">
      <w:pPr>
        <w:pStyle w:val="ListBullet"/>
      </w:pPr>
      <w:r>
        <w:t>Peter Porker, the Spectacular Spider-Ham #5</w:t>
      </w:r>
    </w:p>
    <w:p w:rsidR="00D3227D" w:rsidRDefault="00897A32">
      <w:pPr>
        <w:pStyle w:val="ListBullet"/>
      </w:pPr>
      <w:r>
        <w:t>Royal Roy #5</w:t>
      </w:r>
    </w:p>
    <w:p w:rsidR="00D3227D" w:rsidRDefault="00897A32">
      <w:pPr>
        <w:pStyle w:val="ListBullet"/>
      </w:pPr>
      <w:r>
        <w:t>Secret Wars II #7</w:t>
      </w:r>
    </w:p>
    <w:p w:rsidR="00D3227D" w:rsidRDefault="00897A32">
      <w:pPr>
        <w:pStyle w:val="ListBullet"/>
      </w:pPr>
      <w:r>
        <w:t>Captain America Annual #8</w:t>
      </w:r>
    </w:p>
    <w:p w:rsidR="00D3227D" w:rsidRDefault="00897A32">
      <w:pPr>
        <w:pStyle w:val="ListBullet"/>
      </w:pPr>
      <w:r>
        <w:t>Web of Spider-Man #10</w:t>
      </w:r>
    </w:p>
    <w:p w:rsidR="00D3227D" w:rsidRDefault="00897A32">
      <w:pPr>
        <w:pStyle w:val="ListBullet"/>
      </w:pPr>
      <w:r>
        <w:t>Planet Terry #10</w:t>
      </w:r>
    </w:p>
    <w:p w:rsidR="00D3227D" w:rsidRDefault="00897A32">
      <w:pPr>
        <w:pStyle w:val="ListBullet"/>
      </w:pPr>
      <w:r>
        <w:t>Captain Britain #13</w:t>
      </w:r>
    </w:p>
    <w:p w:rsidR="00D3227D" w:rsidRDefault="00897A32">
      <w:pPr>
        <w:pStyle w:val="ListBullet"/>
      </w:pPr>
      <w:r>
        <w:t>Amazing Spider-Man Annual #20</w:t>
      </w:r>
    </w:p>
    <w:p w:rsidR="00D3227D" w:rsidRDefault="00897A32">
      <w:pPr>
        <w:pStyle w:val="ListBullet"/>
      </w:pPr>
      <w:r>
        <w:t>Alpha Flight #30</w:t>
      </w:r>
    </w:p>
    <w:p w:rsidR="00D3227D" w:rsidRDefault="00897A32">
      <w:pPr>
        <w:pStyle w:val="ListBullet"/>
      </w:pPr>
      <w:r>
        <w:t>Thing #31</w:t>
      </w:r>
    </w:p>
    <w:p w:rsidR="00D3227D" w:rsidRDefault="00897A32">
      <w:pPr>
        <w:pStyle w:val="ListBullet"/>
      </w:pPr>
      <w:r>
        <w:t>Howard the Duck #32</w:t>
      </w:r>
    </w:p>
    <w:p w:rsidR="00D3227D" w:rsidRDefault="00897A32">
      <w:pPr>
        <w:pStyle w:val="ListBullet"/>
      </w:pPr>
      <w:r>
        <w:t>Star Wars #103</w:t>
      </w:r>
    </w:p>
    <w:p w:rsidR="00D3227D" w:rsidRDefault="00897A32">
      <w:pPr>
        <w:pStyle w:val="ListBullet"/>
      </w:pPr>
      <w:r>
        <w:t>Peter Parker, the Spectacular Spider-Man #110</w:t>
      </w:r>
    </w:p>
    <w:p w:rsidR="00D3227D" w:rsidRDefault="00897A32">
      <w:pPr>
        <w:pStyle w:val="ListBullet"/>
      </w:pPr>
      <w:r>
        <w:t>Power Man and Iron Fist #121</w:t>
      </w:r>
    </w:p>
    <w:p w:rsidR="00D3227D" w:rsidRDefault="00897A32">
      <w:pPr>
        <w:pStyle w:val="ListBullet"/>
      </w:pPr>
      <w:r>
        <w:t>Defenders #151</w:t>
      </w:r>
    </w:p>
    <w:p w:rsidR="00D3227D" w:rsidRDefault="00897A32">
      <w:pPr>
        <w:pStyle w:val="ListBullet"/>
      </w:pPr>
      <w:r>
        <w:t>Uncanny X-Men #201</w:t>
      </w:r>
    </w:p>
    <w:p w:rsidR="00D3227D" w:rsidRDefault="00897A32">
      <w:pPr>
        <w:pStyle w:val="ListBullet"/>
      </w:pPr>
      <w:r>
        <w:t>Iron Man #202</w:t>
      </w:r>
    </w:p>
    <w:p w:rsidR="00D3227D" w:rsidRDefault="00897A32">
      <w:pPr>
        <w:pStyle w:val="ListBullet"/>
      </w:pPr>
      <w:r>
        <w:t>Daredevil #226</w:t>
      </w:r>
    </w:p>
    <w:p w:rsidR="00D3227D" w:rsidRDefault="00897A32">
      <w:pPr>
        <w:pStyle w:val="ListBullet"/>
      </w:pPr>
      <w:r>
        <w:t>Avengers #263</w:t>
      </w:r>
    </w:p>
    <w:p w:rsidR="00D3227D" w:rsidRDefault="00897A32">
      <w:pPr>
        <w:pStyle w:val="ListBullet"/>
      </w:pPr>
      <w:r>
        <w:t>The Amazing Spider-Man #272</w:t>
      </w:r>
    </w:p>
    <w:p w:rsidR="00D3227D" w:rsidRDefault="00897A32">
      <w:pPr>
        <w:pStyle w:val="ListBullet"/>
      </w:pPr>
      <w:r>
        <w:t>Fantastic Four #286</w:t>
      </w:r>
    </w:p>
    <w:p w:rsidR="00D3227D" w:rsidRDefault="00897A32">
      <w:pPr>
        <w:pStyle w:val="ListBullet"/>
      </w:pPr>
      <w:r>
        <w:t>Captain America #313</w:t>
      </w:r>
    </w:p>
    <w:p w:rsidR="00D3227D" w:rsidRDefault="00897A32">
      <w:pPr>
        <w:pStyle w:val="ListBullet"/>
      </w:pPr>
      <w:r>
        <w:t>Incredible Hulk #315</w:t>
      </w:r>
    </w:p>
    <w:p w:rsidR="00D3227D" w:rsidRDefault="00897A32">
      <w:pPr>
        <w:pStyle w:val="Heading3"/>
      </w:pPr>
      <w:r>
        <w:t>February, 1986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D3227D" w:rsidRDefault="00897A32">
      <w:pPr>
        <w:pStyle w:val="ListBullet"/>
      </w:pPr>
      <w:r>
        <w:t>West Coast Avengers #5</w:t>
      </w:r>
    </w:p>
    <w:p w:rsidR="00D3227D" w:rsidRDefault="00897A32">
      <w:pPr>
        <w:pStyle w:val="ListBullet"/>
      </w:pPr>
      <w:r>
        <w:t>New Mutants #36</w:t>
      </w:r>
    </w:p>
    <w:p w:rsidR="00D3227D" w:rsidRDefault="00897A32">
      <w:pPr>
        <w:pStyle w:val="ListBullet"/>
      </w:pPr>
      <w:r>
        <w:t>Doctor Strange #75</w:t>
      </w:r>
    </w:p>
    <w:p w:rsidR="00D3227D" w:rsidRDefault="00897A32">
      <w:pPr>
        <w:pStyle w:val="ListBullet"/>
      </w:pPr>
      <w:r>
        <w:t>Thor #364</w:t>
      </w:r>
    </w:p>
    <w:p w:rsidR="00D3227D" w:rsidRDefault="00897A32">
      <w:pPr>
        <w:pStyle w:val="ListBullet"/>
      </w:pPr>
      <w:r>
        <w:t>X-Factor #1</w:t>
      </w:r>
    </w:p>
    <w:p w:rsidR="00D3227D" w:rsidRDefault="00897A32">
      <w:pPr>
        <w:pStyle w:val="ListBullet"/>
      </w:pPr>
      <w:r>
        <w:t>The Punisher #2</w:t>
      </w:r>
    </w:p>
    <w:p w:rsidR="00D3227D" w:rsidRDefault="00897A32">
      <w:pPr>
        <w:pStyle w:val="ListBullet"/>
      </w:pPr>
      <w:r>
        <w:t>Vision and the Scarlet Witch #5</w:t>
      </w:r>
    </w:p>
    <w:p w:rsidR="00D3227D" w:rsidRDefault="00897A32">
      <w:pPr>
        <w:pStyle w:val="ListBullet"/>
      </w:pPr>
      <w:r>
        <w:t>The Eternals #5</w:t>
      </w:r>
    </w:p>
    <w:p w:rsidR="00D3227D" w:rsidRDefault="00897A32">
      <w:pPr>
        <w:pStyle w:val="ListBullet"/>
      </w:pPr>
      <w:r>
        <w:t>Squadron Supreme #6</w:t>
      </w:r>
    </w:p>
    <w:p w:rsidR="00D3227D" w:rsidRDefault="00897A32">
      <w:pPr>
        <w:pStyle w:val="ListBullet"/>
      </w:pPr>
      <w:r>
        <w:t>Longshot #6</w:t>
      </w:r>
    </w:p>
    <w:p w:rsidR="00D3227D" w:rsidRDefault="00897A32">
      <w:pPr>
        <w:pStyle w:val="ListBullet"/>
      </w:pPr>
      <w:r>
        <w:t>Top Dog #6</w:t>
      </w:r>
    </w:p>
    <w:p w:rsidR="00D3227D" w:rsidRDefault="00897A32">
      <w:pPr>
        <w:pStyle w:val="ListBullet"/>
      </w:pPr>
      <w:r>
        <w:t>Secret Wars II #8</w:t>
      </w:r>
    </w:p>
    <w:p w:rsidR="00D3227D" w:rsidRDefault="00897A32">
      <w:pPr>
        <w:pStyle w:val="ListBullet"/>
      </w:pPr>
      <w:r>
        <w:t>Web of Spider-Man #11</w:t>
      </w:r>
    </w:p>
    <w:p w:rsidR="00D3227D" w:rsidRDefault="00897A32">
      <w:pPr>
        <w:pStyle w:val="ListBullet"/>
      </w:pPr>
      <w:r>
        <w:lastRenderedPageBreak/>
        <w:t>Planet Terry #11</w:t>
      </w:r>
    </w:p>
    <w:p w:rsidR="00D3227D" w:rsidRDefault="00897A32">
      <w:pPr>
        <w:pStyle w:val="ListBullet"/>
      </w:pPr>
      <w:r>
        <w:t>Captain Britain #14</w:t>
      </w:r>
    </w:p>
    <w:p w:rsidR="00D3227D" w:rsidRDefault="00897A32">
      <w:pPr>
        <w:pStyle w:val="ListBullet"/>
      </w:pPr>
      <w:r>
        <w:t>Alpha Flight #31</w:t>
      </w:r>
    </w:p>
    <w:p w:rsidR="00D3227D" w:rsidRDefault="00897A32">
      <w:pPr>
        <w:pStyle w:val="ListBullet"/>
      </w:pPr>
      <w:r>
        <w:t>Thing #32</w:t>
      </w:r>
    </w:p>
    <w:p w:rsidR="00D3227D" w:rsidRDefault="00897A32">
      <w:pPr>
        <w:pStyle w:val="ListBullet"/>
      </w:pPr>
      <w:r>
        <w:t>Peter Parker, the Spectacular Spider-Man #111</w:t>
      </w:r>
    </w:p>
    <w:p w:rsidR="00D3227D" w:rsidRDefault="00897A32">
      <w:pPr>
        <w:pStyle w:val="ListBullet"/>
      </w:pPr>
      <w:r>
        <w:t>Defenders #152</w:t>
      </w:r>
    </w:p>
    <w:p w:rsidR="00D3227D" w:rsidRDefault="00897A32">
      <w:pPr>
        <w:pStyle w:val="ListBullet"/>
      </w:pPr>
      <w:r>
        <w:t>Uncanny X-Men #202</w:t>
      </w:r>
    </w:p>
    <w:p w:rsidR="00D3227D" w:rsidRDefault="00897A32">
      <w:pPr>
        <w:pStyle w:val="ListBullet"/>
      </w:pPr>
      <w:r>
        <w:t>Iron Man #203</w:t>
      </w:r>
    </w:p>
    <w:p w:rsidR="00D3227D" w:rsidRDefault="00897A32">
      <w:pPr>
        <w:pStyle w:val="ListBullet"/>
      </w:pPr>
      <w:r>
        <w:t>Daredevil #227</w:t>
      </w:r>
    </w:p>
    <w:p w:rsidR="00D3227D" w:rsidRDefault="00897A32">
      <w:pPr>
        <w:pStyle w:val="ListBullet"/>
      </w:pPr>
      <w:r>
        <w:t>Avengers #264</w:t>
      </w:r>
    </w:p>
    <w:p w:rsidR="00D3227D" w:rsidRDefault="00897A32">
      <w:pPr>
        <w:pStyle w:val="ListBullet"/>
      </w:pPr>
      <w:r>
        <w:t>The Amazing Spider-Man #273</w:t>
      </w:r>
    </w:p>
    <w:p w:rsidR="00D3227D" w:rsidRDefault="00897A32">
      <w:pPr>
        <w:pStyle w:val="ListBullet"/>
      </w:pPr>
      <w:r>
        <w:t>Fantastic Four #287</w:t>
      </w:r>
    </w:p>
    <w:p w:rsidR="00D3227D" w:rsidRDefault="00897A32">
      <w:pPr>
        <w:pStyle w:val="ListBullet"/>
      </w:pPr>
      <w:r>
        <w:t>Captain America #314</w:t>
      </w:r>
    </w:p>
    <w:p w:rsidR="00D3227D" w:rsidRDefault="00897A32">
      <w:pPr>
        <w:pStyle w:val="ListBullet"/>
      </w:pPr>
      <w:r>
        <w:t>Incredible Hulk #316</w:t>
      </w:r>
    </w:p>
    <w:p w:rsidR="00D3227D" w:rsidRDefault="00897A32">
      <w:pPr>
        <w:pStyle w:val="Heading3"/>
      </w:pPr>
      <w:r>
        <w:t>March, 1986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D3227D" w:rsidRDefault="00897A32">
      <w:pPr>
        <w:pStyle w:val="ListBullet"/>
      </w:pPr>
      <w:r>
        <w:t>X-Factor #2</w:t>
      </w:r>
    </w:p>
    <w:p w:rsidR="00D3227D" w:rsidRDefault="00897A32">
      <w:pPr>
        <w:pStyle w:val="ListBullet"/>
      </w:pPr>
      <w:r>
        <w:t>Balder the Brave #3</w:t>
      </w:r>
    </w:p>
    <w:p w:rsidR="00D3227D" w:rsidRDefault="00897A32">
      <w:pPr>
        <w:pStyle w:val="ListBullet"/>
      </w:pPr>
      <w:r>
        <w:t>West Coast Avengers #6</w:t>
      </w:r>
    </w:p>
    <w:p w:rsidR="00D3227D" w:rsidRDefault="00897A32">
      <w:pPr>
        <w:pStyle w:val="ListBullet"/>
      </w:pPr>
      <w:r>
        <w:t>Marvel Fanfare #25</w:t>
      </w:r>
    </w:p>
    <w:p w:rsidR="00D3227D" w:rsidRDefault="00897A32">
      <w:pPr>
        <w:pStyle w:val="ListBullet"/>
      </w:pPr>
      <w:r>
        <w:t>New Mutants #37</w:t>
      </w:r>
    </w:p>
    <w:p w:rsidR="00D3227D" w:rsidRDefault="00897A32">
      <w:pPr>
        <w:pStyle w:val="ListBullet"/>
      </w:pPr>
      <w:r>
        <w:t>Dazzler #42</w:t>
      </w:r>
    </w:p>
    <w:p w:rsidR="00D3227D" w:rsidRDefault="00897A32">
      <w:pPr>
        <w:pStyle w:val="ListBullet"/>
      </w:pPr>
      <w:r>
        <w:t>Thor #365</w:t>
      </w:r>
    </w:p>
    <w:p w:rsidR="00D3227D" w:rsidRDefault="00897A32">
      <w:pPr>
        <w:pStyle w:val="ListBullet"/>
      </w:pPr>
      <w:r>
        <w:t>Firestar #1</w:t>
      </w:r>
    </w:p>
    <w:p w:rsidR="00D3227D" w:rsidRDefault="00897A32">
      <w:pPr>
        <w:pStyle w:val="ListBullet"/>
      </w:pPr>
      <w:r>
        <w:t>Wonder Man #1</w:t>
      </w:r>
    </w:p>
    <w:p w:rsidR="00D3227D" w:rsidRDefault="00897A32">
      <w:pPr>
        <w:pStyle w:val="ListBullet"/>
      </w:pPr>
      <w:r>
        <w:t>The Punisher #3</w:t>
      </w:r>
    </w:p>
    <w:p w:rsidR="00D3227D" w:rsidRDefault="00897A32">
      <w:pPr>
        <w:pStyle w:val="ListBullet"/>
      </w:pPr>
      <w:r>
        <w:t>Cloak and Dagger #5</w:t>
      </w:r>
    </w:p>
    <w:p w:rsidR="00D3227D" w:rsidRDefault="00897A32">
      <w:pPr>
        <w:pStyle w:val="ListBullet"/>
      </w:pPr>
      <w:r>
        <w:t>Star Wars: Ewoks #6</w:t>
      </w:r>
    </w:p>
    <w:p w:rsidR="00D3227D" w:rsidRDefault="00897A32">
      <w:pPr>
        <w:pStyle w:val="ListBullet"/>
      </w:pPr>
      <w:r>
        <w:t>Vision and the Scarlet Witch #6</w:t>
      </w:r>
    </w:p>
    <w:p w:rsidR="00D3227D" w:rsidRDefault="00897A32">
      <w:pPr>
        <w:pStyle w:val="ListBullet"/>
      </w:pPr>
      <w:r>
        <w:t>Royal Roy #6</w:t>
      </w:r>
    </w:p>
    <w:p w:rsidR="00D3227D" w:rsidRDefault="00897A32">
      <w:pPr>
        <w:pStyle w:val="ListBullet"/>
      </w:pPr>
      <w:r>
        <w:t>Peter Porker, the Spectacular Spider-Ham #6</w:t>
      </w:r>
    </w:p>
    <w:p w:rsidR="00D3227D" w:rsidRDefault="00897A32">
      <w:pPr>
        <w:pStyle w:val="ListBullet"/>
      </w:pPr>
      <w:r>
        <w:t>The Eternals #6</w:t>
      </w:r>
    </w:p>
    <w:p w:rsidR="00D3227D" w:rsidRDefault="00897A32">
      <w:pPr>
        <w:pStyle w:val="ListBullet"/>
      </w:pPr>
      <w:r>
        <w:t>Squadron Supreme #7</w:t>
      </w:r>
    </w:p>
    <w:p w:rsidR="00D3227D" w:rsidRDefault="00897A32">
      <w:pPr>
        <w:pStyle w:val="ListBullet"/>
      </w:pPr>
      <w:r>
        <w:t>Secret Wars II #9</w:t>
      </w:r>
    </w:p>
    <w:p w:rsidR="00D3227D" w:rsidRDefault="00897A32">
      <w:pPr>
        <w:pStyle w:val="ListBullet"/>
      </w:pPr>
      <w:r>
        <w:t>Web of Spider-Man #12</w:t>
      </w:r>
    </w:p>
    <w:p w:rsidR="00D3227D" w:rsidRDefault="00897A32">
      <w:pPr>
        <w:pStyle w:val="ListBullet"/>
      </w:pPr>
      <w:r>
        <w:t>Planet Terry #12</w:t>
      </w:r>
    </w:p>
    <w:p w:rsidR="00D3227D" w:rsidRDefault="00897A32">
      <w:pPr>
        <w:pStyle w:val="ListBullet"/>
      </w:pPr>
      <w:r>
        <w:t>Alpha Flight #32</w:t>
      </w:r>
    </w:p>
    <w:p w:rsidR="00D3227D" w:rsidRDefault="00897A32">
      <w:pPr>
        <w:pStyle w:val="ListBullet"/>
      </w:pPr>
      <w:r>
        <w:t>Thing #33</w:t>
      </w:r>
    </w:p>
    <w:p w:rsidR="00D3227D" w:rsidRDefault="00897A32">
      <w:pPr>
        <w:pStyle w:val="ListBullet"/>
      </w:pPr>
      <w:r>
        <w:t>Star Wars #104</w:t>
      </w:r>
    </w:p>
    <w:p w:rsidR="00D3227D" w:rsidRDefault="00897A32">
      <w:pPr>
        <w:pStyle w:val="ListBullet"/>
      </w:pPr>
      <w:r>
        <w:t>Peter Parker, the Spectacular Spider-Man #112</w:t>
      </w:r>
    </w:p>
    <w:p w:rsidR="00D3227D" w:rsidRDefault="00897A32">
      <w:pPr>
        <w:pStyle w:val="ListBullet"/>
      </w:pPr>
      <w:r>
        <w:lastRenderedPageBreak/>
        <w:t>Uncanny X-Men #203</w:t>
      </w:r>
    </w:p>
    <w:p w:rsidR="00D3227D" w:rsidRDefault="00897A32">
      <w:pPr>
        <w:pStyle w:val="ListBullet"/>
      </w:pPr>
      <w:r>
        <w:t>Iron Man #204</w:t>
      </w:r>
    </w:p>
    <w:p w:rsidR="00D3227D" w:rsidRDefault="00897A32">
      <w:pPr>
        <w:pStyle w:val="ListBullet"/>
      </w:pPr>
      <w:r>
        <w:t>Daredevil #228</w:t>
      </w:r>
    </w:p>
    <w:p w:rsidR="00D3227D" w:rsidRDefault="00897A32">
      <w:pPr>
        <w:pStyle w:val="ListBullet"/>
      </w:pPr>
      <w:r>
        <w:t>Avengers #265</w:t>
      </w:r>
    </w:p>
    <w:p w:rsidR="00D3227D" w:rsidRDefault="00897A32">
      <w:pPr>
        <w:pStyle w:val="ListBullet"/>
      </w:pPr>
      <w:r>
        <w:t>The Amazing Spider-Man #274</w:t>
      </w:r>
    </w:p>
    <w:p w:rsidR="00D3227D" w:rsidRDefault="00897A32">
      <w:pPr>
        <w:pStyle w:val="ListBullet"/>
      </w:pPr>
      <w:r>
        <w:t>Fantastic Four #288</w:t>
      </w:r>
    </w:p>
    <w:p w:rsidR="00D3227D" w:rsidRDefault="00897A32">
      <w:pPr>
        <w:pStyle w:val="ListBullet"/>
      </w:pPr>
      <w:r>
        <w:t>Captain America #315</w:t>
      </w:r>
    </w:p>
    <w:p w:rsidR="00D3227D" w:rsidRDefault="00897A32">
      <w:pPr>
        <w:pStyle w:val="ListBullet"/>
      </w:pPr>
      <w:r>
        <w:t>Incredible Hulk #317</w:t>
      </w:r>
    </w:p>
    <w:p w:rsidR="00D3227D" w:rsidRDefault="00897A32">
      <w:pPr>
        <w:pStyle w:val="Heading3"/>
      </w:pPr>
      <w:r>
        <w:t>April, 1986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X-Factor #3</w:t>
      </w:r>
    </w:p>
    <w:p w:rsidR="00D3227D" w:rsidRDefault="00897A32">
      <w:pPr>
        <w:pStyle w:val="ListBullet"/>
      </w:pPr>
      <w:r>
        <w:t>West Coast Avengers #7</w:t>
      </w:r>
    </w:p>
    <w:p w:rsidR="00D3227D" w:rsidRDefault="00897A32">
      <w:pPr>
        <w:pStyle w:val="ListBullet"/>
      </w:pPr>
      <w:r>
        <w:t>New Mutants #38</w:t>
      </w:r>
    </w:p>
    <w:p w:rsidR="00D3227D" w:rsidRDefault="00897A32">
      <w:pPr>
        <w:pStyle w:val="ListBullet"/>
      </w:pPr>
      <w:r>
        <w:t>Doctor Strange #76</w:t>
      </w:r>
    </w:p>
    <w:p w:rsidR="00D3227D" w:rsidRDefault="00897A32">
      <w:pPr>
        <w:pStyle w:val="ListBullet"/>
      </w:pPr>
      <w:r>
        <w:t>Thor #366</w:t>
      </w:r>
    </w:p>
    <w:p w:rsidR="00D3227D" w:rsidRDefault="00897A32">
      <w:pPr>
        <w:pStyle w:val="ListBullet"/>
      </w:pPr>
      <w:r>
        <w:t>Star Wars: Droids #1</w:t>
      </w:r>
    </w:p>
    <w:p w:rsidR="00D3227D" w:rsidRDefault="00897A32">
      <w:pPr>
        <w:pStyle w:val="ListBullet"/>
      </w:pPr>
      <w:r>
        <w:t>Firestar #2</w:t>
      </w:r>
    </w:p>
    <w:p w:rsidR="00D3227D" w:rsidRDefault="00897A32">
      <w:pPr>
        <w:pStyle w:val="ListBullet"/>
      </w:pPr>
      <w:r>
        <w:t>The Punisher #4</w:t>
      </w:r>
    </w:p>
    <w:p w:rsidR="00D3227D" w:rsidRDefault="00897A32">
      <w:pPr>
        <w:pStyle w:val="ListBullet"/>
      </w:pPr>
      <w:r>
        <w:t>Vision and the Scarlet Witch #7</w:t>
      </w:r>
    </w:p>
    <w:p w:rsidR="00D3227D" w:rsidRDefault="00897A32">
      <w:pPr>
        <w:pStyle w:val="ListBullet"/>
      </w:pPr>
      <w:r>
        <w:t>Top Dog #7</w:t>
      </w:r>
    </w:p>
    <w:p w:rsidR="00D3227D" w:rsidRDefault="00897A32">
      <w:pPr>
        <w:pStyle w:val="ListBullet"/>
      </w:pPr>
      <w:r>
        <w:t>The Eternals #7</w:t>
      </w:r>
    </w:p>
    <w:p w:rsidR="00D3227D" w:rsidRDefault="00897A32">
      <w:pPr>
        <w:pStyle w:val="ListBullet"/>
      </w:pPr>
      <w:r>
        <w:t>Squadron Supreme #8</w:t>
      </w:r>
    </w:p>
    <w:p w:rsidR="00D3227D" w:rsidRDefault="00897A32">
      <w:pPr>
        <w:pStyle w:val="ListBullet"/>
      </w:pPr>
      <w:r>
        <w:t>Web of Spider-Man #13</w:t>
      </w:r>
    </w:p>
    <w:p w:rsidR="00D3227D" w:rsidRDefault="00897A32">
      <w:pPr>
        <w:pStyle w:val="ListBullet"/>
      </w:pPr>
      <w:r>
        <w:t>Alpha Flight #33</w:t>
      </w:r>
    </w:p>
    <w:p w:rsidR="00D3227D" w:rsidRDefault="00897A32">
      <w:pPr>
        <w:pStyle w:val="ListBullet"/>
      </w:pPr>
      <w:r>
        <w:t>Thing #34</w:t>
      </w:r>
    </w:p>
    <w:p w:rsidR="00D3227D" w:rsidRDefault="00897A32">
      <w:pPr>
        <w:pStyle w:val="ListBullet"/>
      </w:pPr>
      <w:r>
        <w:t>Peter Parker, the Spectacular Spider-Man #113</w:t>
      </w:r>
    </w:p>
    <w:p w:rsidR="00D3227D" w:rsidRDefault="00897A32">
      <w:pPr>
        <w:pStyle w:val="ListBullet"/>
      </w:pPr>
      <w:r>
        <w:t>Uncanny X-Men #204</w:t>
      </w:r>
    </w:p>
    <w:p w:rsidR="00D3227D" w:rsidRDefault="00897A32">
      <w:pPr>
        <w:pStyle w:val="ListBullet"/>
      </w:pPr>
      <w:r>
        <w:t>Iron Man #205</w:t>
      </w:r>
    </w:p>
    <w:p w:rsidR="00D3227D" w:rsidRDefault="00897A32">
      <w:pPr>
        <w:pStyle w:val="ListBullet"/>
      </w:pPr>
      <w:r>
        <w:t>Daredevil #229</w:t>
      </w:r>
    </w:p>
    <w:p w:rsidR="00D3227D" w:rsidRDefault="00897A32">
      <w:pPr>
        <w:pStyle w:val="ListBullet"/>
      </w:pPr>
      <w:r>
        <w:t>Avengers #266</w:t>
      </w:r>
    </w:p>
    <w:p w:rsidR="00D3227D" w:rsidRDefault="00897A32">
      <w:pPr>
        <w:pStyle w:val="ListBullet"/>
      </w:pPr>
      <w:r>
        <w:t>The Amazing Spider-Man #275</w:t>
      </w:r>
    </w:p>
    <w:p w:rsidR="00D3227D" w:rsidRDefault="00897A32">
      <w:pPr>
        <w:pStyle w:val="ListBullet"/>
      </w:pPr>
      <w:r>
        <w:t>Fantastic Four #289</w:t>
      </w:r>
    </w:p>
    <w:p w:rsidR="00D3227D" w:rsidRDefault="00897A32">
      <w:pPr>
        <w:pStyle w:val="ListBullet"/>
      </w:pPr>
      <w:r>
        <w:t>Captain America #316</w:t>
      </w:r>
    </w:p>
    <w:p w:rsidR="00D3227D" w:rsidRDefault="00897A32">
      <w:pPr>
        <w:pStyle w:val="ListBullet"/>
      </w:pPr>
      <w:r>
        <w:t>Incredible Hulk #318</w:t>
      </w:r>
    </w:p>
    <w:p w:rsidR="00D3227D" w:rsidRDefault="00897A32">
      <w:pPr>
        <w:pStyle w:val="Heading3"/>
      </w:pPr>
      <w:r>
        <w:t>May, 1986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D3227D" w:rsidRDefault="00897A32">
      <w:pPr>
        <w:pStyle w:val="ListBullet"/>
      </w:pPr>
      <w:r>
        <w:t>X-Factor #4</w:t>
      </w:r>
    </w:p>
    <w:p w:rsidR="00D3227D" w:rsidRDefault="00897A32">
      <w:pPr>
        <w:pStyle w:val="ListBullet"/>
      </w:pPr>
      <w:r>
        <w:t>Balder the Brave #4</w:t>
      </w:r>
    </w:p>
    <w:p w:rsidR="00D3227D" w:rsidRDefault="00897A32">
      <w:pPr>
        <w:pStyle w:val="ListBullet"/>
      </w:pPr>
      <w:r>
        <w:t>West Coast Avengers #8</w:t>
      </w:r>
    </w:p>
    <w:p w:rsidR="00D3227D" w:rsidRDefault="00897A32">
      <w:pPr>
        <w:pStyle w:val="ListBullet"/>
      </w:pPr>
      <w:r>
        <w:lastRenderedPageBreak/>
        <w:t>Marvel Fanfare #26</w:t>
      </w:r>
    </w:p>
    <w:p w:rsidR="00D3227D" w:rsidRDefault="00897A32">
      <w:pPr>
        <w:pStyle w:val="ListBullet"/>
      </w:pPr>
      <w:r>
        <w:t>New Mutants #39</w:t>
      </w:r>
    </w:p>
    <w:p w:rsidR="00D3227D" w:rsidRDefault="00897A32">
      <w:pPr>
        <w:pStyle w:val="ListBullet"/>
      </w:pPr>
      <w:r>
        <w:t>Uncanny X-Men #205</w:t>
      </w:r>
    </w:p>
    <w:p w:rsidR="00D3227D" w:rsidRDefault="00897A32">
      <w:pPr>
        <w:pStyle w:val="ListBullet"/>
      </w:pPr>
      <w:r>
        <w:t>Thor #367</w:t>
      </w:r>
    </w:p>
    <w:p w:rsidR="00D3227D" w:rsidRDefault="00897A32">
      <w:pPr>
        <w:pStyle w:val="ListBullet"/>
      </w:pPr>
      <w:r>
        <w:t>Firestar #3</w:t>
      </w:r>
    </w:p>
    <w:p w:rsidR="00D3227D" w:rsidRDefault="00897A32">
      <w:pPr>
        <w:pStyle w:val="ListBullet"/>
      </w:pPr>
      <w:r>
        <w:t>The Punisher #5</w:t>
      </w:r>
    </w:p>
    <w:p w:rsidR="00D3227D" w:rsidRDefault="00897A32">
      <w:pPr>
        <w:pStyle w:val="ListBullet"/>
      </w:pPr>
      <w:r>
        <w:t>Cloak and Dagger #6</w:t>
      </w:r>
    </w:p>
    <w:p w:rsidR="00D3227D" w:rsidRDefault="00897A32">
      <w:pPr>
        <w:pStyle w:val="ListBullet"/>
      </w:pPr>
      <w:r>
        <w:t>Star Wars: Ewoks #7</w:t>
      </w:r>
    </w:p>
    <w:p w:rsidR="00D3227D" w:rsidRDefault="00897A32">
      <w:pPr>
        <w:pStyle w:val="ListBullet"/>
      </w:pPr>
      <w:r>
        <w:t>Peter Porker, the Spectacular Spider-Ham #7</w:t>
      </w:r>
    </w:p>
    <w:p w:rsidR="00D3227D" w:rsidRDefault="00897A32">
      <w:pPr>
        <w:pStyle w:val="ListBullet"/>
      </w:pPr>
      <w:r>
        <w:t>Vision and the Scarlet Witch #8</w:t>
      </w:r>
    </w:p>
    <w:p w:rsidR="00D3227D" w:rsidRDefault="00897A32">
      <w:pPr>
        <w:pStyle w:val="ListBullet"/>
      </w:pPr>
      <w:r>
        <w:t>The Eternals #8</w:t>
      </w:r>
    </w:p>
    <w:p w:rsidR="00D3227D" w:rsidRDefault="00897A32">
      <w:pPr>
        <w:pStyle w:val="ListBullet"/>
      </w:pPr>
      <w:r>
        <w:t>Squadron Supreme #9</w:t>
      </w:r>
    </w:p>
    <w:p w:rsidR="00D3227D" w:rsidRDefault="00897A32">
      <w:pPr>
        <w:pStyle w:val="ListBullet"/>
      </w:pPr>
      <w:r>
        <w:t>Web of Spider-Man #14</w:t>
      </w:r>
    </w:p>
    <w:p w:rsidR="00D3227D" w:rsidRDefault="00897A32">
      <w:pPr>
        <w:pStyle w:val="ListBullet"/>
      </w:pPr>
      <w:r>
        <w:t>Alpha Flight #34</w:t>
      </w:r>
    </w:p>
    <w:p w:rsidR="00D3227D" w:rsidRDefault="00897A32">
      <w:pPr>
        <w:pStyle w:val="ListBullet"/>
      </w:pPr>
      <w:r>
        <w:t>Thing #35</w:t>
      </w:r>
    </w:p>
    <w:p w:rsidR="00D3227D" w:rsidRDefault="00897A32">
      <w:pPr>
        <w:pStyle w:val="ListBullet"/>
      </w:pPr>
      <w:r>
        <w:t>Star Wars #105</w:t>
      </w:r>
    </w:p>
    <w:p w:rsidR="00D3227D" w:rsidRDefault="00897A32">
      <w:pPr>
        <w:pStyle w:val="ListBullet"/>
      </w:pPr>
      <w:r>
        <w:t>Peter Parker, the Spectacular Spider-Man #114</w:t>
      </w:r>
    </w:p>
    <w:p w:rsidR="00D3227D" w:rsidRDefault="00897A32">
      <w:pPr>
        <w:pStyle w:val="ListBullet"/>
      </w:pPr>
      <w:r>
        <w:t>Iron Man #206</w:t>
      </w:r>
    </w:p>
    <w:p w:rsidR="00D3227D" w:rsidRDefault="00897A32">
      <w:pPr>
        <w:pStyle w:val="ListBullet"/>
      </w:pPr>
      <w:r>
        <w:t>Daredevil #230</w:t>
      </w:r>
    </w:p>
    <w:p w:rsidR="00D3227D" w:rsidRDefault="00897A32">
      <w:pPr>
        <w:pStyle w:val="ListBullet"/>
      </w:pPr>
      <w:r>
        <w:t>Avengers #267</w:t>
      </w:r>
    </w:p>
    <w:p w:rsidR="00D3227D" w:rsidRDefault="00897A32">
      <w:pPr>
        <w:pStyle w:val="ListBullet"/>
      </w:pPr>
      <w:r>
        <w:t>The Amazing Spider-Man #276</w:t>
      </w:r>
    </w:p>
    <w:p w:rsidR="00D3227D" w:rsidRDefault="00897A32">
      <w:pPr>
        <w:pStyle w:val="ListBullet"/>
      </w:pPr>
      <w:r>
        <w:t>Fantastic Four #290</w:t>
      </w:r>
    </w:p>
    <w:p w:rsidR="00D3227D" w:rsidRDefault="00897A32">
      <w:pPr>
        <w:pStyle w:val="ListBullet"/>
      </w:pPr>
      <w:r>
        <w:t>Captain America #317</w:t>
      </w:r>
    </w:p>
    <w:p w:rsidR="00D3227D" w:rsidRDefault="00897A32">
      <w:pPr>
        <w:pStyle w:val="ListBullet"/>
      </w:pPr>
      <w:r>
        <w:t>Incredible Hulk #319</w:t>
      </w:r>
    </w:p>
    <w:p w:rsidR="00D3227D" w:rsidRDefault="00897A32">
      <w:pPr>
        <w:pStyle w:val="Heading3"/>
      </w:pPr>
      <w:r>
        <w:t>June, 1986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X-Factor #5</w:t>
      </w:r>
    </w:p>
    <w:p w:rsidR="00D3227D" w:rsidRDefault="00897A32">
      <w:pPr>
        <w:pStyle w:val="ListBullet"/>
      </w:pPr>
      <w:r>
        <w:t>West Coast Avengers #9</w:t>
      </w:r>
    </w:p>
    <w:p w:rsidR="00D3227D" w:rsidRDefault="00897A32">
      <w:pPr>
        <w:pStyle w:val="ListBullet"/>
      </w:pPr>
      <w:r>
        <w:t>New Mutants #40</w:t>
      </w:r>
    </w:p>
    <w:p w:rsidR="00D3227D" w:rsidRDefault="00897A32">
      <w:pPr>
        <w:pStyle w:val="ListBullet"/>
      </w:pPr>
      <w:r>
        <w:t>Doctor Strange #77</w:t>
      </w:r>
    </w:p>
    <w:p w:rsidR="00D3227D" w:rsidRDefault="00897A32">
      <w:pPr>
        <w:pStyle w:val="ListBullet"/>
      </w:pPr>
      <w:r>
        <w:t>Thor #368</w:t>
      </w:r>
    </w:p>
    <w:p w:rsidR="00D3227D" w:rsidRDefault="00897A32">
      <w:pPr>
        <w:pStyle w:val="ListBullet"/>
      </w:pPr>
      <w:r>
        <w:t>Dakota North #1</w:t>
      </w:r>
    </w:p>
    <w:p w:rsidR="00D3227D" w:rsidRDefault="00897A32">
      <w:pPr>
        <w:pStyle w:val="ListBullet"/>
      </w:pPr>
      <w:r>
        <w:t>Star Wars: Droids #2</w:t>
      </w:r>
    </w:p>
    <w:p w:rsidR="00D3227D" w:rsidRDefault="00897A32">
      <w:pPr>
        <w:pStyle w:val="ListBullet"/>
      </w:pPr>
      <w:r>
        <w:t>Firestar #4</w:t>
      </w:r>
    </w:p>
    <w:p w:rsidR="00D3227D" w:rsidRDefault="00897A32">
      <w:pPr>
        <w:pStyle w:val="ListBullet"/>
      </w:pPr>
      <w:r>
        <w:t>Top Dog #8</w:t>
      </w:r>
    </w:p>
    <w:p w:rsidR="00D3227D" w:rsidRDefault="00897A32">
      <w:pPr>
        <w:pStyle w:val="ListBullet"/>
      </w:pPr>
      <w:r>
        <w:t>Vision and the Scarlet Witch #9</w:t>
      </w:r>
    </w:p>
    <w:p w:rsidR="00D3227D" w:rsidRDefault="00897A32">
      <w:pPr>
        <w:pStyle w:val="ListBullet"/>
      </w:pPr>
      <w:r>
        <w:t>The Eternals #9</w:t>
      </w:r>
    </w:p>
    <w:p w:rsidR="00D3227D" w:rsidRDefault="00897A32">
      <w:pPr>
        <w:pStyle w:val="ListBullet"/>
      </w:pPr>
      <w:r>
        <w:t>Squadron Supreme #10</w:t>
      </w:r>
    </w:p>
    <w:p w:rsidR="00D3227D" w:rsidRDefault="00897A32">
      <w:pPr>
        <w:pStyle w:val="ListBullet"/>
      </w:pPr>
      <w:r>
        <w:t>Web of Spider-Man #15</w:t>
      </w:r>
    </w:p>
    <w:p w:rsidR="00D3227D" w:rsidRDefault="00897A32">
      <w:pPr>
        <w:pStyle w:val="ListBullet"/>
      </w:pPr>
      <w:r>
        <w:t>Power Pack #23</w:t>
      </w:r>
    </w:p>
    <w:p w:rsidR="00D3227D" w:rsidRDefault="00897A32">
      <w:pPr>
        <w:pStyle w:val="ListBullet"/>
      </w:pPr>
      <w:r>
        <w:lastRenderedPageBreak/>
        <w:t>Alpha Flight #35</w:t>
      </w:r>
    </w:p>
    <w:p w:rsidR="00D3227D" w:rsidRDefault="00897A32">
      <w:pPr>
        <w:pStyle w:val="ListBullet"/>
      </w:pPr>
      <w:r>
        <w:t>Thing #36</w:t>
      </w:r>
    </w:p>
    <w:p w:rsidR="00D3227D" w:rsidRDefault="00897A32">
      <w:pPr>
        <w:pStyle w:val="ListBullet"/>
      </w:pPr>
      <w:r>
        <w:t>Peter Parker, the Spectacular Spider-Man #115</w:t>
      </w:r>
    </w:p>
    <w:p w:rsidR="00D3227D" w:rsidRDefault="00897A32">
      <w:pPr>
        <w:pStyle w:val="ListBullet"/>
      </w:pPr>
      <w:r>
        <w:t>Uncanny X-Men #206</w:t>
      </w:r>
    </w:p>
    <w:p w:rsidR="00D3227D" w:rsidRDefault="00897A32">
      <w:pPr>
        <w:pStyle w:val="ListBullet"/>
      </w:pPr>
      <w:r>
        <w:t>Iron Man #207</w:t>
      </w:r>
    </w:p>
    <w:p w:rsidR="00D3227D" w:rsidRDefault="00897A32">
      <w:pPr>
        <w:pStyle w:val="ListBullet"/>
      </w:pPr>
      <w:r>
        <w:t>Daredevil #231</w:t>
      </w:r>
    </w:p>
    <w:p w:rsidR="00D3227D" w:rsidRDefault="00897A32">
      <w:pPr>
        <w:pStyle w:val="ListBullet"/>
      </w:pPr>
      <w:r>
        <w:t>Avengers #268</w:t>
      </w:r>
    </w:p>
    <w:p w:rsidR="00D3227D" w:rsidRDefault="00897A32">
      <w:pPr>
        <w:pStyle w:val="ListBullet"/>
      </w:pPr>
      <w:r>
        <w:t>The Amazing Spider-Man #277</w:t>
      </w:r>
    </w:p>
    <w:p w:rsidR="00D3227D" w:rsidRDefault="00897A32">
      <w:pPr>
        <w:pStyle w:val="ListBullet"/>
      </w:pPr>
      <w:r>
        <w:t>Fantastic Four #291</w:t>
      </w:r>
    </w:p>
    <w:p w:rsidR="00D3227D" w:rsidRDefault="00897A32">
      <w:pPr>
        <w:pStyle w:val="ListBullet"/>
      </w:pPr>
      <w:r>
        <w:t>Captain America #318</w:t>
      </w:r>
    </w:p>
    <w:p w:rsidR="00D3227D" w:rsidRDefault="00897A32">
      <w:pPr>
        <w:pStyle w:val="ListBullet"/>
      </w:pPr>
      <w:r>
        <w:t>Incredible Hulk #320</w:t>
      </w:r>
    </w:p>
    <w:p w:rsidR="00D3227D" w:rsidRDefault="00897A32">
      <w:pPr>
        <w:pStyle w:val="Heading3"/>
      </w:pPr>
      <w:r>
        <w:t>July, 1986</w:t>
      </w:r>
    </w:p>
    <w:p w:rsidR="00D3227D" w:rsidRDefault="00897A32">
      <w:r>
        <w:t xml:space="preserve">Number of comics published this month: </w:t>
      </w:r>
      <w:r>
        <w:rPr>
          <w:b/>
        </w:rPr>
        <w:t>23</w:t>
      </w:r>
    </w:p>
    <w:p w:rsidR="00D3227D" w:rsidRDefault="00897A32">
      <w:pPr>
        <w:pStyle w:val="ListBullet"/>
      </w:pPr>
      <w:r>
        <w:t>X-Factor #6</w:t>
      </w:r>
    </w:p>
    <w:p w:rsidR="00D3227D" w:rsidRDefault="00897A32">
      <w:pPr>
        <w:pStyle w:val="ListBullet"/>
      </w:pPr>
      <w:r>
        <w:t>West Coast Avengers #10</w:t>
      </w:r>
    </w:p>
    <w:p w:rsidR="00D3227D" w:rsidRDefault="00897A32">
      <w:pPr>
        <w:pStyle w:val="ListBullet"/>
      </w:pPr>
      <w:r>
        <w:t>New Mutants #41</w:t>
      </w:r>
    </w:p>
    <w:p w:rsidR="00D3227D" w:rsidRDefault="00897A32">
      <w:pPr>
        <w:pStyle w:val="ListBullet"/>
      </w:pPr>
      <w:r>
        <w:t>Thor #369</w:t>
      </w:r>
    </w:p>
    <w:p w:rsidR="00D3227D" w:rsidRDefault="00897A32">
      <w:pPr>
        <w:pStyle w:val="ListBullet"/>
      </w:pPr>
      <w:r>
        <w:t>Cloak and Dagger #7</w:t>
      </w:r>
    </w:p>
    <w:p w:rsidR="00D3227D" w:rsidRDefault="00897A32">
      <w:pPr>
        <w:pStyle w:val="ListBullet"/>
      </w:pPr>
      <w:r>
        <w:t>Star Wars: Ewoks #8</w:t>
      </w:r>
    </w:p>
    <w:p w:rsidR="00D3227D" w:rsidRDefault="00897A32">
      <w:pPr>
        <w:pStyle w:val="ListBullet"/>
      </w:pPr>
      <w:r>
        <w:t>Peter Porker, the Spectacular Spider-Ham #8</w:t>
      </w:r>
    </w:p>
    <w:p w:rsidR="00D3227D" w:rsidRDefault="00897A32">
      <w:pPr>
        <w:pStyle w:val="ListBullet"/>
      </w:pPr>
      <w:r>
        <w:t>Vision and the Scarlet Witch #10</w:t>
      </w:r>
    </w:p>
    <w:p w:rsidR="00D3227D" w:rsidRDefault="00897A32">
      <w:pPr>
        <w:pStyle w:val="ListBullet"/>
      </w:pPr>
      <w:r>
        <w:t>The Eternals #10</w:t>
      </w:r>
    </w:p>
    <w:p w:rsidR="00D3227D" w:rsidRDefault="00897A32">
      <w:pPr>
        <w:pStyle w:val="ListBullet"/>
      </w:pPr>
      <w:r>
        <w:t>Squadron Supreme #11</w:t>
      </w:r>
    </w:p>
    <w:p w:rsidR="00D3227D" w:rsidRDefault="00897A32">
      <w:pPr>
        <w:pStyle w:val="ListBullet"/>
      </w:pPr>
      <w:r>
        <w:t>Web of Spider-Man #16</w:t>
      </w:r>
    </w:p>
    <w:p w:rsidR="00D3227D" w:rsidRDefault="00897A32">
      <w:pPr>
        <w:pStyle w:val="ListBullet"/>
      </w:pPr>
      <w:r>
        <w:t>Marvel Fanfare #27</w:t>
      </w:r>
    </w:p>
    <w:p w:rsidR="00D3227D" w:rsidRDefault="00897A32">
      <w:pPr>
        <w:pStyle w:val="ListBullet"/>
      </w:pPr>
      <w:r>
        <w:t>Alpha Flight #36</w:t>
      </w:r>
    </w:p>
    <w:p w:rsidR="00D3227D" w:rsidRDefault="00897A32">
      <w:pPr>
        <w:pStyle w:val="ListBullet"/>
      </w:pPr>
      <w:r>
        <w:t>Star Wars #106</w:t>
      </w:r>
    </w:p>
    <w:p w:rsidR="00D3227D" w:rsidRDefault="00897A32">
      <w:pPr>
        <w:pStyle w:val="ListBullet"/>
      </w:pPr>
      <w:r>
        <w:t>Peter Parker, the Spectacular Spider-Man #116</w:t>
      </w:r>
    </w:p>
    <w:p w:rsidR="00D3227D" w:rsidRDefault="00897A32">
      <w:pPr>
        <w:pStyle w:val="ListBullet"/>
      </w:pPr>
      <w:r>
        <w:t>Uncanny X-Men #207</w:t>
      </w:r>
    </w:p>
    <w:p w:rsidR="00D3227D" w:rsidRDefault="00897A32">
      <w:pPr>
        <w:pStyle w:val="ListBullet"/>
      </w:pPr>
      <w:r>
        <w:t>Iron Man #208</w:t>
      </w:r>
    </w:p>
    <w:p w:rsidR="00D3227D" w:rsidRDefault="00897A32">
      <w:pPr>
        <w:pStyle w:val="ListBullet"/>
      </w:pPr>
      <w:r>
        <w:t>Daredevil #232</w:t>
      </w:r>
    </w:p>
    <w:p w:rsidR="00D3227D" w:rsidRDefault="00897A32">
      <w:pPr>
        <w:pStyle w:val="ListBullet"/>
      </w:pPr>
      <w:r>
        <w:t>Avengers #269</w:t>
      </w:r>
    </w:p>
    <w:p w:rsidR="00D3227D" w:rsidRDefault="00897A32">
      <w:pPr>
        <w:pStyle w:val="ListBullet"/>
      </w:pPr>
      <w:r>
        <w:t>The Amazing Spider-Man #278</w:t>
      </w:r>
    </w:p>
    <w:p w:rsidR="00D3227D" w:rsidRDefault="00897A32">
      <w:pPr>
        <w:pStyle w:val="ListBullet"/>
      </w:pPr>
      <w:r>
        <w:t>Fantastic Four #292</w:t>
      </w:r>
    </w:p>
    <w:p w:rsidR="00D3227D" w:rsidRDefault="00897A32">
      <w:pPr>
        <w:pStyle w:val="ListBullet"/>
      </w:pPr>
      <w:r>
        <w:t>Captain America #319</w:t>
      </w:r>
    </w:p>
    <w:p w:rsidR="00D3227D" w:rsidRDefault="00897A32">
      <w:pPr>
        <w:pStyle w:val="ListBullet"/>
      </w:pPr>
      <w:r>
        <w:t>Incredible Hulk #321</w:t>
      </w:r>
    </w:p>
    <w:p w:rsidR="00D3227D" w:rsidRDefault="00897A32">
      <w:pPr>
        <w:pStyle w:val="Heading3"/>
      </w:pPr>
      <w:r>
        <w:t>August, 1986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X-Factor #7</w:t>
      </w:r>
    </w:p>
    <w:p w:rsidR="00D3227D" w:rsidRDefault="00897A32">
      <w:pPr>
        <w:pStyle w:val="ListBullet"/>
      </w:pPr>
      <w:r>
        <w:lastRenderedPageBreak/>
        <w:t>West Coast Avengers #11</w:t>
      </w:r>
    </w:p>
    <w:p w:rsidR="00D3227D" w:rsidRDefault="00897A32">
      <w:pPr>
        <w:pStyle w:val="ListBullet"/>
      </w:pPr>
      <w:r>
        <w:t>New Mutants #42</w:t>
      </w:r>
    </w:p>
    <w:p w:rsidR="00D3227D" w:rsidRDefault="00897A32">
      <w:pPr>
        <w:pStyle w:val="ListBullet"/>
      </w:pPr>
      <w:r>
        <w:t>Doctor Strange #78</w:t>
      </w:r>
    </w:p>
    <w:p w:rsidR="00D3227D" w:rsidRDefault="00897A32">
      <w:pPr>
        <w:pStyle w:val="ListBullet"/>
      </w:pPr>
      <w:r>
        <w:t>Avengers #270</w:t>
      </w:r>
    </w:p>
    <w:p w:rsidR="00D3227D" w:rsidRDefault="00897A32">
      <w:pPr>
        <w:pStyle w:val="ListBullet"/>
      </w:pPr>
      <w:r>
        <w:t>Amazing Spider-Man: Hooky #0</w:t>
      </w:r>
    </w:p>
    <w:p w:rsidR="00D3227D" w:rsidRDefault="00897A32">
      <w:pPr>
        <w:pStyle w:val="ListBullet"/>
      </w:pPr>
      <w:r>
        <w:t>Dakota North #2</w:t>
      </w:r>
    </w:p>
    <w:p w:rsidR="00D3227D" w:rsidRDefault="00897A32">
      <w:pPr>
        <w:pStyle w:val="ListBullet"/>
      </w:pPr>
      <w:r>
        <w:t>Star Wars: Droids #3</w:t>
      </w:r>
    </w:p>
    <w:p w:rsidR="00D3227D" w:rsidRDefault="00897A32">
      <w:pPr>
        <w:pStyle w:val="ListBullet"/>
      </w:pPr>
      <w:r>
        <w:t>Top Dog #9</w:t>
      </w:r>
    </w:p>
    <w:p w:rsidR="00D3227D" w:rsidRDefault="00897A32">
      <w:pPr>
        <w:pStyle w:val="ListBullet"/>
      </w:pPr>
      <w:r>
        <w:t>Peter Porker, the Spectacular Spider-Ham #9</w:t>
      </w:r>
    </w:p>
    <w:p w:rsidR="00D3227D" w:rsidRDefault="00897A32">
      <w:pPr>
        <w:pStyle w:val="ListBullet"/>
      </w:pPr>
      <w:r>
        <w:t>Vision and the Scarlet Witch #11</w:t>
      </w:r>
    </w:p>
    <w:p w:rsidR="00D3227D" w:rsidRDefault="00897A32">
      <w:pPr>
        <w:pStyle w:val="ListBullet"/>
      </w:pPr>
      <w:r>
        <w:t>The Eternals #11</w:t>
      </w:r>
    </w:p>
    <w:p w:rsidR="00D3227D" w:rsidRDefault="00897A32">
      <w:pPr>
        <w:pStyle w:val="ListBullet"/>
      </w:pPr>
      <w:r>
        <w:t>Squadron Supreme #12</w:t>
      </w:r>
    </w:p>
    <w:p w:rsidR="00D3227D" w:rsidRDefault="00897A32">
      <w:pPr>
        <w:pStyle w:val="ListBullet"/>
      </w:pPr>
      <w:r>
        <w:t>Web of Spider-Man #17</w:t>
      </w:r>
    </w:p>
    <w:p w:rsidR="00D3227D" w:rsidRDefault="00897A32">
      <w:pPr>
        <w:pStyle w:val="ListBullet"/>
      </w:pPr>
      <w:r>
        <w:t>Alpha Flight #37</w:t>
      </w:r>
    </w:p>
    <w:p w:rsidR="00D3227D" w:rsidRDefault="00897A32">
      <w:pPr>
        <w:pStyle w:val="ListBullet"/>
      </w:pPr>
      <w:r>
        <w:t>Peter Parker, the Spectacular Spider-Man #117</w:t>
      </w:r>
    </w:p>
    <w:p w:rsidR="00D3227D" w:rsidRDefault="00897A32">
      <w:pPr>
        <w:pStyle w:val="ListBullet"/>
      </w:pPr>
      <w:r>
        <w:t>Uncanny X-Men #208</w:t>
      </w:r>
    </w:p>
    <w:p w:rsidR="00D3227D" w:rsidRDefault="00897A32">
      <w:pPr>
        <w:pStyle w:val="ListBullet"/>
      </w:pPr>
      <w:r>
        <w:t>Iron Man #209</w:t>
      </w:r>
    </w:p>
    <w:p w:rsidR="00D3227D" w:rsidRDefault="00897A32">
      <w:pPr>
        <w:pStyle w:val="ListBullet"/>
      </w:pPr>
      <w:r>
        <w:t>Daredevil #233</w:t>
      </w:r>
    </w:p>
    <w:p w:rsidR="00D3227D" w:rsidRDefault="00897A32">
      <w:pPr>
        <w:pStyle w:val="ListBullet"/>
      </w:pPr>
      <w:r>
        <w:t>The Amazing Spider-Man #279</w:t>
      </w:r>
    </w:p>
    <w:p w:rsidR="00D3227D" w:rsidRDefault="00897A32">
      <w:pPr>
        <w:pStyle w:val="ListBullet"/>
      </w:pPr>
      <w:r>
        <w:t>Fantastic Four #293</w:t>
      </w:r>
    </w:p>
    <w:p w:rsidR="00D3227D" w:rsidRDefault="00897A32">
      <w:pPr>
        <w:pStyle w:val="ListBullet"/>
      </w:pPr>
      <w:r>
        <w:t>Captain America #320</w:t>
      </w:r>
    </w:p>
    <w:p w:rsidR="00D3227D" w:rsidRDefault="00897A32">
      <w:pPr>
        <w:pStyle w:val="ListBullet"/>
      </w:pPr>
      <w:r>
        <w:t>Incredible Hulk #322</w:t>
      </w:r>
    </w:p>
    <w:p w:rsidR="00D3227D" w:rsidRDefault="00897A32">
      <w:pPr>
        <w:pStyle w:val="ListBullet"/>
      </w:pPr>
      <w:r>
        <w:t>Thor #370</w:t>
      </w:r>
    </w:p>
    <w:p w:rsidR="00D3227D" w:rsidRDefault="00897A32">
      <w:pPr>
        <w:pStyle w:val="Heading3"/>
      </w:pPr>
      <w:r>
        <w:t>September, 1986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Classic X-Men #1</w:t>
      </w:r>
    </w:p>
    <w:p w:rsidR="00D3227D" w:rsidRDefault="00897A32">
      <w:pPr>
        <w:pStyle w:val="ListBullet"/>
      </w:pPr>
      <w:r>
        <w:t>X-Factor #8</w:t>
      </w:r>
    </w:p>
    <w:p w:rsidR="00D3227D" w:rsidRDefault="00897A32">
      <w:pPr>
        <w:pStyle w:val="ListBullet"/>
      </w:pPr>
      <w:r>
        <w:t>West Coast Avengers #12</w:t>
      </w:r>
    </w:p>
    <w:p w:rsidR="00D3227D" w:rsidRDefault="00897A32">
      <w:pPr>
        <w:pStyle w:val="ListBullet"/>
      </w:pPr>
      <w:r>
        <w:t>New Mutants #43</w:t>
      </w:r>
    </w:p>
    <w:p w:rsidR="00D3227D" w:rsidRDefault="00897A32">
      <w:pPr>
        <w:pStyle w:val="ListBullet"/>
      </w:pPr>
      <w:r>
        <w:t>Avengers #271</w:t>
      </w:r>
    </w:p>
    <w:p w:rsidR="00D3227D" w:rsidRDefault="00897A32">
      <w:pPr>
        <w:pStyle w:val="ListBullet"/>
      </w:pPr>
      <w:r>
        <w:t>Thor #371</w:t>
      </w:r>
    </w:p>
    <w:p w:rsidR="00D3227D" w:rsidRDefault="00897A32">
      <w:pPr>
        <w:pStyle w:val="ListBullet"/>
      </w:pPr>
      <w:r>
        <w:t>Cloak and Dagger #8</w:t>
      </w:r>
    </w:p>
    <w:p w:rsidR="00D3227D" w:rsidRDefault="00897A32">
      <w:pPr>
        <w:pStyle w:val="ListBullet"/>
      </w:pPr>
      <w:r>
        <w:t>Star Wars: Ewoks #9</w:t>
      </w:r>
    </w:p>
    <w:p w:rsidR="00D3227D" w:rsidRDefault="00897A32">
      <w:pPr>
        <w:pStyle w:val="ListBullet"/>
      </w:pPr>
      <w:r>
        <w:t>Peter Porker, the Spectacular Spider-Ham #10</w:t>
      </w:r>
    </w:p>
    <w:p w:rsidR="00D3227D" w:rsidRDefault="00897A32">
      <w:pPr>
        <w:pStyle w:val="ListBullet"/>
      </w:pPr>
      <w:r>
        <w:t>Vision and the Scarlet Witch #12</w:t>
      </w:r>
    </w:p>
    <w:p w:rsidR="00D3227D" w:rsidRDefault="00897A32">
      <w:pPr>
        <w:pStyle w:val="ListBullet"/>
      </w:pPr>
      <w:r>
        <w:t>The Eternals #12</w:t>
      </w:r>
    </w:p>
    <w:p w:rsidR="00D3227D" w:rsidRDefault="00897A32">
      <w:pPr>
        <w:pStyle w:val="ListBullet"/>
      </w:pPr>
      <w:r>
        <w:t>Web of Spider-Man #18</w:t>
      </w:r>
    </w:p>
    <w:p w:rsidR="00D3227D" w:rsidRDefault="00897A32">
      <w:pPr>
        <w:pStyle w:val="ListBullet"/>
      </w:pPr>
      <w:r>
        <w:t>Power Pack #26</w:t>
      </w:r>
    </w:p>
    <w:p w:rsidR="00D3227D" w:rsidRDefault="00897A32">
      <w:pPr>
        <w:pStyle w:val="ListBullet"/>
      </w:pPr>
      <w:r>
        <w:t>Marvel Fanfare #28</w:t>
      </w:r>
    </w:p>
    <w:p w:rsidR="00D3227D" w:rsidRDefault="00897A32">
      <w:pPr>
        <w:pStyle w:val="ListBullet"/>
      </w:pPr>
      <w:r>
        <w:t>Howard the Duck #33</w:t>
      </w:r>
    </w:p>
    <w:p w:rsidR="00D3227D" w:rsidRDefault="00897A32">
      <w:pPr>
        <w:pStyle w:val="ListBullet"/>
      </w:pPr>
      <w:r>
        <w:lastRenderedPageBreak/>
        <w:t>Alpha Flight #38</w:t>
      </w:r>
    </w:p>
    <w:p w:rsidR="00D3227D" w:rsidRDefault="00897A32">
      <w:pPr>
        <w:pStyle w:val="ListBullet"/>
      </w:pPr>
      <w:r>
        <w:t>Star Wars #107</w:t>
      </w:r>
    </w:p>
    <w:p w:rsidR="00D3227D" w:rsidRDefault="00897A32">
      <w:pPr>
        <w:pStyle w:val="ListBullet"/>
      </w:pPr>
      <w:r>
        <w:t>Peter Parker, the Spectacular Spider-Man #118</w:t>
      </w:r>
    </w:p>
    <w:p w:rsidR="00D3227D" w:rsidRDefault="00897A32">
      <w:pPr>
        <w:pStyle w:val="ListBullet"/>
      </w:pPr>
      <w:r>
        <w:t>Uncanny X-Men #209</w:t>
      </w:r>
    </w:p>
    <w:p w:rsidR="00D3227D" w:rsidRDefault="00897A32">
      <w:pPr>
        <w:pStyle w:val="ListBullet"/>
      </w:pPr>
      <w:r>
        <w:t>Iron Man #210</w:t>
      </w:r>
    </w:p>
    <w:p w:rsidR="00D3227D" w:rsidRDefault="00897A32">
      <w:pPr>
        <w:pStyle w:val="ListBullet"/>
      </w:pPr>
      <w:r>
        <w:t>Daredevil #234</w:t>
      </w:r>
    </w:p>
    <w:p w:rsidR="00D3227D" w:rsidRDefault="00897A32">
      <w:pPr>
        <w:pStyle w:val="ListBullet"/>
      </w:pPr>
      <w:r>
        <w:t>The Amazing Spider-Man #280</w:t>
      </w:r>
    </w:p>
    <w:p w:rsidR="00D3227D" w:rsidRDefault="00897A32">
      <w:pPr>
        <w:pStyle w:val="ListBullet"/>
      </w:pPr>
      <w:r>
        <w:t>Fantastic Four #294</w:t>
      </w:r>
    </w:p>
    <w:p w:rsidR="00D3227D" w:rsidRDefault="00897A32">
      <w:pPr>
        <w:pStyle w:val="ListBullet"/>
      </w:pPr>
      <w:r>
        <w:t>Captain America #321</w:t>
      </w:r>
    </w:p>
    <w:p w:rsidR="00D3227D" w:rsidRDefault="00897A32">
      <w:pPr>
        <w:pStyle w:val="ListBullet"/>
      </w:pPr>
      <w:r>
        <w:t>Incredible Hulk #323</w:t>
      </w:r>
    </w:p>
    <w:p w:rsidR="00D3227D" w:rsidRDefault="00897A32">
      <w:pPr>
        <w:pStyle w:val="Heading3"/>
      </w:pPr>
      <w:r>
        <w:t>October, 1986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Iron Man Annual #8</w:t>
      </w:r>
    </w:p>
    <w:p w:rsidR="00D3227D" w:rsidRDefault="00897A32">
      <w:pPr>
        <w:pStyle w:val="ListBullet"/>
      </w:pPr>
      <w:r>
        <w:t>West Coast Avengers #13</w:t>
      </w:r>
    </w:p>
    <w:p w:rsidR="00D3227D" w:rsidRDefault="00897A32">
      <w:pPr>
        <w:pStyle w:val="ListBullet"/>
      </w:pPr>
      <w:r>
        <w:t>Alpha Flight #39</w:t>
      </w:r>
    </w:p>
    <w:p w:rsidR="00D3227D" w:rsidRDefault="00897A32">
      <w:pPr>
        <w:pStyle w:val="ListBullet"/>
      </w:pPr>
      <w:r>
        <w:t>New Mutants #44</w:t>
      </w:r>
    </w:p>
    <w:p w:rsidR="00D3227D" w:rsidRDefault="00897A32">
      <w:pPr>
        <w:pStyle w:val="ListBullet"/>
      </w:pPr>
      <w:r>
        <w:t>Doctor Strange #79</w:t>
      </w:r>
    </w:p>
    <w:p w:rsidR="00D3227D" w:rsidRDefault="00897A32">
      <w:pPr>
        <w:pStyle w:val="ListBullet"/>
      </w:pPr>
      <w:r>
        <w:t>Avengers #272</w:t>
      </w:r>
    </w:p>
    <w:p w:rsidR="00D3227D" w:rsidRDefault="00897A32">
      <w:pPr>
        <w:pStyle w:val="ListBullet"/>
      </w:pPr>
      <w:r>
        <w:t>Thor #372</w:t>
      </w:r>
    </w:p>
    <w:p w:rsidR="00D3227D" w:rsidRDefault="00897A32">
      <w:pPr>
        <w:pStyle w:val="ListBullet"/>
      </w:pPr>
      <w:r>
        <w:t>Daredevil: Love and War #0</w:t>
      </w:r>
    </w:p>
    <w:p w:rsidR="00D3227D" w:rsidRDefault="00897A32">
      <w:pPr>
        <w:pStyle w:val="ListBullet"/>
      </w:pPr>
      <w:r>
        <w:t>X-Factor Annual #1</w:t>
      </w:r>
    </w:p>
    <w:p w:rsidR="00D3227D" w:rsidRDefault="00897A32">
      <w:pPr>
        <w:pStyle w:val="ListBullet"/>
      </w:pPr>
      <w:r>
        <w:t>Star Brand #1</w:t>
      </w:r>
    </w:p>
    <w:p w:rsidR="00D3227D" w:rsidRDefault="00897A32">
      <w:pPr>
        <w:pStyle w:val="ListBullet"/>
      </w:pPr>
      <w:r>
        <w:t>Classic X-Men #2</w:t>
      </w:r>
    </w:p>
    <w:p w:rsidR="00D3227D" w:rsidRDefault="00897A32">
      <w:pPr>
        <w:pStyle w:val="ListBullet"/>
      </w:pPr>
      <w:r>
        <w:t>Dakota North #3</w:t>
      </w:r>
    </w:p>
    <w:p w:rsidR="00D3227D" w:rsidRDefault="00897A32">
      <w:pPr>
        <w:pStyle w:val="ListBullet"/>
      </w:pPr>
      <w:r>
        <w:t>Star Wars: Droids #4</w:t>
      </w:r>
    </w:p>
    <w:p w:rsidR="00D3227D" w:rsidRDefault="00897A32">
      <w:pPr>
        <w:pStyle w:val="ListBullet"/>
      </w:pPr>
      <w:r>
        <w:t>X-Factor #9</w:t>
      </w:r>
    </w:p>
    <w:p w:rsidR="00D3227D" w:rsidRDefault="00897A32">
      <w:pPr>
        <w:pStyle w:val="ListBullet"/>
      </w:pPr>
      <w:r>
        <w:t>Top Dog #10</w:t>
      </w:r>
    </w:p>
    <w:p w:rsidR="00D3227D" w:rsidRDefault="00897A32">
      <w:pPr>
        <w:pStyle w:val="ListBullet"/>
      </w:pPr>
      <w:r>
        <w:t>Peter Porker, the Spectacular Spider-Ham #11</w:t>
      </w:r>
    </w:p>
    <w:p w:rsidR="00D3227D" w:rsidRDefault="00897A32">
      <w:pPr>
        <w:pStyle w:val="ListBullet"/>
      </w:pPr>
      <w:r>
        <w:t>Incredible Hulk Annual #15</w:t>
      </w:r>
    </w:p>
    <w:p w:rsidR="00D3227D" w:rsidRDefault="00897A32">
      <w:pPr>
        <w:pStyle w:val="ListBullet"/>
      </w:pPr>
      <w:r>
        <w:t>Web of Spider-Man #19</w:t>
      </w:r>
    </w:p>
    <w:p w:rsidR="00D3227D" w:rsidRDefault="00897A32">
      <w:pPr>
        <w:pStyle w:val="ListBullet"/>
      </w:pPr>
      <w:r>
        <w:t>Peter Parker, the Spectacular Spider-Man #119</w:t>
      </w:r>
    </w:p>
    <w:p w:rsidR="00D3227D" w:rsidRDefault="00897A32">
      <w:pPr>
        <w:pStyle w:val="ListBullet"/>
      </w:pPr>
      <w:r>
        <w:t>Uncanny X-Men #210</w:t>
      </w:r>
    </w:p>
    <w:p w:rsidR="00D3227D" w:rsidRDefault="00897A32">
      <w:pPr>
        <w:pStyle w:val="ListBullet"/>
      </w:pPr>
      <w:r>
        <w:t>Iron Man #211</w:t>
      </w:r>
    </w:p>
    <w:p w:rsidR="00D3227D" w:rsidRDefault="00897A32">
      <w:pPr>
        <w:pStyle w:val="ListBullet"/>
      </w:pPr>
      <w:r>
        <w:t>Daredevil #235</w:t>
      </w:r>
    </w:p>
    <w:p w:rsidR="00D3227D" w:rsidRDefault="00897A32">
      <w:pPr>
        <w:pStyle w:val="ListBullet"/>
      </w:pPr>
      <w:r>
        <w:t>The Amazing Spider-Man #281</w:t>
      </w:r>
    </w:p>
    <w:p w:rsidR="00D3227D" w:rsidRDefault="00897A32">
      <w:pPr>
        <w:pStyle w:val="ListBullet"/>
      </w:pPr>
      <w:r>
        <w:t>Fantastic Four #295</w:t>
      </w:r>
    </w:p>
    <w:p w:rsidR="00D3227D" w:rsidRDefault="00897A32">
      <w:pPr>
        <w:pStyle w:val="ListBullet"/>
      </w:pPr>
      <w:r>
        <w:t>Captain America #322</w:t>
      </w:r>
    </w:p>
    <w:p w:rsidR="00D3227D" w:rsidRDefault="00897A32">
      <w:pPr>
        <w:pStyle w:val="ListBullet"/>
      </w:pPr>
      <w:r>
        <w:t>Incredible Hulk #324</w:t>
      </w:r>
    </w:p>
    <w:p w:rsidR="00D3227D" w:rsidRDefault="00897A32">
      <w:pPr>
        <w:pStyle w:val="Heading3"/>
      </w:pPr>
      <w:r>
        <w:t>November, 1986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lastRenderedPageBreak/>
        <w:t>West Coast Avengers #14</w:t>
      </w:r>
    </w:p>
    <w:p w:rsidR="00D3227D" w:rsidRDefault="00897A32">
      <w:pPr>
        <w:pStyle w:val="ListBullet"/>
      </w:pPr>
      <w:r>
        <w:t>New Mutants #45</w:t>
      </w:r>
    </w:p>
    <w:p w:rsidR="00D3227D" w:rsidRDefault="00897A32">
      <w:pPr>
        <w:pStyle w:val="ListBullet"/>
      </w:pPr>
      <w:r>
        <w:t>Avengers #273</w:t>
      </w:r>
    </w:p>
    <w:p w:rsidR="00D3227D" w:rsidRDefault="00897A32">
      <w:pPr>
        <w:pStyle w:val="ListBullet"/>
      </w:pPr>
      <w:r>
        <w:t>Thor #373</w:t>
      </w:r>
    </w:p>
    <w:p w:rsidR="00D3227D" w:rsidRDefault="00897A32">
      <w:pPr>
        <w:pStyle w:val="ListBullet"/>
      </w:pPr>
      <w:r>
        <w:t>D. P. 7 #1</w:t>
      </w:r>
    </w:p>
    <w:p w:rsidR="00D3227D" w:rsidRDefault="00897A32">
      <w:pPr>
        <w:pStyle w:val="ListBullet"/>
      </w:pPr>
      <w:r>
        <w:t>Psi-Force #1</w:t>
      </w:r>
    </w:p>
    <w:p w:rsidR="00D3227D" w:rsidRDefault="00897A32">
      <w:pPr>
        <w:pStyle w:val="ListBullet"/>
      </w:pPr>
      <w:r>
        <w:t>Nightmask #1</w:t>
      </w:r>
    </w:p>
    <w:p w:rsidR="00D3227D" w:rsidRDefault="00897A32">
      <w:pPr>
        <w:pStyle w:val="ListBullet"/>
      </w:pPr>
      <w:r>
        <w:t>Star Brand #2</w:t>
      </w:r>
    </w:p>
    <w:p w:rsidR="00D3227D" w:rsidRDefault="00897A32">
      <w:pPr>
        <w:pStyle w:val="ListBullet"/>
      </w:pPr>
      <w:r>
        <w:t>Classic X-Men #3</w:t>
      </w:r>
    </w:p>
    <w:p w:rsidR="00D3227D" w:rsidRDefault="00897A32">
      <w:pPr>
        <w:pStyle w:val="ListBullet"/>
      </w:pPr>
      <w:r>
        <w:t>Cloak and Dagger #9</w:t>
      </w:r>
    </w:p>
    <w:p w:rsidR="00D3227D" w:rsidRDefault="00897A32">
      <w:pPr>
        <w:pStyle w:val="ListBullet"/>
      </w:pPr>
      <w:r>
        <w:t>X-Factor #10</w:t>
      </w:r>
    </w:p>
    <w:p w:rsidR="00D3227D" w:rsidRDefault="00897A32">
      <w:pPr>
        <w:pStyle w:val="ListBullet"/>
      </w:pPr>
      <w:r>
        <w:t>Star Wars: Ewoks #10</w:t>
      </w:r>
    </w:p>
    <w:p w:rsidR="00D3227D" w:rsidRDefault="00897A32">
      <w:pPr>
        <w:pStyle w:val="ListBullet"/>
      </w:pPr>
      <w:r>
        <w:t>Peter Porker, the Spectacular Spider-Ham #12</w:t>
      </w:r>
    </w:p>
    <w:p w:rsidR="00D3227D" w:rsidRDefault="00897A32">
      <w:pPr>
        <w:pStyle w:val="ListBullet"/>
      </w:pPr>
      <w:r>
        <w:t>Web of Spider-Man #20</w:t>
      </w:r>
    </w:p>
    <w:p w:rsidR="00D3227D" w:rsidRDefault="00897A32">
      <w:pPr>
        <w:pStyle w:val="ListBullet"/>
      </w:pPr>
      <w:r>
        <w:t>Marvel Fanfare #29</w:t>
      </w:r>
    </w:p>
    <w:p w:rsidR="00D3227D" w:rsidRDefault="00897A32">
      <w:pPr>
        <w:pStyle w:val="ListBullet"/>
      </w:pPr>
      <w:r>
        <w:t>Alpha Flight #40</w:t>
      </w:r>
    </w:p>
    <w:p w:rsidR="00D3227D" w:rsidRDefault="00897A32">
      <w:pPr>
        <w:pStyle w:val="ListBullet"/>
      </w:pPr>
      <w:r>
        <w:t>Peter Parker, the Spectacular Spider-Man #120</w:t>
      </w:r>
    </w:p>
    <w:p w:rsidR="00D3227D" w:rsidRDefault="00897A32">
      <w:pPr>
        <w:pStyle w:val="ListBullet"/>
      </w:pPr>
      <w:r>
        <w:t>Uncanny X-Men #211</w:t>
      </w:r>
    </w:p>
    <w:p w:rsidR="00D3227D" w:rsidRDefault="00897A32">
      <w:pPr>
        <w:pStyle w:val="ListBullet"/>
      </w:pPr>
      <w:r>
        <w:t>Iron Man #212</w:t>
      </w:r>
    </w:p>
    <w:p w:rsidR="00D3227D" w:rsidRDefault="00897A32">
      <w:pPr>
        <w:pStyle w:val="ListBullet"/>
      </w:pPr>
      <w:r>
        <w:t>Daredevil #236</w:t>
      </w:r>
    </w:p>
    <w:p w:rsidR="00D3227D" w:rsidRDefault="00897A32">
      <w:pPr>
        <w:pStyle w:val="ListBullet"/>
      </w:pPr>
      <w:r>
        <w:t>The Amazing Spider-Man #282</w:t>
      </w:r>
    </w:p>
    <w:p w:rsidR="00D3227D" w:rsidRDefault="00897A32">
      <w:pPr>
        <w:pStyle w:val="ListBullet"/>
      </w:pPr>
      <w:r>
        <w:t>Fantastic Four #296</w:t>
      </w:r>
    </w:p>
    <w:p w:rsidR="00D3227D" w:rsidRDefault="00897A32">
      <w:pPr>
        <w:pStyle w:val="ListBullet"/>
      </w:pPr>
      <w:r>
        <w:t>Captain America #323</w:t>
      </w:r>
    </w:p>
    <w:p w:rsidR="00D3227D" w:rsidRDefault="00897A32">
      <w:pPr>
        <w:pStyle w:val="ListBullet"/>
      </w:pPr>
      <w:r>
        <w:t>Incredible Hulk #325</w:t>
      </w:r>
    </w:p>
    <w:p w:rsidR="00D3227D" w:rsidRDefault="00897A32">
      <w:pPr>
        <w:pStyle w:val="Heading3"/>
      </w:pPr>
      <w:r>
        <w:t>December, 1986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Howard the Duck: The Movie #1</w:t>
      </w:r>
    </w:p>
    <w:p w:rsidR="00D3227D" w:rsidRDefault="00897A32">
      <w:pPr>
        <w:pStyle w:val="ListBullet"/>
      </w:pPr>
      <w:r>
        <w:t>West Coast Avengers #15</w:t>
      </w:r>
    </w:p>
    <w:p w:rsidR="00D3227D" w:rsidRDefault="00897A32">
      <w:pPr>
        <w:pStyle w:val="ListBullet"/>
      </w:pPr>
      <w:r>
        <w:t>Doctor Strange #80</w:t>
      </w:r>
    </w:p>
    <w:p w:rsidR="00D3227D" w:rsidRDefault="00897A32">
      <w:pPr>
        <w:pStyle w:val="ListBullet"/>
      </w:pPr>
      <w:r>
        <w:t>Avengers #274</w:t>
      </w:r>
    </w:p>
    <w:p w:rsidR="00D3227D" w:rsidRDefault="00897A32">
      <w:pPr>
        <w:pStyle w:val="ListBullet"/>
      </w:pPr>
      <w:r>
        <w:t>Thor #374</w:t>
      </w:r>
    </w:p>
    <w:p w:rsidR="00D3227D" w:rsidRDefault="00897A32">
      <w:pPr>
        <w:pStyle w:val="ListBullet"/>
      </w:pPr>
      <w:r>
        <w:t>The 'NAM #1</w:t>
      </w:r>
    </w:p>
    <w:p w:rsidR="00D3227D" w:rsidRDefault="00897A32">
      <w:pPr>
        <w:pStyle w:val="ListBullet"/>
      </w:pPr>
      <w:r>
        <w:t>D. P. 7 #2</w:t>
      </w:r>
    </w:p>
    <w:p w:rsidR="00D3227D" w:rsidRDefault="00897A32">
      <w:pPr>
        <w:pStyle w:val="ListBullet"/>
      </w:pPr>
      <w:r>
        <w:t>Psi-Force #2</w:t>
      </w:r>
    </w:p>
    <w:p w:rsidR="00D3227D" w:rsidRDefault="00897A32">
      <w:pPr>
        <w:pStyle w:val="ListBullet"/>
      </w:pPr>
      <w:r>
        <w:t>Nightmask #2</w:t>
      </w:r>
    </w:p>
    <w:p w:rsidR="00D3227D" w:rsidRDefault="00897A32">
      <w:pPr>
        <w:pStyle w:val="ListBullet"/>
      </w:pPr>
      <w:r>
        <w:t>Star Brand #3</w:t>
      </w:r>
    </w:p>
    <w:p w:rsidR="00D3227D" w:rsidRDefault="00897A32">
      <w:pPr>
        <w:pStyle w:val="ListBullet"/>
      </w:pPr>
      <w:r>
        <w:t>Classic X-Men #4</w:t>
      </w:r>
    </w:p>
    <w:p w:rsidR="00D3227D" w:rsidRDefault="00897A32">
      <w:pPr>
        <w:pStyle w:val="ListBullet"/>
      </w:pPr>
      <w:r>
        <w:t>Dakota North #4</w:t>
      </w:r>
    </w:p>
    <w:p w:rsidR="00D3227D" w:rsidRDefault="00897A32">
      <w:pPr>
        <w:pStyle w:val="ListBullet"/>
      </w:pPr>
      <w:r>
        <w:t>Star Wars: Droids #5</w:t>
      </w:r>
    </w:p>
    <w:p w:rsidR="00D3227D" w:rsidRDefault="00897A32">
      <w:pPr>
        <w:pStyle w:val="ListBullet"/>
      </w:pPr>
      <w:r>
        <w:t>X-Factor #11</w:t>
      </w:r>
    </w:p>
    <w:p w:rsidR="00D3227D" w:rsidRDefault="00897A32">
      <w:pPr>
        <w:pStyle w:val="ListBullet"/>
      </w:pPr>
      <w:r>
        <w:lastRenderedPageBreak/>
        <w:t>Top Dog #11</w:t>
      </w:r>
    </w:p>
    <w:p w:rsidR="00D3227D" w:rsidRDefault="00897A32">
      <w:pPr>
        <w:pStyle w:val="ListBullet"/>
      </w:pPr>
      <w:r>
        <w:t>Web of Spider-Man #21</w:t>
      </w:r>
    </w:p>
    <w:p w:rsidR="00D3227D" w:rsidRDefault="00897A32">
      <w:pPr>
        <w:pStyle w:val="ListBullet"/>
      </w:pPr>
      <w:r>
        <w:t>Alpha Flight #41</w:t>
      </w:r>
    </w:p>
    <w:p w:rsidR="00D3227D" w:rsidRDefault="00897A32">
      <w:pPr>
        <w:pStyle w:val="ListBullet"/>
      </w:pPr>
      <w:r>
        <w:t>New Mutants #46</w:t>
      </w:r>
    </w:p>
    <w:p w:rsidR="00D3227D" w:rsidRDefault="00897A32">
      <w:pPr>
        <w:pStyle w:val="ListBullet"/>
      </w:pPr>
      <w:r>
        <w:t>Peter Parker, the Spectacular Spider-Man #121</w:t>
      </w:r>
    </w:p>
    <w:p w:rsidR="00D3227D" w:rsidRDefault="00897A32">
      <w:pPr>
        <w:pStyle w:val="ListBullet"/>
      </w:pPr>
      <w:r>
        <w:t>Uncanny X-Men #212</w:t>
      </w:r>
    </w:p>
    <w:p w:rsidR="00D3227D" w:rsidRDefault="00897A32">
      <w:pPr>
        <w:pStyle w:val="ListBullet"/>
      </w:pPr>
      <w:r>
        <w:t>Iron Man #213</w:t>
      </w:r>
    </w:p>
    <w:p w:rsidR="00D3227D" w:rsidRDefault="00897A32">
      <w:pPr>
        <w:pStyle w:val="ListBullet"/>
      </w:pPr>
      <w:r>
        <w:t>Daredevil #237</w:t>
      </w:r>
    </w:p>
    <w:p w:rsidR="00D3227D" w:rsidRDefault="00897A32">
      <w:pPr>
        <w:pStyle w:val="ListBullet"/>
      </w:pPr>
      <w:r>
        <w:t>The Amazing Spider-Man #283</w:t>
      </w:r>
    </w:p>
    <w:p w:rsidR="00D3227D" w:rsidRDefault="00897A32">
      <w:pPr>
        <w:pStyle w:val="ListBullet"/>
      </w:pPr>
      <w:r>
        <w:t>Fantastic Four #297</w:t>
      </w:r>
    </w:p>
    <w:p w:rsidR="00D3227D" w:rsidRDefault="00897A32">
      <w:pPr>
        <w:pStyle w:val="ListBullet"/>
      </w:pPr>
      <w:r>
        <w:t>Captain America #324</w:t>
      </w:r>
    </w:p>
    <w:p w:rsidR="00D3227D" w:rsidRDefault="00897A32">
      <w:pPr>
        <w:pStyle w:val="ListBullet"/>
      </w:pPr>
      <w:r>
        <w:t>Incredible Hulk #326</w:t>
      </w:r>
    </w:p>
    <w:p w:rsidR="00D3227D" w:rsidRDefault="00897A32">
      <w:pPr>
        <w:pStyle w:val="Heading3"/>
      </w:pPr>
      <w:r>
        <w:t>January, 1987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Fantastic Four Annual #20</w:t>
      </w:r>
    </w:p>
    <w:p w:rsidR="00D3227D" w:rsidRDefault="00897A32">
      <w:pPr>
        <w:pStyle w:val="ListBullet"/>
      </w:pPr>
      <w:r>
        <w:t>Avengers Annual #16</w:t>
      </w:r>
    </w:p>
    <w:p w:rsidR="00D3227D" w:rsidRDefault="00897A32">
      <w:pPr>
        <w:pStyle w:val="ListBullet"/>
      </w:pPr>
      <w:r>
        <w:t>Howard the Duck: The Movie #2</w:t>
      </w:r>
    </w:p>
    <w:p w:rsidR="00D3227D" w:rsidRDefault="00897A32">
      <w:pPr>
        <w:pStyle w:val="ListBullet"/>
      </w:pPr>
      <w:r>
        <w:t>West Coast Avengers #16</w:t>
      </w:r>
    </w:p>
    <w:p w:rsidR="00D3227D" w:rsidRDefault="00897A32">
      <w:pPr>
        <w:pStyle w:val="ListBullet"/>
      </w:pPr>
      <w:r>
        <w:t>New Mutants #47</w:t>
      </w:r>
    </w:p>
    <w:p w:rsidR="00D3227D" w:rsidRDefault="00897A32">
      <w:pPr>
        <w:pStyle w:val="ListBullet"/>
      </w:pPr>
      <w:r>
        <w:t>Daredevil #238</w:t>
      </w:r>
    </w:p>
    <w:p w:rsidR="00D3227D" w:rsidRDefault="00897A32">
      <w:pPr>
        <w:pStyle w:val="ListBullet"/>
      </w:pPr>
      <w:r>
        <w:t>Avengers #275</w:t>
      </w:r>
    </w:p>
    <w:p w:rsidR="00D3227D" w:rsidRDefault="00897A32">
      <w:pPr>
        <w:pStyle w:val="ListBullet"/>
      </w:pPr>
      <w:r>
        <w:t>The 'NAM #2</w:t>
      </w:r>
    </w:p>
    <w:p w:rsidR="00D3227D" w:rsidRDefault="00897A32">
      <w:pPr>
        <w:pStyle w:val="ListBullet"/>
      </w:pPr>
      <w:r>
        <w:t>X-Factor Annual #2</w:t>
      </w:r>
    </w:p>
    <w:p w:rsidR="00D3227D" w:rsidRDefault="00897A32">
      <w:pPr>
        <w:pStyle w:val="ListBullet"/>
      </w:pPr>
      <w:r>
        <w:t>New Mutants Annual #3</w:t>
      </w:r>
    </w:p>
    <w:p w:rsidR="00D3227D" w:rsidRDefault="00897A32">
      <w:pPr>
        <w:pStyle w:val="ListBullet"/>
      </w:pPr>
      <w:r>
        <w:t>D. P. 7 #3</w:t>
      </w:r>
    </w:p>
    <w:p w:rsidR="00D3227D" w:rsidRDefault="00897A32">
      <w:pPr>
        <w:pStyle w:val="ListBullet"/>
      </w:pPr>
      <w:r>
        <w:t>Psi-Force #3</w:t>
      </w:r>
    </w:p>
    <w:p w:rsidR="00D3227D" w:rsidRDefault="00897A32">
      <w:pPr>
        <w:pStyle w:val="ListBullet"/>
      </w:pPr>
      <w:r>
        <w:t>Nightmask #3</w:t>
      </w:r>
    </w:p>
    <w:p w:rsidR="00D3227D" w:rsidRDefault="00897A32">
      <w:pPr>
        <w:pStyle w:val="ListBullet"/>
      </w:pPr>
      <w:r>
        <w:t>Star Brand #4</w:t>
      </w:r>
    </w:p>
    <w:p w:rsidR="00D3227D" w:rsidRDefault="00897A32">
      <w:pPr>
        <w:pStyle w:val="ListBullet"/>
      </w:pPr>
      <w:r>
        <w:t>Classic X-Men #5</w:t>
      </w:r>
    </w:p>
    <w:p w:rsidR="00D3227D" w:rsidRDefault="00897A32">
      <w:pPr>
        <w:pStyle w:val="ListBullet"/>
      </w:pPr>
      <w:r>
        <w:t>Cloak and Dagger #10</w:t>
      </w:r>
    </w:p>
    <w:p w:rsidR="00D3227D" w:rsidRDefault="00897A32">
      <w:pPr>
        <w:pStyle w:val="ListBullet"/>
      </w:pPr>
      <w:r>
        <w:t>X-Men Annual #10</w:t>
      </w:r>
    </w:p>
    <w:p w:rsidR="00D3227D" w:rsidRDefault="00897A32">
      <w:pPr>
        <w:pStyle w:val="ListBullet"/>
      </w:pPr>
      <w:r>
        <w:t>Star Wars: Ewoks #11</w:t>
      </w:r>
    </w:p>
    <w:p w:rsidR="00D3227D" w:rsidRDefault="00897A32">
      <w:pPr>
        <w:pStyle w:val="ListBullet"/>
      </w:pPr>
      <w:r>
        <w:t>X-Men Annual #11</w:t>
      </w:r>
    </w:p>
    <w:p w:rsidR="00D3227D" w:rsidRDefault="00897A32">
      <w:pPr>
        <w:pStyle w:val="ListBullet"/>
      </w:pPr>
      <w:r>
        <w:t>X-Factor #12</w:t>
      </w:r>
    </w:p>
    <w:p w:rsidR="00D3227D" w:rsidRDefault="00897A32">
      <w:pPr>
        <w:pStyle w:val="ListBullet"/>
      </w:pPr>
      <w:r>
        <w:t>Peter Porker, the Spectacular Spider-Ham #13</w:t>
      </w:r>
    </w:p>
    <w:p w:rsidR="00D3227D" w:rsidRDefault="00897A32">
      <w:pPr>
        <w:pStyle w:val="ListBullet"/>
      </w:pPr>
      <w:r>
        <w:t>Amazing Spider-Man Annual #21</w:t>
      </w:r>
    </w:p>
    <w:p w:rsidR="00D3227D" w:rsidRDefault="00897A32">
      <w:pPr>
        <w:pStyle w:val="ListBullet"/>
      </w:pPr>
      <w:r>
        <w:t>Web of Spider-Man #22</w:t>
      </w:r>
    </w:p>
    <w:p w:rsidR="00D3227D" w:rsidRDefault="00897A32">
      <w:pPr>
        <w:pStyle w:val="ListBullet"/>
      </w:pPr>
      <w:r>
        <w:t>Marvel Fanfare #30</w:t>
      </w:r>
    </w:p>
    <w:p w:rsidR="00D3227D" w:rsidRDefault="00897A32">
      <w:pPr>
        <w:pStyle w:val="ListBullet"/>
      </w:pPr>
      <w:r>
        <w:t>Alpha Flight #42</w:t>
      </w:r>
    </w:p>
    <w:p w:rsidR="00D3227D" w:rsidRDefault="00897A32">
      <w:pPr>
        <w:pStyle w:val="ListBullet"/>
      </w:pPr>
      <w:r>
        <w:t>Peter Parker, the Spectacular Spider-Man #122</w:t>
      </w:r>
    </w:p>
    <w:p w:rsidR="00D3227D" w:rsidRDefault="00897A32">
      <w:pPr>
        <w:pStyle w:val="ListBullet"/>
      </w:pPr>
      <w:r>
        <w:lastRenderedPageBreak/>
        <w:t>Uncanny X-Men #213</w:t>
      </w:r>
    </w:p>
    <w:p w:rsidR="00D3227D" w:rsidRDefault="00897A32">
      <w:pPr>
        <w:pStyle w:val="ListBullet"/>
      </w:pPr>
      <w:r>
        <w:t>Iron Man #214</w:t>
      </w:r>
    </w:p>
    <w:p w:rsidR="00D3227D" w:rsidRDefault="00897A32">
      <w:pPr>
        <w:pStyle w:val="ListBullet"/>
      </w:pPr>
      <w:r>
        <w:t>The Amazing Spider-Man #284</w:t>
      </w:r>
    </w:p>
    <w:p w:rsidR="00D3227D" w:rsidRDefault="00897A32">
      <w:pPr>
        <w:pStyle w:val="ListBullet"/>
      </w:pPr>
      <w:r>
        <w:t>Fantastic Four #298</w:t>
      </w:r>
    </w:p>
    <w:p w:rsidR="00D3227D" w:rsidRDefault="00897A32">
      <w:pPr>
        <w:pStyle w:val="ListBullet"/>
      </w:pPr>
      <w:r>
        <w:t>Captain America #325</w:t>
      </w:r>
    </w:p>
    <w:p w:rsidR="00D3227D" w:rsidRDefault="00897A32">
      <w:pPr>
        <w:pStyle w:val="ListBullet"/>
      </w:pPr>
      <w:r>
        <w:t>Incredible Hulk #327</w:t>
      </w:r>
    </w:p>
    <w:p w:rsidR="00D3227D" w:rsidRDefault="00897A32">
      <w:pPr>
        <w:pStyle w:val="ListBullet"/>
      </w:pPr>
      <w:r>
        <w:t>Thor #375</w:t>
      </w:r>
    </w:p>
    <w:p w:rsidR="00D3227D" w:rsidRDefault="00897A32">
      <w:pPr>
        <w:pStyle w:val="Heading3"/>
      </w:pPr>
      <w:r>
        <w:t>February, 1987</w:t>
      </w:r>
    </w:p>
    <w:p w:rsidR="00D3227D" w:rsidRDefault="00897A32">
      <w:r>
        <w:t xml:space="preserve">Number of comics published this month: </w:t>
      </w:r>
      <w:r>
        <w:rPr>
          <w:b/>
        </w:rPr>
        <w:t>29</w:t>
      </w:r>
    </w:p>
    <w:p w:rsidR="00D3227D" w:rsidRDefault="00897A32">
      <w:pPr>
        <w:pStyle w:val="ListBullet"/>
      </w:pPr>
      <w:r>
        <w:t>Howard the Duck: The Movie #3</w:t>
      </w:r>
    </w:p>
    <w:p w:rsidR="00D3227D" w:rsidRDefault="00897A32">
      <w:pPr>
        <w:pStyle w:val="ListBullet"/>
      </w:pPr>
      <w:r>
        <w:t>West Coast Avengers #17</w:t>
      </w:r>
    </w:p>
    <w:p w:rsidR="00D3227D" w:rsidRDefault="00897A32">
      <w:pPr>
        <w:pStyle w:val="ListBullet"/>
      </w:pPr>
      <w:r>
        <w:t>New Mutants #48</w:t>
      </w:r>
    </w:p>
    <w:p w:rsidR="00D3227D" w:rsidRDefault="00897A32">
      <w:pPr>
        <w:pStyle w:val="ListBullet"/>
      </w:pPr>
      <w:r>
        <w:t>Doctor Strange #81</w:t>
      </w:r>
    </w:p>
    <w:p w:rsidR="00D3227D" w:rsidRDefault="00897A32">
      <w:pPr>
        <w:pStyle w:val="ListBullet"/>
      </w:pPr>
      <w:r>
        <w:t>Avengers #276</w:t>
      </w:r>
    </w:p>
    <w:p w:rsidR="00D3227D" w:rsidRDefault="00897A32">
      <w:pPr>
        <w:pStyle w:val="ListBullet"/>
      </w:pPr>
      <w:r>
        <w:t>Spider-Man Versus Wolverine #1</w:t>
      </w:r>
    </w:p>
    <w:p w:rsidR="00D3227D" w:rsidRDefault="00897A32">
      <w:pPr>
        <w:pStyle w:val="ListBullet"/>
      </w:pPr>
      <w:r>
        <w:t>Fantastic Four Vs. X-Men #1</w:t>
      </w:r>
    </w:p>
    <w:p w:rsidR="00D3227D" w:rsidRDefault="00897A32">
      <w:pPr>
        <w:pStyle w:val="ListBullet"/>
      </w:pPr>
      <w:r>
        <w:t>The 'NAM #3</w:t>
      </w:r>
    </w:p>
    <w:p w:rsidR="00D3227D" w:rsidRDefault="00897A32">
      <w:pPr>
        <w:pStyle w:val="ListBullet"/>
      </w:pPr>
      <w:r>
        <w:t>D. P. 7 #4</w:t>
      </w:r>
    </w:p>
    <w:p w:rsidR="00D3227D" w:rsidRDefault="00897A32">
      <w:pPr>
        <w:pStyle w:val="ListBullet"/>
      </w:pPr>
      <w:r>
        <w:t>Psi-Force #4</w:t>
      </w:r>
    </w:p>
    <w:p w:rsidR="00D3227D" w:rsidRDefault="00897A32">
      <w:pPr>
        <w:pStyle w:val="ListBullet"/>
      </w:pPr>
      <w:r>
        <w:t>Nightmask #4</w:t>
      </w:r>
    </w:p>
    <w:p w:rsidR="00D3227D" w:rsidRDefault="00897A32">
      <w:pPr>
        <w:pStyle w:val="ListBullet"/>
      </w:pPr>
      <w:r>
        <w:t>Star Brand #5</w:t>
      </w:r>
    </w:p>
    <w:p w:rsidR="00D3227D" w:rsidRDefault="00897A32">
      <w:pPr>
        <w:pStyle w:val="ListBullet"/>
      </w:pPr>
      <w:r>
        <w:t>Dakota North #5</w:t>
      </w:r>
    </w:p>
    <w:p w:rsidR="00D3227D" w:rsidRDefault="00897A32">
      <w:pPr>
        <w:pStyle w:val="ListBullet"/>
      </w:pPr>
      <w:r>
        <w:t>Star Wars: Droids #6</w:t>
      </w:r>
    </w:p>
    <w:p w:rsidR="00D3227D" w:rsidRDefault="00897A32">
      <w:pPr>
        <w:pStyle w:val="ListBullet"/>
      </w:pPr>
      <w:r>
        <w:t>Classic X-Men #6</w:t>
      </w:r>
    </w:p>
    <w:p w:rsidR="00D3227D" w:rsidRDefault="00897A32">
      <w:pPr>
        <w:pStyle w:val="ListBullet"/>
      </w:pPr>
      <w:r>
        <w:t>Top Dog #12</w:t>
      </w:r>
    </w:p>
    <w:p w:rsidR="00D3227D" w:rsidRDefault="00897A32">
      <w:pPr>
        <w:pStyle w:val="ListBullet"/>
      </w:pPr>
      <w:r>
        <w:t>X-Factor #13</w:t>
      </w:r>
    </w:p>
    <w:p w:rsidR="00D3227D" w:rsidRDefault="00897A32">
      <w:pPr>
        <w:pStyle w:val="ListBullet"/>
      </w:pPr>
      <w:r>
        <w:t>Web of Spider-Man #23</w:t>
      </w:r>
    </w:p>
    <w:p w:rsidR="00D3227D" w:rsidRDefault="00897A32">
      <w:pPr>
        <w:pStyle w:val="ListBullet"/>
      </w:pPr>
      <w:r>
        <w:t>Power Pack #28</w:t>
      </w:r>
    </w:p>
    <w:p w:rsidR="00D3227D" w:rsidRDefault="00897A32">
      <w:pPr>
        <w:pStyle w:val="ListBullet"/>
      </w:pPr>
      <w:r>
        <w:t>Alpha Flight #43</w:t>
      </w:r>
    </w:p>
    <w:p w:rsidR="00D3227D" w:rsidRDefault="00897A32">
      <w:pPr>
        <w:pStyle w:val="ListBullet"/>
      </w:pPr>
      <w:r>
        <w:t>Peter Parker, the Spectacular Spider-Man #123</w:t>
      </w:r>
    </w:p>
    <w:p w:rsidR="00D3227D" w:rsidRDefault="00897A32">
      <w:pPr>
        <w:pStyle w:val="ListBullet"/>
      </w:pPr>
      <w:r>
        <w:t>Uncanny X-Men #214</w:t>
      </w:r>
    </w:p>
    <w:p w:rsidR="00D3227D" w:rsidRDefault="00897A32">
      <w:pPr>
        <w:pStyle w:val="ListBullet"/>
      </w:pPr>
      <w:r>
        <w:t>Iron Man #215</w:t>
      </w:r>
    </w:p>
    <w:p w:rsidR="00D3227D" w:rsidRDefault="00897A32">
      <w:pPr>
        <w:pStyle w:val="ListBullet"/>
      </w:pPr>
      <w:r>
        <w:t>Daredevil #239</w:t>
      </w:r>
    </w:p>
    <w:p w:rsidR="00D3227D" w:rsidRDefault="00897A32">
      <w:pPr>
        <w:pStyle w:val="ListBullet"/>
      </w:pPr>
      <w:r>
        <w:t>The Amazing Spider-Man #285</w:t>
      </w:r>
    </w:p>
    <w:p w:rsidR="00D3227D" w:rsidRDefault="00897A32">
      <w:pPr>
        <w:pStyle w:val="ListBullet"/>
      </w:pPr>
      <w:r>
        <w:t>Fantastic Four #299</w:t>
      </w:r>
    </w:p>
    <w:p w:rsidR="00D3227D" w:rsidRDefault="00897A32">
      <w:pPr>
        <w:pStyle w:val="ListBullet"/>
      </w:pPr>
      <w:r>
        <w:t>Captain America #326</w:t>
      </w:r>
    </w:p>
    <w:p w:rsidR="00D3227D" w:rsidRDefault="00897A32">
      <w:pPr>
        <w:pStyle w:val="ListBullet"/>
      </w:pPr>
      <w:r>
        <w:t>Incredible Hulk #328</w:t>
      </w:r>
    </w:p>
    <w:p w:rsidR="00D3227D" w:rsidRDefault="00897A32">
      <w:pPr>
        <w:pStyle w:val="ListBullet"/>
      </w:pPr>
      <w:r>
        <w:t>Thor #376</w:t>
      </w:r>
    </w:p>
    <w:p w:rsidR="00D3227D" w:rsidRDefault="00897A32">
      <w:pPr>
        <w:pStyle w:val="Heading3"/>
      </w:pPr>
      <w:r>
        <w:t>March, 1987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lastRenderedPageBreak/>
        <w:t>West Coast Avengers #18</w:t>
      </w:r>
    </w:p>
    <w:p w:rsidR="00D3227D" w:rsidRDefault="00897A32">
      <w:pPr>
        <w:pStyle w:val="ListBullet"/>
      </w:pPr>
      <w:r>
        <w:t>New Mutants #49</w:t>
      </w:r>
    </w:p>
    <w:p w:rsidR="00D3227D" w:rsidRDefault="00897A32">
      <w:pPr>
        <w:pStyle w:val="ListBullet"/>
      </w:pPr>
      <w:r>
        <w:t>Avengers #277</w:t>
      </w:r>
    </w:p>
    <w:p w:rsidR="00D3227D" w:rsidRDefault="00897A32">
      <w:pPr>
        <w:pStyle w:val="ListBullet"/>
      </w:pPr>
      <w:r>
        <w:t>Fantastic Four #300</w:t>
      </w:r>
    </w:p>
    <w:p w:rsidR="00D3227D" w:rsidRDefault="00897A32">
      <w:pPr>
        <w:pStyle w:val="ListBullet"/>
      </w:pPr>
      <w:r>
        <w:t>Fantastic Four Vs. X-Men #2</w:t>
      </w:r>
    </w:p>
    <w:p w:rsidR="00D3227D" w:rsidRDefault="00897A32">
      <w:pPr>
        <w:pStyle w:val="ListBullet"/>
      </w:pPr>
      <w:r>
        <w:t>Strikeforce: Morituri #4</w:t>
      </w:r>
    </w:p>
    <w:p w:rsidR="00D3227D" w:rsidRDefault="00897A32">
      <w:pPr>
        <w:pStyle w:val="ListBullet"/>
      </w:pPr>
      <w:r>
        <w:t>The 'NAM #4</w:t>
      </w:r>
    </w:p>
    <w:p w:rsidR="00D3227D" w:rsidRDefault="00897A32">
      <w:pPr>
        <w:pStyle w:val="ListBullet"/>
      </w:pPr>
      <w:r>
        <w:t>D. P. 7 #5</w:t>
      </w:r>
    </w:p>
    <w:p w:rsidR="00D3227D" w:rsidRDefault="00897A32">
      <w:pPr>
        <w:pStyle w:val="ListBullet"/>
      </w:pPr>
      <w:r>
        <w:t>Psi-Force #5</w:t>
      </w:r>
    </w:p>
    <w:p w:rsidR="00D3227D" w:rsidRDefault="00897A32">
      <w:pPr>
        <w:pStyle w:val="ListBullet"/>
      </w:pPr>
      <w:r>
        <w:t>Nightmask #5</w:t>
      </w:r>
    </w:p>
    <w:p w:rsidR="00D3227D" w:rsidRDefault="00897A32">
      <w:pPr>
        <w:pStyle w:val="ListBullet"/>
      </w:pPr>
      <w:r>
        <w:t>Star Brand #6</w:t>
      </w:r>
    </w:p>
    <w:p w:rsidR="00D3227D" w:rsidRDefault="00897A32">
      <w:pPr>
        <w:pStyle w:val="ListBullet"/>
      </w:pPr>
      <w:r>
        <w:t>Classic X-Men #7</w:t>
      </w:r>
    </w:p>
    <w:p w:rsidR="00D3227D" w:rsidRDefault="00897A32">
      <w:pPr>
        <w:pStyle w:val="ListBullet"/>
      </w:pPr>
      <w:r>
        <w:t>Cloak and Dagger #11</w:t>
      </w:r>
    </w:p>
    <w:p w:rsidR="00D3227D" w:rsidRDefault="00897A32">
      <w:pPr>
        <w:pStyle w:val="ListBullet"/>
      </w:pPr>
      <w:r>
        <w:t>Star Wars: Ewoks #12</w:t>
      </w:r>
    </w:p>
    <w:p w:rsidR="00D3227D" w:rsidRDefault="00897A32">
      <w:pPr>
        <w:pStyle w:val="ListBullet"/>
      </w:pPr>
      <w:r>
        <w:t>X-Factor #14</w:t>
      </w:r>
    </w:p>
    <w:p w:rsidR="00D3227D" w:rsidRDefault="00897A32">
      <w:pPr>
        <w:pStyle w:val="ListBullet"/>
      </w:pPr>
      <w:r>
        <w:t>Peter Porker, the Spectacular Spider-Ham #14</w:t>
      </w:r>
    </w:p>
    <w:p w:rsidR="00D3227D" w:rsidRDefault="00897A32">
      <w:pPr>
        <w:pStyle w:val="ListBullet"/>
      </w:pPr>
      <w:r>
        <w:t>Web of Spider-Man #24</w:t>
      </w:r>
    </w:p>
    <w:p w:rsidR="00D3227D" w:rsidRDefault="00897A32">
      <w:pPr>
        <w:pStyle w:val="ListBullet"/>
      </w:pPr>
      <w:r>
        <w:t>Marvel Fanfare #31</w:t>
      </w:r>
    </w:p>
    <w:p w:rsidR="00D3227D" w:rsidRDefault="00897A32">
      <w:pPr>
        <w:pStyle w:val="ListBullet"/>
      </w:pPr>
      <w:r>
        <w:t>Alpha Flight #44</w:t>
      </w:r>
    </w:p>
    <w:p w:rsidR="00D3227D" w:rsidRDefault="00897A32">
      <w:pPr>
        <w:pStyle w:val="ListBullet"/>
      </w:pPr>
      <w:r>
        <w:t>Peter Parker, the Spectacular Spider-Man #124</w:t>
      </w:r>
    </w:p>
    <w:p w:rsidR="00D3227D" w:rsidRDefault="00897A32">
      <w:pPr>
        <w:pStyle w:val="ListBullet"/>
      </w:pPr>
      <w:r>
        <w:t>Marvel Tales #197</w:t>
      </w:r>
    </w:p>
    <w:p w:rsidR="00D3227D" w:rsidRDefault="00897A32">
      <w:pPr>
        <w:pStyle w:val="ListBullet"/>
      </w:pPr>
      <w:r>
        <w:t>Uncanny X-Men #215</w:t>
      </w:r>
    </w:p>
    <w:p w:rsidR="00D3227D" w:rsidRDefault="00897A32">
      <w:pPr>
        <w:pStyle w:val="ListBullet"/>
      </w:pPr>
      <w:r>
        <w:t>Iron Man #216</w:t>
      </w:r>
    </w:p>
    <w:p w:rsidR="00D3227D" w:rsidRDefault="00897A32">
      <w:pPr>
        <w:pStyle w:val="ListBullet"/>
      </w:pPr>
      <w:r>
        <w:t>Daredevil #240</w:t>
      </w:r>
    </w:p>
    <w:p w:rsidR="00D3227D" w:rsidRDefault="00897A32">
      <w:pPr>
        <w:pStyle w:val="ListBullet"/>
      </w:pPr>
      <w:r>
        <w:t>The Amazing Spider-Man #286</w:t>
      </w:r>
    </w:p>
    <w:p w:rsidR="00D3227D" w:rsidRDefault="00897A32">
      <w:pPr>
        <w:pStyle w:val="ListBullet"/>
      </w:pPr>
      <w:r>
        <w:t>Captain America #327</w:t>
      </w:r>
    </w:p>
    <w:p w:rsidR="00D3227D" w:rsidRDefault="00897A32">
      <w:pPr>
        <w:pStyle w:val="ListBullet"/>
      </w:pPr>
      <w:r>
        <w:t>Incredible Hulk #329</w:t>
      </w:r>
    </w:p>
    <w:p w:rsidR="00D3227D" w:rsidRDefault="00897A32">
      <w:pPr>
        <w:pStyle w:val="ListBullet"/>
      </w:pPr>
      <w:r>
        <w:t>Thor #377</w:t>
      </w:r>
    </w:p>
    <w:p w:rsidR="00D3227D" w:rsidRDefault="00897A32">
      <w:pPr>
        <w:pStyle w:val="Heading3"/>
      </w:pPr>
      <w:r>
        <w:t>April, 1987</w:t>
      </w:r>
    </w:p>
    <w:p w:rsidR="00D3227D" w:rsidRDefault="00897A32">
      <w:r>
        <w:t xml:space="preserve">Number of comics published this month: </w:t>
      </w:r>
      <w:r>
        <w:rPr>
          <w:b/>
        </w:rPr>
        <w:t>29</w:t>
      </w:r>
    </w:p>
    <w:p w:rsidR="00D3227D" w:rsidRDefault="00897A32">
      <w:pPr>
        <w:pStyle w:val="ListBullet"/>
      </w:pPr>
      <w:r>
        <w:t>Strange Tales #1</w:t>
      </w:r>
    </w:p>
    <w:p w:rsidR="00D3227D" w:rsidRDefault="00897A32">
      <w:pPr>
        <w:pStyle w:val="ListBullet"/>
      </w:pPr>
      <w:r>
        <w:t>West Coast Avengers #19</w:t>
      </w:r>
    </w:p>
    <w:p w:rsidR="00D3227D" w:rsidRDefault="00897A32">
      <w:pPr>
        <w:pStyle w:val="ListBullet"/>
      </w:pPr>
      <w:r>
        <w:t>New Mutants #50</w:t>
      </w:r>
    </w:p>
    <w:p w:rsidR="00D3227D" w:rsidRDefault="00897A32">
      <w:pPr>
        <w:pStyle w:val="ListBullet"/>
      </w:pPr>
      <w:r>
        <w:t>X-Men Vs. Avengers #1</w:t>
      </w:r>
    </w:p>
    <w:p w:rsidR="00D3227D" w:rsidRDefault="00897A32">
      <w:pPr>
        <w:pStyle w:val="ListBullet"/>
      </w:pPr>
      <w:r>
        <w:t>Fallen Angels #1</w:t>
      </w:r>
    </w:p>
    <w:p w:rsidR="00D3227D" w:rsidRDefault="00897A32">
      <w:pPr>
        <w:pStyle w:val="ListBullet"/>
      </w:pPr>
      <w:r>
        <w:t>Mephisto Vs. #1</w:t>
      </w:r>
    </w:p>
    <w:p w:rsidR="00D3227D" w:rsidRDefault="00897A32">
      <w:pPr>
        <w:pStyle w:val="ListBullet"/>
      </w:pPr>
      <w:r>
        <w:t>Fantastic Four Vs. X-Men #3</w:t>
      </w:r>
    </w:p>
    <w:p w:rsidR="00D3227D" w:rsidRDefault="00897A32">
      <w:pPr>
        <w:pStyle w:val="ListBullet"/>
      </w:pPr>
      <w:r>
        <w:t>Strikeforce: Morituri #5</w:t>
      </w:r>
    </w:p>
    <w:p w:rsidR="00D3227D" w:rsidRDefault="00897A32">
      <w:pPr>
        <w:pStyle w:val="ListBullet"/>
      </w:pPr>
      <w:r>
        <w:t>The 'NAM #5</w:t>
      </w:r>
    </w:p>
    <w:p w:rsidR="00D3227D" w:rsidRDefault="00897A32">
      <w:pPr>
        <w:pStyle w:val="ListBullet"/>
      </w:pPr>
      <w:r>
        <w:t>D. P. 7 #6</w:t>
      </w:r>
    </w:p>
    <w:p w:rsidR="00D3227D" w:rsidRDefault="00897A32">
      <w:pPr>
        <w:pStyle w:val="ListBullet"/>
      </w:pPr>
      <w:r>
        <w:lastRenderedPageBreak/>
        <w:t>Psi-Force #6</w:t>
      </w:r>
    </w:p>
    <w:p w:rsidR="00D3227D" w:rsidRDefault="00897A32">
      <w:pPr>
        <w:pStyle w:val="ListBullet"/>
      </w:pPr>
      <w:r>
        <w:t>Nightmask #6</w:t>
      </w:r>
    </w:p>
    <w:p w:rsidR="00D3227D" w:rsidRDefault="00897A32">
      <w:pPr>
        <w:pStyle w:val="ListBullet"/>
      </w:pPr>
      <w:r>
        <w:t>Star Wars: Droids #7</w:t>
      </w:r>
    </w:p>
    <w:p w:rsidR="00D3227D" w:rsidRDefault="00897A32">
      <w:pPr>
        <w:pStyle w:val="ListBullet"/>
      </w:pPr>
      <w:r>
        <w:t>Classic X-Men #8</w:t>
      </w:r>
    </w:p>
    <w:p w:rsidR="00D3227D" w:rsidRDefault="00897A32">
      <w:pPr>
        <w:pStyle w:val="ListBullet"/>
      </w:pPr>
      <w:r>
        <w:t>Top Dog #13</w:t>
      </w:r>
    </w:p>
    <w:p w:rsidR="00D3227D" w:rsidRDefault="00897A32">
      <w:pPr>
        <w:pStyle w:val="ListBullet"/>
      </w:pPr>
      <w:r>
        <w:t>X-Factor #15</w:t>
      </w:r>
    </w:p>
    <w:p w:rsidR="00D3227D" w:rsidRDefault="00897A32">
      <w:pPr>
        <w:pStyle w:val="ListBullet"/>
      </w:pPr>
      <w:r>
        <w:t>Web of Spider-Man #25</w:t>
      </w:r>
    </w:p>
    <w:p w:rsidR="00D3227D" w:rsidRDefault="00897A32">
      <w:pPr>
        <w:pStyle w:val="ListBullet"/>
      </w:pPr>
      <w:r>
        <w:t>Power Pack #29</w:t>
      </w:r>
    </w:p>
    <w:p w:rsidR="00D3227D" w:rsidRDefault="00897A32">
      <w:pPr>
        <w:pStyle w:val="ListBullet"/>
      </w:pPr>
      <w:r>
        <w:t>Alpha Flight #45</w:t>
      </w:r>
    </w:p>
    <w:p w:rsidR="00D3227D" w:rsidRDefault="00897A32">
      <w:pPr>
        <w:pStyle w:val="ListBullet"/>
      </w:pPr>
      <w:r>
        <w:t>Peter Parker, the Spectacular Spider-Man #125</w:t>
      </w:r>
    </w:p>
    <w:p w:rsidR="00D3227D" w:rsidRDefault="00897A32">
      <w:pPr>
        <w:pStyle w:val="ListBullet"/>
      </w:pPr>
      <w:r>
        <w:t>Uncanny X-Men #216</w:t>
      </w:r>
    </w:p>
    <w:p w:rsidR="00D3227D" w:rsidRDefault="00897A32">
      <w:pPr>
        <w:pStyle w:val="ListBullet"/>
      </w:pPr>
      <w:r>
        <w:t>Iron Man #217</w:t>
      </w:r>
    </w:p>
    <w:p w:rsidR="00D3227D" w:rsidRDefault="00897A32">
      <w:pPr>
        <w:pStyle w:val="ListBullet"/>
      </w:pPr>
      <w:r>
        <w:t>Daredevil #241</w:t>
      </w:r>
    </w:p>
    <w:p w:rsidR="00D3227D" w:rsidRDefault="00897A32">
      <w:pPr>
        <w:pStyle w:val="ListBullet"/>
      </w:pPr>
      <w:r>
        <w:t>Avengers #278</w:t>
      </w:r>
    </w:p>
    <w:p w:rsidR="00D3227D" w:rsidRDefault="00897A32">
      <w:pPr>
        <w:pStyle w:val="ListBullet"/>
      </w:pPr>
      <w:r>
        <w:t>The Amazing Spider-Man #287</w:t>
      </w:r>
    </w:p>
    <w:p w:rsidR="00D3227D" w:rsidRDefault="00897A32">
      <w:pPr>
        <w:pStyle w:val="ListBullet"/>
      </w:pPr>
      <w:r>
        <w:t>Fantastic Four #301</w:t>
      </w:r>
    </w:p>
    <w:p w:rsidR="00D3227D" w:rsidRDefault="00897A32">
      <w:pPr>
        <w:pStyle w:val="ListBullet"/>
      </w:pPr>
      <w:r>
        <w:t>Captain America #328</w:t>
      </w:r>
    </w:p>
    <w:p w:rsidR="00D3227D" w:rsidRDefault="00897A32">
      <w:pPr>
        <w:pStyle w:val="ListBullet"/>
      </w:pPr>
      <w:r>
        <w:t>Incredible Hulk #330</w:t>
      </w:r>
    </w:p>
    <w:p w:rsidR="00D3227D" w:rsidRDefault="00897A32">
      <w:pPr>
        <w:pStyle w:val="ListBullet"/>
      </w:pPr>
      <w:r>
        <w:t>Thor #378</w:t>
      </w:r>
    </w:p>
    <w:p w:rsidR="00D3227D" w:rsidRDefault="00897A32">
      <w:pPr>
        <w:pStyle w:val="Heading3"/>
      </w:pPr>
      <w:r>
        <w:t>May, 1987</w:t>
      </w:r>
    </w:p>
    <w:p w:rsidR="00D3227D" w:rsidRDefault="00897A32">
      <w:r>
        <w:t xml:space="preserve">Number of comics published this month: </w:t>
      </w:r>
      <w:r>
        <w:rPr>
          <w:b/>
        </w:rPr>
        <w:t>29</w:t>
      </w:r>
    </w:p>
    <w:p w:rsidR="00D3227D" w:rsidRDefault="00897A32">
      <w:pPr>
        <w:pStyle w:val="ListBullet"/>
      </w:pPr>
      <w:r>
        <w:t>Strange Tales #2</w:t>
      </w:r>
    </w:p>
    <w:p w:rsidR="00D3227D" w:rsidRDefault="00897A32">
      <w:pPr>
        <w:pStyle w:val="ListBullet"/>
      </w:pPr>
      <w:r>
        <w:t>West Coast Avengers #20</w:t>
      </w:r>
    </w:p>
    <w:p w:rsidR="00D3227D" w:rsidRDefault="00897A32">
      <w:pPr>
        <w:pStyle w:val="ListBullet"/>
      </w:pPr>
      <w:r>
        <w:t>New Mutants #51</w:t>
      </w:r>
    </w:p>
    <w:p w:rsidR="00D3227D" w:rsidRDefault="00897A32">
      <w:pPr>
        <w:pStyle w:val="ListBullet"/>
      </w:pPr>
      <w:r>
        <w:t>X-Men Vs. Avengers #2</w:t>
      </w:r>
    </w:p>
    <w:p w:rsidR="00D3227D" w:rsidRDefault="00897A32">
      <w:pPr>
        <w:pStyle w:val="ListBullet"/>
      </w:pPr>
      <w:r>
        <w:t>Fallen Angels #2</w:t>
      </w:r>
    </w:p>
    <w:p w:rsidR="00D3227D" w:rsidRDefault="00897A32">
      <w:pPr>
        <w:pStyle w:val="ListBullet"/>
      </w:pPr>
      <w:r>
        <w:t>Mephisto Vs. #2</w:t>
      </w:r>
    </w:p>
    <w:p w:rsidR="00D3227D" w:rsidRDefault="00897A32">
      <w:pPr>
        <w:pStyle w:val="ListBullet"/>
      </w:pPr>
      <w:r>
        <w:t>Strikeforce: Morituri #6</w:t>
      </w:r>
    </w:p>
    <w:p w:rsidR="00D3227D" w:rsidRDefault="00897A32">
      <w:pPr>
        <w:pStyle w:val="ListBullet"/>
      </w:pPr>
      <w:r>
        <w:t>The 'NAM #6</w:t>
      </w:r>
    </w:p>
    <w:p w:rsidR="00D3227D" w:rsidRDefault="00897A32">
      <w:pPr>
        <w:pStyle w:val="ListBullet"/>
      </w:pPr>
      <w:r>
        <w:t>Star Brand #7</w:t>
      </w:r>
    </w:p>
    <w:p w:rsidR="00D3227D" w:rsidRDefault="00897A32">
      <w:pPr>
        <w:pStyle w:val="ListBullet"/>
      </w:pPr>
      <w:r>
        <w:t>D. P. 7 #7</w:t>
      </w:r>
    </w:p>
    <w:p w:rsidR="00D3227D" w:rsidRDefault="00897A32">
      <w:pPr>
        <w:pStyle w:val="ListBullet"/>
      </w:pPr>
      <w:r>
        <w:t>Psi-Force #7</w:t>
      </w:r>
    </w:p>
    <w:p w:rsidR="00D3227D" w:rsidRDefault="00897A32">
      <w:pPr>
        <w:pStyle w:val="ListBullet"/>
      </w:pPr>
      <w:r>
        <w:t>Nightmask #7</w:t>
      </w:r>
    </w:p>
    <w:p w:rsidR="00D3227D" w:rsidRDefault="00897A32">
      <w:pPr>
        <w:pStyle w:val="ListBullet"/>
      </w:pPr>
      <w:r>
        <w:t>Classic X-Men #9</w:t>
      </w:r>
    </w:p>
    <w:p w:rsidR="00D3227D" w:rsidRDefault="00897A32">
      <w:pPr>
        <w:pStyle w:val="ListBullet"/>
      </w:pPr>
      <w:r>
        <w:t>Star Wars: Ewoks #13</w:t>
      </w:r>
    </w:p>
    <w:p w:rsidR="00D3227D" w:rsidRDefault="00897A32">
      <w:pPr>
        <w:pStyle w:val="ListBullet"/>
      </w:pPr>
      <w:r>
        <w:t>Peter Porker, the Spectacular Spider-Ham #15</w:t>
      </w:r>
    </w:p>
    <w:p w:rsidR="00D3227D" w:rsidRDefault="00897A32">
      <w:pPr>
        <w:pStyle w:val="ListBullet"/>
      </w:pPr>
      <w:r>
        <w:t>X-Factor #16</w:t>
      </w:r>
    </w:p>
    <w:p w:rsidR="00D3227D" w:rsidRDefault="00897A32">
      <w:pPr>
        <w:pStyle w:val="ListBullet"/>
      </w:pPr>
      <w:r>
        <w:t>Web of Spider-Man #26</w:t>
      </w:r>
    </w:p>
    <w:p w:rsidR="00D3227D" w:rsidRDefault="00897A32">
      <w:pPr>
        <w:pStyle w:val="ListBullet"/>
      </w:pPr>
      <w:r>
        <w:t>Marvel Fanfare #32</w:t>
      </w:r>
    </w:p>
    <w:p w:rsidR="00D3227D" w:rsidRDefault="00897A32">
      <w:pPr>
        <w:pStyle w:val="ListBullet"/>
      </w:pPr>
      <w:r>
        <w:t>Alpha Flight #46</w:t>
      </w:r>
    </w:p>
    <w:p w:rsidR="00D3227D" w:rsidRDefault="00897A32">
      <w:pPr>
        <w:pStyle w:val="ListBullet"/>
      </w:pPr>
      <w:r>
        <w:lastRenderedPageBreak/>
        <w:t>Peter Parker, the Spectacular Spider-Man #126</w:t>
      </w:r>
    </w:p>
    <w:p w:rsidR="00D3227D" w:rsidRDefault="00897A32">
      <w:pPr>
        <w:pStyle w:val="ListBullet"/>
      </w:pPr>
      <w:r>
        <w:t>Uncanny X-Men #217</w:t>
      </w:r>
    </w:p>
    <w:p w:rsidR="00D3227D" w:rsidRDefault="00897A32">
      <w:pPr>
        <w:pStyle w:val="ListBullet"/>
      </w:pPr>
      <w:r>
        <w:t>Iron Man #218</w:t>
      </w:r>
    </w:p>
    <w:p w:rsidR="00D3227D" w:rsidRDefault="00897A32">
      <w:pPr>
        <w:pStyle w:val="ListBullet"/>
      </w:pPr>
      <w:r>
        <w:t>Daredevil #242</w:t>
      </w:r>
    </w:p>
    <w:p w:rsidR="00D3227D" w:rsidRDefault="00897A32">
      <w:pPr>
        <w:pStyle w:val="ListBullet"/>
      </w:pPr>
      <w:r>
        <w:t>Avengers #279</w:t>
      </w:r>
    </w:p>
    <w:p w:rsidR="00D3227D" w:rsidRDefault="00897A32">
      <w:pPr>
        <w:pStyle w:val="ListBullet"/>
      </w:pPr>
      <w:r>
        <w:t>The Amazing Spider-Man #288</w:t>
      </w:r>
    </w:p>
    <w:p w:rsidR="00D3227D" w:rsidRDefault="00897A32">
      <w:pPr>
        <w:pStyle w:val="ListBullet"/>
      </w:pPr>
      <w:r>
        <w:t>Fantastic Four #302</w:t>
      </w:r>
    </w:p>
    <w:p w:rsidR="00D3227D" w:rsidRDefault="00897A32">
      <w:pPr>
        <w:pStyle w:val="ListBullet"/>
      </w:pPr>
      <w:r>
        <w:t>Captain America #329</w:t>
      </w:r>
    </w:p>
    <w:p w:rsidR="00D3227D" w:rsidRDefault="00897A32">
      <w:pPr>
        <w:pStyle w:val="ListBullet"/>
      </w:pPr>
      <w:r>
        <w:t>Incredible Hulk #331</w:t>
      </w:r>
    </w:p>
    <w:p w:rsidR="00D3227D" w:rsidRDefault="00897A32">
      <w:pPr>
        <w:pStyle w:val="ListBullet"/>
      </w:pPr>
      <w:r>
        <w:t>Thor #379</w:t>
      </w:r>
    </w:p>
    <w:p w:rsidR="00D3227D" w:rsidRDefault="00897A32">
      <w:pPr>
        <w:pStyle w:val="Heading3"/>
      </w:pPr>
      <w:r>
        <w:t>June, 1987</w:t>
      </w:r>
    </w:p>
    <w:p w:rsidR="00D3227D" w:rsidRDefault="00897A32">
      <w:r>
        <w:t xml:space="preserve">Number of comics published this month: </w:t>
      </w:r>
      <w:r>
        <w:rPr>
          <w:b/>
        </w:rPr>
        <w:t>29</w:t>
      </w:r>
    </w:p>
    <w:p w:rsidR="00D3227D" w:rsidRDefault="00897A32">
      <w:pPr>
        <w:pStyle w:val="ListBullet"/>
      </w:pPr>
      <w:r>
        <w:t>Strange Tales #3</w:t>
      </w:r>
    </w:p>
    <w:p w:rsidR="00D3227D" w:rsidRDefault="00897A32">
      <w:pPr>
        <w:pStyle w:val="ListBullet"/>
      </w:pPr>
      <w:r>
        <w:t>New Mutants #52</w:t>
      </w:r>
    </w:p>
    <w:p w:rsidR="00D3227D" w:rsidRDefault="00897A32">
      <w:pPr>
        <w:pStyle w:val="ListBullet"/>
      </w:pPr>
      <w:r>
        <w:t>X-Men Vs. Avengers #3</w:t>
      </w:r>
    </w:p>
    <w:p w:rsidR="00D3227D" w:rsidRDefault="00897A32">
      <w:pPr>
        <w:pStyle w:val="ListBullet"/>
      </w:pPr>
      <w:r>
        <w:t>Fallen Angels #3</w:t>
      </w:r>
    </w:p>
    <w:p w:rsidR="00D3227D" w:rsidRDefault="00897A32">
      <w:pPr>
        <w:pStyle w:val="ListBullet"/>
      </w:pPr>
      <w:r>
        <w:t>Mephisto Vs. #3</w:t>
      </w:r>
    </w:p>
    <w:p w:rsidR="00D3227D" w:rsidRDefault="00897A32">
      <w:pPr>
        <w:pStyle w:val="ListBullet"/>
      </w:pPr>
      <w:r>
        <w:t>Fantastic Four Vs. X-Men #4</w:t>
      </w:r>
    </w:p>
    <w:p w:rsidR="00D3227D" w:rsidRDefault="00897A32">
      <w:pPr>
        <w:pStyle w:val="ListBullet"/>
      </w:pPr>
      <w:r>
        <w:t>Strikeforce: Morituri #7</w:t>
      </w:r>
    </w:p>
    <w:p w:rsidR="00D3227D" w:rsidRDefault="00897A32">
      <w:pPr>
        <w:pStyle w:val="ListBullet"/>
      </w:pPr>
      <w:r>
        <w:t>The 'NAM #7</w:t>
      </w:r>
    </w:p>
    <w:p w:rsidR="00D3227D" w:rsidRDefault="00897A32">
      <w:pPr>
        <w:pStyle w:val="ListBullet"/>
      </w:pPr>
      <w:r>
        <w:t>Star Wars: Droids #8</w:t>
      </w:r>
    </w:p>
    <w:p w:rsidR="00D3227D" w:rsidRDefault="00897A32">
      <w:pPr>
        <w:pStyle w:val="ListBullet"/>
      </w:pPr>
      <w:r>
        <w:t>D. P. 7 #8</w:t>
      </w:r>
    </w:p>
    <w:p w:rsidR="00D3227D" w:rsidRDefault="00897A32">
      <w:pPr>
        <w:pStyle w:val="ListBullet"/>
      </w:pPr>
      <w:r>
        <w:t>Psi-Force #8</w:t>
      </w:r>
    </w:p>
    <w:p w:rsidR="00D3227D" w:rsidRDefault="00897A32">
      <w:pPr>
        <w:pStyle w:val="ListBullet"/>
      </w:pPr>
      <w:r>
        <w:t>Nightmask #8</w:t>
      </w:r>
    </w:p>
    <w:p w:rsidR="00D3227D" w:rsidRDefault="00897A32">
      <w:pPr>
        <w:pStyle w:val="ListBullet"/>
      </w:pPr>
      <w:r>
        <w:t>Classic X-Men #10</w:t>
      </w:r>
    </w:p>
    <w:p w:rsidR="00D3227D" w:rsidRDefault="00897A32">
      <w:pPr>
        <w:pStyle w:val="ListBullet"/>
      </w:pPr>
      <w:r>
        <w:t>Top Dog #14</w:t>
      </w:r>
    </w:p>
    <w:p w:rsidR="00D3227D" w:rsidRDefault="00897A32">
      <w:pPr>
        <w:pStyle w:val="ListBullet"/>
      </w:pPr>
      <w:r>
        <w:t>X-Factor #17</w:t>
      </w:r>
    </w:p>
    <w:p w:rsidR="00D3227D" w:rsidRDefault="00897A32">
      <w:pPr>
        <w:pStyle w:val="ListBullet"/>
      </w:pPr>
      <w:r>
        <w:t>West Coast Avengers #21</w:t>
      </w:r>
    </w:p>
    <w:p w:rsidR="00D3227D" w:rsidRDefault="00897A32">
      <w:pPr>
        <w:pStyle w:val="ListBullet"/>
      </w:pPr>
      <w:r>
        <w:t>Web of Spider-Man #27</w:t>
      </w:r>
    </w:p>
    <w:p w:rsidR="00D3227D" w:rsidRDefault="00897A32">
      <w:pPr>
        <w:pStyle w:val="ListBullet"/>
      </w:pPr>
      <w:r>
        <w:t>Power Pack #30</w:t>
      </w:r>
    </w:p>
    <w:p w:rsidR="00D3227D" w:rsidRDefault="00897A32">
      <w:pPr>
        <w:pStyle w:val="ListBullet"/>
      </w:pPr>
      <w:r>
        <w:t>Alpha Flight #47</w:t>
      </w:r>
    </w:p>
    <w:p w:rsidR="00D3227D" w:rsidRDefault="00897A32">
      <w:pPr>
        <w:pStyle w:val="ListBullet"/>
      </w:pPr>
      <w:r>
        <w:t>Peter Parker, the Spectacular Spider-Man #127</w:t>
      </w:r>
    </w:p>
    <w:p w:rsidR="00D3227D" w:rsidRDefault="00897A32">
      <w:pPr>
        <w:pStyle w:val="ListBullet"/>
      </w:pPr>
      <w:r>
        <w:t>Uncanny X-Men #218</w:t>
      </w:r>
    </w:p>
    <w:p w:rsidR="00D3227D" w:rsidRDefault="00897A32">
      <w:pPr>
        <w:pStyle w:val="ListBullet"/>
      </w:pPr>
      <w:r>
        <w:t>Iron Man #219</w:t>
      </w:r>
    </w:p>
    <w:p w:rsidR="00D3227D" w:rsidRDefault="00897A32">
      <w:pPr>
        <w:pStyle w:val="ListBullet"/>
      </w:pPr>
      <w:r>
        <w:t>Daredevil #243</w:t>
      </w:r>
    </w:p>
    <w:p w:rsidR="00D3227D" w:rsidRDefault="00897A32">
      <w:pPr>
        <w:pStyle w:val="ListBullet"/>
      </w:pPr>
      <w:r>
        <w:t>Avengers #280</w:t>
      </w:r>
    </w:p>
    <w:p w:rsidR="00D3227D" w:rsidRDefault="00897A32">
      <w:pPr>
        <w:pStyle w:val="ListBullet"/>
      </w:pPr>
      <w:r>
        <w:t>The Amazing Spider-Man #289</w:t>
      </w:r>
    </w:p>
    <w:p w:rsidR="00D3227D" w:rsidRDefault="00897A32">
      <w:pPr>
        <w:pStyle w:val="ListBullet"/>
      </w:pPr>
      <w:r>
        <w:t>Fantastic Four #303</w:t>
      </w:r>
    </w:p>
    <w:p w:rsidR="00D3227D" w:rsidRDefault="00897A32">
      <w:pPr>
        <w:pStyle w:val="ListBullet"/>
      </w:pPr>
      <w:r>
        <w:t>Captain America #330</w:t>
      </w:r>
    </w:p>
    <w:p w:rsidR="00D3227D" w:rsidRDefault="00897A32">
      <w:pPr>
        <w:pStyle w:val="ListBullet"/>
      </w:pPr>
      <w:r>
        <w:t>Incredible Hulk #332</w:t>
      </w:r>
    </w:p>
    <w:p w:rsidR="00D3227D" w:rsidRDefault="00897A32">
      <w:pPr>
        <w:pStyle w:val="ListBullet"/>
      </w:pPr>
      <w:r>
        <w:lastRenderedPageBreak/>
        <w:t>Thor #380</w:t>
      </w:r>
    </w:p>
    <w:p w:rsidR="00D3227D" w:rsidRDefault="00897A32">
      <w:pPr>
        <w:pStyle w:val="Heading3"/>
      </w:pPr>
      <w:r>
        <w:t>July, 1987</w:t>
      </w:r>
    </w:p>
    <w:p w:rsidR="00D3227D" w:rsidRDefault="00897A32">
      <w:r>
        <w:t xml:space="preserve">Number of comics published this month: </w:t>
      </w:r>
      <w:r>
        <w:rPr>
          <w:b/>
        </w:rPr>
        <w:t>31</w:t>
      </w:r>
    </w:p>
    <w:p w:rsidR="00D3227D" w:rsidRDefault="00897A32">
      <w:pPr>
        <w:pStyle w:val="ListBullet"/>
      </w:pPr>
      <w:r>
        <w:t>Silver Surfer #1</w:t>
      </w:r>
    </w:p>
    <w:p w:rsidR="00D3227D" w:rsidRDefault="00897A32">
      <w:pPr>
        <w:pStyle w:val="ListBullet"/>
      </w:pPr>
      <w:r>
        <w:t>Strange Tales #4</w:t>
      </w:r>
    </w:p>
    <w:p w:rsidR="00D3227D" w:rsidRDefault="00897A32">
      <w:pPr>
        <w:pStyle w:val="ListBullet"/>
      </w:pPr>
      <w:r>
        <w:t>Star Brand #8</w:t>
      </w:r>
    </w:p>
    <w:p w:rsidR="00D3227D" w:rsidRDefault="00897A32">
      <w:pPr>
        <w:pStyle w:val="ListBullet"/>
      </w:pPr>
      <w:r>
        <w:t>West Coast Avengers #22</w:t>
      </w:r>
    </w:p>
    <w:p w:rsidR="00D3227D" w:rsidRDefault="00897A32">
      <w:pPr>
        <w:pStyle w:val="ListBullet"/>
      </w:pPr>
      <w:r>
        <w:t>Marvel Fanfare #33</w:t>
      </w:r>
    </w:p>
    <w:p w:rsidR="00D3227D" w:rsidRDefault="00897A32">
      <w:pPr>
        <w:pStyle w:val="ListBullet"/>
      </w:pPr>
      <w:r>
        <w:t>New Mutants #53</w:t>
      </w:r>
    </w:p>
    <w:p w:rsidR="00D3227D" w:rsidRDefault="00897A32">
      <w:pPr>
        <w:pStyle w:val="ListBullet"/>
      </w:pPr>
      <w:r>
        <w:t>The Punisher #1</w:t>
      </w:r>
    </w:p>
    <w:p w:rsidR="00D3227D" w:rsidRDefault="00897A32">
      <w:pPr>
        <w:pStyle w:val="ListBullet"/>
      </w:pPr>
      <w:r>
        <w:t>X-Men Vs. Avengers #4</w:t>
      </w:r>
    </w:p>
    <w:p w:rsidR="00D3227D" w:rsidRDefault="00897A32">
      <w:pPr>
        <w:pStyle w:val="ListBullet"/>
      </w:pPr>
      <w:r>
        <w:t>Fallen Angels #4</w:t>
      </w:r>
    </w:p>
    <w:p w:rsidR="00D3227D" w:rsidRDefault="00897A32">
      <w:pPr>
        <w:pStyle w:val="ListBullet"/>
      </w:pPr>
      <w:r>
        <w:t>Mephisto Vs. #4</w:t>
      </w:r>
    </w:p>
    <w:p w:rsidR="00D3227D" w:rsidRDefault="00897A32">
      <w:pPr>
        <w:pStyle w:val="ListBullet"/>
      </w:pPr>
      <w:r>
        <w:t>Strikeforce: Morituri #8</w:t>
      </w:r>
    </w:p>
    <w:p w:rsidR="00D3227D" w:rsidRDefault="00897A32">
      <w:pPr>
        <w:pStyle w:val="ListBullet"/>
      </w:pPr>
      <w:r>
        <w:t>The 'NAM #8</w:t>
      </w:r>
    </w:p>
    <w:p w:rsidR="00D3227D" w:rsidRDefault="00897A32">
      <w:pPr>
        <w:pStyle w:val="ListBullet"/>
      </w:pPr>
      <w:r>
        <w:t>D. P. 7 #9</w:t>
      </w:r>
    </w:p>
    <w:p w:rsidR="00D3227D" w:rsidRDefault="00897A32">
      <w:pPr>
        <w:pStyle w:val="ListBullet"/>
      </w:pPr>
      <w:r>
        <w:t>Psi-Force #9</w:t>
      </w:r>
    </w:p>
    <w:p w:rsidR="00D3227D" w:rsidRDefault="00897A32">
      <w:pPr>
        <w:pStyle w:val="ListBullet"/>
      </w:pPr>
      <w:r>
        <w:t>Nightmask #9</w:t>
      </w:r>
    </w:p>
    <w:p w:rsidR="00D3227D" w:rsidRDefault="00897A32">
      <w:pPr>
        <w:pStyle w:val="ListBullet"/>
      </w:pPr>
      <w:r>
        <w:t>Classic X-Men #11</w:t>
      </w:r>
    </w:p>
    <w:p w:rsidR="00D3227D" w:rsidRDefault="00897A32">
      <w:pPr>
        <w:pStyle w:val="ListBullet"/>
      </w:pPr>
      <w:r>
        <w:t>Star Wars: Ewoks #14</w:t>
      </w:r>
    </w:p>
    <w:p w:rsidR="00D3227D" w:rsidRDefault="00897A32">
      <w:pPr>
        <w:pStyle w:val="ListBullet"/>
      </w:pPr>
      <w:r>
        <w:t>Peter Porker, the Spectacular Spider-Ham #16</w:t>
      </w:r>
    </w:p>
    <w:p w:rsidR="00D3227D" w:rsidRDefault="00897A32">
      <w:pPr>
        <w:pStyle w:val="ListBullet"/>
      </w:pPr>
      <w:r>
        <w:t>X-Factor #18</w:t>
      </w:r>
    </w:p>
    <w:p w:rsidR="00D3227D" w:rsidRDefault="00897A32">
      <w:pPr>
        <w:pStyle w:val="ListBullet"/>
      </w:pPr>
      <w:r>
        <w:t>Web of Spider-Man #28</w:t>
      </w:r>
    </w:p>
    <w:p w:rsidR="00D3227D" w:rsidRDefault="00897A32">
      <w:pPr>
        <w:pStyle w:val="ListBullet"/>
      </w:pPr>
      <w:r>
        <w:t>Alpha Flight #48</w:t>
      </w:r>
    </w:p>
    <w:p w:rsidR="00D3227D" w:rsidRDefault="00897A32">
      <w:pPr>
        <w:pStyle w:val="ListBullet"/>
      </w:pPr>
      <w:r>
        <w:t>Peter Parker, the Spectacular Spider-Man #128</w:t>
      </w:r>
    </w:p>
    <w:p w:rsidR="00D3227D" w:rsidRDefault="00897A32">
      <w:pPr>
        <w:pStyle w:val="ListBullet"/>
      </w:pPr>
      <w:r>
        <w:t>Uncanny X-Men #219</w:t>
      </w:r>
    </w:p>
    <w:p w:rsidR="00D3227D" w:rsidRDefault="00897A32">
      <w:pPr>
        <w:pStyle w:val="ListBullet"/>
      </w:pPr>
      <w:r>
        <w:t>Iron Man #220</w:t>
      </w:r>
    </w:p>
    <w:p w:rsidR="00D3227D" w:rsidRDefault="00897A32">
      <w:pPr>
        <w:pStyle w:val="ListBullet"/>
      </w:pPr>
      <w:r>
        <w:t>Daredevil #244</w:t>
      </w:r>
    </w:p>
    <w:p w:rsidR="00D3227D" w:rsidRDefault="00897A32">
      <w:pPr>
        <w:pStyle w:val="ListBullet"/>
      </w:pPr>
      <w:r>
        <w:t>Avengers #281</w:t>
      </w:r>
    </w:p>
    <w:p w:rsidR="00D3227D" w:rsidRDefault="00897A32">
      <w:pPr>
        <w:pStyle w:val="ListBullet"/>
      </w:pPr>
      <w:r>
        <w:t>The Amazing Spider-Man #290</w:t>
      </w:r>
    </w:p>
    <w:p w:rsidR="00D3227D" w:rsidRDefault="00897A32">
      <w:pPr>
        <w:pStyle w:val="ListBullet"/>
      </w:pPr>
      <w:r>
        <w:t>Fantastic Four #304</w:t>
      </w:r>
    </w:p>
    <w:p w:rsidR="00D3227D" w:rsidRDefault="00897A32">
      <w:pPr>
        <w:pStyle w:val="ListBullet"/>
      </w:pPr>
      <w:r>
        <w:t>Captain America #331</w:t>
      </w:r>
    </w:p>
    <w:p w:rsidR="00D3227D" w:rsidRDefault="00897A32">
      <w:pPr>
        <w:pStyle w:val="ListBullet"/>
      </w:pPr>
      <w:r>
        <w:t>Incredible Hulk #333</w:t>
      </w:r>
    </w:p>
    <w:p w:rsidR="00D3227D" w:rsidRDefault="00897A32">
      <w:pPr>
        <w:pStyle w:val="ListBullet"/>
      </w:pPr>
      <w:r>
        <w:t>Thor #381</w:t>
      </w:r>
    </w:p>
    <w:p w:rsidR="00D3227D" w:rsidRDefault="00897A32">
      <w:pPr>
        <w:pStyle w:val="Heading3"/>
      </w:pPr>
      <w:r>
        <w:t>August, 1987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D3227D" w:rsidRDefault="00897A32">
      <w:pPr>
        <w:pStyle w:val="ListBullet"/>
      </w:pPr>
      <w:r>
        <w:t>Hulk/Thing - The Big Change #0</w:t>
      </w:r>
    </w:p>
    <w:p w:rsidR="00D3227D" w:rsidRDefault="00897A32">
      <w:pPr>
        <w:pStyle w:val="ListBullet"/>
      </w:pPr>
      <w:r>
        <w:t>Silver Surfer #2</w:t>
      </w:r>
    </w:p>
    <w:p w:rsidR="00D3227D" w:rsidRDefault="00897A32">
      <w:pPr>
        <w:pStyle w:val="ListBullet"/>
      </w:pPr>
      <w:r>
        <w:t>Strange Tales #5</w:t>
      </w:r>
    </w:p>
    <w:p w:rsidR="00D3227D" w:rsidRDefault="00897A32">
      <w:pPr>
        <w:pStyle w:val="ListBullet"/>
      </w:pPr>
      <w:r>
        <w:lastRenderedPageBreak/>
        <w:t>D. P. 7 #10</w:t>
      </w:r>
    </w:p>
    <w:p w:rsidR="00D3227D" w:rsidRDefault="00897A32">
      <w:pPr>
        <w:pStyle w:val="ListBullet"/>
      </w:pPr>
      <w:r>
        <w:t>Psi-Force #10</w:t>
      </w:r>
    </w:p>
    <w:p w:rsidR="00D3227D" w:rsidRDefault="00897A32">
      <w:pPr>
        <w:pStyle w:val="ListBullet"/>
      </w:pPr>
      <w:r>
        <w:t>West Coast Avengers #23</w:t>
      </w:r>
    </w:p>
    <w:p w:rsidR="00D3227D" w:rsidRDefault="00897A32">
      <w:pPr>
        <w:pStyle w:val="ListBullet"/>
      </w:pPr>
      <w:r>
        <w:t>New Mutants #54</w:t>
      </w:r>
    </w:p>
    <w:p w:rsidR="00D3227D" w:rsidRDefault="00897A32">
      <w:pPr>
        <w:pStyle w:val="ListBullet"/>
      </w:pPr>
      <w:r>
        <w:t>The Punisher #2</w:t>
      </w:r>
    </w:p>
    <w:p w:rsidR="00D3227D" w:rsidRDefault="00897A32">
      <w:pPr>
        <w:pStyle w:val="ListBullet"/>
      </w:pPr>
      <w:r>
        <w:t>Fallen Angels #5</w:t>
      </w:r>
    </w:p>
    <w:p w:rsidR="00D3227D" w:rsidRDefault="00897A32">
      <w:pPr>
        <w:pStyle w:val="ListBullet"/>
      </w:pPr>
      <w:r>
        <w:t>Strikeforce: Morituri #9</w:t>
      </w:r>
    </w:p>
    <w:p w:rsidR="00D3227D" w:rsidRDefault="00897A32">
      <w:pPr>
        <w:pStyle w:val="ListBullet"/>
      </w:pPr>
      <w:r>
        <w:t>The 'NAM #9</w:t>
      </w:r>
    </w:p>
    <w:p w:rsidR="00D3227D" w:rsidRDefault="00897A32">
      <w:pPr>
        <w:pStyle w:val="ListBullet"/>
      </w:pPr>
      <w:r>
        <w:t>Nightmask #10</w:t>
      </w:r>
    </w:p>
    <w:p w:rsidR="00D3227D" w:rsidRDefault="00897A32">
      <w:pPr>
        <w:pStyle w:val="ListBullet"/>
      </w:pPr>
      <w:r>
        <w:t>Classic X-Men #12</w:t>
      </w:r>
    </w:p>
    <w:p w:rsidR="00D3227D" w:rsidRDefault="00897A32">
      <w:pPr>
        <w:pStyle w:val="ListBullet"/>
      </w:pPr>
      <w:r>
        <w:t>X-Factor #19</w:t>
      </w:r>
    </w:p>
    <w:p w:rsidR="00D3227D" w:rsidRDefault="00897A32">
      <w:pPr>
        <w:pStyle w:val="ListBullet"/>
      </w:pPr>
      <w:r>
        <w:t>Web of Spider-Man #29</w:t>
      </w:r>
    </w:p>
    <w:p w:rsidR="00D3227D" w:rsidRDefault="00897A32">
      <w:pPr>
        <w:pStyle w:val="ListBullet"/>
      </w:pPr>
      <w:r>
        <w:t>Power Pack #31</w:t>
      </w:r>
    </w:p>
    <w:p w:rsidR="00D3227D" w:rsidRDefault="00897A32">
      <w:pPr>
        <w:pStyle w:val="ListBullet"/>
      </w:pPr>
      <w:r>
        <w:t>Alpha Flight #49</w:t>
      </w:r>
    </w:p>
    <w:p w:rsidR="00D3227D" w:rsidRDefault="00897A32">
      <w:pPr>
        <w:pStyle w:val="ListBullet"/>
      </w:pPr>
      <w:r>
        <w:t>Peter Parker, the Spectacular Spider-Man #129</w:t>
      </w:r>
    </w:p>
    <w:p w:rsidR="00D3227D" w:rsidRDefault="00897A32">
      <w:pPr>
        <w:pStyle w:val="ListBullet"/>
      </w:pPr>
      <w:r>
        <w:t>Uncanny X-Men #220</w:t>
      </w:r>
    </w:p>
    <w:p w:rsidR="00D3227D" w:rsidRDefault="00897A32">
      <w:pPr>
        <w:pStyle w:val="ListBullet"/>
      </w:pPr>
      <w:r>
        <w:t>Iron Man #221</w:t>
      </w:r>
    </w:p>
    <w:p w:rsidR="00D3227D" w:rsidRDefault="00897A32">
      <w:pPr>
        <w:pStyle w:val="ListBullet"/>
      </w:pPr>
      <w:r>
        <w:t>Daredevil #245</w:t>
      </w:r>
    </w:p>
    <w:p w:rsidR="00D3227D" w:rsidRDefault="00897A32">
      <w:pPr>
        <w:pStyle w:val="ListBullet"/>
      </w:pPr>
      <w:r>
        <w:t>Avengers #282</w:t>
      </w:r>
    </w:p>
    <w:p w:rsidR="00D3227D" w:rsidRDefault="00897A32">
      <w:pPr>
        <w:pStyle w:val="ListBullet"/>
      </w:pPr>
      <w:r>
        <w:t>The Amazing Spider-Man #291</w:t>
      </w:r>
    </w:p>
    <w:p w:rsidR="00D3227D" w:rsidRDefault="00897A32">
      <w:pPr>
        <w:pStyle w:val="ListBullet"/>
      </w:pPr>
      <w:r>
        <w:t>Fantastic Four #305</w:t>
      </w:r>
    </w:p>
    <w:p w:rsidR="00D3227D" w:rsidRDefault="00897A32">
      <w:pPr>
        <w:pStyle w:val="ListBullet"/>
      </w:pPr>
      <w:r>
        <w:t>Captain America #332</w:t>
      </w:r>
    </w:p>
    <w:p w:rsidR="00D3227D" w:rsidRDefault="00897A32">
      <w:pPr>
        <w:pStyle w:val="ListBullet"/>
      </w:pPr>
      <w:r>
        <w:t>Incredible Hulk #334</w:t>
      </w:r>
    </w:p>
    <w:p w:rsidR="00D3227D" w:rsidRDefault="00897A32">
      <w:pPr>
        <w:pStyle w:val="ListBullet"/>
      </w:pPr>
      <w:r>
        <w:t>Thor #382</w:t>
      </w:r>
    </w:p>
    <w:p w:rsidR="00D3227D" w:rsidRDefault="00897A32">
      <w:pPr>
        <w:pStyle w:val="Heading3"/>
      </w:pPr>
      <w:r>
        <w:t>September, 1987</w:t>
      </w:r>
    </w:p>
    <w:p w:rsidR="00D3227D" w:rsidRDefault="00897A32">
      <w:r>
        <w:t xml:space="preserve">Number of comics published this month: </w:t>
      </w:r>
      <w:r>
        <w:rPr>
          <w:b/>
        </w:rPr>
        <w:t>29</w:t>
      </w:r>
    </w:p>
    <w:p w:rsidR="00D3227D" w:rsidRDefault="00897A32">
      <w:pPr>
        <w:pStyle w:val="ListBullet"/>
      </w:pPr>
      <w:r>
        <w:t>West Coast Avengers Annual #2</w:t>
      </w:r>
    </w:p>
    <w:p w:rsidR="00D3227D" w:rsidRDefault="00897A32">
      <w:pPr>
        <w:pStyle w:val="ListBullet"/>
      </w:pPr>
      <w:r>
        <w:t>Silver Surfer #3</w:t>
      </w:r>
    </w:p>
    <w:p w:rsidR="00D3227D" w:rsidRDefault="00897A32">
      <w:pPr>
        <w:pStyle w:val="ListBullet"/>
      </w:pPr>
      <w:r>
        <w:t>Strange Tales #6</w:t>
      </w:r>
    </w:p>
    <w:p w:rsidR="00D3227D" w:rsidRDefault="00897A32">
      <w:pPr>
        <w:pStyle w:val="ListBullet"/>
      </w:pPr>
      <w:r>
        <w:t>Star Brand #9</w:t>
      </w:r>
    </w:p>
    <w:p w:rsidR="00D3227D" w:rsidRDefault="00897A32">
      <w:pPr>
        <w:pStyle w:val="ListBullet"/>
      </w:pPr>
      <w:r>
        <w:t>D. P. 7 #11</w:t>
      </w:r>
    </w:p>
    <w:p w:rsidR="00D3227D" w:rsidRDefault="00897A32">
      <w:pPr>
        <w:pStyle w:val="ListBullet"/>
      </w:pPr>
      <w:r>
        <w:t>Psi-Force #11</w:t>
      </w:r>
    </w:p>
    <w:p w:rsidR="00D3227D" w:rsidRDefault="00897A32">
      <w:pPr>
        <w:pStyle w:val="ListBullet"/>
      </w:pPr>
      <w:r>
        <w:t>West Coast Avengers #24</w:t>
      </w:r>
    </w:p>
    <w:p w:rsidR="00D3227D" w:rsidRDefault="00897A32">
      <w:pPr>
        <w:pStyle w:val="ListBullet"/>
      </w:pPr>
      <w:r>
        <w:t>New Mutants #55</w:t>
      </w:r>
    </w:p>
    <w:p w:rsidR="00D3227D" w:rsidRDefault="00897A32">
      <w:pPr>
        <w:pStyle w:val="ListBullet"/>
      </w:pPr>
      <w:r>
        <w:t>Wolfpack Marvel Graphic Novel #0</w:t>
      </w:r>
    </w:p>
    <w:p w:rsidR="00D3227D" w:rsidRDefault="00897A32">
      <w:pPr>
        <w:pStyle w:val="ListBullet"/>
      </w:pPr>
      <w:r>
        <w:t>Fallen Angels #6</w:t>
      </w:r>
    </w:p>
    <w:p w:rsidR="00D3227D" w:rsidRDefault="00897A32">
      <w:pPr>
        <w:pStyle w:val="ListBullet"/>
      </w:pPr>
      <w:r>
        <w:t>Strikeforce: Morituri #10</w:t>
      </w:r>
    </w:p>
    <w:p w:rsidR="00D3227D" w:rsidRDefault="00897A32">
      <w:pPr>
        <w:pStyle w:val="ListBullet"/>
      </w:pPr>
      <w:r>
        <w:t>The 'NAM #10</w:t>
      </w:r>
    </w:p>
    <w:p w:rsidR="00D3227D" w:rsidRDefault="00897A32">
      <w:pPr>
        <w:pStyle w:val="ListBullet"/>
      </w:pPr>
      <w:r>
        <w:t>Nightmask #11</w:t>
      </w:r>
    </w:p>
    <w:p w:rsidR="00D3227D" w:rsidRDefault="00897A32">
      <w:pPr>
        <w:pStyle w:val="ListBullet"/>
      </w:pPr>
      <w:r>
        <w:t>Classic X-Men #13</w:t>
      </w:r>
    </w:p>
    <w:p w:rsidR="00D3227D" w:rsidRDefault="00897A32">
      <w:pPr>
        <w:pStyle w:val="ListBullet"/>
      </w:pPr>
      <w:r>
        <w:lastRenderedPageBreak/>
        <w:t>Peter Porker, the Spectacular Spider-Ham #17</w:t>
      </w:r>
    </w:p>
    <w:p w:rsidR="00D3227D" w:rsidRDefault="00897A32">
      <w:pPr>
        <w:pStyle w:val="ListBullet"/>
      </w:pPr>
      <w:r>
        <w:t>X-Factor #20</w:t>
      </w:r>
    </w:p>
    <w:p w:rsidR="00D3227D" w:rsidRDefault="00897A32">
      <w:pPr>
        <w:pStyle w:val="ListBullet"/>
      </w:pPr>
      <w:r>
        <w:t>Web of Spider-Man #30</w:t>
      </w:r>
    </w:p>
    <w:p w:rsidR="00D3227D" w:rsidRDefault="00897A32">
      <w:pPr>
        <w:pStyle w:val="ListBullet"/>
      </w:pPr>
      <w:r>
        <w:t>Marvel Fanfare #34</w:t>
      </w:r>
    </w:p>
    <w:p w:rsidR="00D3227D" w:rsidRDefault="00897A32">
      <w:pPr>
        <w:pStyle w:val="ListBullet"/>
      </w:pPr>
      <w:r>
        <w:t>Alpha Flight #50</w:t>
      </w:r>
    </w:p>
    <w:p w:rsidR="00D3227D" w:rsidRDefault="00897A32">
      <w:pPr>
        <w:pStyle w:val="ListBullet"/>
      </w:pPr>
      <w:r>
        <w:t>Peter Parker, the Spectacular Spider-Man #130</w:t>
      </w:r>
    </w:p>
    <w:p w:rsidR="00D3227D" w:rsidRDefault="00897A32">
      <w:pPr>
        <w:pStyle w:val="ListBullet"/>
      </w:pPr>
      <w:r>
        <w:t>Uncanny X-Men #221</w:t>
      </w:r>
    </w:p>
    <w:p w:rsidR="00D3227D" w:rsidRDefault="00897A32">
      <w:pPr>
        <w:pStyle w:val="ListBullet"/>
      </w:pPr>
      <w:r>
        <w:t>Iron Man #222</w:t>
      </w:r>
    </w:p>
    <w:p w:rsidR="00D3227D" w:rsidRDefault="00897A32">
      <w:pPr>
        <w:pStyle w:val="ListBullet"/>
      </w:pPr>
      <w:r>
        <w:t>Daredevil #246</w:t>
      </w:r>
    </w:p>
    <w:p w:rsidR="00D3227D" w:rsidRDefault="00897A32">
      <w:pPr>
        <w:pStyle w:val="ListBullet"/>
      </w:pPr>
      <w:r>
        <w:t>Avengers #283</w:t>
      </w:r>
    </w:p>
    <w:p w:rsidR="00D3227D" w:rsidRDefault="00897A32">
      <w:pPr>
        <w:pStyle w:val="ListBullet"/>
      </w:pPr>
      <w:r>
        <w:t>The Amazing Spider-Man #292</w:t>
      </w:r>
    </w:p>
    <w:p w:rsidR="00D3227D" w:rsidRDefault="00897A32">
      <w:pPr>
        <w:pStyle w:val="ListBullet"/>
      </w:pPr>
      <w:r>
        <w:t>Fantastic Four #306</w:t>
      </w:r>
    </w:p>
    <w:p w:rsidR="00D3227D" w:rsidRDefault="00897A32">
      <w:pPr>
        <w:pStyle w:val="ListBullet"/>
      </w:pPr>
      <w:r>
        <w:t>Captain America #333</w:t>
      </w:r>
    </w:p>
    <w:p w:rsidR="00D3227D" w:rsidRDefault="00897A32">
      <w:pPr>
        <w:pStyle w:val="ListBullet"/>
      </w:pPr>
      <w:r>
        <w:t>Incredible Hulk #335</w:t>
      </w:r>
    </w:p>
    <w:p w:rsidR="00D3227D" w:rsidRDefault="00897A32">
      <w:pPr>
        <w:pStyle w:val="ListBullet"/>
      </w:pPr>
      <w:r>
        <w:t>Thor #383</w:t>
      </w:r>
    </w:p>
    <w:p w:rsidR="00D3227D" w:rsidRDefault="00897A32">
      <w:pPr>
        <w:pStyle w:val="Heading3"/>
      </w:pPr>
      <w:r>
        <w:t>October, 1987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D3227D" w:rsidRDefault="00897A32">
      <w:pPr>
        <w:pStyle w:val="ListBullet"/>
      </w:pPr>
      <w:r>
        <w:t>Silver Surfer #4</w:t>
      </w:r>
    </w:p>
    <w:p w:rsidR="00D3227D" w:rsidRDefault="00897A32">
      <w:pPr>
        <w:pStyle w:val="ListBullet"/>
      </w:pPr>
      <w:r>
        <w:t>Strange Tales #7</w:t>
      </w:r>
    </w:p>
    <w:p w:rsidR="00D3227D" w:rsidRDefault="00897A32">
      <w:pPr>
        <w:pStyle w:val="ListBullet"/>
      </w:pPr>
      <w:r>
        <w:t>D. P. 7 #12</w:t>
      </w:r>
    </w:p>
    <w:p w:rsidR="00D3227D" w:rsidRDefault="00897A32">
      <w:pPr>
        <w:pStyle w:val="ListBullet"/>
      </w:pPr>
      <w:r>
        <w:t>Psi-Force #12</w:t>
      </w:r>
    </w:p>
    <w:p w:rsidR="00D3227D" w:rsidRDefault="00897A32">
      <w:pPr>
        <w:pStyle w:val="ListBullet"/>
      </w:pPr>
      <w:r>
        <w:t>West Coast Avengers #25</w:t>
      </w:r>
    </w:p>
    <w:p w:rsidR="00D3227D" w:rsidRDefault="00897A32">
      <w:pPr>
        <w:pStyle w:val="ListBullet"/>
      </w:pPr>
      <w:r>
        <w:t>New Mutants #56</w:t>
      </w:r>
    </w:p>
    <w:p w:rsidR="00D3227D" w:rsidRDefault="00897A32">
      <w:pPr>
        <w:pStyle w:val="ListBullet"/>
      </w:pPr>
      <w:r>
        <w:t>Peter Parker, the Spectacular Spider-Man #131</w:t>
      </w:r>
    </w:p>
    <w:p w:rsidR="00D3227D" w:rsidRDefault="00897A32">
      <w:pPr>
        <w:pStyle w:val="ListBullet"/>
      </w:pPr>
      <w:r>
        <w:t>Star Brand Annual #1</w:t>
      </w:r>
    </w:p>
    <w:p w:rsidR="00D3227D" w:rsidRDefault="00897A32">
      <w:pPr>
        <w:pStyle w:val="ListBullet"/>
      </w:pPr>
      <w:r>
        <w:t>The Punisher #3</w:t>
      </w:r>
    </w:p>
    <w:p w:rsidR="00D3227D" w:rsidRDefault="00897A32">
      <w:pPr>
        <w:pStyle w:val="ListBullet"/>
      </w:pPr>
      <w:r>
        <w:t>Fallen Angels #7</w:t>
      </w:r>
    </w:p>
    <w:p w:rsidR="00D3227D" w:rsidRDefault="00897A32">
      <w:pPr>
        <w:pStyle w:val="ListBullet"/>
      </w:pPr>
      <w:r>
        <w:t>Strikeforce: Morituri #11</w:t>
      </w:r>
    </w:p>
    <w:p w:rsidR="00D3227D" w:rsidRDefault="00897A32">
      <w:pPr>
        <w:pStyle w:val="ListBullet"/>
      </w:pPr>
      <w:r>
        <w:t>The 'NAM #11</w:t>
      </w:r>
    </w:p>
    <w:p w:rsidR="00D3227D" w:rsidRDefault="00897A32">
      <w:pPr>
        <w:pStyle w:val="ListBullet"/>
      </w:pPr>
      <w:r>
        <w:t>Nightmask #12</w:t>
      </w:r>
    </w:p>
    <w:p w:rsidR="00D3227D" w:rsidRDefault="00897A32">
      <w:pPr>
        <w:pStyle w:val="ListBullet"/>
      </w:pPr>
      <w:r>
        <w:t>Classic X-Men #14</w:t>
      </w:r>
    </w:p>
    <w:p w:rsidR="00D3227D" w:rsidRDefault="00897A32">
      <w:pPr>
        <w:pStyle w:val="ListBullet"/>
      </w:pPr>
      <w:r>
        <w:t>X-Factor #21</w:t>
      </w:r>
    </w:p>
    <w:p w:rsidR="00D3227D" w:rsidRDefault="00897A32">
      <w:pPr>
        <w:pStyle w:val="ListBullet"/>
      </w:pPr>
      <w:r>
        <w:t>Web of Spider-Man #31</w:t>
      </w:r>
    </w:p>
    <w:p w:rsidR="00D3227D" w:rsidRDefault="00897A32">
      <w:pPr>
        <w:pStyle w:val="ListBullet"/>
      </w:pPr>
      <w:r>
        <w:t>Power Pack #32</w:t>
      </w:r>
    </w:p>
    <w:p w:rsidR="00D3227D" w:rsidRDefault="00897A32">
      <w:pPr>
        <w:pStyle w:val="ListBullet"/>
      </w:pPr>
      <w:r>
        <w:t>Alpha Flight #51</w:t>
      </w:r>
    </w:p>
    <w:p w:rsidR="00D3227D" w:rsidRDefault="00897A32">
      <w:pPr>
        <w:pStyle w:val="ListBullet"/>
      </w:pPr>
      <w:r>
        <w:t>Uncanny X-Men #222</w:t>
      </w:r>
    </w:p>
    <w:p w:rsidR="00D3227D" w:rsidRDefault="00897A32">
      <w:pPr>
        <w:pStyle w:val="ListBullet"/>
      </w:pPr>
      <w:r>
        <w:t>Iron Man #223</w:t>
      </w:r>
    </w:p>
    <w:p w:rsidR="00D3227D" w:rsidRDefault="00897A32">
      <w:pPr>
        <w:pStyle w:val="ListBullet"/>
      </w:pPr>
      <w:r>
        <w:t>Daredevil #247</w:t>
      </w:r>
    </w:p>
    <w:p w:rsidR="00D3227D" w:rsidRDefault="00897A32">
      <w:pPr>
        <w:pStyle w:val="ListBullet"/>
      </w:pPr>
      <w:r>
        <w:t>Avengers #284</w:t>
      </w:r>
    </w:p>
    <w:p w:rsidR="00D3227D" w:rsidRDefault="00897A32">
      <w:pPr>
        <w:pStyle w:val="ListBullet"/>
      </w:pPr>
      <w:r>
        <w:t>The Amazing Spider-Man #293</w:t>
      </w:r>
    </w:p>
    <w:p w:rsidR="00D3227D" w:rsidRDefault="00897A32">
      <w:pPr>
        <w:pStyle w:val="ListBullet"/>
      </w:pPr>
      <w:r>
        <w:lastRenderedPageBreak/>
        <w:t>Fantastic Four #307</w:t>
      </w:r>
    </w:p>
    <w:p w:rsidR="00D3227D" w:rsidRDefault="00897A32">
      <w:pPr>
        <w:pStyle w:val="ListBullet"/>
      </w:pPr>
      <w:r>
        <w:t>Captain America #334</w:t>
      </w:r>
    </w:p>
    <w:p w:rsidR="00D3227D" w:rsidRDefault="00897A32">
      <w:pPr>
        <w:pStyle w:val="ListBullet"/>
      </w:pPr>
      <w:r>
        <w:t>Incredible Hulk #336</w:t>
      </w:r>
    </w:p>
    <w:p w:rsidR="00D3227D" w:rsidRDefault="00897A32">
      <w:pPr>
        <w:pStyle w:val="ListBullet"/>
      </w:pPr>
      <w:r>
        <w:t>Thor #384</w:t>
      </w:r>
    </w:p>
    <w:p w:rsidR="00D3227D" w:rsidRDefault="00897A32">
      <w:pPr>
        <w:pStyle w:val="Heading3"/>
      </w:pPr>
      <w:r>
        <w:t>November, 1987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D3227D" w:rsidRDefault="00897A32">
      <w:pPr>
        <w:pStyle w:val="ListBullet"/>
      </w:pPr>
      <w:r>
        <w:t>Silver Surfer #5</w:t>
      </w:r>
    </w:p>
    <w:p w:rsidR="00D3227D" w:rsidRDefault="00897A32">
      <w:pPr>
        <w:pStyle w:val="ListBullet"/>
      </w:pPr>
      <w:r>
        <w:t>Strange Tales #8</w:t>
      </w:r>
    </w:p>
    <w:p w:rsidR="00D3227D" w:rsidRDefault="00897A32">
      <w:pPr>
        <w:pStyle w:val="ListBullet"/>
      </w:pPr>
      <w:r>
        <w:t>Star Brand #10</w:t>
      </w:r>
    </w:p>
    <w:p w:rsidR="00D3227D" w:rsidRDefault="00897A32">
      <w:pPr>
        <w:pStyle w:val="ListBullet"/>
      </w:pPr>
      <w:r>
        <w:t>D. P. 7 #13</w:t>
      </w:r>
    </w:p>
    <w:p w:rsidR="00D3227D" w:rsidRDefault="00897A32">
      <w:pPr>
        <w:pStyle w:val="ListBullet"/>
      </w:pPr>
      <w:r>
        <w:t>Psi-Force #13</w:t>
      </w:r>
    </w:p>
    <w:p w:rsidR="00D3227D" w:rsidRDefault="00897A32">
      <w:pPr>
        <w:pStyle w:val="ListBullet"/>
      </w:pPr>
      <w:r>
        <w:t>West Coast Avengers #26</w:t>
      </w:r>
    </w:p>
    <w:p w:rsidR="00D3227D" w:rsidRDefault="00897A32">
      <w:pPr>
        <w:pStyle w:val="ListBullet"/>
      </w:pPr>
      <w:r>
        <w:t>Marvel Fanfare #35</w:t>
      </w:r>
    </w:p>
    <w:p w:rsidR="00D3227D" w:rsidRDefault="00897A32">
      <w:pPr>
        <w:pStyle w:val="ListBullet"/>
      </w:pPr>
      <w:r>
        <w:t>New Mutants #57</w:t>
      </w:r>
    </w:p>
    <w:p w:rsidR="00D3227D" w:rsidRDefault="00897A32">
      <w:pPr>
        <w:pStyle w:val="ListBullet"/>
      </w:pPr>
      <w:r>
        <w:t>Peter Parker, the Spectacular Spider-Man #132</w:t>
      </w:r>
    </w:p>
    <w:p w:rsidR="00D3227D" w:rsidRDefault="00897A32">
      <w:pPr>
        <w:pStyle w:val="ListBullet"/>
      </w:pPr>
      <w:r>
        <w:t>The Punisher #4</w:t>
      </w:r>
    </w:p>
    <w:p w:rsidR="00D3227D" w:rsidRDefault="00897A32">
      <w:pPr>
        <w:pStyle w:val="ListBullet"/>
      </w:pPr>
      <w:r>
        <w:t>Fallen Angels #8</w:t>
      </w:r>
    </w:p>
    <w:p w:rsidR="00D3227D" w:rsidRDefault="00897A32">
      <w:pPr>
        <w:pStyle w:val="ListBullet"/>
      </w:pPr>
      <w:r>
        <w:t>Strikeforce: Morituri #12</w:t>
      </w:r>
    </w:p>
    <w:p w:rsidR="00D3227D" w:rsidRDefault="00897A32">
      <w:pPr>
        <w:pStyle w:val="ListBullet"/>
      </w:pPr>
      <w:r>
        <w:t>The 'NAM #12</w:t>
      </w:r>
    </w:p>
    <w:p w:rsidR="00D3227D" w:rsidRDefault="00897A32">
      <w:pPr>
        <w:pStyle w:val="ListBullet"/>
      </w:pPr>
      <w:r>
        <w:t>Classic X-Men #15</w:t>
      </w:r>
    </w:p>
    <w:p w:rsidR="00D3227D" w:rsidRDefault="00897A32">
      <w:pPr>
        <w:pStyle w:val="ListBullet"/>
      </w:pPr>
      <w:r>
        <w:t>X-Factor #22</w:t>
      </w:r>
    </w:p>
    <w:p w:rsidR="00D3227D" w:rsidRDefault="00897A32">
      <w:pPr>
        <w:pStyle w:val="ListBullet"/>
      </w:pPr>
      <w:r>
        <w:t>Web of Spider-Man #32</w:t>
      </w:r>
    </w:p>
    <w:p w:rsidR="00D3227D" w:rsidRDefault="00897A32">
      <w:pPr>
        <w:pStyle w:val="ListBullet"/>
      </w:pPr>
      <w:r>
        <w:t>Power Pack #33</w:t>
      </w:r>
    </w:p>
    <w:p w:rsidR="00D3227D" w:rsidRDefault="00897A32">
      <w:pPr>
        <w:pStyle w:val="ListBullet"/>
      </w:pPr>
      <w:r>
        <w:t>Alpha Flight #52</w:t>
      </w:r>
    </w:p>
    <w:p w:rsidR="00D3227D" w:rsidRDefault="00897A32">
      <w:pPr>
        <w:pStyle w:val="ListBullet"/>
      </w:pPr>
      <w:r>
        <w:t>Uncanny X-Men #223</w:t>
      </w:r>
    </w:p>
    <w:p w:rsidR="00D3227D" w:rsidRDefault="00897A32">
      <w:pPr>
        <w:pStyle w:val="ListBullet"/>
      </w:pPr>
      <w:r>
        <w:t>Iron Man #224</w:t>
      </w:r>
    </w:p>
    <w:p w:rsidR="00D3227D" w:rsidRDefault="00897A32">
      <w:pPr>
        <w:pStyle w:val="ListBullet"/>
      </w:pPr>
      <w:r>
        <w:t>Daredevil #248</w:t>
      </w:r>
    </w:p>
    <w:p w:rsidR="00D3227D" w:rsidRDefault="00897A32">
      <w:pPr>
        <w:pStyle w:val="ListBullet"/>
      </w:pPr>
      <w:r>
        <w:t>Avengers #285</w:t>
      </w:r>
    </w:p>
    <w:p w:rsidR="00D3227D" w:rsidRDefault="00897A32">
      <w:pPr>
        <w:pStyle w:val="ListBullet"/>
      </w:pPr>
      <w:r>
        <w:t>The Amazing Spider-Man #294</w:t>
      </w:r>
    </w:p>
    <w:p w:rsidR="00D3227D" w:rsidRDefault="00897A32">
      <w:pPr>
        <w:pStyle w:val="ListBullet"/>
      </w:pPr>
      <w:r>
        <w:t>Fantastic Four #308</w:t>
      </w:r>
    </w:p>
    <w:p w:rsidR="00D3227D" w:rsidRDefault="00897A32">
      <w:pPr>
        <w:pStyle w:val="ListBullet"/>
      </w:pPr>
      <w:r>
        <w:t>Captain America #335</w:t>
      </w:r>
    </w:p>
    <w:p w:rsidR="00D3227D" w:rsidRDefault="00897A32">
      <w:pPr>
        <w:pStyle w:val="ListBullet"/>
      </w:pPr>
      <w:r>
        <w:t>Incredible Hulk #337</w:t>
      </w:r>
    </w:p>
    <w:p w:rsidR="00D3227D" w:rsidRDefault="00897A32">
      <w:pPr>
        <w:pStyle w:val="ListBullet"/>
      </w:pPr>
      <w:r>
        <w:t>Thor #385</w:t>
      </w:r>
    </w:p>
    <w:p w:rsidR="00D3227D" w:rsidRDefault="00897A32">
      <w:pPr>
        <w:pStyle w:val="Heading3"/>
      </w:pPr>
      <w:r>
        <w:t>December, 1987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Silver Surfer #6</w:t>
      </w:r>
    </w:p>
    <w:p w:rsidR="00D3227D" w:rsidRDefault="00897A32">
      <w:pPr>
        <w:pStyle w:val="ListBullet"/>
      </w:pPr>
      <w:r>
        <w:t>Iron Man Annual #9</w:t>
      </w:r>
    </w:p>
    <w:p w:rsidR="00D3227D" w:rsidRDefault="00897A32">
      <w:pPr>
        <w:pStyle w:val="ListBullet"/>
      </w:pPr>
      <w:r>
        <w:t>Strange Tales #9</w:t>
      </w:r>
    </w:p>
    <w:p w:rsidR="00D3227D" w:rsidRDefault="00897A32">
      <w:pPr>
        <w:pStyle w:val="ListBullet"/>
      </w:pPr>
      <w:r>
        <w:t>D. P. 7 #14</w:t>
      </w:r>
    </w:p>
    <w:p w:rsidR="00D3227D" w:rsidRDefault="00897A32">
      <w:pPr>
        <w:pStyle w:val="ListBullet"/>
      </w:pPr>
      <w:r>
        <w:lastRenderedPageBreak/>
        <w:t>Psi-Force #14</w:t>
      </w:r>
    </w:p>
    <w:p w:rsidR="00D3227D" w:rsidRDefault="00897A32">
      <w:pPr>
        <w:pStyle w:val="ListBullet"/>
      </w:pPr>
      <w:r>
        <w:t>West Coast Avengers #27</w:t>
      </w:r>
    </w:p>
    <w:p w:rsidR="00D3227D" w:rsidRDefault="00897A32">
      <w:pPr>
        <w:pStyle w:val="ListBullet"/>
      </w:pPr>
      <w:r>
        <w:t>Web of Spider-Man #33</w:t>
      </w:r>
    </w:p>
    <w:p w:rsidR="00D3227D" w:rsidRDefault="00897A32">
      <w:pPr>
        <w:pStyle w:val="ListBullet"/>
      </w:pPr>
      <w:r>
        <w:t>New Mutants #58</w:t>
      </w:r>
    </w:p>
    <w:p w:rsidR="00D3227D" w:rsidRDefault="00897A32">
      <w:pPr>
        <w:pStyle w:val="ListBullet"/>
      </w:pPr>
      <w:r>
        <w:t>Peter Parker, the Spectacular Spider-Man #133</w:t>
      </w:r>
    </w:p>
    <w:p w:rsidR="00D3227D" w:rsidRDefault="00897A32">
      <w:pPr>
        <w:pStyle w:val="ListBullet"/>
      </w:pPr>
      <w:r>
        <w:t>Iron Man #225</w:t>
      </w:r>
    </w:p>
    <w:p w:rsidR="00D3227D" w:rsidRDefault="00897A32">
      <w:pPr>
        <w:pStyle w:val="ListBullet"/>
      </w:pPr>
      <w:r>
        <w:t>Daredevil #249</w:t>
      </w:r>
    </w:p>
    <w:p w:rsidR="00D3227D" w:rsidRDefault="00897A32">
      <w:pPr>
        <w:pStyle w:val="ListBullet"/>
      </w:pPr>
      <w:r>
        <w:t>Iron Man: Crash #0</w:t>
      </w:r>
    </w:p>
    <w:p w:rsidR="00D3227D" w:rsidRDefault="00897A32">
      <w:pPr>
        <w:pStyle w:val="ListBullet"/>
      </w:pPr>
      <w:r>
        <w:t>Strikeforce: Morituri #13</w:t>
      </w:r>
    </w:p>
    <w:p w:rsidR="00D3227D" w:rsidRDefault="00897A32">
      <w:pPr>
        <w:pStyle w:val="ListBullet"/>
      </w:pPr>
      <w:r>
        <w:t>The 'NAM #13</w:t>
      </w:r>
    </w:p>
    <w:p w:rsidR="00D3227D" w:rsidRDefault="00897A32">
      <w:pPr>
        <w:pStyle w:val="ListBullet"/>
      </w:pPr>
      <w:r>
        <w:t>Classic X-Men #16</w:t>
      </w:r>
    </w:p>
    <w:p w:rsidR="00D3227D" w:rsidRDefault="00897A32">
      <w:pPr>
        <w:pStyle w:val="ListBullet"/>
      </w:pPr>
      <w:r>
        <w:t>X-Factor #23</w:t>
      </w:r>
    </w:p>
    <w:p w:rsidR="00D3227D" w:rsidRDefault="00897A32">
      <w:pPr>
        <w:pStyle w:val="ListBullet"/>
      </w:pPr>
      <w:r>
        <w:t>Alpha Flight #53</w:t>
      </w:r>
    </w:p>
    <w:p w:rsidR="00D3227D" w:rsidRDefault="00897A32">
      <w:pPr>
        <w:pStyle w:val="ListBullet"/>
      </w:pPr>
      <w:r>
        <w:t>Uncanny X-Men #224</w:t>
      </w:r>
    </w:p>
    <w:p w:rsidR="00D3227D" w:rsidRDefault="00897A32">
      <w:pPr>
        <w:pStyle w:val="ListBullet"/>
      </w:pPr>
      <w:r>
        <w:t>Avengers #286</w:t>
      </w:r>
    </w:p>
    <w:p w:rsidR="00D3227D" w:rsidRDefault="00897A32">
      <w:pPr>
        <w:pStyle w:val="ListBullet"/>
      </w:pPr>
      <w:r>
        <w:t>The Amazing Spider-Man #295</w:t>
      </w:r>
    </w:p>
    <w:p w:rsidR="00D3227D" w:rsidRDefault="00897A32">
      <w:pPr>
        <w:pStyle w:val="ListBullet"/>
      </w:pPr>
      <w:r>
        <w:t>Fantastic Four #309</w:t>
      </w:r>
    </w:p>
    <w:p w:rsidR="00D3227D" w:rsidRDefault="00897A32">
      <w:pPr>
        <w:pStyle w:val="ListBullet"/>
      </w:pPr>
      <w:r>
        <w:t>Captain America #336</w:t>
      </w:r>
    </w:p>
    <w:p w:rsidR="00D3227D" w:rsidRDefault="00897A32">
      <w:pPr>
        <w:pStyle w:val="ListBullet"/>
      </w:pPr>
      <w:r>
        <w:t>Incredible Hulk #338</w:t>
      </w:r>
    </w:p>
    <w:p w:rsidR="00D3227D" w:rsidRDefault="00897A32">
      <w:pPr>
        <w:pStyle w:val="ListBullet"/>
      </w:pPr>
      <w:r>
        <w:t>Thor #386</w:t>
      </w:r>
    </w:p>
    <w:p w:rsidR="00D3227D" w:rsidRDefault="00897A32">
      <w:pPr>
        <w:pStyle w:val="Heading3"/>
      </w:pPr>
      <w:r>
        <w:t>January, 1988</w:t>
      </w:r>
    </w:p>
    <w:p w:rsidR="00D3227D" w:rsidRDefault="00897A32">
      <w:r>
        <w:t xml:space="preserve">Number of comics published this month: </w:t>
      </w:r>
      <w:r>
        <w:rPr>
          <w:b/>
        </w:rPr>
        <w:t>40</w:t>
      </w:r>
    </w:p>
    <w:p w:rsidR="00D3227D" w:rsidRDefault="00897A32">
      <w:pPr>
        <w:pStyle w:val="ListBullet"/>
      </w:pPr>
      <w:r>
        <w:t>Havok &amp; Wolverine: Meltdown #2</w:t>
      </w:r>
    </w:p>
    <w:p w:rsidR="00D3227D" w:rsidRDefault="00897A32">
      <w:pPr>
        <w:pStyle w:val="ListBullet"/>
      </w:pPr>
      <w:r>
        <w:t>Avengers Annual #17</w:t>
      </w:r>
    </w:p>
    <w:p w:rsidR="00D3227D" w:rsidRDefault="00897A32">
      <w:pPr>
        <w:pStyle w:val="ListBullet"/>
      </w:pPr>
      <w:r>
        <w:t>Havok &amp; Wolverine: Meltdown #1</w:t>
      </w:r>
    </w:p>
    <w:p w:rsidR="00D3227D" w:rsidRDefault="00897A32">
      <w:pPr>
        <w:pStyle w:val="ListBullet"/>
      </w:pPr>
      <w:r>
        <w:t>Silver Surfer #7</w:t>
      </w:r>
    </w:p>
    <w:p w:rsidR="00D3227D" w:rsidRDefault="00897A32">
      <w:pPr>
        <w:pStyle w:val="ListBullet"/>
      </w:pPr>
      <w:r>
        <w:t>Strange Tales #10</w:t>
      </w:r>
    </w:p>
    <w:p w:rsidR="00D3227D" w:rsidRDefault="00897A32">
      <w:pPr>
        <w:pStyle w:val="ListBullet"/>
      </w:pPr>
      <w:r>
        <w:t>Star Brand #11</w:t>
      </w:r>
    </w:p>
    <w:p w:rsidR="00D3227D" w:rsidRDefault="00897A32">
      <w:pPr>
        <w:pStyle w:val="ListBullet"/>
      </w:pPr>
      <w:r>
        <w:t>D. P. 7 #15</w:t>
      </w:r>
    </w:p>
    <w:p w:rsidR="00D3227D" w:rsidRDefault="00897A32">
      <w:pPr>
        <w:pStyle w:val="ListBullet"/>
      </w:pPr>
      <w:r>
        <w:t>Psi-Force #15</w:t>
      </w:r>
    </w:p>
    <w:p w:rsidR="00D3227D" w:rsidRDefault="00897A32">
      <w:pPr>
        <w:pStyle w:val="ListBullet"/>
      </w:pPr>
      <w:r>
        <w:t>West Coast Avengers #28</w:t>
      </w:r>
    </w:p>
    <w:p w:rsidR="00D3227D" w:rsidRDefault="00897A32">
      <w:pPr>
        <w:pStyle w:val="ListBullet"/>
      </w:pPr>
      <w:r>
        <w:t>Marvel Fanfare #36</w:t>
      </w:r>
    </w:p>
    <w:p w:rsidR="00D3227D" w:rsidRDefault="00897A32">
      <w:pPr>
        <w:pStyle w:val="ListBullet"/>
      </w:pPr>
      <w:r>
        <w:t>New Mutants #59</w:t>
      </w:r>
    </w:p>
    <w:p w:rsidR="00D3227D" w:rsidRDefault="00897A32">
      <w:pPr>
        <w:pStyle w:val="ListBullet"/>
      </w:pPr>
      <w:r>
        <w:t>Iron Man #226</w:t>
      </w:r>
    </w:p>
    <w:p w:rsidR="00D3227D" w:rsidRDefault="00897A32">
      <w:pPr>
        <w:pStyle w:val="ListBullet"/>
      </w:pPr>
      <w:r>
        <w:t>X-Terminators #1</w:t>
      </w:r>
    </w:p>
    <w:p w:rsidR="00D3227D" w:rsidRDefault="00897A32">
      <w:pPr>
        <w:pStyle w:val="ListBullet"/>
      </w:pPr>
      <w:r>
        <w:t>Silver Surfer Annual #1</w:t>
      </w:r>
    </w:p>
    <w:p w:rsidR="00D3227D" w:rsidRDefault="00897A32">
      <w:pPr>
        <w:pStyle w:val="ListBullet"/>
      </w:pPr>
      <w:r>
        <w:t>The Punisher Annual #1</w:t>
      </w:r>
    </w:p>
    <w:p w:rsidR="00D3227D" w:rsidRDefault="00897A32">
      <w:pPr>
        <w:pStyle w:val="ListBullet"/>
      </w:pPr>
      <w:r>
        <w:t>The Punisher: Assassins' Guild Graphic Novel #1</w:t>
      </w:r>
    </w:p>
    <w:p w:rsidR="00D3227D" w:rsidRDefault="00897A32">
      <w:pPr>
        <w:pStyle w:val="ListBullet"/>
      </w:pPr>
      <w:r>
        <w:t>X-Factor Annual #3</w:t>
      </w:r>
    </w:p>
    <w:p w:rsidR="00D3227D" w:rsidRDefault="00897A32">
      <w:pPr>
        <w:pStyle w:val="ListBullet"/>
      </w:pPr>
      <w:r>
        <w:t>New Mutants Annual #4</w:t>
      </w:r>
    </w:p>
    <w:p w:rsidR="00D3227D" w:rsidRDefault="00897A32">
      <w:pPr>
        <w:pStyle w:val="ListBullet"/>
      </w:pPr>
      <w:r>
        <w:lastRenderedPageBreak/>
        <w:t>Web of Spider-Man Annual #4</w:t>
      </w:r>
    </w:p>
    <w:p w:rsidR="00D3227D" w:rsidRDefault="00897A32">
      <w:pPr>
        <w:pStyle w:val="ListBullet"/>
      </w:pPr>
      <w:r>
        <w:t>Marvel Age Annual #4</w:t>
      </w:r>
    </w:p>
    <w:p w:rsidR="00D3227D" w:rsidRDefault="00897A32">
      <w:pPr>
        <w:pStyle w:val="ListBullet"/>
      </w:pPr>
      <w:r>
        <w:t>The Punisher #5</w:t>
      </w:r>
    </w:p>
    <w:p w:rsidR="00D3227D" w:rsidRDefault="00897A32">
      <w:pPr>
        <w:pStyle w:val="ListBullet"/>
      </w:pPr>
      <w:r>
        <w:t>X-Men Annual #12</w:t>
      </w:r>
    </w:p>
    <w:p w:rsidR="00D3227D" w:rsidRDefault="00897A32">
      <w:pPr>
        <w:pStyle w:val="ListBullet"/>
      </w:pPr>
      <w:r>
        <w:t>The 'NAM #14</w:t>
      </w:r>
    </w:p>
    <w:p w:rsidR="00D3227D" w:rsidRDefault="00897A32">
      <w:pPr>
        <w:pStyle w:val="ListBullet"/>
      </w:pPr>
      <w:r>
        <w:t>Strikeforce: Morituri #14</w:t>
      </w:r>
    </w:p>
    <w:p w:rsidR="00D3227D" w:rsidRDefault="00897A32">
      <w:pPr>
        <w:pStyle w:val="ListBullet"/>
      </w:pPr>
      <w:r>
        <w:t>Justice #15</w:t>
      </w:r>
    </w:p>
    <w:p w:rsidR="00D3227D" w:rsidRDefault="00897A32">
      <w:pPr>
        <w:pStyle w:val="ListBullet"/>
      </w:pPr>
      <w:r>
        <w:t>Classic X-Men #17</w:t>
      </w:r>
    </w:p>
    <w:p w:rsidR="00D3227D" w:rsidRDefault="00897A32">
      <w:pPr>
        <w:pStyle w:val="ListBullet"/>
      </w:pPr>
      <w:r>
        <w:t>Fantastic Four Annual #21</w:t>
      </w:r>
    </w:p>
    <w:p w:rsidR="00D3227D" w:rsidRDefault="00897A32">
      <w:pPr>
        <w:pStyle w:val="ListBullet"/>
      </w:pPr>
      <w:r>
        <w:t>Amazing Spider-Man Annual #22</w:t>
      </w:r>
    </w:p>
    <w:p w:rsidR="00D3227D" w:rsidRDefault="00897A32">
      <w:pPr>
        <w:pStyle w:val="ListBullet"/>
      </w:pPr>
      <w:r>
        <w:t>X-Factor #24</w:t>
      </w:r>
    </w:p>
    <w:p w:rsidR="00D3227D" w:rsidRDefault="00897A32">
      <w:pPr>
        <w:pStyle w:val="ListBullet"/>
      </w:pPr>
      <w:r>
        <w:t>Web of Spider-Man #34</w:t>
      </w:r>
    </w:p>
    <w:p w:rsidR="00D3227D" w:rsidRDefault="00897A32">
      <w:pPr>
        <w:pStyle w:val="ListBullet"/>
      </w:pPr>
      <w:r>
        <w:t>Power Pack #34</w:t>
      </w:r>
    </w:p>
    <w:p w:rsidR="00D3227D" w:rsidRDefault="00897A32">
      <w:pPr>
        <w:pStyle w:val="ListBullet"/>
      </w:pPr>
      <w:r>
        <w:t>Alpha Flight #54</w:t>
      </w:r>
    </w:p>
    <w:p w:rsidR="00D3227D" w:rsidRDefault="00897A32">
      <w:pPr>
        <w:pStyle w:val="ListBullet"/>
      </w:pPr>
      <w:r>
        <w:t>Peter Parker, the Spectacular Spider-Man #134</w:t>
      </w:r>
    </w:p>
    <w:p w:rsidR="00D3227D" w:rsidRDefault="00897A32">
      <w:pPr>
        <w:pStyle w:val="ListBullet"/>
      </w:pPr>
      <w:r>
        <w:t>Uncanny X-Men #225</w:t>
      </w:r>
    </w:p>
    <w:p w:rsidR="00D3227D" w:rsidRDefault="00897A32">
      <w:pPr>
        <w:pStyle w:val="ListBullet"/>
      </w:pPr>
      <w:r>
        <w:t>Daredevil #250</w:t>
      </w:r>
    </w:p>
    <w:p w:rsidR="00D3227D" w:rsidRDefault="00897A32">
      <w:pPr>
        <w:pStyle w:val="ListBullet"/>
      </w:pPr>
      <w:r>
        <w:t>Avengers #287</w:t>
      </w:r>
    </w:p>
    <w:p w:rsidR="00D3227D" w:rsidRDefault="00897A32">
      <w:pPr>
        <w:pStyle w:val="ListBullet"/>
      </w:pPr>
      <w:r>
        <w:t>The Amazing Spider-Man #296</w:t>
      </w:r>
    </w:p>
    <w:p w:rsidR="00D3227D" w:rsidRDefault="00897A32">
      <w:pPr>
        <w:pStyle w:val="ListBullet"/>
      </w:pPr>
      <w:r>
        <w:t>Fantastic Four #310</w:t>
      </w:r>
    </w:p>
    <w:p w:rsidR="00D3227D" w:rsidRDefault="00897A32">
      <w:pPr>
        <w:pStyle w:val="ListBullet"/>
      </w:pPr>
      <w:r>
        <w:t>Captain America #337</w:t>
      </w:r>
    </w:p>
    <w:p w:rsidR="00D3227D" w:rsidRDefault="00897A32">
      <w:pPr>
        <w:pStyle w:val="ListBullet"/>
      </w:pPr>
      <w:r>
        <w:t>Incredible Hulk #339</w:t>
      </w:r>
    </w:p>
    <w:p w:rsidR="00D3227D" w:rsidRDefault="00897A32">
      <w:pPr>
        <w:pStyle w:val="Heading3"/>
      </w:pPr>
      <w:r>
        <w:t>February, 1988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Cloak and Dagger: Predator and Prey #0</w:t>
      </w:r>
    </w:p>
    <w:p w:rsidR="00D3227D" w:rsidRDefault="00897A32">
      <w:pPr>
        <w:pStyle w:val="ListBullet"/>
      </w:pPr>
      <w:r>
        <w:t>Silver Surfer #8</w:t>
      </w:r>
    </w:p>
    <w:p w:rsidR="00D3227D" w:rsidRDefault="00897A32">
      <w:pPr>
        <w:pStyle w:val="ListBullet"/>
      </w:pPr>
      <w:r>
        <w:t>Strange Tales #11</w:t>
      </w:r>
    </w:p>
    <w:p w:rsidR="00D3227D" w:rsidRDefault="00897A32">
      <w:pPr>
        <w:pStyle w:val="ListBullet"/>
      </w:pPr>
      <w:r>
        <w:t>D. P. 7 #16</w:t>
      </w:r>
    </w:p>
    <w:p w:rsidR="00D3227D" w:rsidRDefault="00897A32">
      <w:pPr>
        <w:pStyle w:val="ListBullet"/>
      </w:pPr>
      <w:r>
        <w:t>Psi-Force #16</w:t>
      </w:r>
    </w:p>
    <w:p w:rsidR="00D3227D" w:rsidRDefault="00897A32">
      <w:pPr>
        <w:pStyle w:val="ListBullet"/>
      </w:pPr>
      <w:r>
        <w:t>West Coast Avengers #29</w:t>
      </w:r>
    </w:p>
    <w:p w:rsidR="00D3227D" w:rsidRDefault="00897A32">
      <w:pPr>
        <w:pStyle w:val="ListBullet"/>
      </w:pPr>
      <w:r>
        <w:t>New Mutants #60</w:t>
      </w:r>
    </w:p>
    <w:p w:rsidR="00D3227D" w:rsidRDefault="00897A32">
      <w:pPr>
        <w:pStyle w:val="ListBullet"/>
      </w:pPr>
      <w:r>
        <w:t>Iron Man #227</w:t>
      </w:r>
    </w:p>
    <w:p w:rsidR="00D3227D" w:rsidRDefault="00897A32">
      <w:pPr>
        <w:pStyle w:val="ListBullet"/>
      </w:pPr>
      <w:r>
        <w:t>Power Pack #35</w:t>
      </w:r>
    </w:p>
    <w:p w:rsidR="00D3227D" w:rsidRDefault="00897A32">
      <w:pPr>
        <w:pStyle w:val="ListBullet"/>
      </w:pPr>
      <w:r>
        <w:t>X-Terminators #2</w:t>
      </w:r>
    </w:p>
    <w:p w:rsidR="00D3227D" w:rsidRDefault="00897A32">
      <w:pPr>
        <w:pStyle w:val="ListBullet"/>
      </w:pPr>
      <w:r>
        <w:t>The Punisher #6</w:t>
      </w:r>
    </w:p>
    <w:p w:rsidR="00D3227D" w:rsidRDefault="00897A32">
      <w:pPr>
        <w:pStyle w:val="ListBullet"/>
      </w:pPr>
      <w:r>
        <w:t>The 'NAM #15</w:t>
      </w:r>
    </w:p>
    <w:p w:rsidR="00D3227D" w:rsidRDefault="00897A32">
      <w:pPr>
        <w:pStyle w:val="ListBullet"/>
      </w:pPr>
      <w:r>
        <w:t>Strikeforce: Morituri #15</w:t>
      </w:r>
    </w:p>
    <w:p w:rsidR="00D3227D" w:rsidRDefault="00897A32">
      <w:pPr>
        <w:pStyle w:val="ListBullet"/>
      </w:pPr>
      <w:r>
        <w:t>Classic X-Men #18</w:t>
      </w:r>
    </w:p>
    <w:p w:rsidR="00D3227D" w:rsidRDefault="00897A32">
      <w:pPr>
        <w:pStyle w:val="ListBullet"/>
      </w:pPr>
      <w:r>
        <w:t>X-Factor #25</w:t>
      </w:r>
    </w:p>
    <w:p w:rsidR="00D3227D" w:rsidRDefault="00897A32">
      <w:pPr>
        <w:pStyle w:val="ListBullet"/>
      </w:pPr>
      <w:r>
        <w:t>Web of Spider-Man #35</w:t>
      </w:r>
    </w:p>
    <w:p w:rsidR="00D3227D" w:rsidRDefault="00897A32">
      <w:pPr>
        <w:pStyle w:val="ListBullet"/>
      </w:pPr>
      <w:r>
        <w:lastRenderedPageBreak/>
        <w:t>Alpha Flight #55</w:t>
      </w:r>
    </w:p>
    <w:p w:rsidR="00D3227D" w:rsidRDefault="00897A32">
      <w:pPr>
        <w:pStyle w:val="ListBullet"/>
      </w:pPr>
      <w:r>
        <w:t>Peter Parker, the Spectacular Spider-Man #135</w:t>
      </w:r>
    </w:p>
    <w:p w:rsidR="00D3227D" w:rsidRDefault="00897A32">
      <w:pPr>
        <w:pStyle w:val="ListBullet"/>
      </w:pPr>
      <w:r>
        <w:t>Uncanny X-Men #226</w:t>
      </w:r>
    </w:p>
    <w:p w:rsidR="00D3227D" w:rsidRDefault="00897A32">
      <w:pPr>
        <w:pStyle w:val="ListBullet"/>
      </w:pPr>
      <w:r>
        <w:t>Daredevil #251</w:t>
      </w:r>
    </w:p>
    <w:p w:rsidR="00D3227D" w:rsidRDefault="00897A32">
      <w:pPr>
        <w:pStyle w:val="ListBullet"/>
      </w:pPr>
      <w:r>
        <w:t>Avengers #288</w:t>
      </w:r>
    </w:p>
    <w:p w:rsidR="00D3227D" w:rsidRDefault="00897A32">
      <w:pPr>
        <w:pStyle w:val="ListBullet"/>
      </w:pPr>
      <w:r>
        <w:t>The Amazing Spider-Man #297</w:t>
      </w:r>
    </w:p>
    <w:p w:rsidR="00D3227D" w:rsidRDefault="00897A32">
      <w:pPr>
        <w:pStyle w:val="ListBullet"/>
      </w:pPr>
      <w:r>
        <w:t>Fantastic Four #311</w:t>
      </w:r>
    </w:p>
    <w:p w:rsidR="00D3227D" w:rsidRDefault="00897A32">
      <w:pPr>
        <w:pStyle w:val="ListBullet"/>
      </w:pPr>
      <w:r>
        <w:t>Captain America #338</w:t>
      </w:r>
    </w:p>
    <w:p w:rsidR="00D3227D" w:rsidRDefault="00897A32">
      <w:pPr>
        <w:pStyle w:val="ListBullet"/>
      </w:pPr>
      <w:r>
        <w:t>Incredible Hulk #340</w:t>
      </w:r>
    </w:p>
    <w:p w:rsidR="00D3227D" w:rsidRDefault="00897A32">
      <w:pPr>
        <w:pStyle w:val="ListBullet"/>
      </w:pPr>
      <w:r>
        <w:t>Thor #388</w:t>
      </w:r>
    </w:p>
    <w:p w:rsidR="00D3227D" w:rsidRDefault="00897A32">
      <w:pPr>
        <w:pStyle w:val="Heading3"/>
      </w:pPr>
      <w:r>
        <w:t>March, 1988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Silver Surfer #9</w:t>
      </w:r>
    </w:p>
    <w:p w:rsidR="00D3227D" w:rsidRDefault="00897A32">
      <w:pPr>
        <w:pStyle w:val="ListBullet"/>
      </w:pPr>
      <w:r>
        <w:t>Star Brand #12</w:t>
      </w:r>
    </w:p>
    <w:p w:rsidR="00D3227D" w:rsidRDefault="00897A32">
      <w:pPr>
        <w:pStyle w:val="ListBullet"/>
      </w:pPr>
      <w:r>
        <w:t>Strange Tales #12</w:t>
      </w:r>
    </w:p>
    <w:p w:rsidR="00D3227D" w:rsidRDefault="00897A32">
      <w:pPr>
        <w:pStyle w:val="ListBullet"/>
      </w:pPr>
      <w:r>
        <w:t>D. P. 7 #17</w:t>
      </w:r>
    </w:p>
    <w:p w:rsidR="00D3227D" w:rsidRDefault="00897A32">
      <w:pPr>
        <w:pStyle w:val="ListBullet"/>
      </w:pPr>
      <w:r>
        <w:t>Psi-Force #17</w:t>
      </w:r>
    </w:p>
    <w:p w:rsidR="00D3227D" w:rsidRDefault="00897A32">
      <w:pPr>
        <w:pStyle w:val="ListBullet"/>
      </w:pPr>
      <w:r>
        <w:t>West Coast Avengers #30</w:t>
      </w:r>
    </w:p>
    <w:p w:rsidR="00D3227D" w:rsidRDefault="00897A32">
      <w:pPr>
        <w:pStyle w:val="ListBullet"/>
      </w:pPr>
      <w:r>
        <w:t>New Mutants #61</w:t>
      </w:r>
    </w:p>
    <w:p w:rsidR="00D3227D" w:rsidRDefault="00897A32">
      <w:pPr>
        <w:pStyle w:val="ListBullet"/>
      </w:pPr>
      <w:r>
        <w:t>Iron Man #228</w:t>
      </w:r>
    </w:p>
    <w:p w:rsidR="00D3227D" w:rsidRDefault="00897A32">
      <w:pPr>
        <w:pStyle w:val="ListBullet"/>
      </w:pPr>
      <w:r>
        <w:t>The Pitt Marvel Graphic Novel #0</w:t>
      </w:r>
    </w:p>
    <w:p w:rsidR="00D3227D" w:rsidRDefault="00897A32">
      <w:pPr>
        <w:pStyle w:val="ListBullet"/>
      </w:pPr>
      <w:r>
        <w:t>X-Terminators #3</w:t>
      </w:r>
    </w:p>
    <w:p w:rsidR="00D3227D" w:rsidRDefault="00897A32">
      <w:pPr>
        <w:pStyle w:val="ListBullet"/>
      </w:pPr>
      <w:r>
        <w:t>The Punisher #7</w:t>
      </w:r>
    </w:p>
    <w:p w:rsidR="00D3227D" w:rsidRDefault="00897A32">
      <w:pPr>
        <w:pStyle w:val="ListBullet"/>
      </w:pPr>
      <w:r>
        <w:t>The 'NAM #16</w:t>
      </w:r>
    </w:p>
    <w:p w:rsidR="00D3227D" w:rsidRDefault="00897A32">
      <w:pPr>
        <w:pStyle w:val="ListBullet"/>
      </w:pPr>
      <w:r>
        <w:t>Strikeforce: Morituri #16</w:t>
      </w:r>
    </w:p>
    <w:p w:rsidR="00D3227D" w:rsidRDefault="00897A32">
      <w:pPr>
        <w:pStyle w:val="ListBullet"/>
      </w:pPr>
      <w:r>
        <w:t>Classic X-Men #19</w:t>
      </w:r>
    </w:p>
    <w:p w:rsidR="00D3227D" w:rsidRDefault="00897A32">
      <w:pPr>
        <w:pStyle w:val="ListBullet"/>
      </w:pPr>
      <w:r>
        <w:t>X-Factor #26</w:t>
      </w:r>
    </w:p>
    <w:p w:rsidR="00D3227D" w:rsidRDefault="00897A32">
      <w:pPr>
        <w:pStyle w:val="ListBullet"/>
      </w:pPr>
      <w:r>
        <w:t>Web of Spider-Man #36</w:t>
      </w:r>
    </w:p>
    <w:p w:rsidR="00D3227D" w:rsidRDefault="00897A32">
      <w:pPr>
        <w:pStyle w:val="ListBullet"/>
      </w:pPr>
      <w:r>
        <w:t>Alpha Flight #56</w:t>
      </w:r>
    </w:p>
    <w:p w:rsidR="00D3227D" w:rsidRDefault="00897A32">
      <w:pPr>
        <w:pStyle w:val="ListBullet"/>
      </w:pPr>
      <w:r>
        <w:t>Peter Parker, the Spectacular Spider-Man #136</w:t>
      </w:r>
    </w:p>
    <w:p w:rsidR="00D3227D" w:rsidRDefault="00897A32">
      <w:pPr>
        <w:pStyle w:val="ListBullet"/>
      </w:pPr>
      <w:r>
        <w:t>Uncanny X-Men #227</w:t>
      </w:r>
    </w:p>
    <w:p w:rsidR="00D3227D" w:rsidRDefault="00897A32">
      <w:pPr>
        <w:pStyle w:val="ListBullet"/>
      </w:pPr>
      <w:r>
        <w:t>Daredevil #252</w:t>
      </w:r>
    </w:p>
    <w:p w:rsidR="00D3227D" w:rsidRDefault="00897A32">
      <w:pPr>
        <w:pStyle w:val="ListBullet"/>
      </w:pPr>
      <w:r>
        <w:t>Avengers #289</w:t>
      </w:r>
    </w:p>
    <w:p w:rsidR="00D3227D" w:rsidRDefault="00897A32">
      <w:pPr>
        <w:pStyle w:val="ListBullet"/>
      </w:pPr>
      <w:r>
        <w:t>The Amazing Spider-Man #298</w:t>
      </w:r>
    </w:p>
    <w:p w:rsidR="00D3227D" w:rsidRDefault="00897A32">
      <w:pPr>
        <w:pStyle w:val="ListBullet"/>
      </w:pPr>
      <w:r>
        <w:t>Fantastic Four #312</w:t>
      </w:r>
    </w:p>
    <w:p w:rsidR="00D3227D" w:rsidRDefault="00897A32">
      <w:pPr>
        <w:pStyle w:val="ListBullet"/>
      </w:pPr>
      <w:r>
        <w:t>Captain America #339</w:t>
      </w:r>
    </w:p>
    <w:p w:rsidR="00D3227D" w:rsidRDefault="00897A32">
      <w:pPr>
        <w:pStyle w:val="ListBullet"/>
      </w:pPr>
      <w:r>
        <w:t>Incredible Hulk #341</w:t>
      </w:r>
    </w:p>
    <w:p w:rsidR="00D3227D" w:rsidRDefault="00897A32">
      <w:pPr>
        <w:pStyle w:val="ListBullet"/>
      </w:pPr>
      <w:r>
        <w:t>Thor #389</w:t>
      </w:r>
    </w:p>
    <w:p w:rsidR="00D3227D" w:rsidRDefault="00897A32">
      <w:pPr>
        <w:pStyle w:val="Heading3"/>
      </w:pPr>
      <w:r>
        <w:t>April, 1988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D3227D" w:rsidRDefault="00897A32">
      <w:pPr>
        <w:pStyle w:val="ListBullet"/>
      </w:pPr>
      <w:r>
        <w:lastRenderedPageBreak/>
        <w:t>Silver Surfer #10</w:t>
      </w:r>
    </w:p>
    <w:p w:rsidR="00D3227D" w:rsidRDefault="00897A32">
      <w:pPr>
        <w:pStyle w:val="ListBullet"/>
      </w:pPr>
      <w:r>
        <w:t>Strange Tales #13</w:t>
      </w:r>
    </w:p>
    <w:p w:rsidR="00D3227D" w:rsidRDefault="00897A32">
      <w:pPr>
        <w:pStyle w:val="ListBullet"/>
      </w:pPr>
      <w:r>
        <w:t>D. P. 7 #18</w:t>
      </w:r>
    </w:p>
    <w:p w:rsidR="00D3227D" w:rsidRDefault="00897A32">
      <w:pPr>
        <w:pStyle w:val="ListBullet"/>
      </w:pPr>
      <w:r>
        <w:t>Psi-Force #18</w:t>
      </w:r>
    </w:p>
    <w:p w:rsidR="00D3227D" w:rsidRDefault="00897A32">
      <w:pPr>
        <w:pStyle w:val="ListBullet"/>
      </w:pPr>
      <w:r>
        <w:t>West Coast Avengers #31</w:t>
      </w:r>
    </w:p>
    <w:p w:rsidR="00D3227D" w:rsidRDefault="00897A32">
      <w:pPr>
        <w:pStyle w:val="ListBullet"/>
      </w:pPr>
      <w:r>
        <w:t>Marvel Fanfare #37</w:t>
      </w:r>
    </w:p>
    <w:p w:rsidR="00D3227D" w:rsidRDefault="00897A32">
      <w:pPr>
        <w:pStyle w:val="ListBullet"/>
      </w:pPr>
      <w:r>
        <w:t>Peter Parker, the Spectacular Spider-Man #137</w:t>
      </w:r>
    </w:p>
    <w:p w:rsidR="00D3227D" w:rsidRDefault="00897A32">
      <w:pPr>
        <w:pStyle w:val="ListBullet"/>
      </w:pPr>
      <w:r>
        <w:t>Iron Man #229</w:t>
      </w:r>
    </w:p>
    <w:p w:rsidR="00D3227D" w:rsidRDefault="00897A32">
      <w:pPr>
        <w:pStyle w:val="ListBullet"/>
      </w:pPr>
      <w:r>
        <w:t>Excalibur: The Sword Is Drawn #0</w:t>
      </w:r>
    </w:p>
    <w:p w:rsidR="00D3227D" w:rsidRDefault="00897A32">
      <w:pPr>
        <w:pStyle w:val="ListBullet"/>
      </w:pPr>
      <w:r>
        <w:t>X-Terminators #4</w:t>
      </w:r>
    </w:p>
    <w:p w:rsidR="00D3227D" w:rsidRDefault="00897A32">
      <w:pPr>
        <w:pStyle w:val="ListBullet"/>
      </w:pPr>
      <w:r>
        <w:t>Solo Avengers #5</w:t>
      </w:r>
    </w:p>
    <w:p w:rsidR="00D3227D" w:rsidRDefault="00897A32">
      <w:pPr>
        <w:pStyle w:val="ListBullet"/>
      </w:pPr>
      <w:r>
        <w:t>The 'NAM #17</w:t>
      </w:r>
    </w:p>
    <w:p w:rsidR="00D3227D" w:rsidRDefault="00897A32">
      <w:pPr>
        <w:pStyle w:val="ListBullet"/>
      </w:pPr>
      <w:r>
        <w:t>Strikeforce: Morituri #17</w:t>
      </w:r>
    </w:p>
    <w:p w:rsidR="00D3227D" w:rsidRDefault="00897A32">
      <w:pPr>
        <w:pStyle w:val="ListBullet"/>
      </w:pPr>
      <w:r>
        <w:t>Classic X-Men #20</w:t>
      </w:r>
    </w:p>
    <w:p w:rsidR="00D3227D" w:rsidRDefault="00897A32">
      <w:pPr>
        <w:pStyle w:val="ListBullet"/>
      </w:pPr>
      <w:r>
        <w:t>X-Factor #27</w:t>
      </w:r>
    </w:p>
    <w:p w:rsidR="00D3227D" w:rsidRDefault="00897A32">
      <w:pPr>
        <w:pStyle w:val="ListBullet"/>
      </w:pPr>
      <w:r>
        <w:t>Power Pack #36</w:t>
      </w:r>
    </w:p>
    <w:p w:rsidR="00D3227D" w:rsidRDefault="00897A32">
      <w:pPr>
        <w:pStyle w:val="ListBullet"/>
      </w:pPr>
      <w:r>
        <w:t>Web of Spider-Man #37</w:t>
      </w:r>
    </w:p>
    <w:p w:rsidR="00D3227D" w:rsidRDefault="00897A32">
      <w:pPr>
        <w:pStyle w:val="ListBullet"/>
      </w:pPr>
      <w:r>
        <w:t>Alpha Flight #57</w:t>
      </w:r>
    </w:p>
    <w:p w:rsidR="00D3227D" w:rsidRDefault="00897A32">
      <w:pPr>
        <w:pStyle w:val="ListBullet"/>
      </w:pPr>
      <w:r>
        <w:t>New Mutants #62</w:t>
      </w:r>
    </w:p>
    <w:p w:rsidR="00D3227D" w:rsidRDefault="00897A32">
      <w:pPr>
        <w:pStyle w:val="ListBullet"/>
      </w:pPr>
      <w:r>
        <w:t>Uncanny X-Men #228</w:t>
      </w:r>
    </w:p>
    <w:p w:rsidR="00D3227D" w:rsidRDefault="00897A32">
      <w:pPr>
        <w:pStyle w:val="ListBullet"/>
      </w:pPr>
      <w:r>
        <w:t>Daredevil #253</w:t>
      </w:r>
    </w:p>
    <w:p w:rsidR="00D3227D" w:rsidRDefault="00897A32">
      <w:pPr>
        <w:pStyle w:val="ListBullet"/>
      </w:pPr>
      <w:r>
        <w:t>Avengers #290</w:t>
      </w:r>
    </w:p>
    <w:p w:rsidR="00D3227D" w:rsidRDefault="00897A32">
      <w:pPr>
        <w:pStyle w:val="ListBullet"/>
      </w:pPr>
      <w:r>
        <w:t>The Amazing Spider-Man #299</w:t>
      </w:r>
    </w:p>
    <w:p w:rsidR="00D3227D" w:rsidRDefault="00897A32">
      <w:pPr>
        <w:pStyle w:val="ListBullet"/>
      </w:pPr>
      <w:r>
        <w:t>Fantastic Four #313</w:t>
      </w:r>
    </w:p>
    <w:p w:rsidR="00D3227D" w:rsidRDefault="00897A32">
      <w:pPr>
        <w:pStyle w:val="ListBullet"/>
      </w:pPr>
      <w:r>
        <w:t>Captain America #340</w:t>
      </w:r>
    </w:p>
    <w:p w:rsidR="00D3227D" w:rsidRDefault="00897A32">
      <w:pPr>
        <w:pStyle w:val="ListBullet"/>
      </w:pPr>
      <w:r>
        <w:t>Incredible Hulk #342</w:t>
      </w:r>
    </w:p>
    <w:p w:rsidR="00D3227D" w:rsidRDefault="00897A32">
      <w:pPr>
        <w:pStyle w:val="ListBullet"/>
      </w:pPr>
      <w:r>
        <w:t>Thor #390</w:t>
      </w:r>
    </w:p>
    <w:p w:rsidR="00D3227D" w:rsidRDefault="00897A32">
      <w:pPr>
        <w:pStyle w:val="Heading3"/>
      </w:pPr>
      <w:r>
        <w:t>May, 1988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Hercules: Prince of Power: Full Circle #0</w:t>
      </w:r>
    </w:p>
    <w:p w:rsidR="00D3227D" w:rsidRDefault="00897A32">
      <w:pPr>
        <w:pStyle w:val="ListBullet"/>
      </w:pPr>
      <w:r>
        <w:t>Silver Surfer #11</w:t>
      </w:r>
    </w:p>
    <w:p w:rsidR="00D3227D" w:rsidRDefault="00897A32">
      <w:pPr>
        <w:pStyle w:val="ListBullet"/>
      </w:pPr>
      <w:r>
        <w:t>Star Brand #13</w:t>
      </w:r>
    </w:p>
    <w:p w:rsidR="00D3227D" w:rsidRDefault="00897A32">
      <w:pPr>
        <w:pStyle w:val="ListBullet"/>
      </w:pPr>
      <w:r>
        <w:t>Strange Tales #14</w:t>
      </w:r>
    </w:p>
    <w:p w:rsidR="00D3227D" w:rsidRDefault="00897A32">
      <w:pPr>
        <w:pStyle w:val="ListBullet"/>
      </w:pPr>
      <w:r>
        <w:t>D. P. 7 #19</w:t>
      </w:r>
    </w:p>
    <w:p w:rsidR="00D3227D" w:rsidRDefault="00897A32">
      <w:pPr>
        <w:pStyle w:val="ListBullet"/>
      </w:pPr>
      <w:r>
        <w:t>West Coast Avengers #32</w:t>
      </w:r>
    </w:p>
    <w:p w:rsidR="00D3227D" w:rsidRDefault="00897A32">
      <w:pPr>
        <w:pStyle w:val="ListBullet"/>
      </w:pPr>
      <w:r>
        <w:t>Peter Parker, the Spectacular Spider-Man #138</w:t>
      </w:r>
    </w:p>
    <w:p w:rsidR="00D3227D" w:rsidRDefault="00897A32">
      <w:pPr>
        <w:pStyle w:val="ListBullet"/>
      </w:pPr>
      <w:r>
        <w:t>Iron Man #230</w:t>
      </w:r>
    </w:p>
    <w:p w:rsidR="00D3227D" w:rsidRDefault="00897A32">
      <w:pPr>
        <w:pStyle w:val="ListBullet"/>
      </w:pPr>
      <w:r>
        <w:t>The Punisher #8</w:t>
      </w:r>
    </w:p>
    <w:p w:rsidR="00D3227D" w:rsidRDefault="00897A32">
      <w:pPr>
        <w:pStyle w:val="ListBullet"/>
      </w:pPr>
      <w:r>
        <w:t>The 'NAM #18</w:t>
      </w:r>
    </w:p>
    <w:p w:rsidR="00D3227D" w:rsidRDefault="00897A32">
      <w:pPr>
        <w:pStyle w:val="ListBullet"/>
      </w:pPr>
      <w:r>
        <w:t>Strikeforce: Morituri #18</w:t>
      </w:r>
    </w:p>
    <w:p w:rsidR="00D3227D" w:rsidRDefault="00897A32">
      <w:pPr>
        <w:pStyle w:val="ListBullet"/>
      </w:pPr>
      <w:r>
        <w:lastRenderedPageBreak/>
        <w:t>Classic X-Men #21</w:t>
      </w:r>
    </w:p>
    <w:p w:rsidR="00D3227D" w:rsidRDefault="00897A32">
      <w:pPr>
        <w:pStyle w:val="ListBullet"/>
      </w:pPr>
      <w:r>
        <w:t>X-Factor #28</w:t>
      </w:r>
    </w:p>
    <w:p w:rsidR="00D3227D" w:rsidRDefault="00897A32">
      <w:pPr>
        <w:pStyle w:val="ListBullet"/>
      </w:pPr>
      <w:r>
        <w:t>Web of Spider-Man #38</w:t>
      </w:r>
    </w:p>
    <w:p w:rsidR="00D3227D" w:rsidRDefault="00897A32">
      <w:pPr>
        <w:pStyle w:val="ListBullet"/>
      </w:pPr>
      <w:r>
        <w:t>Alpha Flight #58</w:t>
      </w:r>
    </w:p>
    <w:p w:rsidR="00D3227D" w:rsidRDefault="00897A32">
      <w:pPr>
        <w:pStyle w:val="ListBullet"/>
      </w:pPr>
      <w:r>
        <w:t>New Mutants #63</w:t>
      </w:r>
    </w:p>
    <w:p w:rsidR="00D3227D" w:rsidRDefault="00897A32">
      <w:pPr>
        <w:pStyle w:val="ListBullet"/>
      </w:pPr>
      <w:r>
        <w:t>Uncanny X-Men #229</w:t>
      </w:r>
    </w:p>
    <w:p w:rsidR="00D3227D" w:rsidRDefault="00897A32">
      <w:pPr>
        <w:pStyle w:val="ListBullet"/>
      </w:pPr>
      <w:r>
        <w:t>Daredevil #254</w:t>
      </w:r>
    </w:p>
    <w:p w:rsidR="00D3227D" w:rsidRDefault="00897A32">
      <w:pPr>
        <w:pStyle w:val="ListBullet"/>
      </w:pPr>
      <w:r>
        <w:t>Avengers #291</w:t>
      </w:r>
    </w:p>
    <w:p w:rsidR="00D3227D" w:rsidRDefault="00897A32">
      <w:pPr>
        <w:pStyle w:val="ListBullet"/>
      </w:pPr>
      <w:r>
        <w:t>The Amazing Spider-Man #300</w:t>
      </w:r>
    </w:p>
    <w:p w:rsidR="00D3227D" w:rsidRDefault="00897A32">
      <w:pPr>
        <w:pStyle w:val="ListBullet"/>
      </w:pPr>
      <w:r>
        <w:t>Fantastic Four #314</w:t>
      </w:r>
    </w:p>
    <w:p w:rsidR="00D3227D" w:rsidRDefault="00897A32">
      <w:pPr>
        <w:pStyle w:val="ListBullet"/>
      </w:pPr>
      <w:r>
        <w:t>Captain America #341</w:t>
      </w:r>
    </w:p>
    <w:p w:rsidR="00D3227D" w:rsidRDefault="00897A32">
      <w:pPr>
        <w:pStyle w:val="ListBullet"/>
      </w:pPr>
      <w:r>
        <w:t>Incredible Hulk #343</w:t>
      </w:r>
    </w:p>
    <w:p w:rsidR="00D3227D" w:rsidRDefault="00897A32">
      <w:pPr>
        <w:pStyle w:val="ListBullet"/>
      </w:pPr>
      <w:r>
        <w:t>Thor #391</w:t>
      </w:r>
    </w:p>
    <w:p w:rsidR="00D3227D" w:rsidRDefault="00897A32">
      <w:pPr>
        <w:pStyle w:val="Heading3"/>
      </w:pPr>
      <w:r>
        <w:t>June, 1988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Silver Surfer #12</w:t>
      </w:r>
    </w:p>
    <w:p w:rsidR="00D3227D" w:rsidRDefault="00897A32">
      <w:pPr>
        <w:pStyle w:val="ListBullet"/>
      </w:pPr>
      <w:r>
        <w:t>Strange Tales #15</w:t>
      </w:r>
    </w:p>
    <w:p w:rsidR="00D3227D" w:rsidRDefault="00897A32">
      <w:pPr>
        <w:pStyle w:val="ListBullet"/>
      </w:pPr>
      <w:r>
        <w:t>D. P. 7 #20</w:t>
      </w:r>
    </w:p>
    <w:p w:rsidR="00D3227D" w:rsidRDefault="00897A32">
      <w:pPr>
        <w:pStyle w:val="ListBullet"/>
      </w:pPr>
      <w:r>
        <w:t>West Coast Avengers #33</w:t>
      </w:r>
    </w:p>
    <w:p w:rsidR="00D3227D" w:rsidRDefault="00897A32">
      <w:pPr>
        <w:pStyle w:val="ListBullet"/>
      </w:pPr>
      <w:r>
        <w:t>Marvel Fanfare #38</w:t>
      </w:r>
    </w:p>
    <w:p w:rsidR="00D3227D" w:rsidRDefault="00897A32">
      <w:pPr>
        <w:pStyle w:val="ListBullet"/>
      </w:pPr>
      <w:r>
        <w:t>Peter Parker, the Spectacular Spider-Man #139</w:t>
      </w:r>
    </w:p>
    <w:p w:rsidR="00D3227D" w:rsidRDefault="00897A32">
      <w:pPr>
        <w:pStyle w:val="ListBullet"/>
      </w:pPr>
      <w:r>
        <w:t>Iron Man #231</w:t>
      </w:r>
    </w:p>
    <w:p w:rsidR="00D3227D" w:rsidRDefault="00897A32">
      <w:pPr>
        <w:pStyle w:val="ListBullet"/>
      </w:pPr>
      <w:r>
        <w:t>Nick Fury Vs. S.H.I.E.L.D. #1</w:t>
      </w:r>
    </w:p>
    <w:p w:rsidR="00D3227D" w:rsidRDefault="00897A32">
      <w:pPr>
        <w:pStyle w:val="ListBullet"/>
      </w:pPr>
      <w:r>
        <w:t>Solo Avengers #7</w:t>
      </w:r>
    </w:p>
    <w:p w:rsidR="00D3227D" w:rsidRDefault="00897A32">
      <w:pPr>
        <w:pStyle w:val="ListBullet"/>
      </w:pPr>
      <w:r>
        <w:t>The Punisher #9</w:t>
      </w:r>
    </w:p>
    <w:p w:rsidR="00D3227D" w:rsidRDefault="00897A32">
      <w:pPr>
        <w:pStyle w:val="ListBullet"/>
      </w:pPr>
      <w:r>
        <w:t>The 'NAM #19</w:t>
      </w:r>
    </w:p>
    <w:p w:rsidR="00D3227D" w:rsidRDefault="00897A32">
      <w:pPr>
        <w:pStyle w:val="ListBullet"/>
      </w:pPr>
      <w:r>
        <w:t>Strikeforce: Morituri #19</w:t>
      </w:r>
    </w:p>
    <w:p w:rsidR="00D3227D" w:rsidRDefault="00897A32">
      <w:pPr>
        <w:pStyle w:val="ListBullet"/>
      </w:pPr>
      <w:r>
        <w:t>Classic X-Men #22</w:t>
      </w:r>
    </w:p>
    <w:p w:rsidR="00D3227D" w:rsidRDefault="00897A32">
      <w:pPr>
        <w:pStyle w:val="ListBullet"/>
      </w:pPr>
      <w:r>
        <w:t>X-Factor #29</w:t>
      </w:r>
    </w:p>
    <w:p w:rsidR="00D3227D" w:rsidRDefault="00897A32">
      <w:pPr>
        <w:pStyle w:val="ListBullet"/>
      </w:pPr>
      <w:r>
        <w:t>Web of Spider-Man #39</w:t>
      </w:r>
    </w:p>
    <w:p w:rsidR="00D3227D" w:rsidRDefault="00897A32">
      <w:pPr>
        <w:pStyle w:val="ListBullet"/>
      </w:pPr>
      <w:r>
        <w:t>Alpha Flight #59</w:t>
      </w:r>
    </w:p>
    <w:p w:rsidR="00D3227D" w:rsidRDefault="00897A32">
      <w:pPr>
        <w:pStyle w:val="ListBullet"/>
      </w:pPr>
      <w:r>
        <w:t>New Mutants #64</w:t>
      </w:r>
    </w:p>
    <w:p w:rsidR="00D3227D" w:rsidRDefault="00897A32">
      <w:pPr>
        <w:pStyle w:val="ListBullet"/>
      </w:pPr>
      <w:r>
        <w:t>Uncanny X-Men #230</w:t>
      </w:r>
    </w:p>
    <w:p w:rsidR="00D3227D" w:rsidRDefault="00897A32">
      <w:pPr>
        <w:pStyle w:val="ListBullet"/>
      </w:pPr>
      <w:r>
        <w:t>Daredevil #255</w:t>
      </w:r>
    </w:p>
    <w:p w:rsidR="00D3227D" w:rsidRDefault="00897A32">
      <w:pPr>
        <w:pStyle w:val="ListBullet"/>
      </w:pPr>
      <w:r>
        <w:t>Avengers #292</w:t>
      </w:r>
    </w:p>
    <w:p w:rsidR="00D3227D" w:rsidRDefault="00897A32">
      <w:pPr>
        <w:pStyle w:val="ListBullet"/>
      </w:pPr>
      <w:r>
        <w:t>The Amazing Spider-Man #301</w:t>
      </w:r>
    </w:p>
    <w:p w:rsidR="00D3227D" w:rsidRDefault="00897A32">
      <w:pPr>
        <w:pStyle w:val="ListBullet"/>
      </w:pPr>
      <w:r>
        <w:t>Fantastic Four #315</w:t>
      </w:r>
    </w:p>
    <w:p w:rsidR="00D3227D" w:rsidRDefault="00897A32">
      <w:pPr>
        <w:pStyle w:val="ListBullet"/>
      </w:pPr>
      <w:r>
        <w:t>Captain America #342</w:t>
      </w:r>
    </w:p>
    <w:p w:rsidR="00D3227D" w:rsidRDefault="00897A32">
      <w:pPr>
        <w:pStyle w:val="ListBullet"/>
      </w:pPr>
      <w:r>
        <w:t>Incredible Hulk #344</w:t>
      </w:r>
    </w:p>
    <w:p w:rsidR="00D3227D" w:rsidRDefault="00897A32">
      <w:pPr>
        <w:pStyle w:val="ListBullet"/>
      </w:pPr>
      <w:r>
        <w:t>Thor #392</w:t>
      </w:r>
    </w:p>
    <w:p w:rsidR="00D3227D" w:rsidRDefault="00897A32">
      <w:pPr>
        <w:pStyle w:val="Heading3"/>
      </w:pPr>
      <w:r>
        <w:lastRenderedPageBreak/>
        <w:t>July, 1988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Silver Surfer #13</w:t>
      </w:r>
    </w:p>
    <w:p w:rsidR="00D3227D" w:rsidRDefault="00897A32">
      <w:pPr>
        <w:pStyle w:val="ListBullet"/>
      </w:pPr>
      <w:r>
        <w:t>Star Brand #14</w:t>
      </w:r>
    </w:p>
    <w:p w:rsidR="00D3227D" w:rsidRDefault="00897A32">
      <w:pPr>
        <w:pStyle w:val="ListBullet"/>
      </w:pPr>
      <w:r>
        <w:t>Strange Tales #16</w:t>
      </w:r>
    </w:p>
    <w:p w:rsidR="00D3227D" w:rsidRDefault="00897A32">
      <w:pPr>
        <w:pStyle w:val="ListBullet"/>
      </w:pPr>
      <w:r>
        <w:t>D. P. 7 #21</w:t>
      </w:r>
    </w:p>
    <w:p w:rsidR="00D3227D" w:rsidRDefault="00897A32">
      <w:pPr>
        <w:pStyle w:val="ListBullet"/>
      </w:pPr>
      <w:r>
        <w:t>Psi-Force #21</w:t>
      </w:r>
    </w:p>
    <w:p w:rsidR="00D3227D" w:rsidRDefault="00897A32">
      <w:pPr>
        <w:pStyle w:val="ListBullet"/>
      </w:pPr>
      <w:r>
        <w:t>West Coast Avengers #34</w:t>
      </w:r>
    </w:p>
    <w:p w:rsidR="00D3227D" w:rsidRDefault="00897A32">
      <w:pPr>
        <w:pStyle w:val="ListBullet"/>
      </w:pPr>
      <w:r>
        <w:t>Peter Parker, the Spectacular Spider-Man #140</w:t>
      </w:r>
    </w:p>
    <w:p w:rsidR="00D3227D" w:rsidRDefault="00897A32">
      <w:pPr>
        <w:pStyle w:val="ListBullet"/>
      </w:pPr>
      <w:r>
        <w:t>Iron Man #232</w:t>
      </w:r>
    </w:p>
    <w:p w:rsidR="00D3227D" w:rsidRDefault="00897A32">
      <w:pPr>
        <w:pStyle w:val="ListBullet"/>
      </w:pPr>
      <w:r>
        <w:t>Black Panther #1</w:t>
      </w:r>
    </w:p>
    <w:p w:rsidR="00D3227D" w:rsidRDefault="00897A32">
      <w:pPr>
        <w:pStyle w:val="ListBullet"/>
      </w:pPr>
      <w:r>
        <w:t>Nick Fury Vs. S.H.I.E.L.D. #2</w:t>
      </w:r>
    </w:p>
    <w:p w:rsidR="00D3227D" w:rsidRDefault="00897A32">
      <w:pPr>
        <w:pStyle w:val="ListBullet"/>
      </w:pPr>
      <w:r>
        <w:t>The 'NAM #20</w:t>
      </w:r>
    </w:p>
    <w:p w:rsidR="00D3227D" w:rsidRDefault="00897A32">
      <w:pPr>
        <w:pStyle w:val="ListBullet"/>
      </w:pPr>
      <w:r>
        <w:t>Strikeforce: Morituri #20</w:t>
      </w:r>
    </w:p>
    <w:p w:rsidR="00D3227D" w:rsidRDefault="00897A32">
      <w:pPr>
        <w:pStyle w:val="ListBullet"/>
      </w:pPr>
      <w:r>
        <w:t>Classic X-Men #23</w:t>
      </w:r>
    </w:p>
    <w:p w:rsidR="00D3227D" w:rsidRDefault="00897A32">
      <w:pPr>
        <w:pStyle w:val="ListBullet"/>
      </w:pPr>
      <w:r>
        <w:t>X-Factor #30</w:t>
      </w:r>
    </w:p>
    <w:p w:rsidR="00D3227D" w:rsidRDefault="00897A32">
      <w:pPr>
        <w:pStyle w:val="ListBullet"/>
      </w:pPr>
      <w:r>
        <w:t>Web of Spider-Man #40</w:t>
      </w:r>
    </w:p>
    <w:p w:rsidR="00D3227D" w:rsidRDefault="00897A32">
      <w:pPr>
        <w:pStyle w:val="ListBullet"/>
      </w:pPr>
      <w:r>
        <w:t>Alpha Flight #60</w:t>
      </w:r>
    </w:p>
    <w:p w:rsidR="00D3227D" w:rsidRDefault="00897A32">
      <w:pPr>
        <w:pStyle w:val="ListBullet"/>
      </w:pPr>
      <w:r>
        <w:t>New Mutants #65</w:t>
      </w:r>
    </w:p>
    <w:p w:rsidR="00D3227D" w:rsidRDefault="00897A32">
      <w:pPr>
        <w:pStyle w:val="ListBullet"/>
      </w:pPr>
      <w:r>
        <w:t>Uncanny X-Men #231</w:t>
      </w:r>
    </w:p>
    <w:p w:rsidR="00D3227D" w:rsidRDefault="00897A32">
      <w:pPr>
        <w:pStyle w:val="ListBullet"/>
      </w:pPr>
      <w:r>
        <w:t>Daredevil #256</w:t>
      </w:r>
    </w:p>
    <w:p w:rsidR="00D3227D" w:rsidRDefault="00897A32">
      <w:pPr>
        <w:pStyle w:val="ListBullet"/>
      </w:pPr>
      <w:r>
        <w:t>Avengers #293</w:t>
      </w:r>
    </w:p>
    <w:p w:rsidR="00D3227D" w:rsidRDefault="00897A32">
      <w:pPr>
        <w:pStyle w:val="ListBullet"/>
      </w:pPr>
      <w:r>
        <w:t>The Amazing Spider-Man #302</w:t>
      </w:r>
    </w:p>
    <w:p w:rsidR="00D3227D" w:rsidRDefault="00897A32">
      <w:pPr>
        <w:pStyle w:val="ListBullet"/>
      </w:pPr>
      <w:r>
        <w:t>Fantastic Four #316</w:t>
      </w:r>
    </w:p>
    <w:p w:rsidR="00D3227D" w:rsidRDefault="00897A32">
      <w:pPr>
        <w:pStyle w:val="ListBullet"/>
      </w:pPr>
      <w:r>
        <w:t>Captain America #343</w:t>
      </w:r>
    </w:p>
    <w:p w:rsidR="00D3227D" w:rsidRDefault="00897A32">
      <w:pPr>
        <w:pStyle w:val="ListBullet"/>
      </w:pPr>
      <w:r>
        <w:t>Incredible Hulk #345</w:t>
      </w:r>
    </w:p>
    <w:p w:rsidR="00D3227D" w:rsidRDefault="00897A32">
      <w:pPr>
        <w:pStyle w:val="ListBullet"/>
      </w:pPr>
      <w:r>
        <w:t>Thor #393</w:t>
      </w:r>
    </w:p>
    <w:p w:rsidR="00D3227D" w:rsidRDefault="00897A32">
      <w:pPr>
        <w:pStyle w:val="Heading3"/>
      </w:pPr>
      <w:r>
        <w:t>August, 1988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Silver Surfer #14</w:t>
      </w:r>
    </w:p>
    <w:p w:rsidR="00D3227D" w:rsidRDefault="00897A32">
      <w:pPr>
        <w:pStyle w:val="ListBullet"/>
      </w:pPr>
      <w:r>
        <w:t>Strange Tales #17</w:t>
      </w:r>
    </w:p>
    <w:p w:rsidR="00D3227D" w:rsidRDefault="00897A32">
      <w:pPr>
        <w:pStyle w:val="ListBullet"/>
      </w:pPr>
      <w:r>
        <w:t>D. P. 7 #22</w:t>
      </w:r>
    </w:p>
    <w:p w:rsidR="00D3227D" w:rsidRDefault="00897A32">
      <w:pPr>
        <w:pStyle w:val="ListBullet"/>
      </w:pPr>
      <w:r>
        <w:t>West Coast Avengers #35</w:t>
      </w:r>
    </w:p>
    <w:p w:rsidR="00D3227D" w:rsidRDefault="00897A32">
      <w:pPr>
        <w:pStyle w:val="ListBullet"/>
      </w:pPr>
      <w:r>
        <w:t>Marvel Fanfare #39</w:t>
      </w:r>
    </w:p>
    <w:p w:rsidR="00D3227D" w:rsidRDefault="00897A32">
      <w:pPr>
        <w:pStyle w:val="ListBullet"/>
      </w:pPr>
      <w:r>
        <w:t>Peter Parker, the Spectacular Spider-Man #141</w:t>
      </w:r>
    </w:p>
    <w:p w:rsidR="00D3227D" w:rsidRDefault="00897A32">
      <w:pPr>
        <w:pStyle w:val="ListBullet"/>
      </w:pPr>
      <w:r>
        <w:t>Wolfpack #1</w:t>
      </w:r>
    </w:p>
    <w:p w:rsidR="00D3227D" w:rsidRDefault="00897A32">
      <w:pPr>
        <w:pStyle w:val="ListBullet"/>
      </w:pPr>
      <w:r>
        <w:t>Black Panther #2</w:t>
      </w:r>
    </w:p>
    <w:p w:rsidR="00D3227D" w:rsidRDefault="00897A32">
      <w:pPr>
        <w:pStyle w:val="ListBullet"/>
      </w:pPr>
      <w:r>
        <w:t>Nick Fury Vs. S.H.I.E.L.D. #3</w:t>
      </w:r>
    </w:p>
    <w:p w:rsidR="00D3227D" w:rsidRDefault="00897A32">
      <w:pPr>
        <w:pStyle w:val="ListBullet"/>
      </w:pPr>
      <w:r>
        <w:t>Solo Avengers #9</w:t>
      </w:r>
    </w:p>
    <w:p w:rsidR="00D3227D" w:rsidRDefault="00897A32">
      <w:pPr>
        <w:pStyle w:val="ListBullet"/>
      </w:pPr>
      <w:r>
        <w:t>The Punisher #10</w:t>
      </w:r>
    </w:p>
    <w:p w:rsidR="00D3227D" w:rsidRDefault="00897A32">
      <w:pPr>
        <w:pStyle w:val="ListBullet"/>
      </w:pPr>
      <w:r>
        <w:lastRenderedPageBreak/>
        <w:t>The 'NAM #21</w:t>
      </w:r>
    </w:p>
    <w:p w:rsidR="00D3227D" w:rsidRDefault="00897A32">
      <w:pPr>
        <w:pStyle w:val="ListBullet"/>
      </w:pPr>
      <w:r>
        <w:t>Classic X-Men #24</w:t>
      </w:r>
    </w:p>
    <w:p w:rsidR="00D3227D" w:rsidRDefault="00897A32">
      <w:pPr>
        <w:pStyle w:val="ListBullet"/>
      </w:pPr>
      <w:r>
        <w:t>X-Factor #31</w:t>
      </w:r>
    </w:p>
    <w:p w:rsidR="00D3227D" w:rsidRDefault="00897A32">
      <w:pPr>
        <w:pStyle w:val="ListBullet"/>
      </w:pPr>
      <w:r>
        <w:t>Web of Spider-Man #41</w:t>
      </w:r>
    </w:p>
    <w:p w:rsidR="00D3227D" w:rsidRDefault="00897A32">
      <w:pPr>
        <w:pStyle w:val="ListBullet"/>
      </w:pPr>
      <w:r>
        <w:t>Alpha Flight #61</w:t>
      </w:r>
    </w:p>
    <w:p w:rsidR="00D3227D" w:rsidRDefault="00897A32">
      <w:pPr>
        <w:pStyle w:val="ListBullet"/>
      </w:pPr>
      <w:r>
        <w:t>New Mutants #66</w:t>
      </w:r>
    </w:p>
    <w:p w:rsidR="00D3227D" w:rsidRDefault="00897A32">
      <w:pPr>
        <w:pStyle w:val="ListBullet"/>
      </w:pPr>
      <w:r>
        <w:t>Uncanny X-Men #232</w:t>
      </w:r>
    </w:p>
    <w:p w:rsidR="00D3227D" w:rsidRDefault="00897A32">
      <w:pPr>
        <w:pStyle w:val="ListBullet"/>
      </w:pPr>
      <w:r>
        <w:t>Iron Man #233</w:t>
      </w:r>
    </w:p>
    <w:p w:rsidR="00D3227D" w:rsidRDefault="00897A32">
      <w:pPr>
        <w:pStyle w:val="ListBullet"/>
      </w:pPr>
      <w:r>
        <w:t>Daredevil #257</w:t>
      </w:r>
    </w:p>
    <w:p w:rsidR="00D3227D" w:rsidRDefault="00897A32">
      <w:pPr>
        <w:pStyle w:val="ListBullet"/>
      </w:pPr>
      <w:r>
        <w:t>Avengers #294</w:t>
      </w:r>
    </w:p>
    <w:p w:rsidR="00D3227D" w:rsidRDefault="00897A32">
      <w:pPr>
        <w:pStyle w:val="ListBullet"/>
      </w:pPr>
      <w:r>
        <w:t>The Amazing Spider-Man #303</w:t>
      </w:r>
    </w:p>
    <w:p w:rsidR="00D3227D" w:rsidRDefault="00897A32">
      <w:pPr>
        <w:pStyle w:val="ListBullet"/>
      </w:pPr>
      <w:r>
        <w:t>Fantastic Four #317</w:t>
      </w:r>
    </w:p>
    <w:p w:rsidR="00D3227D" w:rsidRDefault="00897A32">
      <w:pPr>
        <w:pStyle w:val="ListBullet"/>
      </w:pPr>
      <w:r>
        <w:t>Captain America #344</w:t>
      </w:r>
    </w:p>
    <w:p w:rsidR="00D3227D" w:rsidRDefault="00897A32">
      <w:pPr>
        <w:pStyle w:val="ListBullet"/>
      </w:pPr>
      <w:r>
        <w:t>Incredible Hulk #346</w:t>
      </w:r>
    </w:p>
    <w:p w:rsidR="00D3227D" w:rsidRDefault="00897A32">
      <w:pPr>
        <w:pStyle w:val="ListBullet"/>
      </w:pPr>
      <w:r>
        <w:t>Thor #394</w:t>
      </w:r>
    </w:p>
    <w:p w:rsidR="00D3227D" w:rsidRDefault="00897A32">
      <w:pPr>
        <w:pStyle w:val="Heading3"/>
      </w:pPr>
      <w:r>
        <w:t>September, 1988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D3227D" w:rsidRDefault="00897A32">
      <w:pPr>
        <w:pStyle w:val="ListBullet"/>
      </w:pPr>
      <w:r>
        <w:t>Uncanny X-Men #234</w:t>
      </w:r>
    </w:p>
    <w:p w:rsidR="00D3227D" w:rsidRDefault="00897A32">
      <w:pPr>
        <w:pStyle w:val="ListBullet"/>
      </w:pPr>
      <w:r>
        <w:t>Strange Tales #18</w:t>
      </w:r>
    </w:p>
    <w:p w:rsidR="00D3227D" w:rsidRDefault="00897A32">
      <w:pPr>
        <w:pStyle w:val="ListBullet"/>
      </w:pPr>
      <w:r>
        <w:t>D. P. 7 #23</w:t>
      </w:r>
    </w:p>
    <w:p w:rsidR="00D3227D" w:rsidRDefault="00897A32">
      <w:pPr>
        <w:pStyle w:val="ListBullet"/>
      </w:pPr>
      <w:r>
        <w:t>Psi-Force #23</w:t>
      </w:r>
    </w:p>
    <w:p w:rsidR="00D3227D" w:rsidRDefault="00897A32">
      <w:pPr>
        <w:pStyle w:val="ListBullet"/>
      </w:pPr>
      <w:r>
        <w:t>West Coast Avengers #36</w:t>
      </w:r>
    </w:p>
    <w:p w:rsidR="00D3227D" w:rsidRDefault="00897A32">
      <w:pPr>
        <w:pStyle w:val="ListBullet"/>
      </w:pPr>
      <w:r>
        <w:t>Peter Parker, the Spectacular Spider-Man #142</w:t>
      </w:r>
    </w:p>
    <w:p w:rsidR="00D3227D" w:rsidRDefault="00897A32">
      <w:pPr>
        <w:pStyle w:val="ListBullet"/>
      </w:pPr>
      <w:r>
        <w:t>Daredevil #258</w:t>
      </w:r>
    </w:p>
    <w:p w:rsidR="00D3227D" w:rsidRDefault="00897A32">
      <w:pPr>
        <w:pStyle w:val="ListBullet"/>
      </w:pPr>
      <w:r>
        <w:t>Marvel Comics Presents #1</w:t>
      </w:r>
    </w:p>
    <w:p w:rsidR="00D3227D" w:rsidRDefault="00897A32">
      <w:pPr>
        <w:pStyle w:val="ListBullet"/>
      </w:pPr>
      <w:r>
        <w:t>Speedball #1</w:t>
      </w:r>
    </w:p>
    <w:p w:rsidR="00D3227D" w:rsidRDefault="00897A32">
      <w:pPr>
        <w:pStyle w:val="ListBullet"/>
      </w:pPr>
      <w:r>
        <w:t>Marvel Comics Presents #2</w:t>
      </w:r>
    </w:p>
    <w:p w:rsidR="00D3227D" w:rsidRDefault="00897A32">
      <w:pPr>
        <w:pStyle w:val="ListBullet"/>
      </w:pPr>
      <w:r>
        <w:t>Wolfpack #2</w:t>
      </w:r>
    </w:p>
    <w:p w:rsidR="00D3227D" w:rsidRDefault="00897A32">
      <w:pPr>
        <w:pStyle w:val="ListBullet"/>
      </w:pPr>
      <w:r>
        <w:t>Marvel Comics Presents #3</w:t>
      </w:r>
    </w:p>
    <w:p w:rsidR="00D3227D" w:rsidRDefault="00897A32">
      <w:pPr>
        <w:pStyle w:val="ListBullet"/>
      </w:pPr>
      <w:r>
        <w:t>Black Panther #3</w:t>
      </w:r>
    </w:p>
    <w:p w:rsidR="00D3227D" w:rsidRDefault="00897A32">
      <w:pPr>
        <w:pStyle w:val="ListBullet"/>
      </w:pPr>
      <w:r>
        <w:t>Nick Fury Vs. S.H.I.E.L.D. #4</w:t>
      </w:r>
    </w:p>
    <w:p w:rsidR="00D3227D" w:rsidRDefault="00897A32">
      <w:pPr>
        <w:pStyle w:val="ListBullet"/>
      </w:pPr>
      <w:r>
        <w:t>The Punisher #11</w:t>
      </w:r>
    </w:p>
    <w:p w:rsidR="00D3227D" w:rsidRDefault="00897A32">
      <w:pPr>
        <w:pStyle w:val="ListBullet"/>
      </w:pPr>
      <w:r>
        <w:t>Star Brand #15</w:t>
      </w:r>
    </w:p>
    <w:p w:rsidR="00D3227D" w:rsidRDefault="00897A32">
      <w:pPr>
        <w:pStyle w:val="ListBullet"/>
      </w:pPr>
      <w:r>
        <w:t>Silver Surfer #15</w:t>
      </w:r>
    </w:p>
    <w:p w:rsidR="00D3227D" w:rsidRDefault="00897A32">
      <w:pPr>
        <w:pStyle w:val="ListBullet"/>
      </w:pPr>
      <w:r>
        <w:t>Strikeforce: Morituri #21</w:t>
      </w:r>
    </w:p>
    <w:p w:rsidR="00D3227D" w:rsidRDefault="00897A32">
      <w:pPr>
        <w:pStyle w:val="ListBullet"/>
      </w:pPr>
      <w:r>
        <w:t>The 'NAM #22</w:t>
      </w:r>
    </w:p>
    <w:p w:rsidR="00D3227D" w:rsidRDefault="00897A32">
      <w:pPr>
        <w:pStyle w:val="ListBullet"/>
      </w:pPr>
      <w:r>
        <w:t>Classic X-Men #25</w:t>
      </w:r>
    </w:p>
    <w:p w:rsidR="00D3227D" w:rsidRDefault="00897A32">
      <w:pPr>
        <w:pStyle w:val="ListBullet"/>
      </w:pPr>
      <w:r>
        <w:t>X-Factor #32</w:t>
      </w:r>
    </w:p>
    <w:p w:rsidR="00D3227D" w:rsidRDefault="00897A32">
      <w:pPr>
        <w:pStyle w:val="ListBullet"/>
      </w:pPr>
      <w:r>
        <w:t>Power Pack #40</w:t>
      </w:r>
    </w:p>
    <w:p w:rsidR="00D3227D" w:rsidRDefault="00897A32">
      <w:pPr>
        <w:pStyle w:val="ListBullet"/>
      </w:pPr>
      <w:r>
        <w:t>Web of Spider-Man #42</w:t>
      </w:r>
    </w:p>
    <w:p w:rsidR="00D3227D" w:rsidRDefault="00897A32">
      <w:pPr>
        <w:pStyle w:val="ListBullet"/>
      </w:pPr>
      <w:r>
        <w:lastRenderedPageBreak/>
        <w:t>Alpha Flight #62</w:t>
      </w:r>
    </w:p>
    <w:p w:rsidR="00D3227D" w:rsidRDefault="00897A32">
      <w:pPr>
        <w:pStyle w:val="ListBullet"/>
      </w:pPr>
      <w:r>
        <w:t>New Mutants #67</w:t>
      </w:r>
    </w:p>
    <w:p w:rsidR="00D3227D" w:rsidRDefault="00897A32">
      <w:pPr>
        <w:pStyle w:val="ListBullet"/>
      </w:pPr>
      <w:r>
        <w:t>Uncanny X-Men #233</w:t>
      </w:r>
    </w:p>
    <w:p w:rsidR="00D3227D" w:rsidRDefault="00897A32">
      <w:pPr>
        <w:pStyle w:val="ListBullet"/>
      </w:pPr>
      <w:r>
        <w:t>Iron Man #234</w:t>
      </w:r>
    </w:p>
    <w:p w:rsidR="00D3227D" w:rsidRDefault="00897A32">
      <w:pPr>
        <w:pStyle w:val="ListBullet"/>
      </w:pPr>
      <w:r>
        <w:t>Avengers #295</w:t>
      </w:r>
    </w:p>
    <w:p w:rsidR="00D3227D" w:rsidRDefault="00897A32">
      <w:pPr>
        <w:pStyle w:val="ListBullet"/>
      </w:pPr>
      <w:r>
        <w:t>The Amazing Spider-Man #304</w:t>
      </w:r>
    </w:p>
    <w:p w:rsidR="00D3227D" w:rsidRDefault="00897A32">
      <w:pPr>
        <w:pStyle w:val="ListBullet"/>
      </w:pPr>
      <w:r>
        <w:t>The Amazing Spider-Man #305</w:t>
      </w:r>
    </w:p>
    <w:p w:rsidR="00D3227D" w:rsidRDefault="00897A32">
      <w:pPr>
        <w:pStyle w:val="ListBullet"/>
      </w:pPr>
      <w:r>
        <w:t>Fantastic Four #318</w:t>
      </w:r>
    </w:p>
    <w:p w:rsidR="00D3227D" w:rsidRDefault="00897A32">
      <w:pPr>
        <w:pStyle w:val="ListBullet"/>
      </w:pPr>
      <w:r>
        <w:t>Captain America #345</w:t>
      </w:r>
    </w:p>
    <w:p w:rsidR="00D3227D" w:rsidRDefault="00897A32">
      <w:pPr>
        <w:pStyle w:val="ListBullet"/>
      </w:pPr>
      <w:r>
        <w:t>Incredible Hulk #347</w:t>
      </w:r>
    </w:p>
    <w:p w:rsidR="00D3227D" w:rsidRDefault="00897A32">
      <w:pPr>
        <w:pStyle w:val="ListBullet"/>
      </w:pPr>
      <w:r>
        <w:t>Thor #395</w:t>
      </w:r>
    </w:p>
    <w:p w:rsidR="00D3227D" w:rsidRDefault="00897A32">
      <w:pPr>
        <w:pStyle w:val="Heading3"/>
      </w:pPr>
      <w:r>
        <w:t>October, 1988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D3227D" w:rsidRDefault="00897A32">
      <w:pPr>
        <w:pStyle w:val="ListBullet"/>
      </w:pPr>
      <w:r>
        <w:t>Uncanny X-Men #236</w:t>
      </w:r>
    </w:p>
    <w:p w:rsidR="00D3227D" w:rsidRDefault="00897A32">
      <w:pPr>
        <w:pStyle w:val="ListBullet"/>
      </w:pPr>
      <w:r>
        <w:t>Thor #387</w:t>
      </w:r>
    </w:p>
    <w:p w:rsidR="00D3227D" w:rsidRDefault="00897A32">
      <w:pPr>
        <w:pStyle w:val="ListBullet"/>
      </w:pPr>
      <w:r>
        <w:t>Speedball #2</w:t>
      </w:r>
    </w:p>
    <w:p w:rsidR="00D3227D" w:rsidRDefault="00897A32">
      <w:pPr>
        <w:pStyle w:val="ListBullet"/>
      </w:pPr>
      <w:r>
        <w:t>West Coast Avengers Annual #3</w:t>
      </w:r>
    </w:p>
    <w:p w:rsidR="00D3227D" w:rsidRDefault="00897A32">
      <w:pPr>
        <w:pStyle w:val="ListBullet"/>
      </w:pPr>
      <w:r>
        <w:t>Strange Tales #19</w:t>
      </w:r>
    </w:p>
    <w:p w:rsidR="00D3227D" w:rsidRDefault="00897A32">
      <w:pPr>
        <w:pStyle w:val="ListBullet"/>
      </w:pPr>
      <w:r>
        <w:t>D. P. 7 #24</w:t>
      </w:r>
    </w:p>
    <w:p w:rsidR="00D3227D" w:rsidRDefault="00897A32">
      <w:pPr>
        <w:pStyle w:val="ListBullet"/>
      </w:pPr>
      <w:r>
        <w:t>Psi-Force #24</w:t>
      </w:r>
    </w:p>
    <w:p w:rsidR="00D3227D" w:rsidRDefault="00897A32">
      <w:pPr>
        <w:pStyle w:val="ListBullet"/>
      </w:pPr>
      <w:r>
        <w:t>West Coast Avengers #37</w:t>
      </w:r>
    </w:p>
    <w:p w:rsidR="00D3227D" w:rsidRDefault="00897A32">
      <w:pPr>
        <w:pStyle w:val="ListBullet"/>
      </w:pPr>
      <w:r>
        <w:t>Marvel Fanfare #40</w:t>
      </w:r>
    </w:p>
    <w:p w:rsidR="00D3227D" w:rsidRDefault="00897A32">
      <w:pPr>
        <w:pStyle w:val="ListBullet"/>
      </w:pPr>
      <w:r>
        <w:t>Peter Parker, the Spectacular Spider-Man #143</w:t>
      </w:r>
    </w:p>
    <w:p w:rsidR="00D3227D" w:rsidRDefault="00897A32">
      <w:pPr>
        <w:pStyle w:val="ListBullet"/>
      </w:pPr>
      <w:r>
        <w:t>The Mutant Misadventures of Cloak and Dagger #1</w:t>
      </w:r>
    </w:p>
    <w:p w:rsidR="00D3227D" w:rsidRDefault="00897A32">
      <w:pPr>
        <w:pStyle w:val="ListBullet"/>
      </w:pPr>
      <w:r>
        <w:t>Excalibur #1</w:t>
      </w:r>
    </w:p>
    <w:p w:rsidR="00D3227D" w:rsidRDefault="00897A32">
      <w:pPr>
        <w:pStyle w:val="ListBullet"/>
      </w:pPr>
      <w:r>
        <w:t>Wolfpack #3</w:t>
      </w:r>
    </w:p>
    <w:p w:rsidR="00D3227D" w:rsidRDefault="00897A32">
      <w:pPr>
        <w:pStyle w:val="ListBullet"/>
      </w:pPr>
      <w:r>
        <w:t>Marvel Comics Presents #4</w:t>
      </w:r>
    </w:p>
    <w:p w:rsidR="00D3227D" w:rsidRDefault="00897A32">
      <w:pPr>
        <w:pStyle w:val="ListBullet"/>
      </w:pPr>
      <w:r>
        <w:t>Black Panther #4</w:t>
      </w:r>
    </w:p>
    <w:p w:rsidR="00D3227D" w:rsidRDefault="00897A32">
      <w:pPr>
        <w:pStyle w:val="ListBullet"/>
      </w:pPr>
      <w:r>
        <w:t>Nick Fury Vs. S.H.I.E.L.D. #5</w:t>
      </w:r>
    </w:p>
    <w:p w:rsidR="00D3227D" w:rsidRDefault="00897A32">
      <w:pPr>
        <w:pStyle w:val="ListBullet"/>
      </w:pPr>
      <w:r>
        <w:t>Marvel Comics Presents #5</w:t>
      </w:r>
    </w:p>
    <w:p w:rsidR="00D3227D" w:rsidRDefault="00897A32">
      <w:pPr>
        <w:pStyle w:val="ListBullet"/>
      </w:pPr>
      <w:r>
        <w:t>The Punisher #12</w:t>
      </w:r>
    </w:p>
    <w:p w:rsidR="00D3227D" w:rsidRDefault="00897A32">
      <w:pPr>
        <w:pStyle w:val="ListBullet"/>
      </w:pPr>
      <w:r>
        <w:t>Silver Surfer #16</w:t>
      </w:r>
    </w:p>
    <w:p w:rsidR="00D3227D" w:rsidRDefault="00897A32">
      <w:pPr>
        <w:pStyle w:val="ListBullet"/>
      </w:pPr>
      <w:r>
        <w:t>Strikeforce: Morituri #22</w:t>
      </w:r>
    </w:p>
    <w:p w:rsidR="00D3227D" w:rsidRDefault="00897A32">
      <w:pPr>
        <w:pStyle w:val="ListBullet"/>
      </w:pPr>
      <w:r>
        <w:t>The 'NAM #23</w:t>
      </w:r>
    </w:p>
    <w:p w:rsidR="00D3227D" w:rsidRDefault="00897A32">
      <w:pPr>
        <w:pStyle w:val="ListBullet"/>
      </w:pPr>
      <w:r>
        <w:t>Classic X-Men #26</w:t>
      </w:r>
    </w:p>
    <w:p w:rsidR="00D3227D" w:rsidRDefault="00897A32">
      <w:pPr>
        <w:pStyle w:val="ListBullet"/>
      </w:pPr>
      <w:r>
        <w:t>X-Factor #33</w:t>
      </w:r>
    </w:p>
    <w:p w:rsidR="00D3227D" w:rsidRDefault="00897A32">
      <w:pPr>
        <w:pStyle w:val="ListBullet"/>
      </w:pPr>
      <w:r>
        <w:t>Web of Spider-Man #43</w:t>
      </w:r>
    </w:p>
    <w:p w:rsidR="00D3227D" w:rsidRDefault="00897A32">
      <w:pPr>
        <w:pStyle w:val="ListBullet"/>
      </w:pPr>
      <w:r>
        <w:t>Alpha Flight #63</w:t>
      </w:r>
    </w:p>
    <w:p w:rsidR="00D3227D" w:rsidRDefault="00897A32">
      <w:pPr>
        <w:pStyle w:val="ListBullet"/>
      </w:pPr>
      <w:r>
        <w:t>New Mutants #68</w:t>
      </w:r>
    </w:p>
    <w:p w:rsidR="00D3227D" w:rsidRDefault="00897A32">
      <w:pPr>
        <w:pStyle w:val="ListBullet"/>
      </w:pPr>
      <w:r>
        <w:t>Iron Man #235</w:t>
      </w:r>
    </w:p>
    <w:p w:rsidR="00D3227D" w:rsidRDefault="00897A32">
      <w:pPr>
        <w:pStyle w:val="ListBullet"/>
      </w:pPr>
      <w:r>
        <w:lastRenderedPageBreak/>
        <w:t>Uncanny X-Men #235</w:t>
      </w:r>
    </w:p>
    <w:p w:rsidR="00D3227D" w:rsidRDefault="00897A32">
      <w:pPr>
        <w:pStyle w:val="ListBullet"/>
      </w:pPr>
      <w:r>
        <w:t>Daredevil #259</w:t>
      </w:r>
    </w:p>
    <w:p w:rsidR="00D3227D" w:rsidRDefault="00897A32">
      <w:pPr>
        <w:pStyle w:val="ListBullet"/>
      </w:pPr>
      <w:r>
        <w:t>Avengers #296</w:t>
      </w:r>
    </w:p>
    <w:p w:rsidR="00D3227D" w:rsidRDefault="00897A32">
      <w:pPr>
        <w:pStyle w:val="ListBullet"/>
      </w:pPr>
      <w:r>
        <w:t>The Amazing Spider-Man #306</w:t>
      </w:r>
    </w:p>
    <w:p w:rsidR="00D3227D" w:rsidRDefault="00897A32">
      <w:pPr>
        <w:pStyle w:val="ListBullet"/>
      </w:pPr>
      <w:r>
        <w:t>The Amazing Spider-Man #307</w:t>
      </w:r>
    </w:p>
    <w:p w:rsidR="00D3227D" w:rsidRDefault="00897A32">
      <w:pPr>
        <w:pStyle w:val="ListBullet"/>
      </w:pPr>
      <w:r>
        <w:t>Fantastic Four #319</w:t>
      </w:r>
    </w:p>
    <w:p w:rsidR="00D3227D" w:rsidRDefault="00897A32">
      <w:pPr>
        <w:pStyle w:val="ListBullet"/>
      </w:pPr>
      <w:r>
        <w:t>Captain America #346</w:t>
      </w:r>
    </w:p>
    <w:p w:rsidR="00D3227D" w:rsidRDefault="00897A32">
      <w:pPr>
        <w:pStyle w:val="ListBullet"/>
      </w:pPr>
      <w:r>
        <w:t>Incredible Hulk #348</w:t>
      </w:r>
    </w:p>
    <w:p w:rsidR="00D3227D" w:rsidRDefault="00897A32">
      <w:pPr>
        <w:pStyle w:val="ListBullet"/>
      </w:pPr>
      <w:r>
        <w:t>Thor #396</w:t>
      </w:r>
    </w:p>
    <w:p w:rsidR="00D3227D" w:rsidRDefault="00897A32">
      <w:pPr>
        <w:pStyle w:val="Heading3"/>
      </w:pPr>
      <w:r>
        <w:t>November, 1988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Uncanny X-Men #238</w:t>
      </w:r>
    </w:p>
    <w:p w:rsidR="00D3227D" w:rsidRDefault="00897A32">
      <w:pPr>
        <w:pStyle w:val="ListBullet"/>
      </w:pPr>
      <w:r>
        <w:t>Doctor Strange, Sorcerer Supreme #1</w:t>
      </w:r>
    </w:p>
    <w:p w:rsidR="00D3227D" w:rsidRDefault="00897A32">
      <w:pPr>
        <w:pStyle w:val="ListBullet"/>
      </w:pPr>
      <w:r>
        <w:t>Speedball #3</w:t>
      </w:r>
    </w:p>
    <w:p w:rsidR="00D3227D" w:rsidRDefault="00897A32">
      <w:pPr>
        <w:pStyle w:val="ListBullet"/>
      </w:pPr>
      <w:r>
        <w:t>Star Brand #16</w:t>
      </w:r>
    </w:p>
    <w:p w:rsidR="00D3227D" w:rsidRDefault="00897A32">
      <w:pPr>
        <w:pStyle w:val="ListBullet"/>
      </w:pPr>
      <w:r>
        <w:t>D. P. 7 #25</w:t>
      </w:r>
    </w:p>
    <w:p w:rsidR="00D3227D" w:rsidRDefault="00897A32">
      <w:pPr>
        <w:pStyle w:val="ListBullet"/>
      </w:pPr>
      <w:r>
        <w:t>Psi-Force #25</w:t>
      </w:r>
    </w:p>
    <w:p w:rsidR="00D3227D" w:rsidRDefault="00897A32">
      <w:pPr>
        <w:pStyle w:val="ListBullet"/>
      </w:pPr>
      <w:r>
        <w:t>West Coast Avengers #38</w:t>
      </w:r>
    </w:p>
    <w:p w:rsidR="00D3227D" w:rsidRDefault="00897A32">
      <w:pPr>
        <w:pStyle w:val="ListBullet"/>
      </w:pPr>
      <w:r>
        <w:t>Peter Parker, the Spectacular Spider-Man #144</w:t>
      </w:r>
    </w:p>
    <w:p w:rsidR="00D3227D" w:rsidRDefault="00897A32">
      <w:pPr>
        <w:pStyle w:val="ListBullet"/>
      </w:pPr>
      <w:r>
        <w:t>Saga of the Sub-Mariner #1</w:t>
      </w:r>
    </w:p>
    <w:p w:rsidR="00D3227D" w:rsidRDefault="00897A32">
      <w:pPr>
        <w:pStyle w:val="ListBullet"/>
      </w:pPr>
      <w:r>
        <w:t>Wolverine #1</w:t>
      </w:r>
    </w:p>
    <w:p w:rsidR="00D3227D" w:rsidRDefault="00897A32">
      <w:pPr>
        <w:pStyle w:val="ListBullet"/>
      </w:pPr>
      <w:r>
        <w:t>Punisher War Journal #1</w:t>
      </w:r>
    </w:p>
    <w:p w:rsidR="00D3227D" w:rsidRDefault="00897A32">
      <w:pPr>
        <w:pStyle w:val="ListBullet"/>
      </w:pPr>
      <w:r>
        <w:t>Excalibur #2</w:t>
      </w:r>
    </w:p>
    <w:p w:rsidR="00D3227D" w:rsidRDefault="00897A32">
      <w:pPr>
        <w:pStyle w:val="ListBullet"/>
      </w:pPr>
      <w:r>
        <w:t>Wolfpack #4</w:t>
      </w:r>
    </w:p>
    <w:p w:rsidR="00D3227D" w:rsidRDefault="00897A32">
      <w:pPr>
        <w:pStyle w:val="ListBullet"/>
      </w:pPr>
      <w:r>
        <w:t>Dragon's Claw #5</w:t>
      </w:r>
    </w:p>
    <w:p w:rsidR="00D3227D" w:rsidRDefault="00897A32">
      <w:pPr>
        <w:pStyle w:val="ListBullet"/>
      </w:pPr>
      <w:r>
        <w:t>Nick Fury Vs. S.H.I.E.L.D. #6</w:t>
      </w:r>
    </w:p>
    <w:p w:rsidR="00D3227D" w:rsidRDefault="00897A32">
      <w:pPr>
        <w:pStyle w:val="ListBullet"/>
      </w:pPr>
      <w:r>
        <w:t>Marvel Comics Presents #6</w:t>
      </w:r>
    </w:p>
    <w:p w:rsidR="00D3227D" w:rsidRDefault="00897A32">
      <w:pPr>
        <w:pStyle w:val="ListBullet"/>
      </w:pPr>
      <w:r>
        <w:t>Marvel Comics Presents #7</w:t>
      </w:r>
    </w:p>
    <w:p w:rsidR="00D3227D" w:rsidRDefault="00897A32">
      <w:pPr>
        <w:pStyle w:val="ListBullet"/>
      </w:pPr>
      <w:r>
        <w:t>Peter Parker, the Spectacular Spider-Man Annual #8</w:t>
      </w:r>
    </w:p>
    <w:p w:rsidR="00D3227D" w:rsidRDefault="00897A32">
      <w:pPr>
        <w:pStyle w:val="ListBullet"/>
      </w:pPr>
      <w:r>
        <w:t>The Punisher #13</w:t>
      </w:r>
    </w:p>
    <w:p w:rsidR="00D3227D" w:rsidRDefault="00897A32">
      <w:pPr>
        <w:pStyle w:val="ListBullet"/>
      </w:pPr>
      <w:r>
        <w:t>Silver Surfer #17</w:t>
      </w:r>
    </w:p>
    <w:p w:rsidR="00D3227D" w:rsidRDefault="00897A32">
      <w:pPr>
        <w:pStyle w:val="ListBullet"/>
      </w:pPr>
      <w:r>
        <w:t>Strikeforce: Morituri #23</w:t>
      </w:r>
    </w:p>
    <w:p w:rsidR="00D3227D" w:rsidRDefault="00897A32">
      <w:pPr>
        <w:pStyle w:val="ListBullet"/>
      </w:pPr>
      <w:r>
        <w:t>The 'NAM #24</w:t>
      </w:r>
    </w:p>
    <w:p w:rsidR="00D3227D" w:rsidRDefault="00897A32">
      <w:pPr>
        <w:pStyle w:val="ListBullet"/>
      </w:pPr>
      <w:r>
        <w:t>Classic X-Men #27</w:t>
      </w:r>
    </w:p>
    <w:p w:rsidR="00D3227D" w:rsidRDefault="00897A32">
      <w:pPr>
        <w:pStyle w:val="ListBullet"/>
      </w:pPr>
      <w:r>
        <w:t>X-Factor #34</w:t>
      </w:r>
    </w:p>
    <w:p w:rsidR="00D3227D" w:rsidRDefault="00897A32">
      <w:pPr>
        <w:pStyle w:val="ListBullet"/>
      </w:pPr>
      <w:r>
        <w:t>Web of Spider-Man #44</w:t>
      </w:r>
    </w:p>
    <w:p w:rsidR="00D3227D" w:rsidRDefault="00897A32">
      <w:pPr>
        <w:pStyle w:val="ListBullet"/>
      </w:pPr>
      <w:r>
        <w:t>Alpha Flight #64</w:t>
      </w:r>
    </w:p>
    <w:p w:rsidR="00D3227D" w:rsidRDefault="00897A32">
      <w:pPr>
        <w:pStyle w:val="ListBullet"/>
      </w:pPr>
      <w:r>
        <w:t>New Mutants #69</w:t>
      </w:r>
    </w:p>
    <w:p w:rsidR="00D3227D" w:rsidRDefault="00897A32">
      <w:pPr>
        <w:pStyle w:val="ListBullet"/>
      </w:pPr>
      <w:r>
        <w:t>Iron Man #236</w:t>
      </w:r>
    </w:p>
    <w:p w:rsidR="00D3227D" w:rsidRDefault="00897A32">
      <w:pPr>
        <w:pStyle w:val="ListBullet"/>
      </w:pPr>
      <w:r>
        <w:t>Uncanny X-Men #237</w:t>
      </w:r>
    </w:p>
    <w:p w:rsidR="00D3227D" w:rsidRDefault="00897A32">
      <w:pPr>
        <w:pStyle w:val="ListBullet"/>
      </w:pPr>
      <w:r>
        <w:lastRenderedPageBreak/>
        <w:t>Daredevil #260</w:t>
      </w:r>
    </w:p>
    <w:p w:rsidR="00D3227D" w:rsidRDefault="00897A32">
      <w:pPr>
        <w:pStyle w:val="ListBullet"/>
      </w:pPr>
      <w:r>
        <w:t>Avengers #297</w:t>
      </w:r>
    </w:p>
    <w:p w:rsidR="00D3227D" w:rsidRDefault="00897A32">
      <w:pPr>
        <w:pStyle w:val="ListBullet"/>
      </w:pPr>
      <w:r>
        <w:t>The Amazing Spider-Man #308</w:t>
      </w:r>
    </w:p>
    <w:p w:rsidR="00D3227D" w:rsidRDefault="00897A32">
      <w:pPr>
        <w:pStyle w:val="ListBullet"/>
      </w:pPr>
      <w:r>
        <w:t>The Amazing Spider-Man #309</w:t>
      </w:r>
    </w:p>
    <w:p w:rsidR="00D3227D" w:rsidRDefault="00897A32">
      <w:pPr>
        <w:pStyle w:val="ListBullet"/>
      </w:pPr>
      <w:r>
        <w:t>Fantastic Four #320</w:t>
      </w:r>
    </w:p>
    <w:p w:rsidR="00D3227D" w:rsidRDefault="00897A32">
      <w:pPr>
        <w:pStyle w:val="ListBullet"/>
      </w:pPr>
      <w:r>
        <w:t>Captain America #347</w:t>
      </w:r>
    </w:p>
    <w:p w:rsidR="00D3227D" w:rsidRDefault="00897A32">
      <w:pPr>
        <w:pStyle w:val="ListBullet"/>
      </w:pPr>
      <w:r>
        <w:t>Incredible Hulk #349</w:t>
      </w:r>
    </w:p>
    <w:p w:rsidR="00D3227D" w:rsidRDefault="00897A32">
      <w:pPr>
        <w:pStyle w:val="ListBullet"/>
      </w:pPr>
      <w:r>
        <w:t>Thor #397</w:t>
      </w:r>
    </w:p>
    <w:p w:rsidR="00D3227D" w:rsidRDefault="00897A32">
      <w:pPr>
        <w:pStyle w:val="Heading3"/>
      </w:pPr>
      <w:r>
        <w:t>December, 1988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D3227D" w:rsidRDefault="00897A32">
      <w:pPr>
        <w:pStyle w:val="ListBullet"/>
      </w:pPr>
      <w:r>
        <w:t>Speedball #4</w:t>
      </w:r>
    </w:p>
    <w:p w:rsidR="00D3227D" w:rsidRDefault="00897A32">
      <w:pPr>
        <w:pStyle w:val="ListBullet"/>
      </w:pPr>
      <w:r>
        <w:t>D. P. 7 #26</w:t>
      </w:r>
    </w:p>
    <w:p w:rsidR="00D3227D" w:rsidRDefault="00897A32">
      <w:pPr>
        <w:pStyle w:val="ListBullet"/>
      </w:pPr>
      <w:r>
        <w:t>Psi-Force #26</w:t>
      </w:r>
    </w:p>
    <w:p w:rsidR="00D3227D" w:rsidRDefault="00897A32">
      <w:pPr>
        <w:pStyle w:val="ListBullet"/>
      </w:pPr>
      <w:r>
        <w:t>West Coast Avengers #39</w:t>
      </w:r>
    </w:p>
    <w:p w:rsidR="00D3227D" w:rsidRDefault="00897A32">
      <w:pPr>
        <w:pStyle w:val="ListBullet"/>
      </w:pPr>
      <w:r>
        <w:t>Marvel Fanfare #41</w:t>
      </w:r>
    </w:p>
    <w:p w:rsidR="00D3227D" w:rsidRDefault="00897A32">
      <w:pPr>
        <w:pStyle w:val="ListBullet"/>
      </w:pPr>
      <w:r>
        <w:t>Peter Parker, the Spectacular Spider-Man #145</w:t>
      </w:r>
    </w:p>
    <w:p w:rsidR="00D3227D" w:rsidRDefault="00897A32">
      <w:pPr>
        <w:pStyle w:val="ListBullet"/>
      </w:pPr>
      <w:r>
        <w:t>Death's Head #1</w:t>
      </w:r>
    </w:p>
    <w:p w:rsidR="00D3227D" w:rsidRDefault="00897A32">
      <w:pPr>
        <w:pStyle w:val="ListBullet"/>
      </w:pPr>
      <w:r>
        <w:t>Saga of the Sub-Mariner #2</w:t>
      </w:r>
    </w:p>
    <w:p w:rsidR="00D3227D" w:rsidRDefault="00897A32">
      <w:pPr>
        <w:pStyle w:val="ListBullet"/>
      </w:pPr>
      <w:r>
        <w:t>Wolverine #2</w:t>
      </w:r>
    </w:p>
    <w:p w:rsidR="00D3227D" w:rsidRDefault="00897A32">
      <w:pPr>
        <w:pStyle w:val="ListBullet"/>
      </w:pPr>
      <w:r>
        <w:t>Punisher War Journal #2</w:t>
      </w:r>
    </w:p>
    <w:p w:rsidR="00D3227D" w:rsidRDefault="00897A32">
      <w:pPr>
        <w:pStyle w:val="ListBullet"/>
      </w:pPr>
      <w:r>
        <w:t>The Mutant Misadventures of Cloak and Dagger #2</w:t>
      </w:r>
    </w:p>
    <w:p w:rsidR="00D3227D" w:rsidRDefault="00897A32">
      <w:pPr>
        <w:pStyle w:val="ListBullet"/>
      </w:pPr>
      <w:r>
        <w:t>Excalibur #3</w:t>
      </w:r>
    </w:p>
    <w:p w:rsidR="00D3227D" w:rsidRDefault="00897A32">
      <w:pPr>
        <w:pStyle w:val="ListBullet"/>
      </w:pPr>
      <w:r>
        <w:t>Wolfpack #5</w:t>
      </w:r>
    </w:p>
    <w:p w:rsidR="00D3227D" w:rsidRDefault="00897A32">
      <w:pPr>
        <w:pStyle w:val="ListBullet"/>
      </w:pPr>
      <w:r>
        <w:t>Marvel Comics Presents #8</w:t>
      </w:r>
    </w:p>
    <w:p w:rsidR="00D3227D" w:rsidRDefault="00897A32">
      <w:pPr>
        <w:pStyle w:val="ListBullet"/>
      </w:pPr>
      <w:r>
        <w:t>Marvel Comics Presents #9</w:t>
      </w:r>
    </w:p>
    <w:p w:rsidR="00D3227D" w:rsidRDefault="00897A32">
      <w:pPr>
        <w:pStyle w:val="ListBullet"/>
      </w:pPr>
      <w:r>
        <w:t>The Punisher #14</w:t>
      </w:r>
    </w:p>
    <w:p w:rsidR="00D3227D" w:rsidRDefault="00897A32">
      <w:pPr>
        <w:pStyle w:val="ListBullet"/>
      </w:pPr>
      <w:r>
        <w:t>Silver Surfer #18</w:t>
      </w:r>
    </w:p>
    <w:p w:rsidR="00D3227D" w:rsidRDefault="00897A32">
      <w:pPr>
        <w:pStyle w:val="ListBullet"/>
      </w:pPr>
      <w:r>
        <w:t>Strikeforce: Morituri #24</w:t>
      </w:r>
    </w:p>
    <w:p w:rsidR="00D3227D" w:rsidRDefault="00897A32">
      <w:pPr>
        <w:pStyle w:val="ListBullet"/>
      </w:pPr>
      <w:r>
        <w:t>The 'NAM #25</w:t>
      </w:r>
    </w:p>
    <w:p w:rsidR="00D3227D" w:rsidRDefault="00897A32">
      <w:pPr>
        <w:pStyle w:val="ListBullet"/>
      </w:pPr>
      <w:r>
        <w:t>Classic X-Men #28</w:t>
      </w:r>
    </w:p>
    <w:p w:rsidR="00D3227D" w:rsidRDefault="00897A32">
      <w:pPr>
        <w:pStyle w:val="ListBullet"/>
      </w:pPr>
      <w:r>
        <w:t>X-Factor #35</w:t>
      </w:r>
    </w:p>
    <w:p w:rsidR="00D3227D" w:rsidRDefault="00897A32">
      <w:pPr>
        <w:pStyle w:val="ListBullet"/>
      </w:pPr>
      <w:r>
        <w:t>Power Pack #42</w:t>
      </w:r>
    </w:p>
    <w:p w:rsidR="00D3227D" w:rsidRDefault="00897A32">
      <w:pPr>
        <w:pStyle w:val="ListBullet"/>
      </w:pPr>
      <w:r>
        <w:t>Web of Spider-Man #45</w:t>
      </w:r>
    </w:p>
    <w:p w:rsidR="00D3227D" w:rsidRDefault="00897A32">
      <w:pPr>
        <w:pStyle w:val="ListBullet"/>
      </w:pPr>
      <w:r>
        <w:t>Alpha Flight #65</w:t>
      </w:r>
    </w:p>
    <w:p w:rsidR="00D3227D" w:rsidRDefault="00897A32">
      <w:pPr>
        <w:pStyle w:val="ListBullet"/>
      </w:pPr>
      <w:r>
        <w:t>New Mutants #70</w:t>
      </w:r>
    </w:p>
    <w:p w:rsidR="00D3227D" w:rsidRDefault="00897A32">
      <w:pPr>
        <w:pStyle w:val="ListBullet"/>
      </w:pPr>
      <w:r>
        <w:t>Iron Man #237</w:t>
      </w:r>
    </w:p>
    <w:p w:rsidR="00D3227D" w:rsidRDefault="00897A32">
      <w:pPr>
        <w:pStyle w:val="ListBullet"/>
      </w:pPr>
      <w:r>
        <w:t>Uncanny X-Men #239</w:t>
      </w:r>
    </w:p>
    <w:p w:rsidR="00D3227D" w:rsidRDefault="00897A32">
      <w:pPr>
        <w:pStyle w:val="ListBullet"/>
      </w:pPr>
      <w:r>
        <w:t>Daredevil #261</w:t>
      </w:r>
    </w:p>
    <w:p w:rsidR="00D3227D" w:rsidRDefault="00897A32">
      <w:pPr>
        <w:pStyle w:val="ListBullet"/>
      </w:pPr>
      <w:r>
        <w:t>Avengers #298</w:t>
      </w:r>
    </w:p>
    <w:p w:rsidR="00D3227D" w:rsidRDefault="00897A32">
      <w:pPr>
        <w:pStyle w:val="ListBullet"/>
      </w:pPr>
      <w:r>
        <w:t>The Amazing Spider-Man #310</w:t>
      </w:r>
    </w:p>
    <w:p w:rsidR="00D3227D" w:rsidRDefault="00897A32">
      <w:pPr>
        <w:pStyle w:val="ListBullet"/>
      </w:pPr>
      <w:r>
        <w:lastRenderedPageBreak/>
        <w:t>Fantastic Four #321</w:t>
      </w:r>
    </w:p>
    <w:p w:rsidR="00D3227D" w:rsidRDefault="00897A32">
      <w:pPr>
        <w:pStyle w:val="ListBullet"/>
      </w:pPr>
      <w:r>
        <w:t>Captain America #348</w:t>
      </w:r>
    </w:p>
    <w:p w:rsidR="00D3227D" w:rsidRDefault="00897A32">
      <w:pPr>
        <w:pStyle w:val="ListBullet"/>
      </w:pPr>
      <w:r>
        <w:t>Incredible Hulk #350</w:t>
      </w:r>
    </w:p>
    <w:p w:rsidR="00D3227D" w:rsidRDefault="00897A32">
      <w:pPr>
        <w:pStyle w:val="ListBullet"/>
      </w:pPr>
      <w:r>
        <w:t>Thor #398</w:t>
      </w:r>
    </w:p>
    <w:p w:rsidR="00D3227D" w:rsidRDefault="00897A32">
      <w:pPr>
        <w:pStyle w:val="Heading3"/>
      </w:pPr>
      <w:r>
        <w:t>January, 1989</w:t>
      </w:r>
    </w:p>
    <w:p w:rsidR="00D3227D" w:rsidRDefault="00897A32">
      <w:r>
        <w:t xml:space="preserve">Number of comics published this month: </w:t>
      </w:r>
      <w:r>
        <w:rPr>
          <w:b/>
        </w:rPr>
        <w:t>55</w:t>
      </w:r>
    </w:p>
    <w:p w:rsidR="00D3227D" w:rsidRDefault="00897A32">
      <w:pPr>
        <w:pStyle w:val="ListBullet"/>
      </w:pPr>
      <w:r>
        <w:t>EPIC GRAPHIC NOVEL: THE PUNISHER - RETURN TO BIG NOTHING 1 #1</w:t>
      </w:r>
    </w:p>
    <w:p w:rsidR="00D3227D" w:rsidRDefault="00897A32">
      <w:pPr>
        <w:pStyle w:val="ListBullet"/>
      </w:pPr>
      <w:r>
        <w:t>Havok &amp; Wolverine: Meltdown #4</w:t>
      </w:r>
    </w:p>
    <w:p w:rsidR="00D3227D" w:rsidRDefault="00897A32">
      <w:pPr>
        <w:pStyle w:val="ListBullet"/>
      </w:pPr>
      <w:r>
        <w:t>Doctor Strange, Sorcerer Supreme #2</w:t>
      </w:r>
    </w:p>
    <w:p w:rsidR="00D3227D" w:rsidRDefault="00897A32">
      <w:pPr>
        <w:pStyle w:val="ListBullet"/>
      </w:pPr>
      <w:r>
        <w:t>Havok &amp; Wolverine: Meltdown #3</w:t>
      </w:r>
    </w:p>
    <w:p w:rsidR="00D3227D" w:rsidRDefault="00897A32">
      <w:pPr>
        <w:pStyle w:val="ListBullet"/>
      </w:pPr>
      <w:r>
        <w:t>Speedball #5</w:t>
      </w:r>
    </w:p>
    <w:p w:rsidR="00D3227D" w:rsidRDefault="00897A32">
      <w:pPr>
        <w:pStyle w:val="ListBullet"/>
      </w:pPr>
      <w:r>
        <w:t>Star Brand #17</w:t>
      </w:r>
    </w:p>
    <w:p w:rsidR="00D3227D" w:rsidRDefault="00897A32">
      <w:pPr>
        <w:pStyle w:val="ListBullet"/>
      </w:pPr>
      <w:r>
        <w:t>D. P. 7 #27</w:t>
      </w:r>
    </w:p>
    <w:p w:rsidR="00D3227D" w:rsidRDefault="00897A32">
      <w:pPr>
        <w:pStyle w:val="ListBullet"/>
      </w:pPr>
      <w:r>
        <w:t>Psi-Force #27</w:t>
      </w:r>
    </w:p>
    <w:p w:rsidR="00D3227D" w:rsidRDefault="00897A32">
      <w:pPr>
        <w:pStyle w:val="ListBullet"/>
      </w:pPr>
      <w:r>
        <w:t>West Coast Avengers #40</w:t>
      </w:r>
    </w:p>
    <w:p w:rsidR="00D3227D" w:rsidRDefault="00897A32">
      <w:pPr>
        <w:pStyle w:val="ListBullet"/>
      </w:pPr>
      <w:r>
        <w:t>Power Pack #43</w:t>
      </w:r>
    </w:p>
    <w:p w:rsidR="00D3227D" w:rsidRDefault="00897A32">
      <w:pPr>
        <w:pStyle w:val="ListBullet"/>
      </w:pPr>
      <w:r>
        <w:t>Peter Parker, the Spectacular Spider-Man #146</w:t>
      </w:r>
    </w:p>
    <w:p w:rsidR="00D3227D" w:rsidRDefault="00897A32">
      <w:pPr>
        <w:pStyle w:val="ListBullet"/>
      </w:pPr>
      <w:r>
        <w:t>Damage Control #1</w:t>
      </w:r>
    </w:p>
    <w:p w:rsidR="00D3227D" w:rsidRDefault="00897A32">
      <w:pPr>
        <w:pStyle w:val="ListBullet"/>
      </w:pPr>
      <w:r>
        <w:t>Squadron Supreme: Death of a Universe Graphic Novel #1</w:t>
      </w:r>
    </w:p>
    <w:p w:rsidR="00D3227D" w:rsidRDefault="00897A32">
      <w:pPr>
        <w:pStyle w:val="ListBullet"/>
      </w:pPr>
      <w:r>
        <w:t>The Sensational She-Hulk: Ceremony #1</w:t>
      </w:r>
    </w:p>
    <w:p w:rsidR="00D3227D" w:rsidRDefault="00897A32">
      <w:pPr>
        <w:pStyle w:val="ListBullet"/>
      </w:pPr>
      <w:r>
        <w:t>Silver Surfer Annual #2</w:t>
      </w:r>
    </w:p>
    <w:p w:rsidR="00D3227D" w:rsidRDefault="00897A32">
      <w:pPr>
        <w:pStyle w:val="ListBullet"/>
      </w:pPr>
      <w:r>
        <w:t>The Punisher Annual #2</w:t>
      </w:r>
    </w:p>
    <w:p w:rsidR="00D3227D" w:rsidRDefault="00897A32">
      <w:pPr>
        <w:pStyle w:val="ListBullet"/>
      </w:pPr>
      <w:r>
        <w:t>Death's Head #2</w:t>
      </w:r>
    </w:p>
    <w:p w:rsidR="00D3227D" w:rsidRDefault="00897A32">
      <w:pPr>
        <w:pStyle w:val="ListBullet"/>
      </w:pPr>
      <w:r>
        <w:t>Saga of the Sub-Mariner #3</w:t>
      </w:r>
    </w:p>
    <w:p w:rsidR="00D3227D" w:rsidRDefault="00897A32">
      <w:pPr>
        <w:pStyle w:val="ListBullet"/>
      </w:pPr>
      <w:r>
        <w:t>Wolverine #3</w:t>
      </w:r>
    </w:p>
    <w:p w:rsidR="00D3227D" w:rsidRDefault="00897A32">
      <w:pPr>
        <w:pStyle w:val="ListBullet"/>
      </w:pPr>
      <w:r>
        <w:t>Excalibur #4</w:t>
      </w:r>
    </w:p>
    <w:p w:rsidR="00D3227D" w:rsidRDefault="00897A32">
      <w:pPr>
        <w:pStyle w:val="ListBullet"/>
      </w:pPr>
      <w:r>
        <w:t>West Coast Avengers Annual #4</w:t>
      </w:r>
    </w:p>
    <w:p w:rsidR="00D3227D" w:rsidRDefault="00897A32">
      <w:pPr>
        <w:pStyle w:val="ListBullet"/>
      </w:pPr>
      <w:r>
        <w:t>X-Factor Annual #4</w:t>
      </w:r>
    </w:p>
    <w:p w:rsidR="00D3227D" w:rsidRDefault="00897A32">
      <w:pPr>
        <w:pStyle w:val="ListBullet"/>
      </w:pPr>
      <w:r>
        <w:t>New Mutants Annual #5</w:t>
      </w:r>
    </w:p>
    <w:p w:rsidR="00D3227D" w:rsidRDefault="00897A32">
      <w:pPr>
        <w:pStyle w:val="ListBullet"/>
      </w:pPr>
      <w:r>
        <w:t>Daredevil Annual #5</w:t>
      </w:r>
    </w:p>
    <w:p w:rsidR="00D3227D" w:rsidRDefault="00897A32">
      <w:pPr>
        <w:pStyle w:val="ListBullet"/>
      </w:pPr>
      <w:r>
        <w:t>Web of Spider-Man Annual #5</w:t>
      </w:r>
    </w:p>
    <w:p w:rsidR="00D3227D" w:rsidRDefault="00897A32">
      <w:pPr>
        <w:pStyle w:val="ListBullet"/>
      </w:pPr>
      <w:r>
        <w:t>Wolfpack #6</w:t>
      </w:r>
    </w:p>
    <w:p w:rsidR="00D3227D" w:rsidRDefault="00897A32">
      <w:pPr>
        <w:pStyle w:val="ListBullet"/>
      </w:pPr>
      <w:r>
        <w:t>Peter Parker, the Spectacular Spider-Man Annual #9</w:t>
      </w:r>
    </w:p>
    <w:p w:rsidR="00D3227D" w:rsidRDefault="00897A32">
      <w:pPr>
        <w:pStyle w:val="ListBullet"/>
      </w:pPr>
      <w:r>
        <w:t>Marvel Comics Presents #10</w:t>
      </w:r>
    </w:p>
    <w:p w:rsidR="00D3227D" w:rsidRDefault="00897A32">
      <w:pPr>
        <w:pStyle w:val="ListBullet"/>
      </w:pPr>
      <w:r>
        <w:t>Iron Man Annual #10</w:t>
      </w:r>
    </w:p>
    <w:p w:rsidR="00D3227D" w:rsidRDefault="00897A32">
      <w:pPr>
        <w:pStyle w:val="ListBullet"/>
      </w:pPr>
      <w:r>
        <w:t>Marvel Comics Presents #11</w:t>
      </w:r>
    </w:p>
    <w:p w:rsidR="00D3227D" w:rsidRDefault="00897A32">
      <w:pPr>
        <w:pStyle w:val="ListBullet"/>
      </w:pPr>
      <w:r>
        <w:t>X-Men Annual #13</w:t>
      </w:r>
    </w:p>
    <w:p w:rsidR="00D3227D" w:rsidRDefault="00897A32">
      <w:pPr>
        <w:pStyle w:val="ListBullet"/>
      </w:pPr>
      <w:r>
        <w:t>Solo Avengers #14</w:t>
      </w:r>
    </w:p>
    <w:p w:rsidR="00D3227D" w:rsidRDefault="00897A32">
      <w:pPr>
        <w:pStyle w:val="ListBullet"/>
      </w:pPr>
      <w:r>
        <w:t>Thor Annual #14</w:t>
      </w:r>
    </w:p>
    <w:p w:rsidR="00D3227D" w:rsidRDefault="00897A32">
      <w:pPr>
        <w:pStyle w:val="ListBullet"/>
      </w:pPr>
      <w:r>
        <w:t>The Punisher #15</w:t>
      </w:r>
    </w:p>
    <w:p w:rsidR="00D3227D" w:rsidRDefault="00897A32">
      <w:pPr>
        <w:pStyle w:val="ListBullet"/>
      </w:pPr>
      <w:r>
        <w:lastRenderedPageBreak/>
        <w:t>Avengers Annual #18</w:t>
      </w:r>
    </w:p>
    <w:p w:rsidR="00D3227D" w:rsidRDefault="00897A32">
      <w:pPr>
        <w:pStyle w:val="ListBullet"/>
      </w:pPr>
      <w:r>
        <w:t>Avengers Annual #18</w:t>
      </w:r>
    </w:p>
    <w:p w:rsidR="00D3227D" w:rsidRDefault="00897A32">
      <w:pPr>
        <w:pStyle w:val="ListBullet"/>
      </w:pPr>
      <w:r>
        <w:t>Silver Surfer #19</w:t>
      </w:r>
    </w:p>
    <w:p w:rsidR="00D3227D" w:rsidRDefault="00897A32">
      <w:pPr>
        <w:pStyle w:val="ListBullet"/>
      </w:pPr>
      <w:r>
        <w:t>Fantastic Four Annual #22</w:t>
      </w:r>
    </w:p>
    <w:p w:rsidR="00D3227D" w:rsidRDefault="00897A32">
      <w:pPr>
        <w:pStyle w:val="ListBullet"/>
      </w:pPr>
      <w:r>
        <w:t>Amazing Spider-Man Annual #23</w:t>
      </w:r>
    </w:p>
    <w:p w:rsidR="00D3227D" w:rsidRDefault="00897A32">
      <w:pPr>
        <w:pStyle w:val="ListBullet"/>
      </w:pPr>
      <w:r>
        <w:t>Strikeforce: Morituri #25</w:t>
      </w:r>
    </w:p>
    <w:p w:rsidR="00D3227D" w:rsidRDefault="00897A32">
      <w:pPr>
        <w:pStyle w:val="ListBullet"/>
      </w:pPr>
      <w:r>
        <w:t>The 'NAM #26</w:t>
      </w:r>
    </w:p>
    <w:p w:rsidR="00D3227D" w:rsidRDefault="00897A32">
      <w:pPr>
        <w:pStyle w:val="ListBullet"/>
      </w:pPr>
      <w:r>
        <w:t>Classic X-Men #29</w:t>
      </w:r>
    </w:p>
    <w:p w:rsidR="00D3227D" w:rsidRDefault="00897A32">
      <w:pPr>
        <w:pStyle w:val="ListBullet"/>
      </w:pPr>
      <w:r>
        <w:t>X-Factor #36</w:t>
      </w:r>
    </w:p>
    <w:p w:rsidR="00D3227D" w:rsidRDefault="00897A32">
      <w:pPr>
        <w:pStyle w:val="ListBullet"/>
      </w:pPr>
      <w:r>
        <w:t>Web of Spider-Man #46</w:t>
      </w:r>
    </w:p>
    <w:p w:rsidR="00D3227D" w:rsidRDefault="00897A32">
      <w:pPr>
        <w:pStyle w:val="ListBullet"/>
      </w:pPr>
      <w:r>
        <w:t>Alpha Flight #66</w:t>
      </w:r>
    </w:p>
    <w:p w:rsidR="00D3227D" w:rsidRDefault="00897A32">
      <w:pPr>
        <w:pStyle w:val="ListBullet"/>
      </w:pPr>
      <w:r>
        <w:t>New Mutants #71</w:t>
      </w:r>
    </w:p>
    <w:p w:rsidR="00D3227D" w:rsidRDefault="00897A32">
      <w:pPr>
        <w:pStyle w:val="ListBullet"/>
      </w:pPr>
      <w:r>
        <w:t>Iron Man #238</w:t>
      </w:r>
    </w:p>
    <w:p w:rsidR="00D3227D" w:rsidRDefault="00897A32">
      <w:pPr>
        <w:pStyle w:val="ListBullet"/>
      </w:pPr>
      <w:r>
        <w:t>Uncanny X-Men #240</w:t>
      </w:r>
    </w:p>
    <w:p w:rsidR="00D3227D" w:rsidRDefault="00897A32">
      <w:pPr>
        <w:pStyle w:val="ListBullet"/>
      </w:pPr>
      <w:r>
        <w:t>Daredevil #262</w:t>
      </w:r>
    </w:p>
    <w:p w:rsidR="00D3227D" w:rsidRDefault="00897A32">
      <w:pPr>
        <w:pStyle w:val="ListBullet"/>
      </w:pPr>
      <w:r>
        <w:t>Avengers #299</w:t>
      </w:r>
    </w:p>
    <w:p w:rsidR="00D3227D" w:rsidRDefault="00897A32">
      <w:pPr>
        <w:pStyle w:val="ListBullet"/>
      </w:pPr>
      <w:r>
        <w:t>The Amazing Spider-Man #311</w:t>
      </w:r>
    </w:p>
    <w:p w:rsidR="00D3227D" w:rsidRDefault="00897A32">
      <w:pPr>
        <w:pStyle w:val="ListBullet"/>
      </w:pPr>
      <w:r>
        <w:t>Fantastic Four #322</w:t>
      </w:r>
    </w:p>
    <w:p w:rsidR="00D3227D" w:rsidRDefault="00897A32">
      <w:pPr>
        <w:pStyle w:val="ListBullet"/>
      </w:pPr>
      <w:r>
        <w:t>Captain America #349</w:t>
      </w:r>
    </w:p>
    <w:p w:rsidR="00D3227D" w:rsidRDefault="00897A32">
      <w:pPr>
        <w:pStyle w:val="ListBullet"/>
      </w:pPr>
      <w:r>
        <w:t>Incredible Hulk #351</w:t>
      </w:r>
    </w:p>
    <w:p w:rsidR="00D3227D" w:rsidRDefault="00897A32">
      <w:pPr>
        <w:pStyle w:val="ListBullet"/>
      </w:pPr>
      <w:r>
        <w:t>Thor #399</w:t>
      </w:r>
    </w:p>
    <w:p w:rsidR="00D3227D" w:rsidRDefault="00897A32">
      <w:pPr>
        <w:pStyle w:val="Heading3"/>
      </w:pPr>
      <w:r>
        <w:t>February, 1989</w:t>
      </w:r>
    </w:p>
    <w:p w:rsidR="00D3227D" w:rsidRDefault="00897A32">
      <w:r>
        <w:t xml:space="preserve">Number of comics published this month: </w:t>
      </w:r>
      <w:r>
        <w:rPr>
          <w:b/>
        </w:rPr>
        <w:t>35</w:t>
      </w:r>
    </w:p>
    <w:p w:rsidR="00D3227D" w:rsidRDefault="00897A32">
      <w:pPr>
        <w:pStyle w:val="ListBullet"/>
      </w:pPr>
      <w:r>
        <w:t>Punisher War Journal #3</w:t>
      </w:r>
    </w:p>
    <w:p w:rsidR="00D3227D" w:rsidRDefault="00897A32">
      <w:pPr>
        <w:pStyle w:val="ListBullet"/>
      </w:pPr>
      <w:r>
        <w:t>Speedball #6</w:t>
      </w:r>
    </w:p>
    <w:p w:rsidR="00D3227D" w:rsidRDefault="00897A32">
      <w:pPr>
        <w:pStyle w:val="ListBullet"/>
      </w:pPr>
      <w:r>
        <w:t>D. P. 7 #28</w:t>
      </w:r>
    </w:p>
    <w:p w:rsidR="00D3227D" w:rsidRDefault="00897A32">
      <w:pPr>
        <w:pStyle w:val="ListBullet"/>
      </w:pPr>
      <w:r>
        <w:t>West Coast Avengers #41</w:t>
      </w:r>
    </w:p>
    <w:p w:rsidR="00D3227D" w:rsidRDefault="00897A32">
      <w:pPr>
        <w:pStyle w:val="ListBullet"/>
      </w:pPr>
      <w:r>
        <w:t>Peter Parker, the Spectacular Spider-Man #147</w:t>
      </w:r>
    </w:p>
    <w:p w:rsidR="00D3227D" w:rsidRDefault="00897A32">
      <w:pPr>
        <w:pStyle w:val="ListBullet"/>
      </w:pPr>
      <w:r>
        <w:t>Damage Control #2</w:t>
      </w:r>
    </w:p>
    <w:p w:rsidR="00D3227D" w:rsidRDefault="00897A32">
      <w:pPr>
        <w:pStyle w:val="ListBullet"/>
      </w:pPr>
      <w:r>
        <w:t>The Sensational She-Hulk: Ceremony #2</w:t>
      </w:r>
    </w:p>
    <w:p w:rsidR="00D3227D" w:rsidRDefault="00897A32">
      <w:pPr>
        <w:pStyle w:val="ListBullet"/>
      </w:pPr>
      <w:r>
        <w:t>The Mutant Misadventures of Cloak and Dagger #3</w:t>
      </w:r>
    </w:p>
    <w:p w:rsidR="00D3227D" w:rsidRDefault="00897A32">
      <w:pPr>
        <w:pStyle w:val="ListBullet"/>
      </w:pPr>
      <w:r>
        <w:t>Death's Head #3</w:t>
      </w:r>
    </w:p>
    <w:p w:rsidR="00D3227D" w:rsidRDefault="00897A32">
      <w:pPr>
        <w:pStyle w:val="ListBullet"/>
      </w:pPr>
      <w:r>
        <w:t>Saga of the Sub-Mariner #4</w:t>
      </w:r>
    </w:p>
    <w:p w:rsidR="00D3227D" w:rsidRDefault="00897A32">
      <w:pPr>
        <w:pStyle w:val="ListBullet"/>
      </w:pPr>
      <w:r>
        <w:t>Wolverine #4</w:t>
      </w:r>
    </w:p>
    <w:p w:rsidR="00D3227D" w:rsidRDefault="00897A32">
      <w:pPr>
        <w:pStyle w:val="ListBullet"/>
      </w:pPr>
      <w:r>
        <w:t>Excalibur #5</w:t>
      </w:r>
    </w:p>
    <w:p w:rsidR="00D3227D" w:rsidRDefault="00897A32">
      <w:pPr>
        <w:pStyle w:val="ListBullet"/>
      </w:pPr>
      <w:r>
        <w:t>Wolfpack #7</w:t>
      </w:r>
    </w:p>
    <w:p w:rsidR="00D3227D" w:rsidRDefault="00897A32">
      <w:pPr>
        <w:pStyle w:val="ListBullet"/>
      </w:pPr>
      <w:r>
        <w:t>Marvel Comics Presents #12</w:t>
      </w:r>
    </w:p>
    <w:p w:rsidR="00D3227D" w:rsidRDefault="00897A32">
      <w:pPr>
        <w:pStyle w:val="ListBullet"/>
      </w:pPr>
      <w:r>
        <w:t>Marvel Comics Presents #13</w:t>
      </w:r>
    </w:p>
    <w:p w:rsidR="00D3227D" w:rsidRDefault="00897A32">
      <w:pPr>
        <w:pStyle w:val="ListBullet"/>
      </w:pPr>
      <w:r>
        <w:t>Solo Avengers #15</w:t>
      </w:r>
    </w:p>
    <w:p w:rsidR="00D3227D" w:rsidRDefault="00897A32">
      <w:pPr>
        <w:pStyle w:val="ListBullet"/>
      </w:pPr>
      <w:r>
        <w:t>The Punisher #16</w:t>
      </w:r>
    </w:p>
    <w:p w:rsidR="00D3227D" w:rsidRDefault="00897A32">
      <w:pPr>
        <w:pStyle w:val="ListBullet"/>
      </w:pPr>
      <w:r>
        <w:lastRenderedPageBreak/>
        <w:t>Silver Surfer #20</w:t>
      </w:r>
    </w:p>
    <w:p w:rsidR="00D3227D" w:rsidRDefault="00897A32">
      <w:pPr>
        <w:pStyle w:val="ListBullet"/>
      </w:pPr>
      <w:r>
        <w:t>Strikeforce: Morituri #26</w:t>
      </w:r>
    </w:p>
    <w:p w:rsidR="00D3227D" w:rsidRDefault="00897A32">
      <w:pPr>
        <w:pStyle w:val="ListBullet"/>
      </w:pPr>
      <w:r>
        <w:t>The 'NAM #27</w:t>
      </w:r>
    </w:p>
    <w:p w:rsidR="00D3227D" w:rsidRDefault="00897A32">
      <w:pPr>
        <w:pStyle w:val="ListBullet"/>
      </w:pPr>
      <w:r>
        <w:t>Classic X-Men #30</w:t>
      </w:r>
    </w:p>
    <w:p w:rsidR="00D3227D" w:rsidRDefault="00897A32">
      <w:pPr>
        <w:pStyle w:val="ListBullet"/>
      </w:pPr>
      <w:r>
        <w:t>X-Factor #37</w:t>
      </w:r>
    </w:p>
    <w:p w:rsidR="00D3227D" w:rsidRDefault="00897A32">
      <w:pPr>
        <w:pStyle w:val="ListBullet"/>
      </w:pPr>
      <w:r>
        <w:t>Marvel Fanfare #42</w:t>
      </w:r>
    </w:p>
    <w:p w:rsidR="00D3227D" w:rsidRDefault="00897A32">
      <w:pPr>
        <w:pStyle w:val="ListBullet"/>
      </w:pPr>
      <w:r>
        <w:t>Web of Spider-Man #47</w:t>
      </w:r>
    </w:p>
    <w:p w:rsidR="00D3227D" w:rsidRDefault="00897A32">
      <w:pPr>
        <w:pStyle w:val="ListBullet"/>
      </w:pPr>
      <w:r>
        <w:t>Alpha Flight #67</w:t>
      </w:r>
    </w:p>
    <w:p w:rsidR="00D3227D" w:rsidRDefault="00897A32">
      <w:pPr>
        <w:pStyle w:val="ListBullet"/>
      </w:pPr>
      <w:r>
        <w:t>New Mutants #72</w:t>
      </w:r>
    </w:p>
    <w:p w:rsidR="00D3227D" w:rsidRDefault="00897A32">
      <w:pPr>
        <w:pStyle w:val="ListBullet"/>
      </w:pPr>
      <w:r>
        <w:t>Iron Man #239</w:t>
      </w:r>
    </w:p>
    <w:p w:rsidR="00D3227D" w:rsidRDefault="00897A32">
      <w:pPr>
        <w:pStyle w:val="ListBullet"/>
      </w:pPr>
      <w:r>
        <w:t>Uncanny X-Men #241</w:t>
      </w:r>
    </w:p>
    <w:p w:rsidR="00D3227D" w:rsidRDefault="00897A32">
      <w:pPr>
        <w:pStyle w:val="ListBullet"/>
      </w:pPr>
      <w:r>
        <w:t>Daredevil #263</w:t>
      </w:r>
    </w:p>
    <w:p w:rsidR="00D3227D" w:rsidRDefault="00897A32">
      <w:pPr>
        <w:pStyle w:val="ListBullet"/>
      </w:pPr>
      <w:r>
        <w:t>Avengers #300</w:t>
      </w:r>
    </w:p>
    <w:p w:rsidR="00D3227D" w:rsidRDefault="00897A32">
      <w:pPr>
        <w:pStyle w:val="ListBullet"/>
      </w:pPr>
      <w:r>
        <w:t>The Amazing Spider-Man #312</w:t>
      </w:r>
    </w:p>
    <w:p w:rsidR="00D3227D" w:rsidRDefault="00897A32">
      <w:pPr>
        <w:pStyle w:val="ListBullet"/>
      </w:pPr>
      <w:r>
        <w:t>Fantastic Four #323</w:t>
      </w:r>
    </w:p>
    <w:p w:rsidR="00D3227D" w:rsidRDefault="00897A32">
      <w:pPr>
        <w:pStyle w:val="ListBullet"/>
      </w:pPr>
      <w:r>
        <w:t>Captain America #350</w:t>
      </w:r>
    </w:p>
    <w:p w:rsidR="00D3227D" w:rsidRDefault="00897A32">
      <w:pPr>
        <w:pStyle w:val="ListBullet"/>
      </w:pPr>
      <w:r>
        <w:t>Incredible Hulk #352</w:t>
      </w:r>
    </w:p>
    <w:p w:rsidR="00D3227D" w:rsidRDefault="00897A32">
      <w:pPr>
        <w:pStyle w:val="ListBullet"/>
      </w:pPr>
      <w:r>
        <w:t>Thor #400</w:t>
      </w:r>
    </w:p>
    <w:p w:rsidR="00D3227D" w:rsidRDefault="00897A32">
      <w:pPr>
        <w:pStyle w:val="Heading3"/>
      </w:pPr>
      <w:r>
        <w:t>March, 1989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D3227D" w:rsidRDefault="00897A32">
      <w:pPr>
        <w:pStyle w:val="ListBullet"/>
      </w:pPr>
      <w:r>
        <w:t>Doctor Strange, Sorcerer Supreme #3</w:t>
      </w:r>
    </w:p>
    <w:p w:rsidR="00D3227D" w:rsidRDefault="00897A32">
      <w:pPr>
        <w:pStyle w:val="ListBullet"/>
      </w:pPr>
      <w:r>
        <w:t>Speedball #7</w:t>
      </w:r>
    </w:p>
    <w:p w:rsidR="00D3227D" w:rsidRDefault="00897A32">
      <w:pPr>
        <w:pStyle w:val="ListBullet"/>
      </w:pPr>
      <w:r>
        <w:t>Star Brand #18</w:t>
      </w:r>
    </w:p>
    <w:p w:rsidR="00D3227D" w:rsidRDefault="00897A32">
      <w:pPr>
        <w:pStyle w:val="ListBullet"/>
      </w:pPr>
      <w:r>
        <w:t>D. P. 7 #29</w:t>
      </w:r>
    </w:p>
    <w:p w:rsidR="00D3227D" w:rsidRDefault="00897A32">
      <w:pPr>
        <w:pStyle w:val="ListBullet"/>
      </w:pPr>
      <w:r>
        <w:t>Web of Spider-Man #48</w:t>
      </w:r>
    </w:p>
    <w:p w:rsidR="00D3227D" w:rsidRDefault="00897A32">
      <w:pPr>
        <w:pStyle w:val="ListBullet"/>
      </w:pPr>
      <w:r>
        <w:t>Peter Parker, the Spectacular Spider-Man #148</w:t>
      </w:r>
    </w:p>
    <w:p w:rsidR="00D3227D" w:rsidRDefault="00897A32">
      <w:pPr>
        <w:pStyle w:val="ListBullet"/>
      </w:pPr>
      <w:r>
        <w:t>Daredevil #264</w:t>
      </w:r>
    </w:p>
    <w:p w:rsidR="00D3227D" w:rsidRDefault="00897A32">
      <w:pPr>
        <w:pStyle w:val="ListBullet"/>
      </w:pPr>
      <w:r>
        <w:t>Damage Control #3</w:t>
      </w:r>
    </w:p>
    <w:p w:rsidR="00D3227D" w:rsidRDefault="00897A32">
      <w:pPr>
        <w:pStyle w:val="ListBullet"/>
      </w:pPr>
      <w:r>
        <w:t>Punisher War Journal #4</w:t>
      </w:r>
    </w:p>
    <w:p w:rsidR="00D3227D" w:rsidRDefault="00897A32">
      <w:pPr>
        <w:pStyle w:val="ListBullet"/>
      </w:pPr>
      <w:r>
        <w:t>Death's Head #4</w:t>
      </w:r>
    </w:p>
    <w:p w:rsidR="00D3227D" w:rsidRDefault="00897A32">
      <w:pPr>
        <w:pStyle w:val="ListBullet"/>
      </w:pPr>
      <w:r>
        <w:t>Saga of the Sub-Mariner #5</w:t>
      </w:r>
    </w:p>
    <w:p w:rsidR="00D3227D" w:rsidRDefault="00897A32">
      <w:pPr>
        <w:pStyle w:val="ListBullet"/>
      </w:pPr>
      <w:r>
        <w:t>Wolverine #5</w:t>
      </w:r>
    </w:p>
    <w:p w:rsidR="00D3227D" w:rsidRDefault="00897A32">
      <w:pPr>
        <w:pStyle w:val="ListBullet"/>
      </w:pPr>
      <w:r>
        <w:t>Excalibur #6</w:t>
      </w:r>
    </w:p>
    <w:p w:rsidR="00D3227D" w:rsidRDefault="00897A32">
      <w:pPr>
        <w:pStyle w:val="ListBullet"/>
      </w:pPr>
      <w:r>
        <w:t>Wolfpack #8</w:t>
      </w:r>
    </w:p>
    <w:p w:rsidR="00D3227D" w:rsidRDefault="00897A32">
      <w:pPr>
        <w:pStyle w:val="ListBullet"/>
      </w:pPr>
      <w:r>
        <w:t>Marvel Comics Presents #14</w:t>
      </w:r>
    </w:p>
    <w:p w:rsidR="00D3227D" w:rsidRDefault="00897A32">
      <w:pPr>
        <w:pStyle w:val="ListBullet"/>
      </w:pPr>
      <w:r>
        <w:t>Marvel Comics Presents #15</w:t>
      </w:r>
    </w:p>
    <w:p w:rsidR="00D3227D" w:rsidRDefault="00897A32">
      <w:pPr>
        <w:pStyle w:val="ListBullet"/>
      </w:pPr>
      <w:r>
        <w:t>Solo Avengers #16</w:t>
      </w:r>
    </w:p>
    <w:p w:rsidR="00D3227D" w:rsidRDefault="00897A32">
      <w:pPr>
        <w:pStyle w:val="ListBullet"/>
      </w:pPr>
      <w:r>
        <w:t>The Punisher #17</w:t>
      </w:r>
    </w:p>
    <w:p w:rsidR="00D3227D" w:rsidRDefault="00897A32">
      <w:pPr>
        <w:pStyle w:val="ListBullet"/>
      </w:pPr>
      <w:r>
        <w:t>Silver Surfer #21</w:t>
      </w:r>
    </w:p>
    <w:p w:rsidR="00D3227D" w:rsidRDefault="00897A32">
      <w:pPr>
        <w:pStyle w:val="ListBullet"/>
      </w:pPr>
      <w:r>
        <w:t>Strikeforce: Morituri #27</w:t>
      </w:r>
    </w:p>
    <w:p w:rsidR="00D3227D" w:rsidRDefault="00897A32">
      <w:pPr>
        <w:pStyle w:val="ListBullet"/>
      </w:pPr>
      <w:r>
        <w:lastRenderedPageBreak/>
        <w:t>The 'NAM #28</w:t>
      </w:r>
    </w:p>
    <w:p w:rsidR="00D3227D" w:rsidRDefault="00897A32">
      <w:pPr>
        <w:pStyle w:val="ListBullet"/>
      </w:pPr>
      <w:r>
        <w:t>Classic X-Men #31</w:t>
      </w:r>
    </w:p>
    <w:p w:rsidR="00D3227D" w:rsidRDefault="00897A32">
      <w:pPr>
        <w:pStyle w:val="ListBullet"/>
      </w:pPr>
      <w:r>
        <w:t>X-Factor #38</w:t>
      </w:r>
    </w:p>
    <w:p w:rsidR="00D3227D" w:rsidRDefault="00897A32">
      <w:pPr>
        <w:pStyle w:val="ListBullet"/>
      </w:pPr>
      <w:r>
        <w:t>Power Pack #44</w:t>
      </w:r>
    </w:p>
    <w:p w:rsidR="00D3227D" w:rsidRDefault="00897A32">
      <w:pPr>
        <w:pStyle w:val="ListBullet"/>
      </w:pPr>
      <w:r>
        <w:t>Alpha Flight #68</w:t>
      </w:r>
    </w:p>
    <w:p w:rsidR="00D3227D" w:rsidRDefault="00897A32">
      <w:pPr>
        <w:pStyle w:val="ListBullet"/>
      </w:pPr>
      <w:r>
        <w:t>New Mutants #73</w:t>
      </w:r>
    </w:p>
    <w:p w:rsidR="00D3227D" w:rsidRDefault="00897A32">
      <w:pPr>
        <w:pStyle w:val="ListBullet"/>
      </w:pPr>
      <w:r>
        <w:t>Iron Man #240</w:t>
      </w:r>
    </w:p>
    <w:p w:rsidR="00D3227D" w:rsidRDefault="00897A32">
      <w:pPr>
        <w:pStyle w:val="ListBullet"/>
      </w:pPr>
      <w:r>
        <w:t>Uncanny X-Men #242</w:t>
      </w:r>
    </w:p>
    <w:p w:rsidR="00D3227D" w:rsidRDefault="00897A32">
      <w:pPr>
        <w:pStyle w:val="ListBullet"/>
      </w:pPr>
      <w:r>
        <w:t>Avengers #301</w:t>
      </w:r>
    </w:p>
    <w:p w:rsidR="00D3227D" w:rsidRDefault="00897A32">
      <w:pPr>
        <w:pStyle w:val="ListBullet"/>
      </w:pPr>
      <w:r>
        <w:t>The Amazing Spider-Man #313</w:t>
      </w:r>
    </w:p>
    <w:p w:rsidR="00D3227D" w:rsidRDefault="00897A32">
      <w:pPr>
        <w:pStyle w:val="ListBullet"/>
      </w:pPr>
      <w:r>
        <w:t>Fantastic Four #324</w:t>
      </w:r>
    </w:p>
    <w:p w:rsidR="00D3227D" w:rsidRDefault="00897A32">
      <w:pPr>
        <w:pStyle w:val="ListBullet"/>
      </w:pPr>
      <w:r>
        <w:t>Captain America #351</w:t>
      </w:r>
    </w:p>
    <w:p w:rsidR="00D3227D" w:rsidRDefault="00897A32">
      <w:pPr>
        <w:pStyle w:val="ListBullet"/>
      </w:pPr>
      <w:r>
        <w:t>Incredible Hulk #353</w:t>
      </w:r>
    </w:p>
    <w:p w:rsidR="00D3227D" w:rsidRDefault="00897A32">
      <w:pPr>
        <w:pStyle w:val="ListBullet"/>
      </w:pPr>
      <w:r>
        <w:t>Thor #401</w:t>
      </w:r>
    </w:p>
    <w:p w:rsidR="00D3227D" w:rsidRDefault="00897A32">
      <w:pPr>
        <w:pStyle w:val="Heading3"/>
      </w:pPr>
      <w:r>
        <w:t>April, 1989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Marvel Fanfare #45</w:t>
      </w:r>
    </w:p>
    <w:p w:rsidR="00D3227D" w:rsidRDefault="00897A32">
      <w:pPr>
        <w:pStyle w:val="ListBullet"/>
      </w:pPr>
      <w:r>
        <w:t>Speedball #8</w:t>
      </w:r>
    </w:p>
    <w:p w:rsidR="00D3227D" w:rsidRDefault="00897A32">
      <w:pPr>
        <w:pStyle w:val="ListBullet"/>
      </w:pPr>
      <w:r>
        <w:t>D. P. 7 #30</w:t>
      </w:r>
    </w:p>
    <w:p w:rsidR="00D3227D" w:rsidRDefault="00897A32">
      <w:pPr>
        <w:pStyle w:val="ListBullet"/>
      </w:pPr>
      <w:r>
        <w:t>Marvel Fanfare #43</w:t>
      </w:r>
    </w:p>
    <w:p w:rsidR="00D3227D" w:rsidRDefault="00897A32">
      <w:pPr>
        <w:pStyle w:val="ListBullet"/>
      </w:pPr>
      <w:r>
        <w:t>Peter Parker, the Spectacular Spider-Man #149</w:t>
      </w:r>
    </w:p>
    <w:p w:rsidR="00D3227D" w:rsidRDefault="00897A32">
      <w:pPr>
        <w:pStyle w:val="ListBullet"/>
      </w:pPr>
      <w:r>
        <w:t>Iron Man #241</w:t>
      </w:r>
    </w:p>
    <w:p w:rsidR="00D3227D" w:rsidRDefault="00897A32">
      <w:pPr>
        <w:pStyle w:val="ListBullet"/>
      </w:pPr>
      <w:r>
        <w:t>Damage Control #4</w:t>
      </w:r>
    </w:p>
    <w:p w:rsidR="00D3227D" w:rsidRDefault="00897A32">
      <w:pPr>
        <w:pStyle w:val="ListBullet"/>
      </w:pPr>
      <w:r>
        <w:t>The Mutant Misadventures of Cloak and Dagger #4</w:t>
      </w:r>
    </w:p>
    <w:p w:rsidR="00D3227D" w:rsidRDefault="00897A32">
      <w:pPr>
        <w:pStyle w:val="ListBullet"/>
      </w:pPr>
      <w:r>
        <w:t>Punisher War Journal #5</w:t>
      </w:r>
    </w:p>
    <w:p w:rsidR="00D3227D" w:rsidRDefault="00897A32">
      <w:pPr>
        <w:pStyle w:val="ListBullet"/>
      </w:pPr>
      <w:r>
        <w:t>Death's Head #5</w:t>
      </w:r>
    </w:p>
    <w:p w:rsidR="00D3227D" w:rsidRDefault="00897A32">
      <w:pPr>
        <w:pStyle w:val="ListBullet"/>
      </w:pPr>
      <w:r>
        <w:t>Saga of the Sub-Mariner #6</w:t>
      </w:r>
    </w:p>
    <w:p w:rsidR="00D3227D" w:rsidRDefault="00897A32">
      <w:pPr>
        <w:pStyle w:val="ListBullet"/>
      </w:pPr>
      <w:r>
        <w:t>Wolverine #6</w:t>
      </w:r>
    </w:p>
    <w:p w:rsidR="00D3227D" w:rsidRDefault="00897A32">
      <w:pPr>
        <w:pStyle w:val="ListBullet"/>
      </w:pPr>
      <w:r>
        <w:t>Excalibur #7</w:t>
      </w:r>
    </w:p>
    <w:p w:rsidR="00D3227D" w:rsidRDefault="00897A32">
      <w:pPr>
        <w:pStyle w:val="ListBullet"/>
      </w:pPr>
      <w:r>
        <w:t>Wolfpack #9</w:t>
      </w:r>
    </w:p>
    <w:p w:rsidR="00D3227D" w:rsidRDefault="00897A32">
      <w:pPr>
        <w:pStyle w:val="ListBullet"/>
      </w:pPr>
      <w:r>
        <w:t>Marvel Comics Presents #16</w:t>
      </w:r>
    </w:p>
    <w:p w:rsidR="00D3227D" w:rsidRDefault="00897A32">
      <w:pPr>
        <w:pStyle w:val="ListBullet"/>
      </w:pPr>
      <w:r>
        <w:t>Marvel Comics Presents #17</w:t>
      </w:r>
    </w:p>
    <w:p w:rsidR="00D3227D" w:rsidRDefault="00897A32">
      <w:pPr>
        <w:pStyle w:val="ListBullet"/>
      </w:pPr>
      <w:r>
        <w:t>The Punisher #18</w:t>
      </w:r>
    </w:p>
    <w:p w:rsidR="00D3227D" w:rsidRDefault="00897A32">
      <w:pPr>
        <w:pStyle w:val="ListBullet"/>
      </w:pPr>
      <w:r>
        <w:t>Silver Surfer #22</w:t>
      </w:r>
    </w:p>
    <w:p w:rsidR="00D3227D" w:rsidRDefault="00897A32">
      <w:pPr>
        <w:pStyle w:val="ListBullet"/>
      </w:pPr>
      <w:r>
        <w:t>Strikeforce: Morituri #28</w:t>
      </w:r>
    </w:p>
    <w:p w:rsidR="00D3227D" w:rsidRDefault="00897A32">
      <w:pPr>
        <w:pStyle w:val="ListBullet"/>
      </w:pPr>
      <w:r>
        <w:t>The 'NAM #29</w:t>
      </w:r>
    </w:p>
    <w:p w:rsidR="00D3227D" w:rsidRDefault="00897A32">
      <w:pPr>
        <w:pStyle w:val="ListBullet"/>
      </w:pPr>
      <w:r>
        <w:t>Classic X-Men #32</w:t>
      </w:r>
    </w:p>
    <w:p w:rsidR="00D3227D" w:rsidRDefault="00897A32">
      <w:pPr>
        <w:pStyle w:val="ListBullet"/>
      </w:pPr>
      <w:r>
        <w:t>X-Factor #39</w:t>
      </w:r>
    </w:p>
    <w:p w:rsidR="00D3227D" w:rsidRDefault="00897A32">
      <w:pPr>
        <w:pStyle w:val="ListBullet"/>
      </w:pPr>
      <w:r>
        <w:t>Web of Spider-Man #49</w:t>
      </w:r>
    </w:p>
    <w:p w:rsidR="00D3227D" w:rsidRDefault="00897A32">
      <w:pPr>
        <w:pStyle w:val="ListBullet"/>
      </w:pPr>
      <w:r>
        <w:t>Alpha Flight #69</w:t>
      </w:r>
    </w:p>
    <w:p w:rsidR="00D3227D" w:rsidRDefault="00897A32">
      <w:pPr>
        <w:pStyle w:val="ListBullet"/>
      </w:pPr>
      <w:r>
        <w:lastRenderedPageBreak/>
        <w:t>New Mutants #74</w:t>
      </w:r>
    </w:p>
    <w:p w:rsidR="00D3227D" w:rsidRDefault="00897A32">
      <w:pPr>
        <w:pStyle w:val="ListBullet"/>
      </w:pPr>
      <w:r>
        <w:t>Uncanny X-Men #243</w:t>
      </w:r>
    </w:p>
    <w:p w:rsidR="00D3227D" w:rsidRDefault="00897A32">
      <w:pPr>
        <w:pStyle w:val="ListBullet"/>
      </w:pPr>
      <w:r>
        <w:t>Daredevil #265</w:t>
      </w:r>
    </w:p>
    <w:p w:rsidR="00D3227D" w:rsidRDefault="00897A32">
      <w:pPr>
        <w:pStyle w:val="ListBullet"/>
      </w:pPr>
      <w:r>
        <w:t>Avengers #302</w:t>
      </w:r>
    </w:p>
    <w:p w:rsidR="00D3227D" w:rsidRDefault="00897A32">
      <w:pPr>
        <w:pStyle w:val="ListBullet"/>
      </w:pPr>
      <w:r>
        <w:t>The Amazing Spider-Man #314</w:t>
      </w:r>
    </w:p>
    <w:p w:rsidR="00D3227D" w:rsidRDefault="00897A32">
      <w:pPr>
        <w:pStyle w:val="ListBullet"/>
      </w:pPr>
      <w:r>
        <w:t>Fantastic Four #325</w:t>
      </w:r>
    </w:p>
    <w:p w:rsidR="00D3227D" w:rsidRDefault="00897A32">
      <w:pPr>
        <w:pStyle w:val="ListBullet"/>
      </w:pPr>
      <w:r>
        <w:t>Captain America #352</w:t>
      </w:r>
    </w:p>
    <w:p w:rsidR="00D3227D" w:rsidRDefault="00897A32">
      <w:pPr>
        <w:pStyle w:val="ListBullet"/>
      </w:pPr>
      <w:r>
        <w:t>Incredible Hulk #354</w:t>
      </w:r>
    </w:p>
    <w:p w:rsidR="00D3227D" w:rsidRDefault="00897A32">
      <w:pPr>
        <w:pStyle w:val="ListBullet"/>
      </w:pPr>
      <w:r>
        <w:t>Thor #402</w:t>
      </w:r>
    </w:p>
    <w:p w:rsidR="00D3227D" w:rsidRDefault="00897A32">
      <w:pPr>
        <w:pStyle w:val="Heading3"/>
      </w:pPr>
      <w:r>
        <w:t>May, 1989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D3227D" w:rsidRDefault="00897A32">
      <w:pPr>
        <w:pStyle w:val="ListBullet"/>
      </w:pPr>
      <w:r>
        <w:t>Doctor Strange, Sorcerer Supreme #4</w:t>
      </w:r>
    </w:p>
    <w:p w:rsidR="00D3227D" w:rsidRDefault="00897A32">
      <w:pPr>
        <w:pStyle w:val="ListBullet"/>
      </w:pPr>
      <w:r>
        <w:t>Speedball #9</w:t>
      </w:r>
    </w:p>
    <w:p w:rsidR="00D3227D" w:rsidRDefault="00897A32">
      <w:pPr>
        <w:pStyle w:val="ListBullet"/>
      </w:pPr>
      <w:r>
        <w:t>Star Brand #19</w:t>
      </w:r>
    </w:p>
    <w:p w:rsidR="00D3227D" w:rsidRDefault="00897A32">
      <w:pPr>
        <w:pStyle w:val="ListBullet"/>
      </w:pPr>
      <w:r>
        <w:t>D. P. 7 #31</w:t>
      </w:r>
    </w:p>
    <w:p w:rsidR="00D3227D" w:rsidRDefault="00897A32">
      <w:pPr>
        <w:pStyle w:val="ListBullet"/>
      </w:pPr>
      <w:r>
        <w:t>Peter Parker, the Spectacular Spider-Man #150</w:t>
      </w:r>
    </w:p>
    <w:p w:rsidR="00D3227D" w:rsidRDefault="00897A32">
      <w:pPr>
        <w:pStyle w:val="ListBullet"/>
      </w:pPr>
      <w:r>
        <w:t>Damage Control #1</w:t>
      </w:r>
    </w:p>
    <w:p w:rsidR="00D3227D" w:rsidRDefault="00897A32">
      <w:pPr>
        <w:pStyle w:val="ListBullet"/>
      </w:pPr>
      <w:r>
        <w:t>Sensational She-Hulk #1</w:t>
      </w:r>
    </w:p>
    <w:p w:rsidR="00D3227D" w:rsidRDefault="00897A32">
      <w:pPr>
        <w:pStyle w:val="ListBullet"/>
      </w:pPr>
      <w:r>
        <w:t>Death's Head #6</w:t>
      </w:r>
    </w:p>
    <w:p w:rsidR="00D3227D" w:rsidRDefault="00897A32">
      <w:pPr>
        <w:pStyle w:val="ListBullet"/>
      </w:pPr>
      <w:r>
        <w:t>Saga of the Sub-Mariner #7</w:t>
      </w:r>
    </w:p>
    <w:p w:rsidR="00D3227D" w:rsidRDefault="00897A32">
      <w:pPr>
        <w:pStyle w:val="ListBullet"/>
      </w:pPr>
      <w:r>
        <w:t>Wolverine #7</w:t>
      </w:r>
    </w:p>
    <w:p w:rsidR="00D3227D" w:rsidRDefault="00897A32">
      <w:pPr>
        <w:pStyle w:val="ListBullet"/>
      </w:pPr>
      <w:r>
        <w:t>Excalibur #8</w:t>
      </w:r>
    </w:p>
    <w:p w:rsidR="00D3227D" w:rsidRDefault="00897A32">
      <w:pPr>
        <w:pStyle w:val="ListBullet"/>
      </w:pPr>
      <w:r>
        <w:t>Wolfpack #10</w:t>
      </w:r>
    </w:p>
    <w:p w:rsidR="00D3227D" w:rsidRDefault="00897A32">
      <w:pPr>
        <w:pStyle w:val="ListBullet"/>
      </w:pPr>
      <w:r>
        <w:t>Marvel Comics Presents #18</w:t>
      </w:r>
    </w:p>
    <w:p w:rsidR="00D3227D" w:rsidRDefault="00897A32">
      <w:pPr>
        <w:pStyle w:val="ListBullet"/>
      </w:pPr>
      <w:r>
        <w:t>Marvel Comics Presents #19</w:t>
      </w:r>
    </w:p>
    <w:p w:rsidR="00D3227D" w:rsidRDefault="00897A32">
      <w:pPr>
        <w:pStyle w:val="ListBullet"/>
      </w:pPr>
      <w:r>
        <w:t>The Punisher #19</w:t>
      </w:r>
    </w:p>
    <w:p w:rsidR="00D3227D" w:rsidRDefault="00897A32">
      <w:pPr>
        <w:pStyle w:val="ListBullet"/>
      </w:pPr>
      <w:r>
        <w:t>Marvel Comics Presents #20</w:t>
      </w:r>
    </w:p>
    <w:p w:rsidR="00D3227D" w:rsidRDefault="00897A32">
      <w:pPr>
        <w:pStyle w:val="ListBullet"/>
      </w:pPr>
      <w:r>
        <w:t>Silver Surfer #23</w:t>
      </w:r>
    </w:p>
    <w:p w:rsidR="00D3227D" w:rsidRDefault="00897A32">
      <w:pPr>
        <w:pStyle w:val="ListBullet"/>
      </w:pPr>
      <w:r>
        <w:t>Strikeforce: Morituri #29</w:t>
      </w:r>
    </w:p>
    <w:p w:rsidR="00D3227D" w:rsidRDefault="00897A32">
      <w:pPr>
        <w:pStyle w:val="ListBullet"/>
      </w:pPr>
      <w:r>
        <w:t>The 'NAM #30</w:t>
      </w:r>
    </w:p>
    <w:p w:rsidR="00D3227D" w:rsidRDefault="00897A32">
      <w:pPr>
        <w:pStyle w:val="ListBullet"/>
      </w:pPr>
      <w:r>
        <w:t>Classic X-Men #33</w:t>
      </w:r>
    </w:p>
    <w:p w:rsidR="00D3227D" w:rsidRDefault="00897A32">
      <w:pPr>
        <w:pStyle w:val="ListBullet"/>
      </w:pPr>
      <w:r>
        <w:t>X-Factor #40</w:t>
      </w:r>
    </w:p>
    <w:p w:rsidR="00D3227D" w:rsidRDefault="00897A32">
      <w:pPr>
        <w:pStyle w:val="ListBullet"/>
      </w:pPr>
      <w:r>
        <w:t>Power Pack #46</w:t>
      </w:r>
    </w:p>
    <w:p w:rsidR="00D3227D" w:rsidRDefault="00897A32">
      <w:pPr>
        <w:pStyle w:val="ListBullet"/>
      </w:pPr>
      <w:r>
        <w:t>Web of Spider-Man #50</w:t>
      </w:r>
    </w:p>
    <w:p w:rsidR="00D3227D" w:rsidRDefault="00897A32">
      <w:pPr>
        <w:pStyle w:val="ListBullet"/>
      </w:pPr>
      <w:r>
        <w:t>Alpha Flight #70</w:t>
      </w:r>
    </w:p>
    <w:p w:rsidR="00D3227D" w:rsidRDefault="00897A32">
      <w:pPr>
        <w:pStyle w:val="ListBullet"/>
      </w:pPr>
      <w:r>
        <w:t>New Mutants #75</w:t>
      </w:r>
    </w:p>
    <w:p w:rsidR="00D3227D" w:rsidRDefault="00897A32">
      <w:pPr>
        <w:pStyle w:val="ListBullet"/>
      </w:pPr>
      <w:r>
        <w:t>Iron Man #242</w:t>
      </w:r>
    </w:p>
    <w:p w:rsidR="00D3227D" w:rsidRDefault="00897A32">
      <w:pPr>
        <w:pStyle w:val="ListBullet"/>
      </w:pPr>
      <w:r>
        <w:t>Uncanny X-Men #244</w:t>
      </w:r>
    </w:p>
    <w:p w:rsidR="00D3227D" w:rsidRDefault="00897A32">
      <w:pPr>
        <w:pStyle w:val="ListBullet"/>
      </w:pPr>
      <w:r>
        <w:t>Daredevil #266</w:t>
      </w:r>
    </w:p>
    <w:p w:rsidR="00D3227D" w:rsidRDefault="00897A32">
      <w:pPr>
        <w:pStyle w:val="ListBullet"/>
      </w:pPr>
      <w:r>
        <w:t>Avengers #303</w:t>
      </w:r>
    </w:p>
    <w:p w:rsidR="00D3227D" w:rsidRDefault="00897A32">
      <w:pPr>
        <w:pStyle w:val="ListBullet"/>
      </w:pPr>
      <w:r>
        <w:lastRenderedPageBreak/>
        <w:t>The Amazing Spider-Man #315</w:t>
      </w:r>
    </w:p>
    <w:p w:rsidR="00D3227D" w:rsidRDefault="00897A32">
      <w:pPr>
        <w:pStyle w:val="ListBullet"/>
      </w:pPr>
      <w:r>
        <w:t>Fantastic Four #326</w:t>
      </w:r>
    </w:p>
    <w:p w:rsidR="00D3227D" w:rsidRDefault="00897A32">
      <w:pPr>
        <w:pStyle w:val="ListBullet"/>
      </w:pPr>
      <w:r>
        <w:t>Captain America #353</w:t>
      </w:r>
    </w:p>
    <w:p w:rsidR="00D3227D" w:rsidRDefault="00897A32">
      <w:pPr>
        <w:pStyle w:val="ListBullet"/>
      </w:pPr>
      <w:r>
        <w:t>Incredible Hulk #355</w:t>
      </w:r>
    </w:p>
    <w:p w:rsidR="00D3227D" w:rsidRDefault="00897A32">
      <w:pPr>
        <w:pStyle w:val="ListBullet"/>
      </w:pPr>
      <w:r>
        <w:t>Thor #403</w:t>
      </w:r>
    </w:p>
    <w:p w:rsidR="00D3227D" w:rsidRDefault="00897A32">
      <w:pPr>
        <w:pStyle w:val="Heading3"/>
      </w:pPr>
      <w:r>
        <w:t>June, 1989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D3227D" w:rsidRDefault="00897A32">
      <w:pPr>
        <w:pStyle w:val="ListBullet"/>
      </w:pPr>
      <w:r>
        <w:t>Speedball #10</w:t>
      </w:r>
    </w:p>
    <w:p w:rsidR="00D3227D" w:rsidRDefault="00897A32">
      <w:pPr>
        <w:pStyle w:val="ListBullet"/>
      </w:pPr>
      <w:r>
        <w:t>D. P. 7 #32</w:t>
      </w:r>
    </w:p>
    <w:p w:rsidR="00D3227D" w:rsidRDefault="00897A32">
      <w:pPr>
        <w:pStyle w:val="ListBullet"/>
      </w:pPr>
      <w:r>
        <w:t>Damage Control #2</w:t>
      </w:r>
    </w:p>
    <w:p w:rsidR="00D3227D" w:rsidRDefault="00897A32">
      <w:pPr>
        <w:pStyle w:val="ListBullet"/>
      </w:pPr>
      <w:r>
        <w:t>Sensational She-Hulk #2</w:t>
      </w:r>
    </w:p>
    <w:p w:rsidR="00D3227D" w:rsidRDefault="00897A32">
      <w:pPr>
        <w:pStyle w:val="ListBullet"/>
      </w:pPr>
      <w:r>
        <w:t>The Mutant Misadventures of Cloak and Dagger #5</w:t>
      </w:r>
    </w:p>
    <w:p w:rsidR="00D3227D" w:rsidRDefault="00897A32">
      <w:pPr>
        <w:pStyle w:val="ListBullet"/>
      </w:pPr>
      <w:r>
        <w:t>Punisher War Journal #6</w:t>
      </w:r>
    </w:p>
    <w:p w:rsidR="00D3227D" w:rsidRDefault="00897A32">
      <w:pPr>
        <w:pStyle w:val="ListBullet"/>
      </w:pPr>
      <w:r>
        <w:t>Death's Head #7</w:t>
      </w:r>
    </w:p>
    <w:p w:rsidR="00D3227D" w:rsidRDefault="00897A32">
      <w:pPr>
        <w:pStyle w:val="ListBullet"/>
      </w:pPr>
      <w:r>
        <w:t>Saga of the Sub-Mariner #8</w:t>
      </w:r>
    </w:p>
    <w:p w:rsidR="00D3227D" w:rsidRDefault="00897A32">
      <w:pPr>
        <w:pStyle w:val="ListBullet"/>
      </w:pPr>
      <w:r>
        <w:t>Wolverine #8</w:t>
      </w:r>
    </w:p>
    <w:p w:rsidR="00D3227D" w:rsidRDefault="00897A32">
      <w:pPr>
        <w:pStyle w:val="ListBullet"/>
      </w:pPr>
      <w:r>
        <w:t>Excalibur #9</w:t>
      </w:r>
    </w:p>
    <w:p w:rsidR="00D3227D" w:rsidRDefault="00897A32">
      <w:pPr>
        <w:pStyle w:val="ListBullet"/>
      </w:pPr>
      <w:r>
        <w:t>Wolfpack #11</w:t>
      </w:r>
    </w:p>
    <w:p w:rsidR="00D3227D" w:rsidRDefault="00897A32">
      <w:pPr>
        <w:pStyle w:val="ListBullet"/>
      </w:pPr>
      <w:r>
        <w:t>The Punisher #20</w:t>
      </w:r>
    </w:p>
    <w:p w:rsidR="00D3227D" w:rsidRDefault="00897A32">
      <w:pPr>
        <w:pStyle w:val="ListBullet"/>
      </w:pPr>
      <w:r>
        <w:t>Marvel Comics Presents #21</w:t>
      </w:r>
    </w:p>
    <w:p w:rsidR="00D3227D" w:rsidRDefault="00897A32">
      <w:pPr>
        <w:pStyle w:val="ListBullet"/>
      </w:pPr>
      <w:r>
        <w:t>Marvel Comics Presents #22</w:t>
      </w:r>
    </w:p>
    <w:p w:rsidR="00D3227D" w:rsidRDefault="00897A32">
      <w:pPr>
        <w:pStyle w:val="ListBullet"/>
      </w:pPr>
      <w:r>
        <w:t>Silver Surfer #24</w:t>
      </w:r>
    </w:p>
    <w:p w:rsidR="00D3227D" w:rsidRDefault="00897A32">
      <w:pPr>
        <w:pStyle w:val="ListBullet"/>
      </w:pPr>
      <w:r>
        <w:t>Strikeforce: Morituri #30</w:t>
      </w:r>
    </w:p>
    <w:p w:rsidR="00D3227D" w:rsidRDefault="00897A32">
      <w:pPr>
        <w:pStyle w:val="ListBullet"/>
      </w:pPr>
      <w:r>
        <w:t>Classic X-Men #34</w:t>
      </w:r>
    </w:p>
    <w:p w:rsidR="00D3227D" w:rsidRDefault="00897A32">
      <w:pPr>
        <w:pStyle w:val="ListBullet"/>
      </w:pPr>
      <w:r>
        <w:t>X-Factor #41</w:t>
      </w:r>
    </w:p>
    <w:p w:rsidR="00D3227D" w:rsidRDefault="00897A32">
      <w:pPr>
        <w:pStyle w:val="ListBullet"/>
      </w:pPr>
      <w:r>
        <w:t>Marvel Fanfare #44</w:t>
      </w:r>
    </w:p>
    <w:p w:rsidR="00D3227D" w:rsidRDefault="00897A32">
      <w:pPr>
        <w:pStyle w:val="ListBullet"/>
      </w:pPr>
      <w:r>
        <w:t>Web of Spider-Man #51</w:t>
      </w:r>
    </w:p>
    <w:p w:rsidR="00D3227D" w:rsidRDefault="00897A32">
      <w:pPr>
        <w:pStyle w:val="ListBullet"/>
      </w:pPr>
      <w:r>
        <w:t>Alpha Flight #71</w:t>
      </w:r>
    </w:p>
    <w:p w:rsidR="00D3227D" w:rsidRDefault="00897A32">
      <w:pPr>
        <w:pStyle w:val="ListBullet"/>
      </w:pPr>
      <w:r>
        <w:t>New Mutants #76</w:t>
      </w:r>
    </w:p>
    <w:p w:rsidR="00D3227D" w:rsidRDefault="00897A32">
      <w:pPr>
        <w:pStyle w:val="ListBullet"/>
      </w:pPr>
      <w:r>
        <w:t>Peter Parker, the Spectacular Spider-Man #151</w:t>
      </w:r>
    </w:p>
    <w:p w:rsidR="00D3227D" w:rsidRDefault="00897A32">
      <w:pPr>
        <w:pStyle w:val="ListBullet"/>
      </w:pPr>
      <w:r>
        <w:t>Iron Man #243</w:t>
      </w:r>
    </w:p>
    <w:p w:rsidR="00D3227D" w:rsidRDefault="00897A32">
      <w:pPr>
        <w:pStyle w:val="ListBullet"/>
      </w:pPr>
      <w:r>
        <w:t>Uncanny X-Men #245</w:t>
      </w:r>
    </w:p>
    <w:p w:rsidR="00D3227D" w:rsidRDefault="00897A32">
      <w:pPr>
        <w:pStyle w:val="ListBullet"/>
      </w:pPr>
      <w:r>
        <w:t>Daredevil #267</w:t>
      </w:r>
    </w:p>
    <w:p w:rsidR="00D3227D" w:rsidRDefault="00897A32">
      <w:pPr>
        <w:pStyle w:val="ListBullet"/>
      </w:pPr>
      <w:r>
        <w:t>Avengers #304</w:t>
      </w:r>
    </w:p>
    <w:p w:rsidR="00D3227D" w:rsidRDefault="00897A32">
      <w:pPr>
        <w:pStyle w:val="ListBullet"/>
      </w:pPr>
      <w:r>
        <w:t>The Amazing Spider-Man #316</w:t>
      </w:r>
    </w:p>
    <w:p w:rsidR="00D3227D" w:rsidRDefault="00897A32">
      <w:pPr>
        <w:pStyle w:val="ListBullet"/>
      </w:pPr>
      <w:r>
        <w:t>Fantastic Four #327</w:t>
      </w:r>
    </w:p>
    <w:p w:rsidR="00D3227D" w:rsidRDefault="00897A32">
      <w:pPr>
        <w:pStyle w:val="ListBullet"/>
      </w:pPr>
      <w:r>
        <w:t>Captain America #354</w:t>
      </w:r>
    </w:p>
    <w:p w:rsidR="00D3227D" w:rsidRDefault="00897A32">
      <w:pPr>
        <w:pStyle w:val="ListBullet"/>
      </w:pPr>
      <w:r>
        <w:t>Incredible Hulk #356</w:t>
      </w:r>
    </w:p>
    <w:p w:rsidR="00D3227D" w:rsidRDefault="00897A32">
      <w:pPr>
        <w:pStyle w:val="ListBullet"/>
      </w:pPr>
      <w:r>
        <w:t>Thor #404</w:t>
      </w:r>
    </w:p>
    <w:p w:rsidR="00D3227D" w:rsidRDefault="00897A32">
      <w:pPr>
        <w:pStyle w:val="Heading3"/>
      </w:pPr>
      <w:r>
        <w:lastRenderedPageBreak/>
        <w:t>July, 1989</w:t>
      </w:r>
    </w:p>
    <w:p w:rsidR="00D3227D" w:rsidRDefault="00897A32">
      <w:r>
        <w:t xml:space="preserve">Number of comics published this month: </w:t>
      </w:r>
      <w:r>
        <w:rPr>
          <w:b/>
        </w:rPr>
        <w:t>31</w:t>
      </w:r>
    </w:p>
    <w:p w:rsidR="00D3227D" w:rsidRDefault="00897A32">
      <w:pPr>
        <w:pStyle w:val="ListBullet"/>
      </w:pPr>
      <w:r>
        <w:t>Doctor Strange, Sorcerer Supreme #5</w:t>
      </w:r>
    </w:p>
    <w:p w:rsidR="00D3227D" w:rsidRDefault="00897A32">
      <w:pPr>
        <w:pStyle w:val="ListBullet"/>
      </w:pPr>
      <w:r>
        <w:t>West Coast Avengers #46</w:t>
      </w:r>
    </w:p>
    <w:p w:rsidR="00D3227D" w:rsidRDefault="00897A32">
      <w:pPr>
        <w:pStyle w:val="ListBullet"/>
      </w:pPr>
      <w:r>
        <w:t>What If? #1</w:t>
      </w:r>
    </w:p>
    <w:p w:rsidR="00D3227D" w:rsidRDefault="00897A32">
      <w:pPr>
        <w:pStyle w:val="ListBullet"/>
      </w:pPr>
      <w:r>
        <w:t>Damage Control #3</w:t>
      </w:r>
    </w:p>
    <w:p w:rsidR="00D3227D" w:rsidRDefault="00897A32">
      <w:pPr>
        <w:pStyle w:val="ListBullet"/>
      </w:pPr>
      <w:r>
        <w:t>Sensational She-Hulk #3</w:t>
      </w:r>
    </w:p>
    <w:p w:rsidR="00D3227D" w:rsidRDefault="00897A32">
      <w:pPr>
        <w:pStyle w:val="ListBullet"/>
      </w:pPr>
      <w:r>
        <w:t>Punisher War Journal #7</w:t>
      </w:r>
    </w:p>
    <w:p w:rsidR="00D3227D" w:rsidRDefault="00897A32">
      <w:pPr>
        <w:pStyle w:val="ListBullet"/>
      </w:pPr>
      <w:r>
        <w:t>Death's Head #8</w:t>
      </w:r>
    </w:p>
    <w:p w:rsidR="00D3227D" w:rsidRDefault="00897A32">
      <w:pPr>
        <w:pStyle w:val="ListBullet"/>
      </w:pPr>
      <w:r>
        <w:t>Saga of the Sub-Mariner #9</w:t>
      </w:r>
    </w:p>
    <w:p w:rsidR="00D3227D" w:rsidRDefault="00897A32">
      <w:pPr>
        <w:pStyle w:val="ListBullet"/>
      </w:pPr>
      <w:r>
        <w:t>Wolverine #9</w:t>
      </w:r>
    </w:p>
    <w:p w:rsidR="00D3227D" w:rsidRDefault="00897A32">
      <w:pPr>
        <w:pStyle w:val="ListBullet"/>
      </w:pPr>
      <w:r>
        <w:t>Excalibur #10</w:t>
      </w:r>
    </w:p>
    <w:p w:rsidR="00D3227D" w:rsidRDefault="00897A32">
      <w:pPr>
        <w:pStyle w:val="ListBullet"/>
      </w:pPr>
      <w:r>
        <w:t>Wolfpack #12</w:t>
      </w:r>
    </w:p>
    <w:p w:rsidR="00D3227D" w:rsidRDefault="00897A32">
      <w:pPr>
        <w:pStyle w:val="ListBullet"/>
      </w:pPr>
      <w:r>
        <w:t>The Punisher #21</w:t>
      </w:r>
    </w:p>
    <w:p w:rsidR="00D3227D" w:rsidRDefault="00897A32">
      <w:pPr>
        <w:pStyle w:val="ListBullet"/>
      </w:pPr>
      <w:r>
        <w:t>Marvel Comics Presents #23</w:t>
      </w:r>
    </w:p>
    <w:p w:rsidR="00D3227D" w:rsidRDefault="00897A32">
      <w:pPr>
        <w:pStyle w:val="ListBullet"/>
      </w:pPr>
      <w:r>
        <w:t>Marvel Comics Presents #24</w:t>
      </w:r>
    </w:p>
    <w:p w:rsidR="00D3227D" w:rsidRDefault="00897A32">
      <w:pPr>
        <w:pStyle w:val="ListBullet"/>
      </w:pPr>
      <w:r>
        <w:t>Silver Surfer #25</w:t>
      </w:r>
    </w:p>
    <w:p w:rsidR="00D3227D" w:rsidRDefault="00897A32">
      <w:pPr>
        <w:pStyle w:val="ListBullet"/>
      </w:pPr>
      <w:r>
        <w:t>Strikeforce: Morituri #31</w:t>
      </w:r>
    </w:p>
    <w:p w:rsidR="00D3227D" w:rsidRDefault="00897A32">
      <w:pPr>
        <w:pStyle w:val="ListBullet"/>
      </w:pPr>
      <w:r>
        <w:t>Classic X-Men #35</w:t>
      </w:r>
    </w:p>
    <w:p w:rsidR="00D3227D" w:rsidRDefault="00897A32">
      <w:pPr>
        <w:pStyle w:val="ListBullet"/>
      </w:pPr>
      <w:r>
        <w:t>X-Factor #42</w:t>
      </w:r>
    </w:p>
    <w:p w:rsidR="00D3227D" w:rsidRDefault="00897A32">
      <w:pPr>
        <w:pStyle w:val="ListBullet"/>
      </w:pPr>
      <w:r>
        <w:t>Web of Spider-Man #52</w:t>
      </w:r>
    </w:p>
    <w:p w:rsidR="00D3227D" w:rsidRDefault="00897A32">
      <w:pPr>
        <w:pStyle w:val="ListBullet"/>
      </w:pPr>
      <w:r>
        <w:t>Alpha Flight #72</w:t>
      </w:r>
    </w:p>
    <w:p w:rsidR="00D3227D" w:rsidRDefault="00897A32">
      <w:pPr>
        <w:pStyle w:val="ListBullet"/>
      </w:pPr>
      <w:r>
        <w:t>New Mutants #77</w:t>
      </w:r>
    </w:p>
    <w:p w:rsidR="00D3227D" w:rsidRDefault="00897A32">
      <w:pPr>
        <w:pStyle w:val="ListBullet"/>
      </w:pPr>
      <w:r>
        <w:t>Peter Parker, the Spectacular Spider-Man #152</w:t>
      </w:r>
    </w:p>
    <w:p w:rsidR="00D3227D" w:rsidRDefault="00897A32">
      <w:pPr>
        <w:pStyle w:val="ListBullet"/>
      </w:pPr>
      <w:r>
        <w:t>Iron Man #244</w:t>
      </w:r>
    </w:p>
    <w:p w:rsidR="00D3227D" w:rsidRDefault="00897A32">
      <w:pPr>
        <w:pStyle w:val="ListBullet"/>
      </w:pPr>
      <w:r>
        <w:t>Uncanny X-Men #246</w:t>
      </w:r>
    </w:p>
    <w:p w:rsidR="00D3227D" w:rsidRDefault="00897A32">
      <w:pPr>
        <w:pStyle w:val="ListBullet"/>
      </w:pPr>
      <w:r>
        <w:t>Daredevil #268</w:t>
      </w:r>
    </w:p>
    <w:p w:rsidR="00D3227D" w:rsidRDefault="00897A32">
      <w:pPr>
        <w:pStyle w:val="ListBullet"/>
      </w:pPr>
      <w:r>
        <w:t>Avengers #305</w:t>
      </w:r>
    </w:p>
    <w:p w:rsidR="00D3227D" w:rsidRDefault="00897A32">
      <w:pPr>
        <w:pStyle w:val="ListBullet"/>
      </w:pPr>
      <w:r>
        <w:t>The Amazing Spider-Man #317</w:t>
      </w:r>
    </w:p>
    <w:p w:rsidR="00D3227D" w:rsidRDefault="00897A32">
      <w:pPr>
        <w:pStyle w:val="ListBullet"/>
      </w:pPr>
      <w:r>
        <w:t>Fantastic Four #328</w:t>
      </w:r>
    </w:p>
    <w:p w:rsidR="00D3227D" w:rsidRDefault="00897A32">
      <w:pPr>
        <w:pStyle w:val="ListBullet"/>
      </w:pPr>
      <w:r>
        <w:t>Captain America #355</w:t>
      </w:r>
    </w:p>
    <w:p w:rsidR="00D3227D" w:rsidRDefault="00897A32">
      <w:pPr>
        <w:pStyle w:val="ListBullet"/>
      </w:pPr>
      <w:r>
        <w:t>Incredible Hulk #357</w:t>
      </w:r>
    </w:p>
    <w:p w:rsidR="00D3227D" w:rsidRDefault="00897A32">
      <w:pPr>
        <w:pStyle w:val="ListBullet"/>
      </w:pPr>
      <w:r>
        <w:t>Thor #405</w:t>
      </w:r>
    </w:p>
    <w:p w:rsidR="00D3227D" w:rsidRDefault="00897A32">
      <w:pPr>
        <w:pStyle w:val="Heading3"/>
      </w:pPr>
      <w:r>
        <w:t>August, 1989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D3227D" w:rsidRDefault="00897A32">
      <w:pPr>
        <w:pStyle w:val="ListBullet"/>
      </w:pPr>
      <w:r>
        <w:t>Doctor Strange, Sorcerer Supreme #6</w:t>
      </w:r>
    </w:p>
    <w:p w:rsidR="00D3227D" w:rsidRDefault="00897A32">
      <w:pPr>
        <w:pStyle w:val="ListBullet"/>
      </w:pPr>
      <w:r>
        <w:t>What If? #2</w:t>
      </w:r>
    </w:p>
    <w:p w:rsidR="00D3227D" w:rsidRDefault="00897A32">
      <w:pPr>
        <w:pStyle w:val="ListBullet"/>
      </w:pPr>
      <w:r>
        <w:t>Damage Control #4</w:t>
      </w:r>
    </w:p>
    <w:p w:rsidR="00D3227D" w:rsidRDefault="00897A32">
      <w:pPr>
        <w:pStyle w:val="ListBullet"/>
      </w:pPr>
      <w:r>
        <w:t>Sensational She-Hulk #4</w:t>
      </w:r>
    </w:p>
    <w:p w:rsidR="00D3227D" w:rsidRDefault="00897A32">
      <w:pPr>
        <w:pStyle w:val="ListBullet"/>
      </w:pPr>
      <w:r>
        <w:t>The Mutant Misadventures of Cloak and Dagger #6</w:t>
      </w:r>
    </w:p>
    <w:p w:rsidR="00D3227D" w:rsidRDefault="00897A32">
      <w:pPr>
        <w:pStyle w:val="ListBullet"/>
      </w:pPr>
      <w:r>
        <w:lastRenderedPageBreak/>
        <w:t>Death's Head #9</w:t>
      </w:r>
    </w:p>
    <w:p w:rsidR="00D3227D" w:rsidRDefault="00897A32">
      <w:pPr>
        <w:pStyle w:val="ListBullet"/>
      </w:pPr>
      <w:r>
        <w:t>Saga of the Sub-Mariner #10</w:t>
      </w:r>
    </w:p>
    <w:p w:rsidR="00D3227D" w:rsidRDefault="00897A32">
      <w:pPr>
        <w:pStyle w:val="ListBullet"/>
      </w:pPr>
      <w:r>
        <w:t>Wolverine #10</w:t>
      </w:r>
    </w:p>
    <w:p w:rsidR="00D3227D" w:rsidRDefault="00897A32">
      <w:pPr>
        <w:pStyle w:val="ListBullet"/>
      </w:pPr>
      <w:r>
        <w:t>Excalibur #11</w:t>
      </w:r>
    </w:p>
    <w:p w:rsidR="00D3227D" w:rsidRDefault="00897A32">
      <w:pPr>
        <w:pStyle w:val="ListBullet"/>
      </w:pPr>
      <w:r>
        <w:t>The Punisher #22</w:t>
      </w:r>
    </w:p>
    <w:p w:rsidR="00D3227D" w:rsidRDefault="00897A32">
      <w:pPr>
        <w:pStyle w:val="ListBullet"/>
      </w:pPr>
      <w:r>
        <w:t>Marvel Comics Presents #25</w:t>
      </w:r>
    </w:p>
    <w:p w:rsidR="00D3227D" w:rsidRDefault="00897A32">
      <w:pPr>
        <w:pStyle w:val="ListBullet"/>
      </w:pPr>
      <w:r>
        <w:t>Marvel Comics Presents #26</w:t>
      </w:r>
    </w:p>
    <w:p w:rsidR="00D3227D" w:rsidRDefault="00897A32">
      <w:pPr>
        <w:pStyle w:val="ListBullet"/>
      </w:pPr>
      <w:r>
        <w:t>Silver Surfer #26</w:t>
      </w:r>
    </w:p>
    <w:p w:rsidR="00D3227D" w:rsidRDefault="00897A32">
      <w:pPr>
        <w:pStyle w:val="ListBullet"/>
      </w:pPr>
      <w:r>
        <w:t>Classic X-Men #36</w:t>
      </w:r>
    </w:p>
    <w:p w:rsidR="00D3227D" w:rsidRDefault="00897A32">
      <w:pPr>
        <w:pStyle w:val="ListBullet"/>
      </w:pPr>
      <w:r>
        <w:t>X-Factor #43</w:t>
      </w:r>
    </w:p>
    <w:p w:rsidR="00D3227D" w:rsidRDefault="00897A32">
      <w:pPr>
        <w:pStyle w:val="ListBullet"/>
      </w:pPr>
      <w:r>
        <w:t>Web of Spider-Man #53</w:t>
      </w:r>
    </w:p>
    <w:p w:rsidR="00D3227D" w:rsidRDefault="00897A32">
      <w:pPr>
        <w:pStyle w:val="ListBullet"/>
      </w:pPr>
      <w:r>
        <w:t>Alpha Flight #73</w:t>
      </w:r>
    </w:p>
    <w:p w:rsidR="00D3227D" w:rsidRDefault="00897A32">
      <w:pPr>
        <w:pStyle w:val="ListBullet"/>
      </w:pPr>
      <w:r>
        <w:t>New Mutants #78</w:t>
      </w:r>
    </w:p>
    <w:p w:rsidR="00D3227D" w:rsidRDefault="00897A32">
      <w:pPr>
        <w:pStyle w:val="ListBullet"/>
      </w:pPr>
      <w:r>
        <w:t>Peter Parker, the Spectacular Spider-Man #153</w:t>
      </w:r>
    </w:p>
    <w:p w:rsidR="00D3227D" w:rsidRDefault="00897A32">
      <w:pPr>
        <w:pStyle w:val="ListBullet"/>
      </w:pPr>
      <w:r>
        <w:t>Iron Man #245</w:t>
      </w:r>
    </w:p>
    <w:p w:rsidR="00D3227D" w:rsidRDefault="00897A32">
      <w:pPr>
        <w:pStyle w:val="ListBullet"/>
      </w:pPr>
      <w:r>
        <w:t>Uncanny X-Men #247</w:t>
      </w:r>
    </w:p>
    <w:p w:rsidR="00D3227D" w:rsidRDefault="00897A32">
      <w:pPr>
        <w:pStyle w:val="ListBullet"/>
      </w:pPr>
      <w:r>
        <w:t>Daredevil #269</w:t>
      </w:r>
    </w:p>
    <w:p w:rsidR="00D3227D" w:rsidRDefault="00897A32">
      <w:pPr>
        <w:pStyle w:val="ListBullet"/>
      </w:pPr>
      <w:r>
        <w:t>Avengers #306</w:t>
      </w:r>
    </w:p>
    <w:p w:rsidR="00D3227D" w:rsidRDefault="00897A32">
      <w:pPr>
        <w:pStyle w:val="ListBullet"/>
      </w:pPr>
      <w:r>
        <w:t>Fantastic Four #329</w:t>
      </w:r>
    </w:p>
    <w:p w:rsidR="00D3227D" w:rsidRDefault="00897A32">
      <w:pPr>
        <w:pStyle w:val="ListBullet"/>
      </w:pPr>
      <w:r>
        <w:t>Captain America #356</w:t>
      </w:r>
    </w:p>
    <w:p w:rsidR="00D3227D" w:rsidRDefault="00897A32">
      <w:pPr>
        <w:pStyle w:val="ListBullet"/>
      </w:pPr>
      <w:r>
        <w:t>Incredible Hulk #358</w:t>
      </w:r>
    </w:p>
    <w:p w:rsidR="00D3227D" w:rsidRDefault="00897A32">
      <w:pPr>
        <w:pStyle w:val="ListBullet"/>
      </w:pPr>
      <w:r>
        <w:t>Thor #406</w:t>
      </w:r>
    </w:p>
    <w:p w:rsidR="00D3227D" w:rsidRDefault="00897A32">
      <w:pPr>
        <w:pStyle w:val="Heading3"/>
      </w:pPr>
      <w:r>
        <w:t>September, 1989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D3227D" w:rsidRDefault="00897A32">
      <w:pPr>
        <w:pStyle w:val="ListBullet"/>
      </w:pPr>
      <w:r>
        <w:t>Captain America #358</w:t>
      </w:r>
    </w:p>
    <w:p w:rsidR="00D3227D" w:rsidRDefault="00897A32">
      <w:pPr>
        <w:pStyle w:val="ListBullet"/>
      </w:pPr>
      <w:r>
        <w:t>Wolverine #12</w:t>
      </w:r>
    </w:p>
    <w:p w:rsidR="00D3227D" w:rsidRDefault="00897A32">
      <w:pPr>
        <w:pStyle w:val="ListBullet"/>
      </w:pPr>
      <w:r>
        <w:t>Nick Fury, Agent of S.H.I.E.L.D. #1</w:t>
      </w:r>
    </w:p>
    <w:p w:rsidR="00D3227D" w:rsidRDefault="00897A32">
      <w:pPr>
        <w:pStyle w:val="ListBullet"/>
      </w:pPr>
      <w:r>
        <w:t>Doctor Strange, Sorcerer Supreme #7</w:t>
      </w:r>
    </w:p>
    <w:p w:rsidR="00D3227D" w:rsidRDefault="00897A32">
      <w:pPr>
        <w:pStyle w:val="ListBullet"/>
      </w:pPr>
      <w:r>
        <w:t>Power Pachyderms #1</w:t>
      </w:r>
    </w:p>
    <w:p w:rsidR="00D3227D" w:rsidRDefault="00897A32">
      <w:pPr>
        <w:pStyle w:val="ListBullet"/>
      </w:pPr>
      <w:r>
        <w:t>What If? #3</w:t>
      </w:r>
    </w:p>
    <w:p w:rsidR="00D3227D" w:rsidRDefault="00897A32">
      <w:pPr>
        <w:pStyle w:val="ListBullet"/>
      </w:pPr>
      <w:r>
        <w:t>Sensational She-Hulk #5</w:t>
      </w:r>
    </w:p>
    <w:p w:rsidR="00D3227D" w:rsidRDefault="00897A32">
      <w:pPr>
        <w:pStyle w:val="ListBullet"/>
      </w:pPr>
      <w:r>
        <w:t>Punisher War Journal #8</w:t>
      </w:r>
    </w:p>
    <w:p w:rsidR="00D3227D" w:rsidRDefault="00897A32">
      <w:pPr>
        <w:pStyle w:val="ListBullet"/>
      </w:pPr>
      <w:r>
        <w:t>Death's Head #10</w:t>
      </w:r>
    </w:p>
    <w:p w:rsidR="00D3227D" w:rsidRDefault="00897A32">
      <w:pPr>
        <w:pStyle w:val="ListBullet"/>
      </w:pPr>
      <w:r>
        <w:t>Saga of the Sub-Mariner #11</w:t>
      </w:r>
    </w:p>
    <w:p w:rsidR="00D3227D" w:rsidRDefault="00897A32">
      <w:pPr>
        <w:pStyle w:val="ListBullet"/>
      </w:pPr>
      <w:r>
        <w:t>Wolverine #11</w:t>
      </w:r>
    </w:p>
    <w:p w:rsidR="00D3227D" w:rsidRDefault="00897A32">
      <w:pPr>
        <w:pStyle w:val="ListBullet"/>
      </w:pPr>
      <w:r>
        <w:t>Excalibur #12</w:t>
      </w:r>
    </w:p>
    <w:p w:rsidR="00D3227D" w:rsidRDefault="00897A32">
      <w:pPr>
        <w:pStyle w:val="ListBullet"/>
      </w:pPr>
      <w:r>
        <w:t>The Punisher #23</w:t>
      </w:r>
    </w:p>
    <w:p w:rsidR="00D3227D" w:rsidRDefault="00897A32">
      <w:pPr>
        <w:pStyle w:val="ListBullet"/>
      </w:pPr>
      <w:r>
        <w:t>Marvel Comics Presents #27</w:t>
      </w:r>
    </w:p>
    <w:p w:rsidR="00D3227D" w:rsidRDefault="00897A32">
      <w:pPr>
        <w:pStyle w:val="ListBullet"/>
      </w:pPr>
      <w:r>
        <w:t>Silver Surfer #27</w:t>
      </w:r>
    </w:p>
    <w:p w:rsidR="00D3227D" w:rsidRDefault="00897A32">
      <w:pPr>
        <w:pStyle w:val="ListBullet"/>
      </w:pPr>
      <w:r>
        <w:t>Marvel Comics Presents #28</w:t>
      </w:r>
    </w:p>
    <w:p w:rsidR="00D3227D" w:rsidRDefault="00897A32">
      <w:pPr>
        <w:pStyle w:val="ListBullet"/>
      </w:pPr>
      <w:r>
        <w:lastRenderedPageBreak/>
        <w:t>Classic X-Men #37</w:t>
      </w:r>
    </w:p>
    <w:p w:rsidR="00D3227D" w:rsidRDefault="00897A32">
      <w:pPr>
        <w:pStyle w:val="ListBullet"/>
      </w:pPr>
      <w:r>
        <w:t>X-Factor #44</w:t>
      </w:r>
    </w:p>
    <w:p w:rsidR="00D3227D" w:rsidRDefault="00897A32">
      <w:pPr>
        <w:pStyle w:val="ListBullet"/>
      </w:pPr>
      <w:r>
        <w:t>West Coast Avengers #48</w:t>
      </w:r>
    </w:p>
    <w:p w:rsidR="00D3227D" w:rsidRDefault="00897A32">
      <w:pPr>
        <w:pStyle w:val="ListBullet"/>
      </w:pPr>
      <w:r>
        <w:t>Web of Spider-Man #54</w:t>
      </w:r>
    </w:p>
    <w:p w:rsidR="00D3227D" w:rsidRDefault="00897A32">
      <w:pPr>
        <w:pStyle w:val="ListBullet"/>
      </w:pPr>
      <w:r>
        <w:t>Alpha Flight #74</w:t>
      </w:r>
    </w:p>
    <w:p w:rsidR="00D3227D" w:rsidRDefault="00897A32">
      <w:pPr>
        <w:pStyle w:val="ListBullet"/>
      </w:pPr>
      <w:r>
        <w:t>New Mutants #79</w:t>
      </w:r>
    </w:p>
    <w:p w:rsidR="00D3227D" w:rsidRDefault="00897A32">
      <w:pPr>
        <w:pStyle w:val="ListBullet"/>
      </w:pPr>
      <w:r>
        <w:t>Peter Parker, the Spectacular Spider-Man #154</w:t>
      </w:r>
    </w:p>
    <w:p w:rsidR="00D3227D" w:rsidRDefault="00897A32">
      <w:pPr>
        <w:pStyle w:val="ListBullet"/>
      </w:pPr>
      <w:r>
        <w:t>Iron Man #246</w:t>
      </w:r>
    </w:p>
    <w:p w:rsidR="00D3227D" w:rsidRDefault="00897A32">
      <w:pPr>
        <w:pStyle w:val="ListBullet"/>
      </w:pPr>
      <w:r>
        <w:t>Uncanny X-Men #248</w:t>
      </w:r>
    </w:p>
    <w:p w:rsidR="00D3227D" w:rsidRDefault="00897A32">
      <w:pPr>
        <w:pStyle w:val="ListBullet"/>
      </w:pPr>
      <w:r>
        <w:t>Daredevil #270</w:t>
      </w:r>
    </w:p>
    <w:p w:rsidR="00D3227D" w:rsidRDefault="00897A32">
      <w:pPr>
        <w:pStyle w:val="ListBullet"/>
      </w:pPr>
      <w:r>
        <w:t>Avengers #307</w:t>
      </w:r>
    </w:p>
    <w:p w:rsidR="00D3227D" w:rsidRDefault="00897A32">
      <w:pPr>
        <w:pStyle w:val="ListBullet"/>
      </w:pPr>
      <w:r>
        <w:t>The Amazing Spider-Man #318</w:t>
      </w:r>
    </w:p>
    <w:p w:rsidR="00D3227D" w:rsidRDefault="00897A32">
      <w:pPr>
        <w:pStyle w:val="ListBullet"/>
      </w:pPr>
      <w:r>
        <w:t>The Amazing Spider-Man #319</w:t>
      </w:r>
    </w:p>
    <w:p w:rsidR="00D3227D" w:rsidRDefault="00897A32">
      <w:pPr>
        <w:pStyle w:val="ListBullet"/>
      </w:pPr>
      <w:r>
        <w:t>The Amazing Spider-Man #320</w:t>
      </w:r>
    </w:p>
    <w:p w:rsidR="00D3227D" w:rsidRDefault="00897A32">
      <w:pPr>
        <w:pStyle w:val="ListBullet"/>
      </w:pPr>
      <w:r>
        <w:t>Fantastic Four #330</w:t>
      </w:r>
    </w:p>
    <w:p w:rsidR="00D3227D" w:rsidRDefault="00897A32">
      <w:pPr>
        <w:pStyle w:val="ListBullet"/>
      </w:pPr>
      <w:r>
        <w:t>Captain America #357</w:t>
      </w:r>
    </w:p>
    <w:p w:rsidR="00D3227D" w:rsidRDefault="00897A32">
      <w:pPr>
        <w:pStyle w:val="ListBullet"/>
      </w:pPr>
      <w:r>
        <w:t>Incredible Hulk #359</w:t>
      </w:r>
    </w:p>
    <w:p w:rsidR="00D3227D" w:rsidRDefault="00897A32">
      <w:pPr>
        <w:pStyle w:val="ListBullet"/>
      </w:pPr>
      <w:r>
        <w:t>Thor #407</w:t>
      </w:r>
    </w:p>
    <w:p w:rsidR="00D3227D" w:rsidRDefault="00897A32">
      <w:pPr>
        <w:pStyle w:val="Heading3"/>
      </w:pPr>
      <w:r>
        <w:t>October, 1989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D3227D" w:rsidRDefault="00897A32">
      <w:pPr>
        <w:pStyle w:val="ListBullet"/>
      </w:pPr>
      <w:r>
        <w:t>Captain America #360</w:t>
      </w:r>
    </w:p>
    <w:p w:rsidR="00D3227D" w:rsidRDefault="00897A32">
      <w:pPr>
        <w:pStyle w:val="ListBullet"/>
      </w:pPr>
      <w:r>
        <w:t>Wolverine #14</w:t>
      </w:r>
    </w:p>
    <w:p w:rsidR="00D3227D" w:rsidRDefault="00897A32">
      <w:pPr>
        <w:pStyle w:val="ListBullet"/>
      </w:pPr>
      <w:r>
        <w:t>Nick Fury, Agent of S.H.I.E.L.D. #2</w:t>
      </w:r>
    </w:p>
    <w:p w:rsidR="00D3227D" w:rsidRDefault="00897A32">
      <w:pPr>
        <w:pStyle w:val="ListBullet"/>
      </w:pPr>
      <w:r>
        <w:t>Punisher War Journal #9</w:t>
      </w:r>
    </w:p>
    <w:p w:rsidR="00D3227D" w:rsidRDefault="00897A32">
      <w:pPr>
        <w:pStyle w:val="ListBullet"/>
      </w:pPr>
      <w:r>
        <w:t>Quasar #1</w:t>
      </w:r>
    </w:p>
    <w:p w:rsidR="00D3227D" w:rsidRDefault="00897A32">
      <w:pPr>
        <w:pStyle w:val="ListBullet"/>
      </w:pPr>
      <w:r>
        <w:t>Shadowmasters #1</w:t>
      </w:r>
    </w:p>
    <w:p w:rsidR="00D3227D" w:rsidRDefault="00897A32">
      <w:pPr>
        <w:pStyle w:val="ListBullet"/>
      </w:pPr>
      <w:r>
        <w:t>What If? #4</w:t>
      </w:r>
    </w:p>
    <w:p w:rsidR="00D3227D" w:rsidRDefault="00897A32">
      <w:pPr>
        <w:pStyle w:val="ListBullet"/>
      </w:pPr>
      <w:r>
        <w:t>Sensational She-Hulk #6</w:t>
      </w:r>
    </w:p>
    <w:p w:rsidR="00D3227D" w:rsidRDefault="00897A32">
      <w:pPr>
        <w:pStyle w:val="ListBullet"/>
      </w:pPr>
      <w:r>
        <w:t>The Mutant Misadventures of Cloak and Dagger #7</w:t>
      </w:r>
    </w:p>
    <w:p w:rsidR="00D3227D" w:rsidRDefault="00897A32">
      <w:pPr>
        <w:pStyle w:val="ListBullet"/>
      </w:pPr>
      <w:r>
        <w:t>Doctor Strange, Sorcerer Supreme #8</w:t>
      </w:r>
    </w:p>
    <w:p w:rsidR="00D3227D" w:rsidRDefault="00897A32">
      <w:pPr>
        <w:pStyle w:val="ListBullet"/>
      </w:pPr>
      <w:r>
        <w:t>Saga of the Sub-Mariner #12</w:t>
      </w:r>
    </w:p>
    <w:p w:rsidR="00D3227D" w:rsidRDefault="00897A32">
      <w:pPr>
        <w:pStyle w:val="ListBullet"/>
      </w:pPr>
      <w:r>
        <w:t>Excalibur #13</w:t>
      </w:r>
    </w:p>
    <w:p w:rsidR="00D3227D" w:rsidRDefault="00897A32">
      <w:pPr>
        <w:pStyle w:val="ListBullet"/>
      </w:pPr>
      <w:r>
        <w:t>Wolverine #13</w:t>
      </w:r>
    </w:p>
    <w:p w:rsidR="00D3227D" w:rsidRDefault="00897A32">
      <w:pPr>
        <w:pStyle w:val="ListBullet"/>
      </w:pPr>
      <w:r>
        <w:t>The Punisher #24</w:t>
      </w:r>
    </w:p>
    <w:p w:rsidR="00D3227D" w:rsidRDefault="00897A32">
      <w:pPr>
        <w:pStyle w:val="ListBullet"/>
      </w:pPr>
      <w:r>
        <w:t>Silver Surfer #28</w:t>
      </w:r>
    </w:p>
    <w:p w:rsidR="00D3227D" w:rsidRDefault="00897A32">
      <w:pPr>
        <w:pStyle w:val="ListBullet"/>
      </w:pPr>
      <w:r>
        <w:t>Marvel Comics Presents #29</w:t>
      </w:r>
    </w:p>
    <w:p w:rsidR="00D3227D" w:rsidRDefault="00897A32">
      <w:pPr>
        <w:pStyle w:val="ListBullet"/>
      </w:pPr>
      <w:r>
        <w:t>Marvel Comics Presents #30</w:t>
      </w:r>
    </w:p>
    <w:p w:rsidR="00D3227D" w:rsidRDefault="00897A32">
      <w:pPr>
        <w:pStyle w:val="ListBullet"/>
      </w:pPr>
      <w:r>
        <w:t>Classic X-Men #38</w:t>
      </w:r>
    </w:p>
    <w:p w:rsidR="00D3227D" w:rsidRDefault="00897A32">
      <w:pPr>
        <w:pStyle w:val="ListBullet"/>
      </w:pPr>
      <w:r>
        <w:t>X-Factor #45</w:t>
      </w:r>
    </w:p>
    <w:p w:rsidR="00D3227D" w:rsidRDefault="00897A32">
      <w:pPr>
        <w:pStyle w:val="ListBullet"/>
      </w:pPr>
      <w:r>
        <w:t>Marvel Fanfare #46</w:t>
      </w:r>
    </w:p>
    <w:p w:rsidR="00D3227D" w:rsidRDefault="00897A32">
      <w:pPr>
        <w:pStyle w:val="ListBullet"/>
      </w:pPr>
      <w:r>
        <w:lastRenderedPageBreak/>
        <w:t>West Coast Avengers #49</w:t>
      </w:r>
    </w:p>
    <w:p w:rsidR="00D3227D" w:rsidRDefault="00897A32">
      <w:pPr>
        <w:pStyle w:val="ListBullet"/>
      </w:pPr>
      <w:r>
        <w:t>Web of Spider-Man #55</w:t>
      </w:r>
    </w:p>
    <w:p w:rsidR="00D3227D" w:rsidRDefault="00897A32">
      <w:pPr>
        <w:pStyle w:val="ListBullet"/>
      </w:pPr>
      <w:r>
        <w:t>Alpha Flight #75</w:t>
      </w:r>
    </w:p>
    <w:p w:rsidR="00D3227D" w:rsidRDefault="00897A32">
      <w:pPr>
        <w:pStyle w:val="ListBullet"/>
      </w:pPr>
      <w:r>
        <w:t>New Mutants #80</w:t>
      </w:r>
    </w:p>
    <w:p w:rsidR="00D3227D" w:rsidRDefault="00897A32">
      <w:pPr>
        <w:pStyle w:val="ListBullet"/>
      </w:pPr>
      <w:r>
        <w:t>Peter Parker, the Spectacular Spider-Man #155</w:t>
      </w:r>
    </w:p>
    <w:p w:rsidR="00D3227D" w:rsidRDefault="00897A32">
      <w:pPr>
        <w:pStyle w:val="ListBullet"/>
      </w:pPr>
      <w:r>
        <w:t>Iron Man #247</w:t>
      </w:r>
    </w:p>
    <w:p w:rsidR="00D3227D" w:rsidRDefault="00897A32">
      <w:pPr>
        <w:pStyle w:val="ListBullet"/>
      </w:pPr>
      <w:r>
        <w:t>Uncanny X-Men #249</w:t>
      </w:r>
    </w:p>
    <w:p w:rsidR="00D3227D" w:rsidRDefault="00897A32">
      <w:pPr>
        <w:pStyle w:val="ListBullet"/>
      </w:pPr>
      <w:r>
        <w:t>Uncanny X-Men #250</w:t>
      </w:r>
    </w:p>
    <w:p w:rsidR="00D3227D" w:rsidRDefault="00897A32">
      <w:pPr>
        <w:pStyle w:val="ListBullet"/>
      </w:pPr>
      <w:r>
        <w:t>Daredevil #271</w:t>
      </w:r>
    </w:p>
    <w:p w:rsidR="00D3227D" w:rsidRDefault="00897A32">
      <w:pPr>
        <w:pStyle w:val="ListBullet"/>
      </w:pPr>
      <w:r>
        <w:t>Avengers #308</w:t>
      </w:r>
    </w:p>
    <w:p w:rsidR="00D3227D" w:rsidRDefault="00897A32">
      <w:pPr>
        <w:pStyle w:val="ListBullet"/>
      </w:pPr>
      <w:r>
        <w:t>The Amazing Spider-Man #321</w:t>
      </w:r>
    </w:p>
    <w:p w:rsidR="00D3227D" w:rsidRDefault="00897A32">
      <w:pPr>
        <w:pStyle w:val="ListBullet"/>
      </w:pPr>
      <w:r>
        <w:t>The Amazing Spider-Man #322</w:t>
      </w:r>
    </w:p>
    <w:p w:rsidR="00D3227D" w:rsidRDefault="00897A32">
      <w:pPr>
        <w:pStyle w:val="ListBullet"/>
      </w:pPr>
      <w:r>
        <w:t>Fantastic Four #331</w:t>
      </w:r>
    </w:p>
    <w:p w:rsidR="00D3227D" w:rsidRDefault="00897A32">
      <w:pPr>
        <w:pStyle w:val="ListBullet"/>
      </w:pPr>
      <w:r>
        <w:t>Captain America #359</w:t>
      </w:r>
    </w:p>
    <w:p w:rsidR="00D3227D" w:rsidRDefault="00897A32">
      <w:pPr>
        <w:pStyle w:val="ListBullet"/>
      </w:pPr>
      <w:r>
        <w:t>Incredible Hulk #360</w:t>
      </w:r>
    </w:p>
    <w:p w:rsidR="00D3227D" w:rsidRDefault="00897A32">
      <w:pPr>
        <w:pStyle w:val="ListBullet"/>
      </w:pPr>
      <w:r>
        <w:t>Thor #408</w:t>
      </w:r>
    </w:p>
    <w:p w:rsidR="00D3227D" w:rsidRDefault="00897A32">
      <w:pPr>
        <w:pStyle w:val="Heading3"/>
      </w:pPr>
      <w:r>
        <w:t>November, 1989</w:t>
      </w:r>
    </w:p>
    <w:p w:rsidR="00D3227D" w:rsidRDefault="00897A32">
      <w:r>
        <w:t xml:space="preserve">Number of comics published this month: </w:t>
      </w:r>
      <w:r>
        <w:rPr>
          <w:b/>
        </w:rPr>
        <w:t>62</w:t>
      </w:r>
    </w:p>
    <w:p w:rsidR="00D3227D" w:rsidRDefault="00897A32">
      <w:pPr>
        <w:pStyle w:val="ListBullet"/>
      </w:pPr>
      <w:r>
        <w:t>Nick Fury, Agent of S.H.I.E.L.D. #4</w:t>
      </w:r>
    </w:p>
    <w:p w:rsidR="00D3227D" w:rsidRDefault="00897A32">
      <w:pPr>
        <w:pStyle w:val="ListBullet"/>
      </w:pPr>
      <w:r>
        <w:t>Alpha Flight #78</w:t>
      </w:r>
    </w:p>
    <w:p w:rsidR="00D3227D" w:rsidRDefault="00897A32">
      <w:pPr>
        <w:pStyle w:val="ListBullet"/>
      </w:pPr>
      <w:r>
        <w:t>Captain America #363</w:t>
      </w:r>
    </w:p>
    <w:p w:rsidR="00D3227D" w:rsidRDefault="00897A32">
      <w:pPr>
        <w:pStyle w:val="ListBullet"/>
      </w:pPr>
      <w:r>
        <w:t>Wolverine #17</w:t>
      </w:r>
    </w:p>
    <w:p w:rsidR="00D3227D" w:rsidRDefault="00897A32">
      <w:pPr>
        <w:pStyle w:val="ListBullet"/>
      </w:pPr>
      <w:r>
        <w:t>Punisher War Journal #11</w:t>
      </w:r>
    </w:p>
    <w:p w:rsidR="00D3227D" w:rsidRDefault="00897A32">
      <w:pPr>
        <w:pStyle w:val="ListBullet"/>
      </w:pPr>
      <w:r>
        <w:t>New Mutants #82</w:t>
      </w:r>
    </w:p>
    <w:p w:rsidR="00D3227D" w:rsidRDefault="00897A32">
      <w:pPr>
        <w:pStyle w:val="ListBullet"/>
      </w:pPr>
      <w:r>
        <w:t>Sensational She-Hulk #8</w:t>
      </w:r>
    </w:p>
    <w:p w:rsidR="00D3227D" w:rsidRDefault="00897A32">
      <w:pPr>
        <w:pStyle w:val="ListBullet"/>
      </w:pPr>
      <w:r>
        <w:t>Iron Man #249</w:t>
      </w:r>
    </w:p>
    <w:p w:rsidR="00D3227D" w:rsidRDefault="00897A32">
      <w:pPr>
        <w:pStyle w:val="ListBullet"/>
      </w:pPr>
      <w:r>
        <w:t>Uncanny X-Men #253</w:t>
      </w:r>
    </w:p>
    <w:p w:rsidR="00D3227D" w:rsidRDefault="00897A32">
      <w:pPr>
        <w:pStyle w:val="ListBullet"/>
      </w:pPr>
      <w:r>
        <w:t>Avengers #310</w:t>
      </w:r>
    </w:p>
    <w:p w:rsidR="00D3227D" w:rsidRDefault="00897A32">
      <w:pPr>
        <w:pStyle w:val="ListBullet"/>
      </w:pPr>
      <w:r>
        <w:t>Captain America #362</w:t>
      </w:r>
    </w:p>
    <w:p w:rsidR="00D3227D" w:rsidRDefault="00897A32">
      <w:pPr>
        <w:pStyle w:val="ListBullet"/>
      </w:pPr>
      <w:r>
        <w:t>Incredible Hulk #362</w:t>
      </w:r>
    </w:p>
    <w:p w:rsidR="00D3227D" w:rsidRDefault="00897A32">
      <w:pPr>
        <w:pStyle w:val="ListBullet"/>
      </w:pPr>
      <w:r>
        <w:t>Thor #410</w:t>
      </w:r>
    </w:p>
    <w:p w:rsidR="00D3227D" w:rsidRDefault="00897A32">
      <w:pPr>
        <w:pStyle w:val="ListBullet"/>
      </w:pPr>
      <w:r>
        <w:t>Doctor Strange, Sorcerer Supreme #10</w:t>
      </w:r>
    </w:p>
    <w:p w:rsidR="00D3227D" w:rsidRDefault="00897A32">
      <w:pPr>
        <w:pStyle w:val="ListBullet"/>
      </w:pPr>
      <w:r>
        <w:t>Nick Fury, Agent of S.H.I.E.L.D. #3</w:t>
      </w:r>
    </w:p>
    <w:p w:rsidR="00D3227D" w:rsidRDefault="00897A32">
      <w:pPr>
        <w:pStyle w:val="ListBullet"/>
      </w:pPr>
      <w:r>
        <w:t>Doctor Strange, Sorcerer Supreme #9</w:t>
      </w:r>
    </w:p>
    <w:p w:rsidR="00D3227D" w:rsidRDefault="00897A32">
      <w:pPr>
        <w:pStyle w:val="ListBullet"/>
      </w:pPr>
      <w:r>
        <w:t>Punisher War Journal #10</w:t>
      </w:r>
    </w:p>
    <w:p w:rsidR="00D3227D" w:rsidRDefault="00897A32">
      <w:pPr>
        <w:pStyle w:val="ListBullet"/>
      </w:pPr>
      <w:r>
        <w:t>Wolverine #16</w:t>
      </w:r>
    </w:p>
    <w:p w:rsidR="00D3227D" w:rsidRDefault="00897A32">
      <w:pPr>
        <w:pStyle w:val="ListBullet"/>
      </w:pPr>
      <w:r>
        <w:t>Daredevil #272</w:t>
      </w:r>
    </w:p>
    <w:p w:rsidR="00D3227D" w:rsidRDefault="00897A32">
      <w:pPr>
        <w:pStyle w:val="ListBullet"/>
      </w:pPr>
      <w:r>
        <w:t>Uncanny X-Men #252</w:t>
      </w:r>
    </w:p>
    <w:p w:rsidR="00D3227D" w:rsidRDefault="00897A32">
      <w:pPr>
        <w:pStyle w:val="ListBullet"/>
      </w:pPr>
      <w:r>
        <w:t>Captain Marvel #1</w:t>
      </w:r>
    </w:p>
    <w:p w:rsidR="00D3227D" w:rsidRDefault="00897A32">
      <w:pPr>
        <w:pStyle w:val="ListBullet"/>
      </w:pPr>
      <w:r>
        <w:t>Quasar #2</w:t>
      </w:r>
    </w:p>
    <w:p w:rsidR="00D3227D" w:rsidRDefault="00897A32">
      <w:pPr>
        <w:pStyle w:val="ListBullet"/>
      </w:pPr>
      <w:r>
        <w:lastRenderedPageBreak/>
        <w:t>Shadowmasters #2</w:t>
      </w:r>
    </w:p>
    <w:p w:rsidR="00D3227D" w:rsidRDefault="00897A32">
      <w:pPr>
        <w:pStyle w:val="ListBullet"/>
      </w:pPr>
      <w:r>
        <w:t>Quasar #3</w:t>
      </w:r>
    </w:p>
    <w:p w:rsidR="00D3227D" w:rsidRDefault="00897A32">
      <w:pPr>
        <w:pStyle w:val="ListBullet"/>
      </w:pPr>
      <w:r>
        <w:t>What If? #5</w:t>
      </w:r>
    </w:p>
    <w:p w:rsidR="00D3227D" w:rsidRDefault="00897A32">
      <w:pPr>
        <w:pStyle w:val="ListBullet"/>
      </w:pPr>
      <w:r>
        <w:t>What If? #6</w:t>
      </w:r>
    </w:p>
    <w:p w:rsidR="00D3227D" w:rsidRDefault="00897A32">
      <w:pPr>
        <w:pStyle w:val="ListBullet"/>
      </w:pPr>
      <w:r>
        <w:t>Sensational She-Hulk #7</w:t>
      </w:r>
    </w:p>
    <w:p w:rsidR="00D3227D" w:rsidRDefault="00897A32">
      <w:pPr>
        <w:pStyle w:val="ListBullet"/>
      </w:pPr>
      <w:r>
        <w:t>The Mutant Misadventures of Cloak and Dagger #8</w:t>
      </w:r>
    </w:p>
    <w:p w:rsidR="00D3227D" w:rsidRDefault="00897A32">
      <w:pPr>
        <w:pStyle w:val="ListBullet"/>
      </w:pPr>
      <w:r>
        <w:t>Excalibur #14</w:t>
      </w:r>
    </w:p>
    <w:p w:rsidR="00D3227D" w:rsidRDefault="00897A32">
      <w:pPr>
        <w:pStyle w:val="ListBullet"/>
      </w:pPr>
      <w:r>
        <w:t>Excalibur #15</w:t>
      </w:r>
    </w:p>
    <w:p w:rsidR="00D3227D" w:rsidRDefault="00897A32">
      <w:pPr>
        <w:pStyle w:val="ListBullet"/>
      </w:pPr>
      <w:r>
        <w:t>Wolverine #15</w:t>
      </w:r>
    </w:p>
    <w:p w:rsidR="00D3227D" w:rsidRDefault="00897A32">
      <w:pPr>
        <w:pStyle w:val="ListBullet"/>
      </w:pPr>
      <w:r>
        <w:t>The Punisher #25</w:t>
      </w:r>
    </w:p>
    <w:p w:rsidR="00D3227D" w:rsidRDefault="00897A32">
      <w:pPr>
        <w:pStyle w:val="ListBullet"/>
      </w:pPr>
      <w:r>
        <w:t>Silver Surfer #29</w:t>
      </w:r>
    </w:p>
    <w:p w:rsidR="00D3227D" w:rsidRDefault="00897A32">
      <w:pPr>
        <w:pStyle w:val="ListBullet"/>
      </w:pPr>
      <w:r>
        <w:t>Silver Surfer #30</w:t>
      </w:r>
    </w:p>
    <w:p w:rsidR="00D3227D" w:rsidRDefault="00897A32">
      <w:pPr>
        <w:pStyle w:val="ListBullet"/>
      </w:pPr>
      <w:r>
        <w:t>Marvel Comics Presents #31</w:t>
      </w:r>
    </w:p>
    <w:p w:rsidR="00D3227D" w:rsidRDefault="00897A32">
      <w:pPr>
        <w:pStyle w:val="ListBullet"/>
      </w:pPr>
      <w:r>
        <w:t>Marvel Comics Presents #32</w:t>
      </w:r>
    </w:p>
    <w:p w:rsidR="00D3227D" w:rsidRDefault="00897A32">
      <w:pPr>
        <w:pStyle w:val="ListBullet"/>
      </w:pPr>
      <w:r>
        <w:t>Marvel Comics Presents #33</w:t>
      </w:r>
    </w:p>
    <w:p w:rsidR="00D3227D" w:rsidRDefault="00897A32">
      <w:pPr>
        <w:pStyle w:val="ListBullet"/>
      </w:pPr>
      <w:r>
        <w:t>Classic X-Men #39</w:t>
      </w:r>
    </w:p>
    <w:p w:rsidR="00D3227D" w:rsidRDefault="00897A32">
      <w:pPr>
        <w:pStyle w:val="ListBullet"/>
      </w:pPr>
      <w:r>
        <w:t>Classic X-Men #40</w:t>
      </w:r>
    </w:p>
    <w:p w:rsidR="00D3227D" w:rsidRDefault="00897A32">
      <w:pPr>
        <w:pStyle w:val="ListBullet"/>
      </w:pPr>
      <w:r>
        <w:t>X-Factor #46</w:t>
      </w:r>
    </w:p>
    <w:p w:rsidR="00D3227D" w:rsidRDefault="00897A32">
      <w:pPr>
        <w:pStyle w:val="ListBullet"/>
      </w:pPr>
      <w:r>
        <w:t>X-Factor #47</w:t>
      </w:r>
    </w:p>
    <w:p w:rsidR="00D3227D" w:rsidRDefault="00897A32">
      <w:pPr>
        <w:pStyle w:val="ListBullet"/>
      </w:pPr>
      <w:r>
        <w:t>West Coast Avengers #50</w:t>
      </w:r>
    </w:p>
    <w:p w:rsidR="00D3227D" w:rsidRDefault="00897A32">
      <w:pPr>
        <w:pStyle w:val="ListBullet"/>
      </w:pPr>
      <w:r>
        <w:t>West Coast Avengers #51</w:t>
      </w:r>
    </w:p>
    <w:p w:rsidR="00D3227D" w:rsidRDefault="00897A32">
      <w:pPr>
        <w:pStyle w:val="ListBullet"/>
      </w:pPr>
      <w:r>
        <w:t>Web of Spider-Man #56</w:t>
      </w:r>
    </w:p>
    <w:p w:rsidR="00D3227D" w:rsidRDefault="00897A32">
      <w:pPr>
        <w:pStyle w:val="ListBullet"/>
      </w:pPr>
      <w:r>
        <w:t>Web of Spider-Man #57</w:t>
      </w:r>
    </w:p>
    <w:p w:rsidR="00D3227D" w:rsidRDefault="00897A32">
      <w:pPr>
        <w:pStyle w:val="ListBullet"/>
      </w:pPr>
      <w:r>
        <w:t>Alpha Flight #76</w:t>
      </w:r>
    </w:p>
    <w:p w:rsidR="00D3227D" w:rsidRDefault="00897A32">
      <w:pPr>
        <w:pStyle w:val="ListBullet"/>
      </w:pPr>
      <w:r>
        <w:t>Alpha Flight #77</w:t>
      </w:r>
    </w:p>
    <w:p w:rsidR="00D3227D" w:rsidRDefault="00897A32">
      <w:pPr>
        <w:pStyle w:val="ListBullet"/>
      </w:pPr>
      <w:r>
        <w:t>New Mutants #81</w:t>
      </w:r>
    </w:p>
    <w:p w:rsidR="00D3227D" w:rsidRDefault="00897A32">
      <w:pPr>
        <w:pStyle w:val="ListBullet"/>
      </w:pPr>
      <w:r>
        <w:t>Peter Parker, the Spectacular Spider-Man #156</w:t>
      </w:r>
    </w:p>
    <w:p w:rsidR="00D3227D" w:rsidRDefault="00897A32">
      <w:pPr>
        <w:pStyle w:val="ListBullet"/>
      </w:pPr>
      <w:r>
        <w:t>Peter Parker, the Spectacular Spider-Man #157</w:t>
      </w:r>
    </w:p>
    <w:p w:rsidR="00D3227D" w:rsidRDefault="00897A32">
      <w:pPr>
        <w:pStyle w:val="ListBullet"/>
      </w:pPr>
      <w:r>
        <w:t>Iron Man #248</w:t>
      </w:r>
    </w:p>
    <w:p w:rsidR="00D3227D" w:rsidRDefault="00897A32">
      <w:pPr>
        <w:pStyle w:val="ListBullet"/>
      </w:pPr>
      <w:r>
        <w:t>Uncanny X-Men #251</w:t>
      </w:r>
    </w:p>
    <w:p w:rsidR="00D3227D" w:rsidRDefault="00897A32">
      <w:pPr>
        <w:pStyle w:val="ListBullet"/>
      </w:pPr>
      <w:r>
        <w:t>Daredevil #273</w:t>
      </w:r>
    </w:p>
    <w:p w:rsidR="00D3227D" w:rsidRDefault="00897A32">
      <w:pPr>
        <w:pStyle w:val="ListBullet"/>
      </w:pPr>
      <w:r>
        <w:t>Avengers #309</w:t>
      </w:r>
    </w:p>
    <w:p w:rsidR="00D3227D" w:rsidRDefault="00897A32">
      <w:pPr>
        <w:pStyle w:val="ListBullet"/>
      </w:pPr>
      <w:r>
        <w:t>The Amazing Spider-Man #323</w:t>
      </w:r>
    </w:p>
    <w:p w:rsidR="00D3227D" w:rsidRDefault="00897A32">
      <w:pPr>
        <w:pStyle w:val="ListBullet"/>
      </w:pPr>
      <w:r>
        <w:t>The Amazing Spider-Man #324</w:t>
      </w:r>
    </w:p>
    <w:p w:rsidR="00D3227D" w:rsidRDefault="00897A32">
      <w:pPr>
        <w:pStyle w:val="ListBullet"/>
      </w:pPr>
      <w:r>
        <w:t>The Amazing Spider-Man #325</w:t>
      </w:r>
    </w:p>
    <w:p w:rsidR="00D3227D" w:rsidRDefault="00897A32">
      <w:pPr>
        <w:pStyle w:val="ListBullet"/>
      </w:pPr>
      <w:r>
        <w:t>Fantastic Four #332</w:t>
      </w:r>
    </w:p>
    <w:p w:rsidR="00D3227D" w:rsidRDefault="00897A32">
      <w:pPr>
        <w:pStyle w:val="ListBullet"/>
      </w:pPr>
      <w:r>
        <w:t>Fantastic Four #333</w:t>
      </w:r>
    </w:p>
    <w:p w:rsidR="00D3227D" w:rsidRDefault="00897A32">
      <w:pPr>
        <w:pStyle w:val="ListBullet"/>
      </w:pPr>
      <w:r>
        <w:t>Captain America #361</w:t>
      </w:r>
    </w:p>
    <w:p w:rsidR="00D3227D" w:rsidRDefault="00897A32">
      <w:pPr>
        <w:pStyle w:val="ListBullet"/>
      </w:pPr>
      <w:r>
        <w:t>Incredible Hulk #361</w:t>
      </w:r>
    </w:p>
    <w:p w:rsidR="00D3227D" w:rsidRDefault="00897A32">
      <w:pPr>
        <w:pStyle w:val="ListBullet"/>
      </w:pPr>
      <w:r>
        <w:t>Thor #409</w:t>
      </w:r>
    </w:p>
    <w:p w:rsidR="00D3227D" w:rsidRDefault="00897A32">
      <w:pPr>
        <w:pStyle w:val="Heading3"/>
      </w:pPr>
      <w:r>
        <w:lastRenderedPageBreak/>
        <w:t>December, 1989</w:t>
      </w:r>
    </w:p>
    <w:p w:rsidR="00D3227D" w:rsidRDefault="00897A32">
      <w:r>
        <w:t xml:space="preserve">Number of comics published this month: </w:t>
      </w:r>
      <w:r>
        <w:rPr>
          <w:b/>
        </w:rPr>
        <w:t>65</w:t>
      </w:r>
    </w:p>
    <w:p w:rsidR="00D3227D" w:rsidRDefault="00897A32">
      <w:pPr>
        <w:pStyle w:val="ListBullet"/>
      </w:pPr>
      <w:r>
        <w:t>The Amazing Spider-Man #327</w:t>
      </w:r>
    </w:p>
    <w:p w:rsidR="00D3227D" w:rsidRDefault="00897A32">
      <w:pPr>
        <w:pStyle w:val="ListBullet"/>
      </w:pPr>
      <w:r>
        <w:t>Strikeforce Morituri: Electric Undertow #2</w:t>
      </w:r>
    </w:p>
    <w:p w:rsidR="00D3227D" w:rsidRDefault="00897A32">
      <w:pPr>
        <w:pStyle w:val="ListBullet"/>
      </w:pPr>
      <w:r>
        <w:t>Punisher War Journal #13</w:t>
      </w:r>
    </w:p>
    <w:p w:rsidR="00D3227D" w:rsidRDefault="00897A32">
      <w:pPr>
        <w:pStyle w:val="ListBullet"/>
      </w:pPr>
      <w:r>
        <w:t>New Mutants #84</w:t>
      </w:r>
    </w:p>
    <w:p w:rsidR="00D3227D" w:rsidRDefault="00897A32">
      <w:pPr>
        <w:pStyle w:val="ListBullet"/>
      </w:pPr>
      <w:r>
        <w:t>Peter Parker, the Spectacular Spider-Man #159</w:t>
      </w:r>
    </w:p>
    <w:p w:rsidR="00D3227D" w:rsidRDefault="00897A32">
      <w:pPr>
        <w:pStyle w:val="ListBullet"/>
      </w:pPr>
      <w:r>
        <w:t>Incredible Hulk #364</w:t>
      </w:r>
    </w:p>
    <w:p w:rsidR="00D3227D" w:rsidRDefault="00897A32">
      <w:pPr>
        <w:pStyle w:val="ListBullet"/>
      </w:pPr>
      <w:r>
        <w:t>Thor #412</w:t>
      </w:r>
    </w:p>
    <w:p w:rsidR="00D3227D" w:rsidRDefault="00897A32">
      <w:pPr>
        <w:pStyle w:val="ListBullet"/>
      </w:pPr>
      <w:r>
        <w:t>Nick Fury, Agent of S.H.I.E.L.D. #6</w:t>
      </w:r>
    </w:p>
    <w:p w:rsidR="00D3227D" w:rsidRDefault="00897A32">
      <w:pPr>
        <w:pStyle w:val="ListBullet"/>
      </w:pPr>
      <w:r>
        <w:t>Marc Spector: Moon Knight #9</w:t>
      </w:r>
    </w:p>
    <w:p w:rsidR="00D3227D" w:rsidRDefault="00897A32">
      <w:pPr>
        <w:pStyle w:val="ListBullet"/>
      </w:pPr>
      <w:r>
        <w:t>The Punisher #28</w:t>
      </w:r>
    </w:p>
    <w:p w:rsidR="00D3227D" w:rsidRDefault="00897A32">
      <w:pPr>
        <w:pStyle w:val="ListBullet"/>
      </w:pPr>
      <w:r>
        <w:t>Web of Spider-Man #59</w:t>
      </w:r>
    </w:p>
    <w:p w:rsidR="00D3227D" w:rsidRDefault="00897A32">
      <w:pPr>
        <w:pStyle w:val="ListBullet"/>
      </w:pPr>
      <w:r>
        <w:t>Avengers #312</w:t>
      </w:r>
    </w:p>
    <w:p w:rsidR="00D3227D" w:rsidRDefault="00897A32">
      <w:pPr>
        <w:pStyle w:val="ListBullet"/>
      </w:pPr>
      <w:r>
        <w:t>Fantastic Four #335</w:t>
      </w:r>
    </w:p>
    <w:p w:rsidR="00D3227D" w:rsidRDefault="00897A32">
      <w:pPr>
        <w:pStyle w:val="ListBullet"/>
      </w:pPr>
      <w:r>
        <w:t>Captain America #365</w:t>
      </w:r>
    </w:p>
    <w:p w:rsidR="00D3227D" w:rsidRDefault="00897A32">
      <w:pPr>
        <w:pStyle w:val="ListBullet"/>
      </w:pPr>
      <w:r>
        <w:t>Doctor Strange, Sorcerer Supreme #12</w:t>
      </w:r>
    </w:p>
    <w:p w:rsidR="00D3227D" w:rsidRDefault="00897A32">
      <w:pPr>
        <w:pStyle w:val="ListBullet"/>
      </w:pPr>
      <w:r>
        <w:t>Wolverine #19</w:t>
      </w:r>
    </w:p>
    <w:p w:rsidR="00D3227D" w:rsidRDefault="00897A32">
      <w:pPr>
        <w:pStyle w:val="ListBullet"/>
      </w:pPr>
      <w:r>
        <w:t>Uncanny X-Men #256</w:t>
      </w:r>
    </w:p>
    <w:p w:rsidR="00D3227D" w:rsidRDefault="00897A32">
      <w:pPr>
        <w:pStyle w:val="ListBullet"/>
      </w:pPr>
      <w:r>
        <w:t>Nick Fury, Agent of S.H.I.E.L.D. #5</w:t>
      </w:r>
    </w:p>
    <w:p w:rsidR="00D3227D" w:rsidRDefault="00897A32">
      <w:pPr>
        <w:pStyle w:val="ListBullet"/>
      </w:pPr>
      <w:r>
        <w:t>Doctor Strange, Sorcerer Supreme #11</w:t>
      </w:r>
    </w:p>
    <w:p w:rsidR="00D3227D" w:rsidRDefault="00897A32">
      <w:pPr>
        <w:pStyle w:val="ListBullet"/>
      </w:pPr>
      <w:r>
        <w:t>Punisher War Journal #12</w:t>
      </w:r>
    </w:p>
    <w:p w:rsidR="00D3227D" w:rsidRDefault="00897A32">
      <w:pPr>
        <w:pStyle w:val="ListBullet"/>
      </w:pPr>
      <w:r>
        <w:t>Peter Parker, the Spectacular Spider-Man #158</w:t>
      </w:r>
    </w:p>
    <w:p w:rsidR="00D3227D" w:rsidRDefault="00897A32">
      <w:pPr>
        <w:pStyle w:val="ListBullet"/>
      </w:pPr>
      <w:r>
        <w:t>Daredevil #274</w:t>
      </w:r>
    </w:p>
    <w:p w:rsidR="00D3227D" w:rsidRDefault="00897A32">
      <w:pPr>
        <w:pStyle w:val="ListBullet"/>
      </w:pPr>
      <w:r>
        <w:t>Thor #411</w:t>
      </w:r>
    </w:p>
    <w:p w:rsidR="00D3227D" w:rsidRDefault="00897A32">
      <w:pPr>
        <w:pStyle w:val="ListBullet"/>
      </w:pPr>
      <w:r>
        <w:t>Uncanny X-Men #255</w:t>
      </w:r>
    </w:p>
    <w:p w:rsidR="00D3227D" w:rsidRDefault="00897A32">
      <w:pPr>
        <w:pStyle w:val="ListBullet"/>
      </w:pPr>
      <w:r>
        <w:t>Alpha Flight #79</w:t>
      </w:r>
    </w:p>
    <w:p w:rsidR="00D3227D" w:rsidRDefault="00897A32">
      <w:pPr>
        <w:pStyle w:val="ListBullet"/>
      </w:pPr>
      <w:r>
        <w:t>Excalibur: Mojo Mayhem #1</w:t>
      </w:r>
    </w:p>
    <w:p w:rsidR="00D3227D" w:rsidRDefault="00897A32">
      <w:pPr>
        <w:pStyle w:val="ListBullet"/>
      </w:pPr>
      <w:r>
        <w:t>Strikeforce Morituri: Electric Undertow #1</w:t>
      </w:r>
    </w:p>
    <w:p w:rsidR="00D3227D" w:rsidRDefault="00897A32">
      <w:pPr>
        <w:pStyle w:val="ListBullet"/>
      </w:pPr>
      <w:r>
        <w:t>Shadowmasters #3</w:t>
      </w:r>
    </w:p>
    <w:p w:rsidR="00D3227D" w:rsidRDefault="00897A32">
      <w:pPr>
        <w:pStyle w:val="ListBullet"/>
      </w:pPr>
      <w:r>
        <w:t>Quasar #4</w:t>
      </w:r>
    </w:p>
    <w:p w:rsidR="00D3227D" w:rsidRDefault="00897A32">
      <w:pPr>
        <w:pStyle w:val="ListBullet"/>
      </w:pPr>
      <w:r>
        <w:t>Quasar #5</w:t>
      </w:r>
    </w:p>
    <w:p w:rsidR="00D3227D" w:rsidRDefault="00897A32">
      <w:pPr>
        <w:pStyle w:val="ListBullet"/>
      </w:pPr>
      <w:r>
        <w:t>What If? #7</w:t>
      </w:r>
    </w:p>
    <w:p w:rsidR="00D3227D" w:rsidRDefault="00897A32">
      <w:pPr>
        <w:pStyle w:val="ListBullet"/>
      </w:pPr>
      <w:r>
        <w:t>What If? #8</w:t>
      </w:r>
    </w:p>
    <w:p w:rsidR="00D3227D" w:rsidRDefault="00897A32">
      <w:pPr>
        <w:pStyle w:val="ListBullet"/>
      </w:pPr>
      <w:r>
        <w:t>Marc Spector: Moon Knight #8</w:t>
      </w:r>
    </w:p>
    <w:p w:rsidR="00D3227D" w:rsidRDefault="00897A32">
      <w:pPr>
        <w:pStyle w:val="ListBullet"/>
      </w:pPr>
      <w:r>
        <w:t>The Mutant Misadventures of Cloak and Dagger #9</w:t>
      </w:r>
    </w:p>
    <w:p w:rsidR="00D3227D" w:rsidRDefault="00897A32">
      <w:pPr>
        <w:pStyle w:val="ListBullet"/>
      </w:pPr>
      <w:r>
        <w:t>Excalibur #16</w:t>
      </w:r>
    </w:p>
    <w:p w:rsidR="00D3227D" w:rsidRDefault="00897A32">
      <w:pPr>
        <w:pStyle w:val="ListBullet"/>
      </w:pPr>
      <w:r>
        <w:t>Excalibur #17</w:t>
      </w:r>
    </w:p>
    <w:p w:rsidR="00D3227D" w:rsidRDefault="00897A32">
      <w:pPr>
        <w:pStyle w:val="ListBullet"/>
      </w:pPr>
      <w:r>
        <w:t>Wolverine #18</w:t>
      </w:r>
    </w:p>
    <w:p w:rsidR="00D3227D" w:rsidRDefault="00897A32">
      <w:pPr>
        <w:pStyle w:val="ListBullet"/>
      </w:pPr>
      <w:r>
        <w:t>Avengers Spotlight #26</w:t>
      </w:r>
    </w:p>
    <w:p w:rsidR="00D3227D" w:rsidRDefault="00897A32">
      <w:pPr>
        <w:pStyle w:val="ListBullet"/>
      </w:pPr>
      <w:r>
        <w:t>Avengers Spotlight #27</w:t>
      </w:r>
    </w:p>
    <w:p w:rsidR="00D3227D" w:rsidRDefault="00897A32">
      <w:pPr>
        <w:pStyle w:val="ListBullet"/>
      </w:pPr>
      <w:r>
        <w:lastRenderedPageBreak/>
        <w:t>Silver Surfer #31</w:t>
      </w:r>
    </w:p>
    <w:p w:rsidR="00D3227D" w:rsidRDefault="00897A32">
      <w:pPr>
        <w:pStyle w:val="ListBullet"/>
      </w:pPr>
      <w:r>
        <w:t>Silver Surfer #32</w:t>
      </w:r>
    </w:p>
    <w:p w:rsidR="00D3227D" w:rsidRDefault="00897A32">
      <w:pPr>
        <w:pStyle w:val="ListBullet"/>
      </w:pPr>
      <w:r>
        <w:t>Marvel Comics Presents #34</w:t>
      </w:r>
    </w:p>
    <w:p w:rsidR="00D3227D" w:rsidRDefault="00897A32">
      <w:pPr>
        <w:pStyle w:val="ListBullet"/>
      </w:pPr>
      <w:r>
        <w:t>Marvel Comics Presents #35</w:t>
      </w:r>
    </w:p>
    <w:p w:rsidR="00D3227D" w:rsidRDefault="00897A32">
      <w:pPr>
        <w:pStyle w:val="ListBullet"/>
      </w:pPr>
      <w:r>
        <w:t>Marvel Comics Presents #36</w:t>
      </w:r>
    </w:p>
    <w:p w:rsidR="00D3227D" w:rsidRDefault="00897A32">
      <w:pPr>
        <w:pStyle w:val="ListBullet"/>
      </w:pPr>
      <w:r>
        <w:t>Marvel Comics Presents #37</w:t>
      </w:r>
    </w:p>
    <w:p w:rsidR="00D3227D" w:rsidRDefault="00897A32">
      <w:pPr>
        <w:pStyle w:val="ListBullet"/>
      </w:pPr>
      <w:r>
        <w:t>Marvel Comics Presents #38</w:t>
      </w:r>
    </w:p>
    <w:p w:rsidR="00D3227D" w:rsidRDefault="00897A32">
      <w:pPr>
        <w:pStyle w:val="ListBullet"/>
      </w:pPr>
      <w:r>
        <w:t>Classic X-Men #41</w:t>
      </w:r>
    </w:p>
    <w:p w:rsidR="00D3227D" w:rsidRDefault="00897A32">
      <w:pPr>
        <w:pStyle w:val="ListBullet"/>
      </w:pPr>
      <w:r>
        <w:t>Classic X-Men #42</w:t>
      </w:r>
    </w:p>
    <w:p w:rsidR="00D3227D" w:rsidRDefault="00897A32">
      <w:pPr>
        <w:pStyle w:val="ListBullet"/>
      </w:pPr>
      <w:r>
        <w:t>Marvel Fanfare #47</w:t>
      </w:r>
    </w:p>
    <w:p w:rsidR="00D3227D" w:rsidRDefault="00897A32">
      <w:pPr>
        <w:pStyle w:val="ListBullet"/>
      </w:pPr>
      <w:r>
        <w:t>X-Factor #48</w:t>
      </w:r>
    </w:p>
    <w:p w:rsidR="00D3227D" w:rsidRDefault="00897A32">
      <w:pPr>
        <w:pStyle w:val="ListBullet"/>
      </w:pPr>
      <w:r>
        <w:t>Marvel Fanfare #48</w:t>
      </w:r>
    </w:p>
    <w:p w:rsidR="00D3227D" w:rsidRDefault="00897A32">
      <w:pPr>
        <w:pStyle w:val="ListBullet"/>
      </w:pPr>
      <w:r>
        <w:t>X-Factor #49</w:t>
      </w:r>
    </w:p>
    <w:p w:rsidR="00D3227D" w:rsidRDefault="00897A32">
      <w:pPr>
        <w:pStyle w:val="ListBullet"/>
      </w:pPr>
      <w:r>
        <w:t>West Coast Avengers #52</w:t>
      </w:r>
    </w:p>
    <w:p w:rsidR="00D3227D" w:rsidRDefault="00897A32">
      <w:pPr>
        <w:pStyle w:val="ListBullet"/>
      </w:pPr>
      <w:r>
        <w:t>West Coast Avengers #53</w:t>
      </w:r>
    </w:p>
    <w:p w:rsidR="00D3227D" w:rsidRDefault="00897A32">
      <w:pPr>
        <w:pStyle w:val="ListBullet"/>
      </w:pPr>
      <w:r>
        <w:t>Web of Spider-Man #58</w:t>
      </w:r>
    </w:p>
    <w:p w:rsidR="00D3227D" w:rsidRDefault="00897A32">
      <w:pPr>
        <w:pStyle w:val="ListBullet"/>
      </w:pPr>
      <w:r>
        <w:t>New Mutants #83</w:t>
      </w:r>
    </w:p>
    <w:p w:rsidR="00D3227D" w:rsidRDefault="00897A32">
      <w:pPr>
        <w:pStyle w:val="ListBullet"/>
      </w:pPr>
      <w:r>
        <w:t>Iron Man #250</w:t>
      </w:r>
    </w:p>
    <w:p w:rsidR="00D3227D" w:rsidRDefault="00897A32">
      <w:pPr>
        <w:pStyle w:val="ListBullet"/>
      </w:pPr>
      <w:r>
        <w:t>Iron Man #251</w:t>
      </w:r>
    </w:p>
    <w:p w:rsidR="00D3227D" w:rsidRDefault="00897A32">
      <w:pPr>
        <w:pStyle w:val="ListBullet"/>
      </w:pPr>
      <w:r>
        <w:t>Uncanny X-Men #254</w:t>
      </w:r>
    </w:p>
    <w:p w:rsidR="00D3227D" w:rsidRDefault="00897A32">
      <w:pPr>
        <w:pStyle w:val="ListBullet"/>
      </w:pPr>
      <w:r>
        <w:t>Daredevil #275</w:t>
      </w:r>
    </w:p>
    <w:p w:rsidR="00D3227D" w:rsidRDefault="00897A32">
      <w:pPr>
        <w:pStyle w:val="ListBullet"/>
      </w:pPr>
      <w:r>
        <w:t>Avengers #311</w:t>
      </w:r>
    </w:p>
    <w:p w:rsidR="00D3227D" w:rsidRDefault="00897A32">
      <w:pPr>
        <w:pStyle w:val="ListBullet"/>
      </w:pPr>
      <w:r>
        <w:t>The Amazing Spider-Man #326</w:t>
      </w:r>
    </w:p>
    <w:p w:rsidR="00D3227D" w:rsidRDefault="00897A32">
      <w:pPr>
        <w:pStyle w:val="ListBullet"/>
      </w:pPr>
      <w:r>
        <w:t>Fantastic Four #334</w:t>
      </w:r>
    </w:p>
    <w:p w:rsidR="00D3227D" w:rsidRDefault="00897A32">
      <w:pPr>
        <w:pStyle w:val="ListBullet"/>
      </w:pPr>
      <w:r>
        <w:t>Incredible Hulk #363</w:t>
      </w:r>
    </w:p>
    <w:p w:rsidR="00D3227D" w:rsidRDefault="00897A32">
      <w:pPr>
        <w:pStyle w:val="ListBullet"/>
      </w:pPr>
      <w:r>
        <w:t>Captain America #364</w:t>
      </w:r>
    </w:p>
    <w:p w:rsidR="00D3227D" w:rsidRDefault="00897A32">
      <w:pPr>
        <w:pStyle w:val="Heading3"/>
      </w:pPr>
      <w:r>
        <w:t>January, 1990</w:t>
      </w:r>
    </w:p>
    <w:p w:rsidR="00D3227D" w:rsidRDefault="00897A32">
      <w:r>
        <w:t xml:space="preserve">Number of comics published this month: </w:t>
      </w:r>
      <w:r>
        <w:rPr>
          <w:b/>
        </w:rPr>
        <w:t>57</w:t>
      </w:r>
    </w:p>
    <w:p w:rsidR="00D3227D" w:rsidRDefault="00897A32">
      <w:pPr>
        <w:pStyle w:val="ListBullet"/>
      </w:pPr>
      <w:r>
        <w:t>Silver Surfer: Enslavers #1</w:t>
      </w:r>
    </w:p>
    <w:p w:rsidR="00D3227D" w:rsidRDefault="00897A32">
      <w:pPr>
        <w:pStyle w:val="ListBullet"/>
      </w:pPr>
      <w:r>
        <w:t>Amazing Spider-Man Annual #24</w:t>
      </w:r>
    </w:p>
    <w:p w:rsidR="00D3227D" w:rsidRDefault="00897A32">
      <w:pPr>
        <w:pStyle w:val="ListBullet"/>
      </w:pPr>
      <w:r>
        <w:t>Thanos Quest #2</w:t>
      </w:r>
    </w:p>
    <w:p w:rsidR="00D3227D" w:rsidRDefault="00897A32">
      <w:pPr>
        <w:pStyle w:val="ListBullet"/>
      </w:pPr>
      <w:r>
        <w:t>Avengers Annual #19</w:t>
      </w:r>
    </w:p>
    <w:p w:rsidR="00D3227D" w:rsidRDefault="00897A32">
      <w:pPr>
        <w:pStyle w:val="ListBullet"/>
      </w:pPr>
      <w:r>
        <w:t>Thanos Quest #1</w:t>
      </w:r>
    </w:p>
    <w:p w:rsidR="00D3227D" w:rsidRDefault="00897A32">
      <w:pPr>
        <w:pStyle w:val="ListBullet"/>
      </w:pPr>
      <w:r>
        <w:t>Nick Fury, Agent of S.H.I.E.L.D. #7</w:t>
      </w:r>
    </w:p>
    <w:p w:rsidR="00D3227D" w:rsidRDefault="00897A32">
      <w:pPr>
        <w:pStyle w:val="ListBullet"/>
      </w:pPr>
      <w:r>
        <w:t>What If? #9</w:t>
      </w:r>
    </w:p>
    <w:p w:rsidR="00D3227D" w:rsidRDefault="00897A32">
      <w:pPr>
        <w:pStyle w:val="ListBullet"/>
      </w:pPr>
      <w:r>
        <w:t>Doctor Strange, Sorcerer Supreme #13</w:t>
      </w:r>
    </w:p>
    <w:p w:rsidR="00D3227D" w:rsidRDefault="00897A32">
      <w:pPr>
        <w:pStyle w:val="ListBullet"/>
      </w:pPr>
      <w:r>
        <w:t>Punisher War Journal #14</w:t>
      </w:r>
    </w:p>
    <w:p w:rsidR="00D3227D" w:rsidRDefault="00897A32">
      <w:pPr>
        <w:pStyle w:val="ListBullet"/>
      </w:pPr>
      <w:r>
        <w:t>Peter Parker, the Spectacular Spider-Man #160</w:t>
      </w:r>
    </w:p>
    <w:p w:rsidR="00D3227D" w:rsidRDefault="00897A32">
      <w:pPr>
        <w:pStyle w:val="ListBullet"/>
      </w:pPr>
      <w:r>
        <w:t>Captain America Annual #9</w:t>
      </w:r>
    </w:p>
    <w:p w:rsidR="00D3227D" w:rsidRDefault="00897A32">
      <w:pPr>
        <w:pStyle w:val="ListBullet"/>
      </w:pPr>
      <w:r>
        <w:t>Spider-Man: Spirits of the Earth Graphic Novel #0</w:t>
      </w:r>
    </w:p>
    <w:p w:rsidR="00D3227D" w:rsidRDefault="00897A32">
      <w:pPr>
        <w:pStyle w:val="ListBullet"/>
      </w:pPr>
      <w:r>
        <w:lastRenderedPageBreak/>
        <w:t>Wolverine: The Jungle Adventure #1</w:t>
      </w:r>
    </w:p>
    <w:p w:rsidR="00D3227D" w:rsidRDefault="00897A32">
      <w:pPr>
        <w:pStyle w:val="ListBullet"/>
      </w:pPr>
      <w:r>
        <w:t>The Punisher: The Prize #1</w:t>
      </w:r>
    </w:p>
    <w:p w:rsidR="00D3227D" w:rsidRDefault="00897A32">
      <w:pPr>
        <w:pStyle w:val="ListBullet"/>
      </w:pPr>
      <w:r>
        <w:t>New Mutants Summer Special #1</w:t>
      </w:r>
    </w:p>
    <w:p w:rsidR="00D3227D" w:rsidRDefault="00897A32">
      <w:pPr>
        <w:pStyle w:val="ListBullet"/>
      </w:pPr>
      <w:r>
        <w:t>Strikeforce Morituri: Electric Undertow #3</w:t>
      </w:r>
    </w:p>
    <w:p w:rsidR="00D3227D" w:rsidRDefault="00897A32">
      <w:pPr>
        <w:pStyle w:val="ListBullet"/>
      </w:pPr>
      <w:r>
        <w:t>Shadowmasters #4</w:t>
      </w:r>
    </w:p>
    <w:p w:rsidR="00D3227D" w:rsidRDefault="00897A32">
      <w:pPr>
        <w:pStyle w:val="ListBullet"/>
      </w:pPr>
      <w:r>
        <w:t>New Mutants Annual #6</w:t>
      </w:r>
    </w:p>
    <w:p w:rsidR="00D3227D" w:rsidRDefault="00897A32">
      <w:pPr>
        <w:pStyle w:val="ListBullet"/>
      </w:pPr>
      <w:r>
        <w:t>Quasar #6</w:t>
      </w:r>
    </w:p>
    <w:p w:rsidR="00D3227D" w:rsidRDefault="00897A32">
      <w:pPr>
        <w:pStyle w:val="ListBullet"/>
      </w:pPr>
      <w:r>
        <w:t>Marc Spector: Moon Knight #10</w:t>
      </w:r>
    </w:p>
    <w:p w:rsidR="00D3227D" w:rsidRDefault="00897A32">
      <w:pPr>
        <w:pStyle w:val="ListBullet"/>
      </w:pPr>
      <w:r>
        <w:t>X-Men Annual #14</w:t>
      </w:r>
    </w:p>
    <w:p w:rsidR="00D3227D" w:rsidRDefault="00897A32">
      <w:pPr>
        <w:pStyle w:val="ListBullet"/>
      </w:pPr>
      <w:r>
        <w:t>Excalibur #18</w:t>
      </w:r>
    </w:p>
    <w:p w:rsidR="00D3227D" w:rsidRDefault="00897A32">
      <w:pPr>
        <w:pStyle w:val="ListBullet"/>
      </w:pPr>
      <w:r>
        <w:t>Wolverine #20</w:t>
      </w:r>
    </w:p>
    <w:p w:rsidR="00D3227D" w:rsidRDefault="00897A32">
      <w:pPr>
        <w:pStyle w:val="ListBullet"/>
      </w:pPr>
      <w:r>
        <w:t>Fantastic Four Annual #23</w:t>
      </w:r>
    </w:p>
    <w:p w:rsidR="00D3227D" w:rsidRDefault="00897A32">
      <w:pPr>
        <w:pStyle w:val="ListBullet"/>
      </w:pPr>
      <w:r>
        <w:t>Avengers Spotlight #28</w:t>
      </w:r>
    </w:p>
    <w:p w:rsidR="00D3227D" w:rsidRDefault="00897A32">
      <w:pPr>
        <w:pStyle w:val="ListBullet"/>
      </w:pPr>
      <w:r>
        <w:t>The Punisher #29</w:t>
      </w:r>
    </w:p>
    <w:p w:rsidR="00D3227D" w:rsidRDefault="00897A32">
      <w:pPr>
        <w:pStyle w:val="ListBullet"/>
      </w:pPr>
      <w:r>
        <w:t>Silver Surfer #33</w:t>
      </w:r>
    </w:p>
    <w:p w:rsidR="00D3227D" w:rsidRDefault="00897A32">
      <w:pPr>
        <w:pStyle w:val="ListBullet"/>
      </w:pPr>
      <w:r>
        <w:t>Marvel Comics Presents #39</w:t>
      </w:r>
    </w:p>
    <w:p w:rsidR="00D3227D" w:rsidRDefault="00897A32">
      <w:pPr>
        <w:pStyle w:val="ListBullet"/>
      </w:pPr>
      <w:r>
        <w:t>Marvel Comics Presents #40</w:t>
      </w:r>
    </w:p>
    <w:p w:rsidR="00D3227D" w:rsidRDefault="00897A32">
      <w:pPr>
        <w:pStyle w:val="ListBullet"/>
      </w:pPr>
      <w:r>
        <w:t>Marvel Comics Presents #41</w:t>
      </w:r>
    </w:p>
    <w:p w:rsidR="00D3227D" w:rsidRDefault="00897A32">
      <w:pPr>
        <w:pStyle w:val="ListBullet"/>
      </w:pPr>
      <w:r>
        <w:t>Marvel Comics Presents #42</w:t>
      </w:r>
    </w:p>
    <w:p w:rsidR="00D3227D" w:rsidRDefault="00897A32">
      <w:pPr>
        <w:pStyle w:val="ListBullet"/>
      </w:pPr>
      <w:r>
        <w:t>Marvel Comics Presents #43</w:t>
      </w:r>
    </w:p>
    <w:p w:rsidR="00D3227D" w:rsidRDefault="00897A32">
      <w:pPr>
        <w:pStyle w:val="ListBullet"/>
      </w:pPr>
      <w:r>
        <w:t>Classic X-Men #43</w:t>
      </w:r>
    </w:p>
    <w:p w:rsidR="00D3227D" w:rsidRDefault="00897A32">
      <w:pPr>
        <w:pStyle w:val="ListBullet"/>
      </w:pPr>
      <w:r>
        <w:t>Marvel Comics Presents #44</w:t>
      </w:r>
    </w:p>
    <w:p w:rsidR="00D3227D" w:rsidRDefault="00897A32">
      <w:pPr>
        <w:pStyle w:val="ListBullet"/>
      </w:pPr>
      <w:r>
        <w:t>Marvel Comics Presents #45</w:t>
      </w:r>
    </w:p>
    <w:p w:rsidR="00D3227D" w:rsidRDefault="00897A32">
      <w:pPr>
        <w:pStyle w:val="ListBullet"/>
      </w:pPr>
      <w:r>
        <w:t>Marvel Comics Presents #46</w:t>
      </w:r>
    </w:p>
    <w:p w:rsidR="00D3227D" w:rsidRDefault="00897A32">
      <w:pPr>
        <w:pStyle w:val="ListBullet"/>
      </w:pPr>
      <w:r>
        <w:t>Marvel Comics Presents #47</w:t>
      </w:r>
    </w:p>
    <w:p w:rsidR="00D3227D" w:rsidRDefault="00897A32">
      <w:pPr>
        <w:pStyle w:val="ListBullet"/>
      </w:pPr>
      <w:r>
        <w:t>Marvel Comics Presents #48</w:t>
      </w:r>
    </w:p>
    <w:p w:rsidR="00D3227D" w:rsidRDefault="00897A32">
      <w:pPr>
        <w:pStyle w:val="ListBullet"/>
      </w:pPr>
      <w:r>
        <w:t>Marvel Comics Presents #49</w:t>
      </w:r>
    </w:p>
    <w:p w:rsidR="00D3227D" w:rsidRDefault="00897A32">
      <w:pPr>
        <w:pStyle w:val="ListBullet"/>
      </w:pPr>
      <w:r>
        <w:t>Marvel Comics Presents #50</w:t>
      </w:r>
    </w:p>
    <w:p w:rsidR="00D3227D" w:rsidRDefault="00897A32">
      <w:pPr>
        <w:pStyle w:val="ListBullet"/>
      </w:pPr>
      <w:r>
        <w:t>X-Factor #50</w:t>
      </w:r>
    </w:p>
    <w:p w:rsidR="00D3227D" w:rsidRDefault="00897A32">
      <w:pPr>
        <w:pStyle w:val="ListBullet"/>
      </w:pPr>
      <w:r>
        <w:t>Power Pack #53</w:t>
      </w:r>
    </w:p>
    <w:p w:rsidR="00D3227D" w:rsidRDefault="00897A32">
      <w:pPr>
        <w:pStyle w:val="ListBullet"/>
      </w:pPr>
      <w:r>
        <w:t>West Coast Avengers #54</w:t>
      </w:r>
    </w:p>
    <w:p w:rsidR="00D3227D" w:rsidRDefault="00897A32">
      <w:pPr>
        <w:pStyle w:val="ListBullet"/>
      </w:pPr>
      <w:r>
        <w:t>Web of Spider-Man #60</w:t>
      </w:r>
    </w:p>
    <w:p w:rsidR="00D3227D" w:rsidRDefault="00897A32">
      <w:pPr>
        <w:pStyle w:val="ListBullet"/>
      </w:pPr>
      <w:r>
        <w:t>Marvel Comics Presents #64</w:t>
      </w:r>
    </w:p>
    <w:p w:rsidR="00D3227D" w:rsidRDefault="00897A32">
      <w:pPr>
        <w:pStyle w:val="ListBullet"/>
      </w:pPr>
      <w:r>
        <w:t>Marvel Comics Presents #65</w:t>
      </w:r>
    </w:p>
    <w:p w:rsidR="00D3227D" w:rsidRDefault="00897A32">
      <w:pPr>
        <w:pStyle w:val="ListBullet"/>
      </w:pPr>
      <w:r>
        <w:t>Alpha Flight #80</w:t>
      </w:r>
    </w:p>
    <w:p w:rsidR="00D3227D" w:rsidRDefault="00897A32">
      <w:pPr>
        <w:pStyle w:val="ListBullet"/>
      </w:pPr>
      <w:r>
        <w:t>New Mutants #85</w:t>
      </w:r>
    </w:p>
    <w:p w:rsidR="00D3227D" w:rsidRDefault="00897A32">
      <w:pPr>
        <w:pStyle w:val="ListBullet"/>
      </w:pPr>
      <w:r>
        <w:t>Iron Man #252</w:t>
      </w:r>
    </w:p>
    <w:p w:rsidR="00D3227D" w:rsidRDefault="00897A32">
      <w:pPr>
        <w:pStyle w:val="ListBullet"/>
      </w:pPr>
      <w:r>
        <w:t>Uncanny X-Men #257</w:t>
      </w:r>
    </w:p>
    <w:p w:rsidR="00D3227D" w:rsidRDefault="00897A32">
      <w:pPr>
        <w:pStyle w:val="ListBullet"/>
      </w:pPr>
      <w:r>
        <w:t>Daredevil #276</w:t>
      </w:r>
    </w:p>
    <w:p w:rsidR="00D3227D" w:rsidRDefault="00897A32">
      <w:pPr>
        <w:pStyle w:val="ListBullet"/>
      </w:pPr>
      <w:r>
        <w:t>Avengers #313</w:t>
      </w:r>
    </w:p>
    <w:p w:rsidR="00D3227D" w:rsidRDefault="00897A32">
      <w:pPr>
        <w:pStyle w:val="ListBullet"/>
      </w:pPr>
      <w:r>
        <w:t>The Amazing Spider-Man #328</w:t>
      </w:r>
    </w:p>
    <w:p w:rsidR="00D3227D" w:rsidRDefault="00897A32">
      <w:pPr>
        <w:pStyle w:val="ListBullet"/>
      </w:pPr>
      <w:r>
        <w:t>Fantastic Four #336</w:t>
      </w:r>
    </w:p>
    <w:p w:rsidR="00D3227D" w:rsidRDefault="00897A32">
      <w:pPr>
        <w:pStyle w:val="ListBullet"/>
      </w:pPr>
      <w:r>
        <w:lastRenderedPageBreak/>
        <w:t>Incredible Hulk #365</w:t>
      </w:r>
    </w:p>
    <w:p w:rsidR="00D3227D" w:rsidRDefault="00897A32">
      <w:pPr>
        <w:pStyle w:val="ListBullet"/>
      </w:pPr>
      <w:r>
        <w:t>Captain America #366</w:t>
      </w:r>
    </w:p>
    <w:p w:rsidR="00D3227D" w:rsidRDefault="00897A32">
      <w:pPr>
        <w:pStyle w:val="ListBullet"/>
      </w:pPr>
      <w:r>
        <w:t>Thor #413</w:t>
      </w:r>
    </w:p>
    <w:p w:rsidR="00D3227D" w:rsidRDefault="00897A32">
      <w:pPr>
        <w:pStyle w:val="Heading3"/>
      </w:pPr>
      <w:r>
        <w:t>February, 1990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Nick Fury, Agent of S.H.I.E.L.D. #8</w:t>
      </w:r>
    </w:p>
    <w:p w:rsidR="00D3227D" w:rsidRDefault="00897A32">
      <w:pPr>
        <w:pStyle w:val="ListBullet"/>
      </w:pPr>
      <w:r>
        <w:t>Doctor Strange, Sorcerer Supreme #14</w:t>
      </w:r>
    </w:p>
    <w:p w:rsidR="00D3227D" w:rsidRDefault="00897A32">
      <w:pPr>
        <w:pStyle w:val="ListBullet"/>
      </w:pPr>
      <w:r>
        <w:t>Punisher War Journal #15</w:t>
      </w:r>
    </w:p>
    <w:p w:rsidR="00D3227D" w:rsidRDefault="00897A32">
      <w:pPr>
        <w:pStyle w:val="ListBullet"/>
      </w:pPr>
      <w:r>
        <w:t>Silver Surfer #34</w:t>
      </w:r>
    </w:p>
    <w:p w:rsidR="00D3227D" w:rsidRDefault="00897A32">
      <w:pPr>
        <w:pStyle w:val="ListBullet"/>
      </w:pPr>
      <w:r>
        <w:t>New Mutants #86</w:t>
      </w:r>
    </w:p>
    <w:p w:rsidR="00D3227D" w:rsidRDefault="00897A32">
      <w:pPr>
        <w:pStyle w:val="ListBullet"/>
      </w:pPr>
      <w:r>
        <w:t>Daredevil #277</w:t>
      </w:r>
    </w:p>
    <w:p w:rsidR="00D3227D" w:rsidRDefault="00897A32">
      <w:pPr>
        <w:pStyle w:val="ListBullet"/>
      </w:pPr>
      <w:r>
        <w:t>Strikeforce Morituri: Electric Undertow #4</w:t>
      </w:r>
    </w:p>
    <w:p w:rsidR="00D3227D" w:rsidRDefault="00897A32">
      <w:pPr>
        <w:pStyle w:val="ListBullet"/>
      </w:pPr>
      <w:r>
        <w:t>Quasar #7</w:t>
      </w:r>
    </w:p>
    <w:p w:rsidR="00D3227D" w:rsidRDefault="00897A32">
      <w:pPr>
        <w:pStyle w:val="ListBullet"/>
      </w:pPr>
      <w:r>
        <w:t>The Mutant Misadventures of Cloak and Dagger #10</w:t>
      </w:r>
    </w:p>
    <w:p w:rsidR="00D3227D" w:rsidRDefault="00897A32">
      <w:pPr>
        <w:pStyle w:val="ListBullet"/>
      </w:pPr>
      <w:r>
        <w:t>What If? #10</w:t>
      </w:r>
    </w:p>
    <w:p w:rsidR="00D3227D" w:rsidRDefault="00897A32">
      <w:pPr>
        <w:pStyle w:val="ListBullet"/>
      </w:pPr>
      <w:r>
        <w:t>Excalibur #19</w:t>
      </w:r>
    </w:p>
    <w:p w:rsidR="00D3227D" w:rsidRDefault="00897A32">
      <w:pPr>
        <w:pStyle w:val="ListBullet"/>
      </w:pPr>
      <w:r>
        <w:t>Wolverine #21</w:t>
      </w:r>
    </w:p>
    <w:p w:rsidR="00D3227D" w:rsidRDefault="00897A32">
      <w:pPr>
        <w:pStyle w:val="ListBullet"/>
      </w:pPr>
      <w:r>
        <w:t>Avengers Spotlight #29</w:t>
      </w:r>
    </w:p>
    <w:p w:rsidR="00D3227D" w:rsidRDefault="00897A32">
      <w:pPr>
        <w:pStyle w:val="ListBullet"/>
      </w:pPr>
      <w:r>
        <w:t>Classic X-Men #44</w:t>
      </w:r>
    </w:p>
    <w:p w:rsidR="00D3227D" w:rsidRDefault="00897A32">
      <w:pPr>
        <w:pStyle w:val="ListBullet"/>
      </w:pPr>
      <w:r>
        <w:t>Marvel Fanfare #49</w:t>
      </w:r>
    </w:p>
    <w:p w:rsidR="00D3227D" w:rsidRDefault="00897A32">
      <w:pPr>
        <w:pStyle w:val="ListBullet"/>
      </w:pPr>
      <w:r>
        <w:t>X-Factor #51</w:t>
      </w:r>
    </w:p>
    <w:p w:rsidR="00D3227D" w:rsidRDefault="00897A32">
      <w:pPr>
        <w:pStyle w:val="ListBullet"/>
      </w:pPr>
      <w:r>
        <w:t>West Coast Avengers #55</w:t>
      </w:r>
    </w:p>
    <w:p w:rsidR="00D3227D" w:rsidRDefault="00897A32">
      <w:pPr>
        <w:pStyle w:val="ListBullet"/>
      </w:pPr>
      <w:r>
        <w:t>Web of Spider-Man #61</w:t>
      </w:r>
    </w:p>
    <w:p w:rsidR="00D3227D" w:rsidRDefault="00897A32">
      <w:pPr>
        <w:pStyle w:val="ListBullet"/>
      </w:pPr>
      <w:r>
        <w:t>Alpha Flight #81</w:t>
      </w:r>
    </w:p>
    <w:p w:rsidR="00D3227D" w:rsidRDefault="00897A32">
      <w:pPr>
        <w:pStyle w:val="ListBullet"/>
      </w:pPr>
      <w:r>
        <w:t>Peter Parker, the Spectacular Spider-Man #161</w:t>
      </w:r>
    </w:p>
    <w:p w:rsidR="00D3227D" w:rsidRDefault="00897A32">
      <w:pPr>
        <w:pStyle w:val="ListBullet"/>
      </w:pPr>
      <w:r>
        <w:t>Iron Man #253</w:t>
      </w:r>
    </w:p>
    <w:p w:rsidR="00D3227D" w:rsidRDefault="00897A32">
      <w:pPr>
        <w:pStyle w:val="ListBullet"/>
      </w:pPr>
      <w:r>
        <w:t>Uncanny X-Men #258</w:t>
      </w:r>
    </w:p>
    <w:p w:rsidR="00D3227D" w:rsidRDefault="00897A32">
      <w:pPr>
        <w:pStyle w:val="ListBullet"/>
      </w:pPr>
      <w:r>
        <w:t>Avengers #314</w:t>
      </w:r>
    </w:p>
    <w:p w:rsidR="00D3227D" w:rsidRDefault="00897A32">
      <w:pPr>
        <w:pStyle w:val="ListBullet"/>
      </w:pPr>
      <w:r>
        <w:t>The Amazing Spider-Man #329</w:t>
      </w:r>
    </w:p>
    <w:p w:rsidR="00D3227D" w:rsidRDefault="00897A32">
      <w:pPr>
        <w:pStyle w:val="ListBullet"/>
      </w:pPr>
      <w:r>
        <w:t>Fantastic Four #337</w:t>
      </w:r>
    </w:p>
    <w:p w:rsidR="00D3227D" w:rsidRDefault="00897A32">
      <w:pPr>
        <w:pStyle w:val="ListBullet"/>
      </w:pPr>
      <w:r>
        <w:t>Incredible Hulk #366</w:t>
      </w:r>
    </w:p>
    <w:p w:rsidR="00D3227D" w:rsidRDefault="00897A32">
      <w:pPr>
        <w:pStyle w:val="ListBullet"/>
      </w:pPr>
      <w:r>
        <w:t>Captain America #367</w:t>
      </w:r>
    </w:p>
    <w:p w:rsidR="00D3227D" w:rsidRDefault="00897A32">
      <w:pPr>
        <w:pStyle w:val="ListBullet"/>
      </w:pPr>
      <w:r>
        <w:t>Thor #414</w:t>
      </w:r>
    </w:p>
    <w:p w:rsidR="00D3227D" w:rsidRDefault="00897A32">
      <w:pPr>
        <w:pStyle w:val="Heading3"/>
      </w:pPr>
      <w:r>
        <w:t>March, 1990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Nick Fury, Agent of S.H.I.E.L.D. #9</w:t>
      </w:r>
    </w:p>
    <w:p w:rsidR="00D3227D" w:rsidRDefault="00897A32">
      <w:pPr>
        <w:pStyle w:val="ListBullet"/>
      </w:pPr>
      <w:r>
        <w:t>Doctor Strange, Sorcerer Supreme #15</w:t>
      </w:r>
    </w:p>
    <w:p w:rsidR="00D3227D" w:rsidRDefault="00897A32">
      <w:pPr>
        <w:pStyle w:val="ListBullet"/>
      </w:pPr>
      <w:r>
        <w:t>Punisher War Journal #16</w:t>
      </w:r>
    </w:p>
    <w:p w:rsidR="00D3227D" w:rsidRDefault="00897A32">
      <w:pPr>
        <w:pStyle w:val="ListBullet"/>
      </w:pPr>
      <w:r>
        <w:t>Silver Surfer #35</w:t>
      </w:r>
    </w:p>
    <w:p w:rsidR="00D3227D" w:rsidRDefault="00897A32">
      <w:pPr>
        <w:pStyle w:val="ListBullet"/>
      </w:pPr>
      <w:r>
        <w:lastRenderedPageBreak/>
        <w:t>Classic X-Men #45</w:t>
      </w:r>
    </w:p>
    <w:p w:rsidR="00D3227D" w:rsidRDefault="00897A32">
      <w:pPr>
        <w:pStyle w:val="ListBullet"/>
      </w:pPr>
      <w:r>
        <w:t>New Mutants #87</w:t>
      </w:r>
    </w:p>
    <w:p w:rsidR="00D3227D" w:rsidRDefault="00897A32">
      <w:pPr>
        <w:pStyle w:val="ListBullet"/>
      </w:pPr>
      <w:r>
        <w:t>Daredevil #278</w:t>
      </w:r>
    </w:p>
    <w:p w:rsidR="00D3227D" w:rsidRDefault="00897A32">
      <w:pPr>
        <w:pStyle w:val="ListBullet"/>
      </w:pPr>
      <w:r>
        <w:t>Strikeforce Morituri: Electric Undertow #5</w:t>
      </w:r>
    </w:p>
    <w:p w:rsidR="00D3227D" w:rsidRDefault="00897A32">
      <w:pPr>
        <w:pStyle w:val="ListBullet"/>
      </w:pPr>
      <w:r>
        <w:t>Quasar #8</w:t>
      </w:r>
    </w:p>
    <w:p w:rsidR="00D3227D" w:rsidRDefault="00897A32">
      <w:pPr>
        <w:pStyle w:val="ListBullet"/>
      </w:pPr>
      <w:r>
        <w:t>What If? #11</w:t>
      </w:r>
    </w:p>
    <w:p w:rsidR="00D3227D" w:rsidRDefault="00897A32">
      <w:pPr>
        <w:pStyle w:val="ListBullet"/>
      </w:pPr>
      <w:r>
        <w:t>Excalibur #20</w:t>
      </w:r>
    </w:p>
    <w:p w:rsidR="00D3227D" w:rsidRDefault="00897A32">
      <w:pPr>
        <w:pStyle w:val="ListBullet"/>
      </w:pPr>
      <w:r>
        <w:t>Wolverine #22</w:t>
      </w:r>
    </w:p>
    <w:p w:rsidR="00D3227D" w:rsidRDefault="00897A32">
      <w:pPr>
        <w:pStyle w:val="ListBullet"/>
      </w:pPr>
      <w:r>
        <w:t>X-Factor #52</w:t>
      </w:r>
    </w:p>
    <w:p w:rsidR="00D3227D" w:rsidRDefault="00897A32">
      <w:pPr>
        <w:pStyle w:val="ListBullet"/>
      </w:pPr>
      <w:r>
        <w:t>West Coast Avengers #56</w:t>
      </w:r>
    </w:p>
    <w:p w:rsidR="00D3227D" w:rsidRDefault="00897A32">
      <w:pPr>
        <w:pStyle w:val="ListBullet"/>
      </w:pPr>
      <w:r>
        <w:t>Web of Spider-Man #62</w:t>
      </w:r>
    </w:p>
    <w:p w:rsidR="00D3227D" w:rsidRDefault="00897A32">
      <w:pPr>
        <w:pStyle w:val="ListBullet"/>
      </w:pPr>
      <w:r>
        <w:t>Alpha Flight #82</w:t>
      </w:r>
    </w:p>
    <w:p w:rsidR="00D3227D" w:rsidRDefault="00897A32">
      <w:pPr>
        <w:pStyle w:val="ListBullet"/>
      </w:pPr>
      <w:r>
        <w:t>Peter Parker, the Spectacular Spider-Man #162</w:t>
      </w:r>
    </w:p>
    <w:p w:rsidR="00D3227D" w:rsidRDefault="00897A32">
      <w:pPr>
        <w:pStyle w:val="ListBullet"/>
      </w:pPr>
      <w:r>
        <w:t>Iron Man #254</w:t>
      </w:r>
    </w:p>
    <w:p w:rsidR="00D3227D" w:rsidRDefault="00897A32">
      <w:pPr>
        <w:pStyle w:val="ListBullet"/>
      </w:pPr>
      <w:r>
        <w:t>Uncanny X-Men #259</w:t>
      </w:r>
    </w:p>
    <w:p w:rsidR="00D3227D" w:rsidRDefault="00897A32">
      <w:pPr>
        <w:pStyle w:val="ListBullet"/>
      </w:pPr>
      <w:r>
        <w:t>Avengers #315</w:t>
      </w:r>
    </w:p>
    <w:p w:rsidR="00D3227D" w:rsidRDefault="00897A32">
      <w:pPr>
        <w:pStyle w:val="ListBullet"/>
      </w:pPr>
      <w:r>
        <w:t>The Amazing Spider-Man #330</w:t>
      </w:r>
    </w:p>
    <w:p w:rsidR="00D3227D" w:rsidRDefault="00897A32">
      <w:pPr>
        <w:pStyle w:val="ListBullet"/>
      </w:pPr>
      <w:r>
        <w:t>Fantastic Four #338</w:t>
      </w:r>
    </w:p>
    <w:p w:rsidR="00D3227D" w:rsidRDefault="00897A32">
      <w:pPr>
        <w:pStyle w:val="ListBullet"/>
      </w:pPr>
      <w:r>
        <w:t>Incredible Hulk #367</w:t>
      </w:r>
    </w:p>
    <w:p w:rsidR="00D3227D" w:rsidRDefault="00897A32">
      <w:pPr>
        <w:pStyle w:val="ListBullet"/>
      </w:pPr>
      <w:r>
        <w:t>Captain America #368</w:t>
      </w:r>
    </w:p>
    <w:p w:rsidR="00D3227D" w:rsidRDefault="00897A32">
      <w:pPr>
        <w:pStyle w:val="ListBullet"/>
      </w:pPr>
      <w:r>
        <w:t>Thor #415</w:t>
      </w:r>
    </w:p>
    <w:p w:rsidR="00D3227D" w:rsidRDefault="00897A32">
      <w:pPr>
        <w:pStyle w:val="Heading3"/>
      </w:pPr>
      <w:r>
        <w:t>April, 1990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  <w:r w:rsidR="00D502DA">
        <w:rPr>
          <w:b/>
        </w:rPr>
        <w:t>9</w:t>
      </w:r>
    </w:p>
    <w:p w:rsidR="00D3227D" w:rsidRDefault="00897A32">
      <w:pPr>
        <w:pStyle w:val="ListBullet"/>
      </w:pPr>
      <w:r>
        <w:t>Nick Fury, Agent of S.H.I.E.L.D. #10</w:t>
      </w:r>
    </w:p>
    <w:p w:rsidR="00D502DA" w:rsidRDefault="00D502DA">
      <w:pPr>
        <w:pStyle w:val="ListBullet"/>
      </w:pPr>
      <w:r w:rsidRPr="00D502DA">
        <w:t>Inhumans Special #1</w:t>
      </w:r>
    </w:p>
    <w:p w:rsidR="00D3227D" w:rsidRDefault="00897A32">
      <w:pPr>
        <w:pStyle w:val="ListBullet"/>
      </w:pPr>
      <w:r>
        <w:t>Doctor Strange, Sorcerer Supreme #16</w:t>
      </w:r>
    </w:p>
    <w:p w:rsidR="00D3227D" w:rsidRDefault="00897A32">
      <w:pPr>
        <w:pStyle w:val="ListBullet"/>
      </w:pPr>
      <w:r>
        <w:t>Punisher War Journal #17</w:t>
      </w:r>
    </w:p>
    <w:p w:rsidR="00D3227D" w:rsidRDefault="00897A32">
      <w:pPr>
        <w:pStyle w:val="ListBullet"/>
      </w:pPr>
      <w:r>
        <w:t>Silver Surfer #36</w:t>
      </w:r>
    </w:p>
    <w:p w:rsidR="00D3227D" w:rsidRDefault="00897A32">
      <w:pPr>
        <w:pStyle w:val="ListBullet"/>
      </w:pPr>
      <w:r>
        <w:t>New Mutants #88</w:t>
      </w:r>
    </w:p>
    <w:p w:rsidR="00D3227D" w:rsidRDefault="00897A32">
      <w:pPr>
        <w:pStyle w:val="ListBullet"/>
      </w:pPr>
      <w:r>
        <w:t>Daredevil #279</w:t>
      </w:r>
    </w:p>
    <w:p w:rsidR="00D3227D" w:rsidRDefault="00897A32">
      <w:pPr>
        <w:pStyle w:val="ListBullet"/>
      </w:pPr>
      <w:r>
        <w:t>Black Widow: The Coldest War Graphic Novel #1</w:t>
      </w:r>
    </w:p>
    <w:p w:rsidR="00D3227D" w:rsidRDefault="00897A32">
      <w:pPr>
        <w:pStyle w:val="ListBullet"/>
      </w:pPr>
      <w:r>
        <w:t>Namor: The Sub-Mariner #1</w:t>
      </w:r>
    </w:p>
    <w:p w:rsidR="00D3227D" w:rsidRDefault="00897A32">
      <w:pPr>
        <w:pStyle w:val="ListBullet"/>
      </w:pPr>
      <w:r>
        <w:t>Quasar #9</w:t>
      </w:r>
    </w:p>
    <w:p w:rsidR="00D3227D" w:rsidRDefault="00897A32">
      <w:pPr>
        <w:pStyle w:val="ListBullet"/>
      </w:pPr>
      <w:r>
        <w:t>The Mutant Misadventures of Cloak and Dagger #11</w:t>
      </w:r>
    </w:p>
    <w:p w:rsidR="00D3227D" w:rsidRDefault="00897A32">
      <w:pPr>
        <w:pStyle w:val="ListBullet"/>
      </w:pPr>
      <w:r>
        <w:t>What If? #12</w:t>
      </w:r>
    </w:p>
    <w:p w:rsidR="00D3227D" w:rsidRDefault="00897A32">
      <w:pPr>
        <w:pStyle w:val="ListBullet"/>
      </w:pPr>
      <w:r>
        <w:t>Sensational She-Hulk #14</w:t>
      </w:r>
    </w:p>
    <w:p w:rsidR="00D3227D" w:rsidRDefault="00897A32">
      <w:pPr>
        <w:pStyle w:val="ListBullet"/>
      </w:pPr>
      <w:r>
        <w:t>Excalibur #21</w:t>
      </w:r>
    </w:p>
    <w:p w:rsidR="00D3227D" w:rsidRDefault="00897A32">
      <w:pPr>
        <w:pStyle w:val="ListBullet"/>
      </w:pPr>
      <w:r>
        <w:t>Wolverine #23</w:t>
      </w:r>
    </w:p>
    <w:p w:rsidR="00D3227D" w:rsidRDefault="00897A32">
      <w:pPr>
        <w:pStyle w:val="ListBullet"/>
      </w:pPr>
      <w:r>
        <w:t>Marvel Fanfare #50</w:t>
      </w:r>
    </w:p>
    <w:p w:rsidR="00D3227D" w:rsidRDefault="00897A32">
      <w:pPr>
        <w:pStyle w:val="ListBullet"/>
      </w:pPr>
      <w:r>
        <w:t>X-Factor #53</w:t>
      </w:r>
    </w:p>
    <w:p w:rsidR="00D3227D" w:rsidRDefault="00897A32">
      <w:pPr>
        <w:pStyle w:val="ListBullet"/>
      </w:pPr>
      <w:r>
        <w:lastRenderedPageBreak/>
        <w:t>West Coast Avengers #57</w:t>
      </w:r>
    </w:p>
    <w:p w:rsidR="00D3227D" w:rsidRDefault="00897A32">
      <w:pPr>
        <w:pStyle w:val="ListBullet"/>
      </w:pPr>
      <w:r>
        <w:t>Web of Spider-Man #63</w:t>
      </w:r>
    </w:p>
    <w:p w:rsidR="00D3227D" w:rsidRDefault="00897A32">
      <w:pPr>
        <w:pStyle w:val="ListBullet"/>
      </w:pPr>
      <w:r>
        <w:t>Alpha Flight #83</w:t>
      </w:r>
    </w:p>
    <w:p w:rsidR="00D3227D" w:rsidRDefault="00897A32">
      <w:pPr>
        <w:pStyle w:val="ListBullet"/>
      </w:pPr>
      <w:r>
        <w:t>Peter Parker, the Spectacular Spider-Man #163</w:t>
      </w:r>
    </w:p>
    <w:p w:rsidR="00D3227D" w:rsidRDefault="00897A32">
      <w:pPr>
        <w:pStyle w:val="ListBullet"/>
      </w:pPr>
      <w:r>
        <w:t>Iron Man #255</w:t>
      </w:r>
    </w:p>
    <w:p w:rsidR="00D3227D" w:rsidRDefault="00897A32">
      <w:pPr>
        <w:pStyle w:val="ListBullet"/>
      </w:pPr>
      <w:r>
        <w:t>Uncanny X-Men #260</w:t>
      </w:r>
    </w:p>
    <w:p w:rsidR="00D3227D" w:rsidRDefault="00897A32">
      <w:pPr>
        <w:pStyle w:val="ListBullet"/>
      </w:pPr>
      <w:r>
        <w:t>Avengers #316</w:t>
      </w:r>
    </w:p>
    <w:p w:rsidR="00D3227D" w:rsidRDefault="00897A32">
      <w:pPr>
        <w:pStyle w:val="ListBullet"/>
      </w:pPr>
      <w:r>
        <w:t>The Amazing Spider-Man #331</w:t>
      </w:r>
    </w:p>
    <w:p w:rsidR="00D3227D" w:rsidRDefault="00897A32">
      <w:pPr>
        <w:pStyle w:val="ListBullet"/>
      </w:pPr>
      <w:r>
        <w:t>Fantastic Four #339</w:t>
      </w:r>
    </w:p>
    <w:p w:rsidR="00D3227D" w:rsidRDefault="00897A32">
      <w:pPr>
        <w:pStyle w:val="ListBullet"/>
      </w:pPr>
      <w:r>
        <w:t>Incredible Hulk #368</w:t>
      </w:r>
    </w:p>
    <w:p w:rsidR="00D3227D" w:rsidRDefault="00897A32">
      <w:pPr>
        <w:pStyle w:val="ListBullet"/>
      </w:pPr>
      <w:r>
        <w:t>Captain America #369</w:t>
      </w:r>
    </w:p>
    <w:p w:rsidR="00D3227D" w:rsidRDefault="00897A32">
      <w:pPr>
        <w:pStyle w:val="ListBullet"/>
      </w:pPr>
      <w:r>
        <w:t>Thor #416</w:t>
      </w:r>
    </w:p>
    <w:p w:rsidR="00D3227D" w:rsidRDefault="00897A32">
      <w:pPr>
        <w:pStyle w:val="Heading3"/>
      </w:pPr>
      <w:r>
        <w:t>May, 1990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Nick Fury, Agent of S.H.I.E.L.D. #11</w:t>
      </w:r>
    </w:p>
    <w:p w:rsidR="00D3227D" w:rsidRDefault="00897A32">
      <w:pPr>
        <w:pStyle w:val="ListBullet"/>
      </w:pPr>
      <w:r>
        <w:t>Doctor Strange, Sorcerer Supreme #17</w:t>
      </w:r>
    </w:p>
    <w:p w:rsidR="00D3227D" w:rsidRDefault="00897A32">
      <w:pPr>
        <w:pStyle w:val="ListBullet"/>
      </w:pPr>
      <w:r>
        <w:t>Punisher War Journal #18</w:t>
      </w:r>
    </w:p>
    <w:p w:rsidR="00D3227D" w:rsidRDefault="00897A32">
      <w:pPr>
        <w:pStyle w:val="ListBullet"/>
      </w:pPr>
      <w:r>
        <w:t>Silver Surfer #37</w:t>
      </w:r>
    </w:p>
    <w:p w:rsidR="00D3227D" w:rsidRDefault="00897A32">
      <w:pPr>
        <w:pStyle w:val="ListBullet"/>
      </w:pPr>
      <w:r>
        <w:t>New Mutants #89</w:t>
      </w:r>
    </w:p>
    <w:p w:rsidR="00D3227D" w:rsidRDefault="00897A32">
      <w:pPr>
        <w:pStyle w:val="ListBullet"/>
      </w:pPr>
      <w:r>
        <w:t>Daredevil #280</w:t>
      </w:r>
    </w:p>
    <w:p w:rsidR="00D3227D" w:rsidRDefault="00897A32">
      <w:pPr>
        <w:pStyle w:val="ListBullet"/>
      </w:pPr>
      <w:r>
        <w:t>Marvel Super Heroes #1</w:t>
      </w:r>
    </w:p>
    <w:p w:rsidR="00D3227D" w:rsidRDefault="00897A32">
      <w:pPr>
        <w:pStyle w:val="ListBullet"/>
      </w:pPr>
      <w:r>
        <w:t>Ghost Rider #1</w:t>
      </w:r>
    </w:p>
    <w:p w:rsidR="00D3227D" w:rsidRDefault="00897A32">
      <w:pPr>
        <w:pStyle w:val="ListBullet"/>
      </w:pPr>
      <w:r>
        <w:t>X-Men: Spotlight on Starjammers #1</w:t>
      </w:r>
    </w:p>
    <w:p w:rsidR="00D3227D" w:rsidRDefault="00897A32">
      <w:pPr>
        <w:pStyle w:val="ListBullet"/>
      </w:pPr>
      <w:r>
        <w:t>Namor: The Sub-Mariner #2</w:t>
      </w:r>
    </w:p>
    <w:p w:rsidR="00D3227D" w:rsidRDefault="00897A32">
      <w:pPr>
        <w:pStyle w:val="ListBullet"/>
      </w:pPr>
      <w:r>
        <w:t>Quasar #10</w:t>
      </w:r>
    </w:p>
    <w:p w:rsidR="00D3227D" w:rsidRDefault="00897A32">
      <w:pPr>
        <w:pStyle w:val="ListBullet"/>
      </w:pPr>
      <w:r>
        <w:t>What If? #13</w:t>
      </w:r>
    </w:p>
    <w:p w:rsidR="00D3227D" w:rsidRDefault="00897A32">
      <w:pPr>
        <w:pStyle w:val="ListBullet"/>
      </w:pPr>
      <w:r>
        <w:t>Sensational She-Hulk #15</w:t>
      </w:r>
    </w:p>
    <w:p w:rsidR="00D3227D" w:rsidRDefault="00897A32">
      <w:pPr>
        <w:pStyle w:val="ListBullet"/>
      </w:pPr>
      <w:r>
        <w:t>Excalibur #22</w:t>
      </w:r>
    </w:p>
    <w:p w:rsidR="00D3227D" w:rsidRDefault="00897A32">
      <w:pPr>
        <w:pStyle w:val="ListBullet"/>
      </w:pPr>
      <w:r>
        <w:t>Wolverine #24</w:t>
      </w:r>
    </w:p>
    <w:p w:rsidR="00D3227D" w:rsidRDefault="00897A32">
      <w:pPr>
        <w:pStyle w:val="ListBullet"/>
      </w:pPr>
      <w:r>
        <w:t>X-Factor #54</w:t>
      </w:r>
    </w:p>
    <w:p w:rsidR="00D3227D" w:rsidRDefault="00897A32">
      <w:pPr>
        <w:pStyle w:val="ListBullet"/>
      </w:pPr>
      <w:r>
        <w:t>West Coast Avengers #58</w:t>
      </w:r>
    </w:p>
    <w:p w:rsidR="00D3227D" w:rsidRDefault="00897A32">
      <w:pPr>
        <w:pStyle w:val="ListBullet"/>
      </w:pPr>
      <w:r>
        <w:t>Web of Spider-Man #64</w:t>
      </w:r>
    </w:p>
    <w:p w:rsidR="00D3227D" w:rsidRDefault="00897A32">
      <w:pPr>
        <w:pStyle w:val="ListBullet"/>
      </w:pPr>
      <w:r>
        <w:t>Alpha Flight #84</w:t>
      </w:r>
    </w:p>
    <w:p w:rsidR="00D3227D" w:rsidRDefault="00897A32">
      <w:pPr>
        <w:pStyle w:val="ListBullet"/>
      </w:pPr>
      <w:r>
        <w:t>Peter Parker, the Spectacular Spider-Man #164</w:t>
      </w:r>
    </w:p>
    <w:p w:rsidR="00D3227D" w:rsidRDefault="00897A32">
      <w:pPr>
        <w:pStyle w:val="ListBullet"/>
      </w:pPr>
      <w:r>
        <w:t>Iron Man #256</w:t>
      </w:r>
    </w:p>
    <w:p w:rsidR="00D3227D" w:rsidRDefault="00897A32">
      <w:pPr>
        <w:pStyle w:val="ListBullet"/>
      </w:pPr>
      <w:r>
        <w:t>Uncanny X-Men #261</w:t>
      </w:r>
    </w:p>
    <w:p w:rsidR="00D3227D" w:rsidRDefault="00897A32">
      <w:pPr>
        <w:pStyle w:val="ListBullet"/>
      </w:pPr>
      <w:r>
        <w:t>Avengers #317</w:t>
      </w:r>
    </w:p>
    <w:p w:rsidR="00D3227D" w:rsidRDefault="00897A32">
      <w:pPr>
        <w:pStyle w:val="ListBullet"/>
      </w:pPr>
      <w:r>
        <w:t>The Amazing Spider-Man #332</w:t>
      </w:r>
    </w:p>
    <w:p w:rsidR="00D3227D" w:rsidRDefault="00897A32">
      <w:pPr>
        <w:pStyle w:val="ListBullet"/>
      </w:pPr>
      <w:r>
        <w:t>Fantastic Four #340</w:t>
      </w:r>
    </w:p>
    <w:p w:rsidR="00D3227D" w:rsidRDefault="00897A32">
      <w:pPr>
        <w:pStyle w:val="ListBullet"/>
      </w:pPr>
      <w:r>
        <w:t>Incredible Hulk #369</w:t>
      </w:r>
    </w:p>
    <w:p w:rsidR="00D3227D" w:rsidRDefault="00897A32">
      <w:pPr>
        <w:pStyle w:val="ListBullet"/>
      </w:pPr>
      <w:r>
        <w:lastRenderedPageBreak/>
        <w:t>Captain America #370</w:t>
      </w:r>
    </w:p>
    <w:p w:rsidR="00D3227D" w:rsidRDefault="00897A32">
      <w:pPr>
        <w:pStyle w:val="ListBullet"/>
      </w:pPr>
      <w:r>
        <w:t>Thor #417</w:t>
      </w:r>
    </w:p>
    <w:p w:rsidR="00D3227D" w:rsidRDefault="00897A32">
      <w:pPr>
        <w:pStyle w:val="Heading3"/>
      </w:pPr>
      <w:r>
        <w:t>June, 1990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D3227D" w:rsidRDefault="00897A32">
      <w:pPr>
        <w:pStyle w:val="ListBullet"/>
      </w:pPr>
      <w:r>
        <w:t>Nick Fury, Agent of S.H.I.E.L.D. #12</w:t>
      </w:r>
    </w:p>
    <w:p w:rsidR="00D3227D" w:rsidRDefault="00897A32">
      <w:pPr>
        <w:pStyle w:val="ListBullet"/>
      </w:pPr>
      <w:r>
        <w:t>Doctor Strange, Sorcerer Supreme #18</w:t>
      </w:r>
    </w:p>
    <w:p w:rsidR="00D3227D" w:rsidRDefault="00897A32">
      <w:pPr>
        <w:pStyle w:val="ListBullet"/>
      </w:pPr>
      <w:r>
        <w:t>Punisher War Journal #19</w:t>
      </w:r>
    </w:p>
    <w:p w:rsidR="00D3227D" w:rsidRDefault="00897A32">
      <w:pPr>
        <w:pStyle w:val="ListBullet"/>
      </w:pPr>
      <w:r>
        <w:t>Silver Surfer #38</w:t>
      </w:r>
    </w:p>
    <w:p w:rsidR="00D3227D" w:rsidRDefault="00897A32">
      <w:pPr>
        <w:pStyle w:val="ListBullet"/>
      </w:pPr>
      <w:r>
        <w:t>New Mutants #90</w:t>
      </w:r>
    </w:p>
    <w:p w:rsidR="00D3227D" w:rsidRDefault="00897A32">
      <w:pPr>
        <w:pStyle w:val="ListBullet"/>
      </w:pPr>
      <w:r>
        <w:t>Daredevil #281</w:t>
      </w:r>
    </w:p>
    <w:p w:rsidR="00D3227D" w:rsidRDefault="00897A32">
      <w:pPr>
        <w:pStyle w:val="ListBullet"/>
      </w:pPr>
      <w:r>
        <w:t>Ghost Rider #2</w:t>
      </w:r>
    </w:p>
    <w:p w:rsidR="00D3227D" w:rsidRDefault="00897A32">
      <w:pPr>
        <w:pStyle w:val="ListBullet"/>
      </w:pPr>
      <w:r>
        <w:t>X-Men: Spotlight on Starjammers #2</w:t>
      </w:r>
    </w:p>
    <w:p w:rsidR="00D3227D" w:rsidRDefault="00897A32">
      <w:pPr>
        <w:pStyle w:val="ListBullet"/>
      </w:pPr>
      <w:r>
        <w:t>Namor: The Sub-Mariner #3</w:t>
      </w:r>
    </w:p>
    <w:p w:rsidR="00D3227D" w:rsidRDefault="00897A32">
      <w:pPr>
        <w:pStyle w:val="ListBullet"/>
      </w:pPr>
      <w:r>
        <w:t>Silver Surfer Annual #3</w:t>
      </w:r>
    </w:p>
    <w:p w:rsidR="00D3227D" w:rsidRDefault="00897A32">
      <w:pPr>
        <w:pStyle w:val="ListBullet"/>
      </w:pPr>
      <w:r>
        <w:t>Daredevil Annual #6</w:t>
      </w:r>
    </w:p>
    <w:p w:rsidR="00D3227D" w:rsidRDefault="00897A32">
      <w:pPr>
        <w:pStyle w:val="ListBullet"/>
      </w:pPr>
      <w:r>
        <w:t>Quasar #11</w:t>
      </w:r>
    </w:p>
    <w:p w:rsidR="00D3227D" w:rsidRDefault="00897A32">
      <w:pPr>
        <w:pStyle w:val="ListBullet"/>
      </w:pPr>
      <w:r>
        <w:t>The Mutant Misadventures of Cloak and Dagger #12</w:t>
      </w:r>
    </w:p>
    <w:p w:rsidR="00D3227D" w:rsidRDefault="00897A32">
      <w:pPr>
        <w:pStyle w:val="ListBullet"/>
      </w:pPr>
      <w:r>
        <w:t>What If? #14</w:t>
      </w:r>
    </w:p>
    <w:p w:rsidR="00D3227D" w:rsidRDefault="00897A32">
      <w:pPr>
        <w:pStyle w:val="ListBullet"/>
      </w:pPr>
      <w:r>
        <w:t>Sensational She-Hulk #16</w:t>
      </w:r>
    </w:p>
    <w:p w:rsidR="00D3227D" w:rsidRDefault="00897A32">
      <w:pPr>
        <w:pStyle w:val="ListBullet"/>
      </w:pPr>
      <w:r>
        <w:t>Incredible Hulk Annual #16</w:t>
      </w:r>
    </w:p>
    <w:p w:rsidR="00D3227D" w:rsidRDefault="00897A32">
      <w:pPr>
        <w:pStyle w:val="ListBullet"/>
      </w:pPr>
      <w:r>
        <w:t>Excalibur #23</w:t>
      </w:r>
    </w:p>
    <w:p w:rsidR="00D3227D" w:rsidRDefault="00897A32">
      <w:pPr>
        <w:pStyle w:val="ListBullet"/>
      </w:pPr>
      <w:r>
        <w:t>Wolverine #25</w:t>
      </w:r>
    </w:p>
    <w:p w:rsidR="00D3227D" w:rsidRDefault="00897A32">
      <w:pPr>
        <w:pStyle w:val="ListBullet"/>
      </w:pPr>
      <w:r>
        <w:t>Marvel Comics Presents #51</w:t>
      </w:r>
    </w:p>
    <w:p w:rsidR="00D3227D" w:rsidRDefault="00897A32">
      <w:pPr>
        <w:pStyle w:val="ListBullet"/>
      </w:pPr>
      <w:r>
        <w:t>Marvel Fanfare #51</w:t>
      </w:r>
    </w:p>
    <w:p w:rsidR="00D3227D" w:rsidRDefault="00897A32">
      <w:pPr>
        <w:pStyle w:val="ListBullet"/>
      </w:pPr>
      <w:r>
        <w:t>Marvel Comics Presents #52</w:t>
      </w:r>
    </w:p>
    <w:p w:rsidR="00D3227D" w:rsidRDefault="00897A32">
      <w:pPr>
        <w:pStyle w:val="ListBullet"/>
      </w:pPr>
      <w:r>
        <w:t>X-Factor #55</w:t>
      </w:r>
    </w:p>
    <w:p w:rsidR="00D3227D" w:rsidRDefault="00897A32">
      <w:pPr>
        <w:pStyle w:val="ListBullet"/>
      </w:pPr>
      <w:r>
        <w:t>West Coast Avengers #59</w:t>
      </w:r>
    </w:p>
    <w:p w:rsidR="00D3227D" w:rsidRDefault="00897A32">
      <w:pPr>
        <w:pStyle w:val="ListBullet"/>
      </w:pPr>
      <w:r>
        <w:t>Web of Spider-Man #65</w:t>
      </w:r>
    </w:p>
    <w:p w:rsidR="00D3227D" w:rsidRDefault="00897A32">
      <w:pPr>
        <w:pStyle w:val="ListBullet"/>
      </w:pPr>
      <w:r>
        <w:t>Alpha Flight #85</w:t>
      </w:r>
    </w:p>
    <w:p w:rsidR="00D3227D" w:rsidRDefault="00897A32">
      <w:pPr>
        <w:pStyle w:val="ListBullet"/>
      </w:pPr>
      <w:r>
        <w:t>Peter Parker, the Spectacular Spider-Man #165</w:t>
      </w:r>
    </w:p>
    <w:p w:rsidR="00D3227D" w:rsidRDefault="00897A32">
      <w:pPr>
        <w:pStyle w:val="ListBullet"/>
      </w:pPr>
      <w:r>
        <w:t>Iron Man #257</w:t>
      </w:r>
    </w:p>
    <w:p w:rsidR="00D3227D" w:rsidRDefault="00897A32">
      <w:pPr>
        <w:pStyle w:val="ListBullet"/>
      </w:pPr>
      <w:r>
        <w:t>Uncanny X-Men #262</w:t>
      </w:r>
    </w:p>
    <w:p w:rsidR="00D3227D" w:rsidRDefault="00897A32">
      <w:pPr>
        <w:pStyle w:val="ListBullet"/>
      </w:pPr>
      <w:r>
        <w:t>Avengers #318</w:t>
      </w:r>
    </w:p>
    <w:p w:rsidR="00D3227D" w:rsidRDefault="00897A32">
      <w:pPr>
        <w:pStyle w:val="ListBullet"/>
      </w:pPr>
      <w:r>
        <w:t>The Amazing Spider-Man #333</w:t>
      </w:r>
    </w:p>
    <w:p w:rsidR="00D3227D" w:rsidRDefault="00897A32">
      <w:pPr>
        <w:pStyle w:val="ListBullet"/>
      </w:pPr>
      <w:r>
        <w:t>Fantastic Four #341</w:t>
      </w:r>
    </w:p>
    <w:p w:rsidR="00D3227D" w:rsidRDefault="00897A32">
      <w:pPr>
        <w:pStyle w:val="ListBullet"/>
      </w:pPr>
      <w:r>
        <w:t>Incredible Hulk #370</w:t>
      </w:r>
    </w:p>
    <w:p w:rsidR="00D3227D" w:rsidRDefault="00897A32">
      <w:pPr>
        <w:pStyle w:val="ListBullet"/>
      </w:pPr>
      <w:r>
        <w:t>Captain America #371</w:t>
      </w:r>
    </w:p>
    <w:p w:rsidR="00D3227D" w:rsidRDefault="00897A32">
      <w:pPr>
        <w:pStyle w:val="ListBullet"/>
      </w:pPr>
      <w:r>
        <w:t>Thor #418</w:t>
      </w:r>
    </w:p>
    <w:p w:rsidR="00D3227D" w:rsidRDefault="00897A32">
      <w:pPr>
        <w:pStyle w:val="Heading3"/>
      </w:pPr>
      <w:r>
        <w:t>July, 1990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lastRenderedPageBreak/>
        <w:t>Captain America #373</w:t>
      </w:r>
    </w:p>
    <w:p w:rsidR="00D3227D" w:rsidRDefault="00897A32">
      <w:pPr>
        <w:pStyle w:val="ListBullet"/>
      </w:pPr>
      <w:r>
        <w:t>Wolverine #27</w:t>
      </w:r>
    </w:p>
    <w:p w:rsidR="00D3227D" w:rsidRDefault="00897A32">
      <w:pPr>
        <w:pStyle w:val="ListBullet"/>
      </w:pPr>
      <w:r>
        <w:t>The Amazing Spider-Man #335</w:t>
      </w:r>
    </w:p>
    <w:p w:rsidR="00D3227D" w:rsidRDefault="00897A32">
      <w:pPr>
        <w:pStyle w:val="ListBullet"/>
      </w:pPr>
      <w:r>
        <w:t>New Warriors #1</w:t>
      </w:r>
    </w:p>
    <w:p w:rsidR="00D3227D" w:rsidRDefault="00897A32">
      <w:pPr>
        <w:pStyle w:val="ListBullet"/>
      </w:pPr>
      <w:r>
        <w:t>Nick Fury, Agent of S.H.I.E.L.D. #13</w:t>
      </w:r>
    </w:p>
    <w:p w:rsidR="00D3227D" w:rsidRDefault="00897A32">
      <w:pPr>
        <w:pStyle w:val="ListBullet"/>
      </w:pPr>
      <w:r>
        <w:t>Doctor Strange, Sorcerer Supreme #19</w:t>
      </w:r>
    </w:p>
    <w:p w:rsidR="00D3227D" w:rsidRDefault="00897A32">
      <w:pPr>
        <w:pStyle w:val="ListBullet"/>
      </w:pPr>
      <w:r>
        <w:t>New Mutants #91</w:t>
      </w:r>
    </w:p>
    <w:p w:rsidR="00D3227D" w:rsidRDefault="00897A32">
      <w:pPr>
        <w:pStyle w:val="ListBullet"/>
      </w:pPr>
      <w:r>
        <w:t>Daredevil #282</w:t>
      </w:r>
    </w:p>
    <w:p w:rsidR="00D3227D" w:rsidRDefault="00897A32">
      <w:pPr>
        <w:pStyle w:val="ListBullet"/>
      </w:pPr>
      <w:r>
        <w:t>The Amazing Spider-Man #334</w:t>
      </w:r>
    </w:p>
    <w:p w:rsidR="00D3227D" w:rsidRDefault="00897A32">
      <w:pPr>
        <w:pStyle w:val="ListBullet"/>
      </w:pPr>
      <w:r>
        <w:t>Uncanny X-Men #264</w:t>
      </w:r>
    </w:p>
    <w:p w:rsidR="00D3227D" w:rsidRDefault="00897A32">
      <w:pPr>
        <w:pStyle w:val="ListBullet"/>
      </w:pPr>
      <w:r>
        <w:t>Deathlok #1</w:t>
      </w:r>
    </w:p>
    <w:p w:rsidR="00D3227D" w:rsidRDefault="00897A32">
      <w:pPr>
        <w:pStyle w:val="ListBullet"/>
      </w:pPr>
      <w:r>
        <w:t>Marvel Super Heroes #2</w:t>
      </w:r>
    </w:p>
    <w:p w:rsidR="00D3227D" w:rsidRDefault="00897A32">
      <w:pPr>
        <w:pStyle w:val="ListBullet"/>
      </w:pPr>
      <w:r>
        <w:t>Ghost Rider #3</w:t>
      </w:r>
    </w:p>
    <w:p w:rsidR="00D3227D" w:rsidRDefault="00897A32">
      <w:pPr>
        <w:pStyle w:val="ListBullet"/>
      </w:pPr>
      <w:r>
        <w:t>Namor: The Sub-Mariner #4</w:t>
      </w:r>
    </w:p>
    <w:p w:rsidR="00D3227D" w:rsidRDefault="00897A32">
      <w:pPr>
        <w:pStyle w:val="ListBullet"/>
      </w:pPr>
      <w:r>
        <w:t>Quasar #12</w:t>
      </w:r>
    </w:p>
    <w:p w:rsidR="00D3227D" w:rsidRDefault="00897A32">
      <w:pPr>
        <w:pStyle w:val="ListBullet"/>
      </w:pPr>
      <w:r>
        <w:t>What If? #15</w:t>
      </w:r>
    </w:p>
    <w:p w:rsidR="00D3227D" w:rsidRDefault="00897A32">
      <w:pPr>
        <w:pStyle w:val="ListBullet"/>
      </w:pPr>
      <w:r>
        <w:t>Sensational She-Hulk #17</w:t>
      </w:r>
    </w:p>
    <w:p w:rsidR="00D3227D" w:rsidRDefault="00897A32">
      <w:pPr>
        <w:pStyle w:val="ListBullet"/>
      </w:pPr>
      <w:r>
        <w:t>Punisher War Journal #20</w:t>
      </w:r>
    </w:p>
    <w:p w:rsidR="00D3227D" w:rsidRDefault="00897A32">
      <w:pPr>
        <w:pStyle w:val="ListBullet"/>
      </w:pPr>
      <w:r>
        <w:t>Excalibur #24</w:t>
      </w:r>
    </w:p>
    <w:p w:rsidR="00D3227D" w:rsidRDefault="00897A32">
      <w:pPr>
        <w:pStyle w:val="ListBullet"/>
      </w:pPr>
      <w:r>
        <w:t>Wolverine #26</w:t>
      </w:r>
    </w:p>
    <w:p w:rsidR="00D3227D" w:rsidRDefault="00897A32">
      <w:pPr>
        <w:pStyle w:val="ListBullet"/>
      </w:pPr>
      <w:r>
        <w:t>The Punisher #35</w:t>
      </w:r>
    </w:p>
    <w:p w:rsidR="00D3227D" w:rsidRDefault="00897A32">
      <w:pPr>
        <w:pStyle w:val="ListBullet"/>
      </w:pPr>
      <w:r>
        <w:t>Silver Surfer #39</w:t>
      </w:r>
    </w:p>
    <w:p w:rsidR="00D3227D" w:rsidRDefault="00897A32">
      <w:pPr>
        <w:pStyle w:val="ListBullet"/>
      </w:pPr>
      <w:r>
        <w:t>Marvel Comics Presents #53</w:t>
      </w:r>
    </w:p>
    <w:p w:rsidR="00D3227D" w:rsidRDefault="00897A32">
      <w:pPr>
        <w:pStyle w:val="ListBullet"/>
      </w:pPr>
      <w:r>
        <w:t>Marvel Comics Presents #54</w:t>
      </w:r>
    </w:p>
    <w:p w:rsidR="00D3227D" w:rsidRDefault="00897A32">
      <w:pPr>
        <w:pStyle w:val="ListBullet"/>
      </w:pPr>
      <w:r>
        <w:t>Marvel Comics Presents #55</w:t>
      </w:r>
    </w:p>
    <w:p w:rsidR="00D3227D" w:rsidRDefault="00897A32">
      <w:pPr>
        <w:pStyle w:val="ListBullet"/>
      </w:pPr>
      <w:r>
        <w:t>X-Factor #56</w:t>
      </w:r>
    </w:p>
    <w:p w:rsidR="00D3227D" w:rsidRDefault="00897A32">
      <w:pPr>
        <w:pStyle w:val="ListBullet"/>
      </w:pPr>
      <w:r>
        <w:t>West Coast Avengers #60</w:t>
      </w:r>
    </w:p>
    <w:p w:rsidR="00D3227D" w:rsidRDefault="00897A32">
      <w:pPr>
        <w:pStyle w:val="ListBullet"/>
      </w:pPr>
      <w:r>
        <w:t>Web of Spider-Man #66</w:t>
      </w:r>
    </w:p>
    <w:p w:rsidR="00D3227D" w:rsidRDefault="00897A32">
      <w:pPr>
        <w:pStyle w:val="ListBullet"/>
      </w:pPr>
      <w:r>
        <w:t>Alpha Flight #86</w:t>
      </w:r>
    </w:p>
    <w:p w:rsidR="00D3227D" w:rsidRDefault="00897A32">
      <w:pPr>
        <w:pStyle w:val="ListBullet"/>
      </w:pPr>
      <w:r>
        <w:t>Peter Parker, the Spectacular Spider-Man #166</w:t>
      </w:r>
    </w:p>
    <w:p w:rsidR="00D3227D" w:rsidRDefault="00897A32">
      <w:pPr>
        <w:pStyle w:val="ListBullet"/>
      </w:pPr>
      <w:r>
        <w:t>Iron Man #258</w:t>
      </w:r>
    </w:p>
    <w:p w:rsidR="00D3227D" w:rsidRDefault="00897A32">
      <w:pPr>
        <w:pStyle w:val="ListBullet"/>
      </w:pPr>
      <w:r>
        <w:t>Uncanny X-Men #263</w:t>
      </w:r>
    </w:p>
    <w:p w:rsidR="00D3227D" w:rsidRDefault="00897A32">
      <w:pPr>
        <w:pStyle w:val="ListBullet"/>
      </w:pPr>
      <w:r>
        <w:t>Avengers #319</w:t>
      </w:r>
    </w:p>
    <w:p w:rsidR="00D3227D" w:rsidRDefault="00897A32">
      <w:pPr>
        <w:pStyle w:val="ListBullet"/>
      </w:pPr>
      <w:r>
        <w:t>Fantastic Four #342</w:t>
      </w:r>
    </w:p>
    <w:p w:rsidR="00D3227D" w:rsidRDefault="00897A32">
      <w:pPr>
        <w:pStyle w:val="ListBullet"/>
      </w:pPr>
      <w:r>
        <w:t>Incredible Hulk #371</w:t>
      </w:r>
    </w:p>
    <w:p w:rsidR="00D3227D" w:rsidRDefault="00897A32">
      <w:pPr>
        <w:pStyle w:val="ListBullet"/>
      </w:pPr>
      <w:r>
        <w:t>Captain America #372</w:t>
      </w:r>
    </w:p>
    <w:p w:rsidR="00D3227D" w:rsidRDefault="00897A32">
      <w:pPr>
        <w:pStyle w:val="ListBullet"/>
      </w:pPr>
      <w:r>
        <w:t>Thor #419</w:t>
      </w:r>
    </w:p>
    <w:p w:rsidR="00D3227D" w:rsidRDefault="00897A32">
      <w:pPr>
        <w:pStyle w:val="Heading3"/>
      </w:pPr>
      <w:r>
        <w:t>August, 1990</w:t>
      </w:r>
    </w:p>
    <w:p w:rsidR="00D3227D" w:rsidRDefault="00897A32">
      <w:r>
        <w:t xml:space="preserve">Number of comics published this month: </w:t>
      </w:r>
      <w:r>
        <w:rPr>
          <w:b/>
        </w:rPr>
        <w:t>48</w:t>
      </w:r>
    </w:p>
    <w:p w:rsidR="00D3227D" w:rsidRDefault="00897A32">
      <w:pPr>
        <w:pStyle w:val="ListBullet"/>
      </w:pPr>
      <w:r>
        <w:t>Captain America #375</w:t>
      </w:r>
    </w:p>
    <w:p w:rsidR="00D3227D" w:rsidRDefault="00897A32">
      <w:pPr>
        <w:pStyle w:val="ListBullet"/>
      </w:pPr>
      <w:r>
        <w:lastRenderedPageBreak/>
        <w:t>Wolverine #29</w:t>
      </w:r>
    </w:p>
    <w:p w:rsidR="00D3227D" w:rsidRDefault="00897A32">
      <w:pPr>
        <w:pStyle w:val="ListBullet"/>
      </w:pPr>
      <w:r>
        <w:t>The Amazing Spider-Man #337</w:t>
      </w:r>
    </w:p>
    <w:p w:rsidR="00D3227D" w:rsidRDefault="00897A32">
      <w:pPr>
        <w:pStyle w:val="ListBullet"/>
      </w:pPr>
      <w:r>
        <w:t>The Punisher #37</w:t>
      </w:r>
    </w:p>
    <w:p w:rsidR="00D3227D" w:rsidRDefault="00897A32">
      <w:pPr>
        <w:pStyle w:val="ListBullet"/>
      </w:pPr>
      <w:r>
        <w:t>Avengers #321</w:t>
      </w:r>
    </w:p>
    <w:p w:rsidR="00D3227D" w:rsidRDefault="00897A32">
      <w:pPr>
        <w:pStyle w:val="ListBullet"/>
      </w:pPr>
      <w:r>
        <w:t>New Warriors #2</w:t>
      </w:r>
    </w:p>
    <w:p w:rsidR="00D3227D" w:rsidRDefault="00897A32">
      <w:pPr>
        <w:pStyle w:val="ListBullet"/>
      </w:pPr>
      <w:r>
        <w:t>Nick Fury, Agent of S.H.I.E.L.D. #14</w:t>
      </w:r>
    </w:p>
    <w:p w:rsidR="00D3227D" w:rsidRDefault="00897A32">
      <w:pPr>
        <w:pStyle w:val="ListBullet"/>
      </w:pPr>
      <w:r>
        <w:t>Doctor Strange, Sorcerer Supreme #20</w:t>
      </w:r>
    </w:p>
    <w:p w:rsidR="00D3227D" w:rsidRDefault="00897A32">
      <w:pPr>
        <w:pStyle w:val="ListBullet"/>
      </w:pPr>
      <w:r>
        <w:t>Silver Surfer #40</w:t>
      </w:r>
    </w:p>
    <w:p w:rsidR="00D3227D" w:rsidRDefault="00897A32">
      <w:pPr>
        <w:pStyle w:val="ListBullet"/>
      </w:pPr>
      <w:r>
        <w:t>Marvel Fanfare #52</w:t>
      </w:r>
    </w:p>
    <w:p w:rsidR="00D3227D" w:rsidRDefault="00897A32">
      <w:pPr>
        <w:pStyle w:val="ListBullet"/>
      </w:pPr>
      <w:r>
        <w:t>New Mutants #92</w:t>
      </w:r>
    </w:p>
    <w:p w:rsidR="00D3227D" w:rsidRDefault="00897A32">
      <w:pPr>
        <w:pStyle w:val="ListBullet"/>
      </w:pPr>
      <w:r>
        <w:t>The Amazing Spider-Man #336</w:t>
      </w:r>
    </w:p>
    <w:p w:rsidR="00D3227D" w:rsidRDefault="00897A32">
      <w:pPr>
        <w:pStyle w:val="ListBullet"/>
      </w:pPr>
      <w:r>
        <w:t>Uncanny X-Men #266</w:t>
      </w:r>
    </w:p>
    <w:p w:rsidR="00D3227D" w:rsidRDefault="00897A32">
      <w:pPr>
        <w:pStyle w:val="ListBullet"/>
      </w:pPr>
      <w:r>
        <w:t>Spider-Man #1</w:t>
      </w:r>
    </w:p>
    <w:p w:rsidR="00D3227D" w:rsidRDefault="00897A32">
      <w:pPr>
        <w:pStyle w:val="ListBullet"/>
      </w:pPr>
      <w:r>
        <w:t>Impossible Man Summer Spectacular #1</w:t>
      </w:r>
    </w:p>
    <w:p w:rsidR="00D3227D" w:rsidRDefault="00897A32">
      <w:pPr>
        <w:pStyle w:val="ListBullet"/>
      </w:pPr>
      <w:r>
        <w:t>Brute Force #1</w:t>
      </w:r>
    </w:p>
    <w:p w:rsidR="00D3227D" w:rsidRDefault="00897A32">
      <w:pPr>
        <w:pStyle w:val="ListBullet"/>
      </w:pPr>
      <w:r>
        <w:t>The Punisher: No Escape #1</w:t>
      </w:r>
    </w:p>
    <w:p w:rsidR="00D3227D" w:rsidRDefault="00897A32">
      <w:pPr>
        <w:pStyle w:val="ListBullet"/>
      </w:pPr>
      <w:r>
        <w:t>Deathlok #2</w:t>
      </w:r>
    </w:p>
    <w:p w:rsidR="00D3227D" w:rsidRDefault="00897A32">
      <w:pPr>
        <w:pStyle w:val="ListBullet"/>
      </w:pPr>
      <w:r>
        <w:t>Marvel Super Heroes #3</w:t>
      </w:r>
    </w:p>
    <w:p w:rsidR="00D3227D" w:rsidRDefault="00897A32">
      <w:pPr>
        <w:pStyle w:val="ListBullet"/>
      </w:pPr>
      <w:r>
        <w:t>Ghost Rider #4</w:t>
      </w:r>
    </w:p>
    <w:p w:rsidR="00D3227D" w:rsidRDefault="00897A32">
      <w:pPr>
        <w:pStyle w:val="ListBullet"/>
      </w:pPr>
      <w:r>
        <w:t>Namor: The Sub-Mariner #5</w:t>
      </w:r>
    </w:p>
    <w:p w:rsidR="00D3227D" w:rsidRDefault="00897A32">
      <w:pPr>
        <w:pStyle w:val="ListBullet"/>
      </w:pPr>
      <w:r>
        <w:t>Web of Spider-Man Annual #6</w:t>
      </w:r>
    </w:p>
    <w:p w:rsidR="00D3227D" w:rsidRDefault="00897A32">
      <w:pPr>
        <w:pStyle w:val="ListBullet"/>
      </w:pPr>
      <w:r>
        <w:t>Peter Parker, the Spectacular Spider-Man Annual #10</w:t>
      </w:r>
    </w:p>
    <w:p w:rsidR="00D3227D" w:rsidRDefault="00897A32">
      <w:pPr>
        <w:pStyle w:val="ListBullet"/>
      </w:pPr>
      <w:r>
        <w:t>The Mutant Misadventures of Cloak and Dagger #13</w:t>
      </w:r>
    </w:p>
    <w:p w:rsidR="00D3227D" w:rsidRDefault="00897A32">
      <w:pPr>
        <w:pStyle w:val="ListBullet"/>
      </w:pPr>
      <w:r>
        <w:t>Quasar #13</w:t>
      </w:r>
    </w:p>
    <w:p w:rsidR="00D3227D" w:rsidRDefault="00897A32">
      <w:pPr>
        <w:pStyle w:val="ListBullet"/>
      </w:pPr>
      <w:r>
        <w:t>What If? #16</w:t>
      </w:r>
    </w:p>
    <w:p w:rsidR="00D3227D" w:rsidRDefault="00897A32">
      <w:pPr>
        <w:pStyle w:val="ListBullet"/>
      </w:pPr>
      <w:r>
        <w:t>Punisher War Journal #21</w:t>
      </w:r>
    </w:p>
    <w:p w:rsidR="00D3227D" w:rsidRDefault="00897A32">
      <w:pPr>
        <w:pStyle w:val="ListBullet"/>
      </w:pPr>
      <w:r>
        <w:t>Excalibur #25</w:t>
      </w:r>
    </w:p>
    <w:p w:rsidR="00D3227D" w:rsidRDefault="00897A32">
      <w:pPr>
        <w:pStyle w:val="ListBullet"/>
      </w:pPr>
      <w:r>
        <w:t>Excalibur #26</w:t>
      </w:r>
    </w:p>
    <w:p w:rsidR="00D3227D" w:rsidRDefault="00897A32">
      <w:pPr>
        <w:pStyle w:val="ListBullet"/>
      </w:pPr>
      <w:r>
        <w:t>Wolverine #28</w:t>
      </w:r>
    </w:p>
    <w:p w:rsidR="00D3227D" w:rsidRDefault="00897A32">
      <w:pPr>
        <w:pStyle w:val="ListBullet"/>
      </w:pPr>
      <w:r>
        <w:t>Avengers Spotlight #35</w:t>
      </w:r>
    </w:p>
    <w:p w:rsidR="00D3227D" w:rsidRDefault="00897A32">
      <w:pPr>
        <w:pStyle w:val="ListBullet"/>
      </w:pPr>
      <w:r>
        <w:t>The Punisher #36</w:t>
      </w:r>
    </w:p>
    <w:p w:rsidR="00D3227D" w:rsidRDefault="00897A32">
      <w:pPr>
        <w:pStyle w:val="ListBullet"/>
      </w:pPr>
      <w:r>
        <w:t>Marvel Comics Presents #56</w:t>
      </w:r>
    </w:p>
    <w:p w:rsidR="00D3227D" w:rsidRDefault="00897A32">
      <w:pPr>
        <w:pStyle w:val="ListBullet"/>
      </w:pPr>
      <w:r>
        <w:t>Marvel Comics Presents #57</w:t>
      </w:r>
    </w:p>
    <w:p w:rsidR="00D3227D" w:rsidRDefault="00897A32">
      <w:pPr>
        <w:pStyle w:val="ListBullet"/>
      </w:pPr>
      <w:r>
        <w:t>X-Factor #57</w:t>
      </w:r>
    </w:p>
    <w:p w:rsidR="00D3227D" w:rsidRDefault="00897A32">
      <w:pPr>
        <w:pStyle w:val="ListBullet"/>
      </w:pPr>
      <w:r>
        <w:t>West Coast Avengers #61</w:t>
      </w:r>
    </w:p>
    <w:p w:rsidR="00D3227D" w:rsidRDefault="00897A32">
      <w:pPr>
        <w:pStyle w:val="ListBullet"/>
      </w:pPr>
      <w:r>
        <w:t>Web of Spider-Man #67</w:t>
      </w:r>
    </w:p>
    <w:p w:rsidR="00D3227D" w:rsidRDefault="00897A32">
      <w:pPr>
        <w:pStyle w:val="ListBullet"/>
      </w:pPr>
      <w:r>
        <w:t>Alpha Flight #87</w:t>
      </w:r>
    </w:p>
    <w:p w:rsidR="00D3227D" w:rsidRDefault="00897A32">
      <w:pPr>
        <w:pStyle w:val="ListBullet"/>
      </w:pPr>
      <w:r>
        <w:t>Peter Parker, the Spectacular Spider-Man #167</w:t>
      </w:r>
    </w:p>
    <w:p w:rsidR="00D3227D" w:rsidRDefault="00897A32">
      <w:pPr>
        <w:pStyle w:val="ListBullet"/>
      </w:pPr>
      <w:r>
        <w:t>Iron Man #259</w:t>
      </w:r>
    </w:p>
    <w:p w:rsidR="00D3227D" w:rsidRDefault="00897A32">
      <w:pPr>
        <w:pStyle w:val="ListBullet"/>
      </w:pPr>
      <w:r>
        <w:t>Uncanny X-Men #265</w:t>
      </w:r>
    </w:p>
    <w:p w:rsidR="00D3227D" w:rsidRDefault="00897A32">
      <w:pPr>
        <w:pStyle w:val="ListBullet"/>
      </w:pPr>
      <w:r>
        <w:t>Daredevil #283</w:t>
      </w:r>
    </w:p>
    <w:p w:rsidR="00D3227D" w:rsidRDefault="00897A32">
      <w:pPr>
        <w:pStyle w:val="ListBullet"/>
      </w:pPr>
      <w:r>
        <w:t>Avengers #320</w:t>
      </w:r>
    </w:p>
    <w:p w:rsidR="00D3227D" w:rsidRDefault="00897A32">
      <w:pPr>
        <w:pStyle w:val="ListBullet"/>
      </w:pPr>
      <w:r>
        <w:lastRenderedPageBreak/>
        <w:t>Fantastic Four #343</w:t>
      </w:r>
    </w:p>
    <w:p w:rsidR="00D3227D" w:rsidRDefault="00897A32">
      <w:pPr>
        <w:pStyle w:val="ListBullet"/>
      </w:pPr>
      <w:r>
        <w:t>Incredible Hulk #372</w:t>
      </w:r>
    </w:p>
    <w:p w:rsidR="00D3227D" w:rsidRDefault="00897A32">
      <w:pPr>
        <w:pStyle w:val="ListBullet"/>
      </w:pPr>
      <w:r>
        <w:t>Captain America #374</w:t>
      </w:r>
    </w:p>
    <w:p w:rsidR="00D3227D" w:rsidRDefault="00897A32">
      <w:pPr>
        <w:pStyle w:val="ListBullet"/>
      </w:pPr>
      <w:r>
        <w:t>Thor #420</w:t>
      </w:r>
    </w:p>
    <w:p w:rsidR="00D3227D" w:rsidRDefault="00897A32">
      <w:pPr>
        <w:pStyle w:val="ListBullet"/>
      </w:pPr>
      <w:r>
        <w:t>Thor #421</w:t>
      </w:r>
    </w:p>
    <w:p w:rsidR="00D3227D" w:rsidRDefault="00897A32">
      <w:pPr>
        <w:pStyle w:val="Heading3"/>
      </w:pPr>
      <w:r>
        <w:t>September, 1990</w:t>
      </w:r>
    </w:p>
    <w:p w:rsidR="00D3227D" w:rsidRDefault="00897A32">
      <w:r>
        <w:t xml:space="preserve">Number of comics published this month: </w:t>
      </w:r>
      <w:r>
        <w:rPr>
          <w:b/>
        </w:rPr>
        <w:t>44</w:t>
      </w:r>
    </w:p>
    <w:p w:rsidR="00D3227D" w:rsidRDefault="00897A32">
      <w:pPr>
        <w:pStyle w:val="ListBullet"/>
      </w:pPr>
      <w:r>
        <w:t>Uncanny X-Men #268</w:t>
      </w:r>
    </w:p>
    <w:p w:rsidR="00D3227D" w:rsidRDefault="00897A32">
      <w:pPr>
        <w:pStyle w:val="ListBullet"/>
      </w:pPr>
      <w:r>
        <w:t>Captain America #377</w:t>
      </w:r>
    </w:p>
    <w:p w:rsidR="00D3227D" w:rsidRDefault="00897A32">
      <w:pPr>
        <w:pStyle w:val="ListBullet"/>
      </w:pPr>
      <w:r>
        <w:t>Wolverine #31</w:t>
      </w:r>
    </w:p>
    <w:p w:rsidR="00D3227D" w:rsidRDefault="00897A32">
      <w:pPr>
        <w:pStyle w:val="ListBullet"/>
      </w:pPr>
      <w:r>
        <w:t>The Amazing Spider-Man #339</w:t>
      </w:r>
    </w:p>
    <w:p w:rsidR="00D3227D" w:rsidRDefault="00897A32">
      <w:pPr>
        <w:pStyle w:val="ListBullet"/>
      </w:pPr>
      <w:r>
        <w:t>The Punisher #39</w:t>
      </w:r>
    </w:p>
    <w:p w:rsidR="00D3227D" w:rsidRDefault="00897A32">
      <w:pPr>
        <w:pStyle w:val="ListBullet"/>
      </w:pPr>
      <w:r>
        <w:t>Avengers #323</w:t>
      </w:r>
    </w:p>
    <w:p w:rsidR="00D3227D" w:rsidRDefault="00897A32">
      <w:pPr>
        <w:pStyle w:val="ListBullet"/>
      </w:pPr>
      <w:r>
        <w:t>Spider-Man #2</w:t>
      </w:r>
    </w:p>
    <w:p w:rsidR="00D3227D" w:rsidRDefault="00897A32">
      <w:pPr>
        <w:pStyle w:val="ListBullet"/>
      </w:pPr>
      <w:r>
        <w:t>New Warriors #3</w:t>
      </w:r>
    </w:p>
    <w:p w:rsidR="00D3227D" w:rsidRDefault="00897A32">
      <w:pPr>
        <w:pStyle w:val="ListBullet"/>
      </w:pPr>
      <w:r>
        <w:t>West Coast Avengers Annual #5</w:t>
      </w:r>
    </w:p>
    <w:p w:rsidR="00D3227D" w:rsidRDefault="00897A32">
      <w:pPr>
        <w:pStyle w:val="ListBullet"/>
      </w:pPr>
      <w:r>
        <w:t>Nick Fury, Agent of S.H.I.E.L.D. #15</w:t>
      </w:r>
    </w:p>
    <w:p w:rsidR="00D3227D" w:rsidRDefault="00897A32">
      <w:pPr>
        <w:pStyle w:val="ListBullet"/>
      </w:pPr>
      <w:r>
        <w:t>Doctor Strange, Sorcerer Supreme #21</w:t>
      </w:r>
    </w:p>
    <w:p w:rsidR="00D3227D" w:rsidRDefault="00897A32">
      <w:pPr>
        <w:pStyle w:val="ListBullet"/>
      </w:pPr>
      <w:r>
        <w:t>New Mutants #93</w:t>
      </w:r>
    </w:p>
    <w:p w:rsidR="00D3227D" w:rsidRDefault="00897A32">
      <w:pPr>
        <w:pStyle w:val="ListBullet"/>
      </w:pPr>
      <w:r>
        <w:t>The Amazing Spider-Man #338</w:t>
      </w:r>
    </w:p>
    <w:p w:rsidR="00D3227D" w:rsidRDefault="00897A32">
      <w:pPr>
        <w:pStyle w:val="ListBullet"/>
      </w:pPr>
      <w:r>
        <w:t>Brute Force #2</w:t>
      </w:r>
    </w:p>
    <w:p w:rsidR="00D3227D" w:rsidRDefault="00897A32">
      <w:pPr>
        <w:pStyle w:val="ListBullet"/>
      </w:pPr>
      <w:r>
        <w:t>Deathlok #3</w:t>
      </w:r>
    </w:p>
    <w:p w:rsidR="00D3227D" w:rsidRDefault="00897A32">
      <w:pPr>
        <w:pStyle w:val="ListBullet"/>
      </w:pPr>
      <w:r>
        <w:t>X-Factor Annual #5</w:t>
      </w:r>
    </w:p>
    <w:p w:rsidR="00D3227D" w:rsidRDefault="00897A32">
      <w:pPr>
        <w:pStyle w:val="ListBullet"/>
      </w:pPr>
      <w:r>
        <w:t>Ghost Rider #5</w:t>
      </w:r>
    </w:p>
    <w:p w:rsidR="00D3227D" w:rsidRDefault="00897A32">
      <w:pPr>
        <w:pStyle w:val="ListBullet"/>
      </w:pPr>
      <w:r>
        <w:t>Namor: The Sub-Mariner #6</w:t>
      </w:r>
    </w:p>
    <w:p w:rsidR="00D3227D" w:rsidRDefault="00897A32">
      <w:pPr>
        <w:pStyle w:val="ListBullet"/>
      </w:pPr>
      <w:r>
        <w:t>Iron Man Annual #11</w:t>
      </w:r>
    </w:p>
    <w:p w:rsidR="00D3227D" w:rsidRDefault="00897A32">
      <w:pPr>
        <w:pStyle w:val="ListBullet"/>
      </w:pPr>
      <w:r>
        <w:t>Quasar #14</w:t>
      </w:r>
    </w:p>
    <w:p w:rsidR="00D3227D" w:rsidRDefault="00897A32">
      <w:pPr>
        <w:pStyle w:val="ListBullet"/>
      </w:pPr>
      <w:r>
        <w:t>Thor Annual #15</w:t>
      </w:r>
    </w:p>
    <w:p w:rsidR="00D3227D" w:rsidRDefault="00897A32">
      <w:pPr>
        <w:pStyle w:val="ListBullet"/>
      </w:pPr>
      <w:r>
        <w:t>What If? #17</w:t>
      </w:r>
    </w:p>
    <w:p w:rsidR="00D3227D" w:rsidRDefault="00897A32">
      <w:pPr>
        <w:pStyle w:val="ListBullet"/>
      </w:pPr>
      <w:r>
        <w:t>Punisher War Journal #22</w:t>
      </w:r>
    </w:p>
    <w:p w:rsidR="00D3227D" w:rsidRDefault="00897A32">
      <w:pPr>
        <w:pStyle w:val="ListBullet"/>
      </w:pPr>
      <w:r>
        <w:t>Excalibur #27</w:t>
      </w:r>
    </w:p>
    <w:p w:rsidR="00D3227D" w:rsidRDefault="00897A32">
      <w:pPr>
        <w:pStyle w:val="ListBullet"/>
      </w:pPr>
      <w:r>
        <w:t>Excalibur #28</w:t>
      </w:r>
    </w:p>
    <w:p w:rsidR="00D3227D" w:rsidRDefault="00897A32">
      <w:pPr>
        <w:pStyle w:val="ListBullet"/>
      </w:pPr>
      <w:r>
        <w:t>Wolverine #30</w:t>
      </w:r>
    </w:p>
    <w:p w:rsidR="00D3227D" w:rsidRDefault="00897A32">
      <w:pPr>
        <w:pStyle w:val="ListBullet"/>
      </w:pPr>
      <w:r>
        <w:t>The Punisher #38</w:t>
      </w:r>
    </w:p>
    <w:p w:rsidR="00D3227D" w:rsidRDefault="00897A32">
      <w:pPr>
        <w:pStyle w:val="ListBullet"/>
      </w:pPr>
      <w:r>
        <w:t>Silver Surfer #41</w:t>
      </w:r>
    </w:p>
    <w:p w:rsidR="00D3227D" w:rsidRDefault="00897A32">
      <w:pPr>
        <w:pStyle w:val="ListBullet"/>
      </w:pPr>
      <w:r>
        <w:t>Marvel Comics Presents #58</w:t>
      </w:r>
    </w:p>
    <w:p w:rsidR="00D3227D" w:rsidRDefault="00897A32">
      <w:pPr>
        <w:pStyle w:val="ListBullet"/>
      </w:pPr>
      <w:r>
        <w:t>X-Factor #58</w:t>
      </w:r>
    </w:p>
    <w:p w:rsidR="00D3227D" w:rsidRDefault="00897A32">
      <w:pPr>
        <w:pStyle w:val="ListBullet"/>
      </w:pPr>
      <w:r>
        <w:t>Marvel Comics Presents #59</w:t>
      </w:r>
    </w:p>
    <w:p w:rsidR="00D3227D" w:rsidRDefault="00897A32">
      <w:pPr>
        <w:pStyle w:val="ListBullet"/>
      </w:pPr>
      <w:r>
        <w:t>West Coast Avengers #62</w:t>
      </w:r>
    </w:p>
    <w:p w:rsidR="00D3227D" w:rsidRDefault="00897A32">
      <w:pPr>
        <w:pStyle w:val="ListBullet"/>
      </w:pPr>
      <w:r>
        <w:t>Web of Spider-Man #68</w:t>
      </w:r>
    </w:p>
    <w:p w:rsidR="00D3227D" w:rsidRDefault="00897A32">
      <w:pPr>
        <w:pStyle w:val="ListBullet"/>
      </w:pPr>
      <w:r>
        <w:lastRenderedPageBreak/>
        <w:t>Alpha Flight #88</w:t>
      </w:r>
    </w:p>
    <w:p w:rsidR="00D3227D" w:rsidRDefault="00897A32">
      <w:pPr>
        <w:pStyle w:val="ListBullet"/>
      </w:pPr>
      <w:r>
        <w:t>Peter Parker, the Spectacular Spider-Man #168</w:t>
      </w:r>
    </w:p>
    <w:p w:rsidR="00D3227D" w:rsidRDefault="00897A32">
      <w:pPr>
        <w:pStyle w:val="ListBullet"/>
      </w:pPr>
      <w:r>
        <w:t>Iron Man #260</w:t>
      </w:r>
    </w:p>
    <w:p w:rsidR="00D3227D" w:rsidRDefault="00897A32">
      <w:pPr>
        <w:pStyle w:val="ListBullet"/>
      </w:pPr>
      <w:r>
        <w:t>Uncanny X-Men #267</w:t>
      </w:r>
    </w:p>
    <w:p w:rsidR="00D3227D" w:rsidRDefault="00897A32">
      <w:pPr>
        <w:pStyle w:val="ListBullet"/>
      </w:pPr>
      <w:r>
        <w:t>Daredevil #284</w:t>
      </w:r>
    </w:p>
    <w:p w:rsidR="00D3227D" w:rsidRDefault="00897A32">
      <w:pPr>
        <w:pStyle w:val="ListBullet"/>
      </w:pPr>
      <w:r>
        <w:t>Avengers #322</w:t>
      </w:r>
    </w:p>
    <w:p w:rsidR="00D3227D" w:rsidRDefault="00897A32">
      <w:pPr>
        <w:pStyle w:val="ListBullet"/>
      </w:pPr>
      <w:r>
        <w:t>Fantastic Four #344</w:t>
      </w:r>
    </w:p>
    <w:p w:rsidR="00D3227D" w:rsidRDefault="00897A32">
      <w:pPr>
        <w:pStyle w:val="ListBullet"/>
      </w:pPr>
      <w:r>
        <w:t>Incredible Hulk #373</w:t>
      </w:r>
    </w:p>
    <w:p w:rsidR="00D3227D" w:rsidRDefault="00897A32">
      <w:pPr>
        <w:pStyle w:val="ListBullet"/>
      </w:pPr>
      <w:r>
        <w:t>Captain America #376</w:t>
      </w:r>
    </w:p>
    <w:p w:rsidR="00D3227D" w:rsidRDefault="00897A32">
      <w:pPr>
        <w:pStyle w:val="ListBullet"/>
      </w:pPr>
      <w:r>
        <w:t>Thor #422</w:t>
      </w:r>
    </w:p>
    <w:p w:rsidR="00D3227D" w:rsidRDefault="00897A32">
      <w:pPr>
        <w:pStyle w:val="ListBullet"/>
      </w:pPr>
      <w:r>
        <w:t>Thor #423</w:t>
      </w:r>
    </w:p>
    <w:p w:rsidR="00D3227D" w:rsidRDefault="00897A32">
      <w:pPr>
        <w:pStyle w:val="Heading3"/>
      </w:pPr>
      <w:r>
        <w:t>October, 1990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Avengers #325</w:t>
      </w:r>
    </w:p>
    <w:p w:rsidR="00D3227D" w:rsidRDefault="00897A32">
      <w:pPr>
        <w:pStyle w:val="ListBullet"/>
      </w:pPr>
      <w:r>
        <w:t>The Punisher #41</w:t>
      </w:r>
    </w:p>
    <w:p w:rsidR="00D3227D" w:rsidRDefault="00897A32">
      <w:pPr>
        <w:pStyle w:val="ListBullet"/>
      </w:pPr>
      <w:r>
        <w:t>Spider-Man #3</w:t>
      </w:r>
    </w:p>
    <w:p w:rsidR="00D3227D" w:rsidRDefault="00897A32">
      <w:pPr>
        <w:pStyle w:val="ListBullet"/>
      </w:pPr>
      <w:r>
        <w:t>New Warriors #4</w:t>
      </w:r>
    </w:p>
    <w:p w:rsidR="00D3227D" w:rsidRDefault="00897A32">
      <w:pPr>
        <w:pStyle w:val="ListBullet"/>
      </w:pPr>
      <w:r>
        <w:t>Nick Fury, Agent of S.H.I.E.L.D. #16</w:t>
      </w:r>
    </w:p>
    <w:p w:rsidR="00D3227D" w:rsidRDefault="00897A32">
      <w:pPr>
        <w:pStyle w:val="ListBullet"/>
      </w:pPr>
      <w:r>
        <w:t>Doctor Strange, Sorcerer Supreme #22</w:t>
      </w:r>
    </w:p>
    <w:p w:rsidR="00D3227D" w:rsidRDefault="00897A32">
      <w:pPr>
        <w:pStyle w:val="ListBullet"/>
      </w:pPr>
      <w:r>
        <w:t>New Mutants #94</w:t>
      </w:r>
    </w:p>
    <w:p w:rsidR="00D3227D" w:rsidRDefault="00897A32">
      <w:pPr>
        <w:pStyle w:val="ListBullet"/>
      </w:pPr>
      <w:r>
        <w:t>Brute Force #3</w:t>
      </w:r>
    </w:p>
    <w:p w:rsidR="00D3227D" w:rsidRDefault="00897A32">
      <w:pPr>
        <w:pStyle w:val="ListBullet"/>
      </w:pPr>
      <w:r>
        <w:t>Deathlok #4</w:t>
      </w:r>
    </w:p>
    <w:p w:rsidR="00D3227D" w:rsidRDefault="00897A32">
      <w:pPr>
        <w:pStyle w:val="ListBullet"/>
      </w:pPr>
      <w:r>
        <w:t>Ghost Rider #6</w:t>
      </w:r>
    </w:p>
    <w:p w:rsidR="00D3227D" w:rsidRDefault="00897A32">
      <w:pPr>
        <w:pStyle w:val="ListBullet"/>
      </w:pPr>
      <w:r>
        <w:t>Namor: The Sub-Mariner #7</w:t>
      </w:r>
    </w:p>
    <w:p w:rsidR="00D3227D" w:rsidRDefault="00897A32">
      <w:pPr>
        <w:pStyle w:val="ListBullet"/>
      </w:pPr>
      <w:r>
        <w:t>The Mutant Misadventures of Cloak and Dagger #14</w:t>
      </w:r>
    </w:p>
    <w:p w:rsidR="00D3227D" w:rsidRDefault="00897A32">
      <w:pPr>
        <w:pStyle w:val="ListBullet"/>
      </w:pPr>
      <w:r>
        <w:t>Quasar #15</w:t>
      </w:r>
    </w:p>
    <w:p w:rsidR="00D3227D" w:rsidRDefault="00897A32">
      <w:pPr>
        <w:pStyle w:val="ListBullet"/>
      </w:pPr>
      <w:r>
        <w:t>What If? #18</w:t>
      </w:r>
    </w:p>
    <w:p w:rsidR="00D3227D" w:rsidRDefault="00897A32">
      <w:pPr>
        <w:pStyle w:val="ListBullet"/>
      </w:pPr>
      <w:r>
        <w:t>Punisher War Journal #23</w:t>
      </w:r>
    </w:p>
    <w:p w:rsidR="00D3227D" w:rsidRDefault="00897A32">
      <w:pPr>
        <w:pStyle w:val="ListBullet"/>
      </w:pPr>
      <w:r>
        <w:t>Excalibur #29</w:t>
      </w:r>
    </w:p>
    <w:p w:rsidR="00D3227D" w:rsidRDefault="00897A32">
      <w:pPr>
        <w:pStyle w:val="ListBullet"/>
      </w:pPr>
      <w:r>
        <w:t>Excalibur #30</w:t>
      </w:r>
    </w:p>
    <w:p w:rsidR="00D3227D" w:rsidRDefault="00897A32">
      <w:pPr>
        <w:pStyle w:val="ListBullet"/>
      </w:pPr>
      <w:r>
        <w:t>Wolverine #32</w:t>
      </w:r>
    </w:p>
    <w:p w:rsidR="00D3227D" w:rsidRDefault="00897A32">
      <w:pPr>
        <w:pStyle w:val="ListBullet"/>
      </w:pPr>
      <w:r>
        <w:t>The Punisher #40</w:t>
      </w:r>
    </w:p>
    <w:p w:rsidR="00D3227D" w:rsidRDefault="00897A32">
      <w:pPr>
        <w:pStyle w:val="ListBullet"/>
      </w:pPr>
      <w:r>
        <w:t>Silver Surfer #42</w:t>
      </w:r>
    </w:p>
    <w:p w:rsidR="00D3227D" w:rsidRDefault="00897A32">
      <w:pPr>
        <w:pStyle w:val="ListBullet"/>
      </w:pPr>
      <w:r>
        <w:t>Marvel Fanfare #53</w:t>
      </w:r>
    </w:p>
    <w:p w:rsidR="00D3227D" w:rsidRDefault="00897A32">
      <w:pPr>
        <w:pStyle w:val="ListBullet"/>
      </w:pPr>
      <w:r>
        <w:t>X-Factor #59</w:t>
      </w:r>
    </w:p>
    <w:p w:rsidR="00D3227D" w:rsidRDefault="00897A32">
      <w:pPr>
        <w:pStyle w:val="ListBullet"/>
      </w:pPr>
      <w:r>
        <w:t>Marvel Comics Presents #60</w:t>
      </w:r>
    </w:p>
    <w:p w:rsidR="00D3227D" w:rsidRDefault="00897A32">
      <w:pPr>
        <w:pStyle w:val="ListBullet"/>
      </w:pPr>
      <w:r>
        <w:t>Marvel Comics Presents #61</w:t>
      </w:r>
    </w:p>
    <w:p w:rsidR="00D3227D" w:rsidRDefault="00897A32">
      <w:pPr>
        <w:pStyle w:val="ListBullet"/>
      </w:pPr>
      <w:r>
        <w:t>West Coast Avengers #63</w:t>
      </w:r>
    </w:p>
    <w:p w:rsidR="00D3227D" w:rsidRDefault="00897A32">
      <w:pPr>
        <w:pStyle w:val="ListBullet"/>
      </w:pPr>
      <w:r>
        <w:t>Web of Spider-Man #69</w:t>
      </w:r>
    </w:p>
    <w:p w:rsidR="00D3227D" w:rsidRDefault="00897A32">
      <w:pPr>
        <w:pStyle w:val="ListBullet"/>
      </w:pPr>
      <w:r>
        <w:t>Alpha Flight #89</w:t>
      </w:r>
    </w:p>
    <w:p w:rsidR="00D3227D" w:rsidRDefault="00897A32">
      <w:pPr>
        <w:pStyle w:val="ListBullet"/>
      </w:pPr>
      <w:r>
        <w:lastRenderedPageBreak/>
        <w:t>Peter Parker, the Spectacular Spider-Man #169</w:t>
      </w:r>
    </w:p>
    <w:p w:rsidR="00D3227D" w:rsidRDefault="00897A32">
      <w:pPr>
        <w:pStyle w:val="ListBullet"/>
      </w:pPr>
      <w:r>
        <w:t>Iron Man #261</w:t>
      </w:r>
    </w:p>
    <w:p w:rsidR="00D3227D" w:rsidRDefault="00897A32">
      <w:pPr>
        <w:pStyle w:val="ListBullet"/>
      </w:pPr>
      <w:r>
        <w:t>Uncanny X-Men #269</w:t>
      </w:r>
    </w:p>
    <w:p w:rsidR="00D3227D" w:rsidRDefault="00897A32">
      <w:pPr>
        <w:pStyle w:val="ListBullet"/>
      </w:pPr>
      <w:r>
        <w:t>Daredevil #285</w:t>
      </w:r>
    </w:p>
    <w:p w:rsidR="00D3227D" w:rsidRDefault="00897A32">
      <w:pPr>
        <w:pStyle w:val="ListBullet"/>
      </w:pPr>
      <w:r>
        <w:t>Avengers #324</w:t>
      </w:r>
    </w:p>
    <w:p w:rsidR="00D3227D" w:rsidRDefault="00897A32">
      <w:pPr>
        <w:pStyle w:val="ListBullet"/>
      </w:pPr>
      <w:r>
        <w:t>The Amazing Spider-Man #340</w:t>
      </w:r>
    </w:p>
    <w:p w:rsidR="00D3227D" w:rsidRDefault="00897A32">
      <w:pPr>
        <w:pStyle w:val="ListBullet"/>
      </w:pPr>
      <w:r>
        <w:t>Fantastic Four #345</w:t>
      </w:r>
    </w:p>
    <w:p w:rsidR="00D3227D" w:rsidRDefault="00897A32">
      <w:pPr>
        <w:pStyle w:val="ListBullet"/>
      </w:pPr>
      <w:r>
        <w:t>Incredible Hulk #374</w:t>
      </w:r>
    </w:p>
    <w:p w:rsidR="00D3227D" w:rsidRDefault="00897A32">
      <w:pPr>
        <w:pStyle w:val="ListBullet"/>
      </w:pPr>
      <w:r>
        <w:t>Captain America #378</w:t>
      </w:r>
    </w:p>
    <w:p w:rsidR="00D3227D" w:rsidRDefault="00897A32">
      <w:pPr>
        <w:pStyle w:val="ListBullet"/>
      </w:pPr>
      <w:r>
        <w:t>Thor #424</w:t>
      </w:r>
    </w:p>
    <w:p w:rsidR="00D3227D" w:rsidRDefault="00897A32">
      <w:pPr>
        <w:pStyle w:val="ListBullet"/>
      </w:pPr>
      <w:r>
        <w:t>Thor #425</w:t>
      </w:r>
    </w:p>
    <w:p w:rsidR="00D3227D" w:rsidRDefault="00897A32">
      <w:pPr>
        <w:pStyle w:val="Heading3"/>
      </w:pPr>
      <w:r>
        <w:t>November, 1990</w:t>
      </w:r>
    </w:p>
    <w:p w:rsidR="00D3227D" w:rsidRDefault="00897A32">
      <w:r>
        <w:t xml:space="preserve">Number of comics published this month: </w:t>
      </w:r>
      <w:r>
        <w:rPr>
          <w:b/>
        </w:rPr>
        <w:t>31</w:t>
      </w:r>
    </w:p>
    <w:p w:rsidR="00D3227D" w:rsidRDefault="00897A32">
      <w:pPr>
        <w:pStyle w:val="ListBullet"/>
      </w:pPr>
      <w:r>
        <w:t>Spider-Man #4</w:t>
      </w:r>
    </w:p>
    <w:p w:rsidR="00D3227D" w:rsidRDefault="00897A32">
      <w:pPr>
        <w:pStyle w:val="ListBullet"/>
      </w:pPr>
      <w:r>
        <w:t>New Warriors #5</w:t>
      </w:r>
    </w:p>
    <w:p w:rsidR="00D3227D" w:rsidRDefault="00897A32">
      <w:pPr>
        <w:pStyle w:val="ListBullet"/>
      </w:pPr>
      <w:r>
        <w:t>Nick Fury, Agent of S.H.I.E.L.D. #17</w:t>
      </w:r>
    </w:p>
    <w:p w:rsidR="00D3227D" w:rsidRDefault="00897A32">
      <w:pPr>
        <w:pStyle w:val="ListBullet"/>
      </w:pPr>
      <w:r>
        <w:t>Doctor Strange, Sorcerer Supreme #23</w:t>
      </w:r>
    </w:p>
    <w:p w:rsidR="00D3227D" w:rsidRDefault="00897A32">
      <w:pPr>
        <w:pStyle w:val="ListBullet"/>
      </w:pPr>
      <w:r>
        <w:t>New Mutants #95</w:t>
      </w:r>
    </w:p>
    <w:p w:rsidR="00D3227D" w:rsidRDefault="00897A32">
      <w:pPr>
        <w:pStyle w:val="ListBullet"/>
      </w:pPr>
      <w:r>
        <w:t>Brute Force #4</w:t>
      </w:r>
    </w:p>
    <w:p w:rsidR="00D3227D" w:rsidRDefault="00897A32">
      <w:pPr>
        <w:pStyle w:val="ListBullet"/>
      </w:pPr>
      <w:r>
        <w:t>Ghost Rider #7</w:t>
      </w:r>
    </w:p>
    <w:p w:rsidR="00D3227D" w:rsidRDefault="00897A32">
      <w:pPr>
        <w:pStyle w:val="ListBullet"/>
      </w:pPr>
      <w:r>
        <w:t>Namor: The Sub-Mariner #8</w:t>
      </w:r>
    </w:p>
    <w:p w:rsidR="00D3227D" w:rsidRDefault="00897A32">
      <w:pPr>
        <w:pStyle w:val="ListBullet"/>
      </w:pPr>
      <w:r>
        <w:t>Quasar #16</w:t>
      </w:r>
    </w:p>
    <w:p w:rsidR="00D3227D" w:rsidRDefault="00897A32">
      <w:pPr>
        <w:pStyle w:val="ListBullet"/>
      </w:pPr>
      <w:r>
        <w:t>What If? #19</w:t>
      </w:r>
    </w:p>
    <w:p w:rsidR="00D3227D" w:rsidRDefault="00897A32">
      <w:pPr>
        <w:pStyle w:val="ListBullet"/>
      </w:pPr>
      <w:r>
        <w:t>Punisher War Journal #24</w:t>
      </w:r>
    </w:p>
    <w:p w:rsidR="00D3227D" w:rsidRDefault="00897A32">
      <w:pPr>
        <w:pStyle w:val="ListBullet"/>
      </w:pPr>
      <w:r>
        <w:t>Excalibur #31</w:t>
      </w:r>
    </w:p>
    <w:p w:rsidR="00D3227D" w:rsidRDefault="00897A32">
      <w:pPr>
        <w:pStyle w:val="ListBullet"/>
      </w:pPr>
      <w:r>
        <w:t>Wolverine #33</w:t>
      </w:r>
    </w:p>
    <w:p w:rsidR="00D3227D" w:rsidRDefault="00897A32">
      <w:pPr>
        <w:pStyle w:val="ListBullet"/>
      </w:pPr>
      <w:r>
        <w:t>The Punisher #42</w:t>
      </w:r>
    </w:p>
    <w:p w:rsidR="00D3227D" w:rsidRDefault="00897A32">
      <w:pPr>
        <w:pStyle w:val="ListBullet"/>
      </w:pPr>
      <w:r>
        <w:t>Silver Surfer #43</w:t>
      </w:r>
    </w:p>
    <w:p w:rsidR="00D3227D" w:rsidRDefault="00897A32">
      <w:pPr>
        <w:pStyle w:val="ListBullet"/>
      </w:pPr>
      <w:r>
        <w:t>X-Factor #60</w:t>
      </w:r>
    </w:p>
    <w:p w:rsidR="00D3227D" w:rsidRDefault="00897A32">
      <w:pPr>
        <w:pStyle w:val="ListBullet"/>
      </w:pPr>
      <w:r>
        <w:t>Marvel Comics Presents #62</w:t>
      </w:r>
    </w:p>
    <w:p w:rsidR="00D3227D" w:rsidRDefault="00897A32">
      <w:pPr>
        <w:pStyle w:val="ListBullet"/>
      </w:pPr>
      <w:r>
        <w:t>Marvel Comics Presents #63</w:t>
      </w:r>
    </w:p>
    <w:p w:rsidR="00D3227D" w:rsidRDefault="00897A32">
      <w:pPr>
        <w:pStyle w:val="ListBullet"/>
      </w:pPr>
      <w:r>
        <w:t>West Coast Avengers #64</w:t>
      </w:r>
    </w:p>
    <w:p w:rsidR="00D3227D" w:rsidRDefault="00897A32">
      <w:pPr>
        <w:pStyle w:val="ListBullet"/>
      </w:pPr>
      <w:r>
        <w:t>Web of Spider-Man #70</w:t>
      </w:r>
    </w:p>
    <w:p w:rsidR="00D3227D" w:rsidRDefault="00897A32">
      <w:pPr>
        <w:pStyle w:val="ListBullet"/>
      </w:pPr>
      <w:r>
        <w:t>Alpha Flight #90</w:t>
      </w:r>
    </w:p>
    <w:p w:rsidR="00D3227D" w:rsidRDefault="00897A32">
      <w:pPr>
        <w:pStyle w:val="ListBullet"/>
      </w:pPr>
      <w:r>
        <w:t>Peter Parker, the Spectacular Spider-Man #170</w:t>
      </w:r>
    </w:p>
    <w:p w:rsidR="00D3227D" w:rsidRDefault="00897A32">
      <w:pPr>
        <w:pStyle w:val="ListBullet"/>
      </w:pPr>
      <w:r>
        <w:t>Iron Man #262</w:t>
      </w:r>
    </w:p>
    <w:p w:rsidR="00D3227D" w:rsidRDefault="00897A32">
      <w:pPr>
        <w:pStyle w:val="ListBullet"/>
      </w:pPr>
      <w:r>
        <w:t>Uncanny X-Men #270</w:t>
      </w:r>
    </w:p>
    <w:p w:rsidR="00D3227D" w:rsidRDefault="00897A32">
      <w:pPr>
        <w:pStyle w:val="ListBullet"/>
      </w:pPr>
      <w:r>
        <w:t>Daredevil #286</w:t>
      </w:r>
    </w:p>
    <w:p w:rsidR="00D3227D" w:rsidRDefault="00897A32">
      <w:pPr>
        <w:pStyle w:val="ListBullet"/>
      </w:pPr>
      <w:r>
        <w:t>Avengers #326</w:t>
      </w:r>
    </w:p>
    <w:p w:rsidR="00D3227D" w:rsidRDefault="00897A32">
      <w:pPr>
        <w:pStyle w:val="ListBullet"/>
      </w:pPr>
      <w:r>
        <w:t>The Amazing Spider-Man #341</w:t>
      </w:r>
    </w:p>
    <w:p w:rsidR="00D3227D" w:rsidRDefault="00897A32">
      <w:pPr>
        <w:pStyle w:val="ListBullet"/>
      </w:pPr>
      <w:r>
        <w:lastRenderedPageBreak/>
        <w:t>Fantastic Four #346</w:t>
      </w:r>
    </w:p>
    <w:p w:rsidR="00D3227D" w:rsidRDefault="00897A32">
      <w:pPr>
        <w:pStyle w:val="ListBullet"/>
      </w:pPr>
      <w:r>
        <w:t>Incredible Hulk #375</w:t>
      </w:r>
    </w:p>
    <w:p w:rsidR="00D3227D" w:rsidRDefault="00897A32">
      <w:pPr>
        <w:pStyle w:val="ListBullet"/>
      </w:pPr>
      <w:r>
        <w:t>Captain America #379</w:t>
      </w:r>
    </w:p>
    <w:p w:rsidR="00D3227D" w:rsidRDefault="00897A32">
      <w:pPr>
        <w:pStyle w:val="ListBullet"/>
      </w:pPr>
      <w:r>
        <w:t>Thor #426</w:t>
      </w:r>
    </w:p>
    <w:p w:rsidR="00D3227D" w:rsidRDefault="00897A32">
      <w:pPr>
        <w:pStyle w:val="Heading3"/>
      </w:pPr>
      <w:r>
        <w:t>December, 1990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D3227D" w:rsidRDefault="00897A32">
      <w:pPr>
        <w:pStyle w:val="ListBullet"/>
      </w:pPr>
      <w:r>
        <w:t>Marvel Comics Presents #66</w:t>
      </w:r>
    </w:p>
    <w:p w:rsidR="00D3227D" w:rsidRDefault="00897A32">
      <w:pPr>
        <w:pStyle w:val="ListBullet"/>
      </w:pPr>
      <w:r>
        <w:t>Spider-Man #5</w:t>
      </w:r>
    </w:p>
    <w:p w:rsidR="00D3227D" w:rsidRDefault="00897A32">
      <w:pPr>
        <w:pStyle w:val="ListBullet"/>
      </w:pPr>
      <w:r>
        <w:t>New Warriors #6</w:t>
      </w:r>
    </w:p>
    <w:p w:rsidR="00D3227D" w:rsidRDefault="00897A32">
      <w:pPr>
        <w:pStyle w:val="ListBullet"/>
      </w:pPr>
      <w:r>
        <w:t>Nick Fury, Agent of S.H.I.E.L.D. #18</w:t>
      </w:r>
    </w:p>
    <w:p w:rsidR="00D3227D" w:rsidRDefault="00897A32">
      <w:pPr>
        <w:pStyle w:val="ListBullet"/>
      </w:pPr>
      <w:r>
        <w:t>Doctor Strange, Sorcerer Supreme #24</w:t>
      </w:r>
    </w:p>
    <w:p w:rsidR="00D3227D" w:rsidRDefault="00897A32">
      <w:pPr>
        <w:pStyle w:val="ListBullet"/>
      </w:pPr>
      <w:r>
        <w:t>Silver Surfer #44</w:t>
      </w:r>
    </w:p>
    <w:p w:rsidR="00D3227D" w:rsidRDefault="00897A32">
      <w:pPr>
        <w:pStyle w:val="ListBullet"/>
      </w:pPr>
      <w:r>
        <w:t>New Mutants #96</w:t>
      </w:r>
    </w:p>
    <w:p w:rsidR="00D3227D" w:rsidRDefault="00897A32">
      <w:pPr>
        <w:pStyle w:val="ListBullet"/>
      </w:pPr>
      <w:r>
        <w:t>Incredible Hulk #376</w:t>
      </w:r>
    </w:p>
    <w:p w:rsidR="00D3227D" w:rsidRDefault="00897A32">
      <w:pPr>
        <w:pStyle w:val="ListBullet"/>
      </w:pPr>
      <w:r>
        <w:t>Excalibur: Weird War III #1</w:t>
      </w:r>
    </w:p>
    <w:p w:rsidR="00D3227D" w:rsidRDefault="00897A32">
      <w:pPr>
        <w:pStyle w:val="ListBullet"/>
      </w:pPr>
      <w:r>
        <w:t>Wolverine: Bloodlust #1</w:t>
      </w:r>
    </w:p>
    <w:p w:rsidR="00D3227D" w:rsidRDefault="00897A32">
      <w:pPr>
        <w:pStyle w:val="ListBullet"/>
      </w:pPr>
      <w:r>
        <w:t>Marvel Super Heroes #4</w:t>
      </w:r>
    </w:p>
    <w:p w:rsidR="00D3227D" w:rsidRDefault="00897A32">
      <w:pPr>
        <w:pStyle w:val="ListBullet"/>
      </w:pPr>
      <w:r>
        <w:t>Ghost Rider #8</w:t>
      </w:r>
    </w:p>
    <w:p w:rsidR="00D3227D" w:rsidRDefault="00897A32">
      <w:pPr>
        <w:pStyle w:val="ListBullet"/>
      </w:pPr>
      <w:r>
        <w:t>Namor: The Sub-Mariner #9</w:t>
      </w:r>
    </w:p>
    <w:p w:rsidR="00D3227D" w:rsidRDefault="00897A32">
      <w:pPr>
        <w:pStyle w:val="ListBullet"/>
      </w:pPr>
      <w:r>
        <w:t>The Mutant Misadventures of Cloak and Dagger #15</w:t>
      </w:r>
    </w:p>
    <w:p w:rsidR="00D3227D" w:rsidRDefault="00897A32">
      <w:pPr>
        <w:pStyle w:val="ListBullet"/>
      </w:pPr>
      <w:r>
        <w:t>Quasar #17</w:t>
      </w:r>
    </w:p>
    <w:p w:rsidR="00D3227D" w:rsidRDefault="00897A32">
      <w:pPr>
        <w:pStyle w:val="ListBullet"/>
      </w:pPr>
      <w:r>
        <w:t>What If? #20</w:t>
      </w:r>
    </w:p>
    <w:p w:rsidR="00D3227D" w:rsidRDefault="00897A32">
      <w:pPr>
        <w:pStyle w:val="ListBullet"/>
      </w:pPr>
      <w:r>
        <w:t>Punisher War Journal #25</w:t>
      </w:r>
    </w:p>
    <w:p w:rsidR="00D3227D" w:rsidRDefault="00897A32">
      <w:pPr>
        <w:pStyle w:val="ListBullet"/>
      </w:pPr>
      <w:r>
        <w:t>Excalibur #32</w:t>
      </w:r>
    </w:p>
    <w:p w:rsidR="00D3227D" w:rsidRDefault="00897A32">
      <w:pPr>
        <w:pStyle w:val="ListBullet"/>
      </w:pPr>
      <w:r>
        <w:t>Wolverine #34</w:t>
      </w:r>
    </w:p>
    <w:p w:rsidR="00D3227D" w:rsidRDefault="00897A32">
      <w:pPr>
        <w:pStyle w:val="ListBullet"/>
      </w:pPr>
      <w:r>
        <w:t>The Punisher #43</w:t>
      </w:r>
    </w:p>
    <w:p w:rsidR="00D3227D" w:rsidRDefault="00897A32">
      <w:pPr>
        <w:pStyle w:val="ListBullet"/>
      </w:pPr>
      <w:r>
        <w:t>Marvel Fanfare #54</w:t>
      </w:r>
    </w:p>
    <w:p w:rsidR="00D3227D" w:rsidRDefault="00897A32">
      <w:pPr>
        <w:pStyle w:val="ListBullet"/>
      </w:pPr>
      <w:r>
        <w:t>X-Factor #61</w:t>
      </w:r>
    </w:p>
    <w:p w:rsidR="00D3227D" w:rsidRDefault="00897A32">
      <w:pPr>
        <w:pStyle w:val="ListBullet"/>
      </w:pPr>
      <w:r>
        <w:t>West Coast Avengers #65</w:t>
      </w:r>
    </w:p>
    <w:p w:rsidR="00D3227D" w:rsidRDefault="00897A32">
      <w:pPr>
        <w:pStyle w:val="ListBullet"/>
      </w:pPr>
      <w:r>
        <w:t>Marvel Comics Presents #67</w:t>
      </w:r>
    </w:p>
    <w:p w:rsidR="00D3227D" w:rsidRDefault="00897A32">
      <w:pPr>
        <w:pStyle w:val="ListBullet"/>
      </w:pPr>
      <w:r>
        <w:t>Web of Spider-Man #71</w:t>
      </w:r>
    </w:p>
    <w:p w:rsidR="00D3227D" w:rsidRDefault="00897A32">
      <w:pPr>
        <w:pStyle w:val="ListBullet"/>
      </w:pPr>
      <w:r>
        <w:t>Alpha Flight #91</w:t>
      </w:r>
    </w:p>
    <w:p w:rsidR="00D3227D" w:rsidRDefault="00897A32">
      <w:pPr>
        <w:pStyle w:val="ListBullet"/>
      </w:pPr>
      <w:r>
        <w:t>Peter Parker, the Spectacular Spider-Man #171</w:t>
      </w:r>
    </w:p>
    <w:p w:rsidR="00D3227D" w:rsidRDefault="00897A32">
      <w:pPr>
        <w:pStyle w:val="ListBullet"/>
      </w:pPr>
      <w:r>
        <w:t>Iron Man #263</w:t>
      </w:r>
    </w:p>
    <w:p w:rsidR="00D3227D" w:rsidRDefault="00897A32">
      <w:pPr>
        <w:pStyle w:val="ListBullet"/>
      </w:pPr>
      <w:r>
        <w:t>Uncanny X-Men #271</w:t>
      </w:r>
    </w:p>
    <w:p w:rsidR="00D3227D" w:rsidRDefault="00897A32">
      <w:pPr>
        <w:pStyle w:val="ListBullet"/>
      </w:pPr>
      <w:r>
        <w:t>Daredevil #287</w:t>
      </w:r>
    </w:p>
    <w:p w:rsidR="00D3227D" w:rsidRDefault="00897A32">
      <w:pPr>
        <w:pStyle w:val="ListBullet"/>
      </w:pPr>
      <w:r>
        <w:t>Avengers #327</w:t>
      </w:r>
    </w:p>
    <w:p w:rsidR="00D3227D" w:rsidRDefault="00897A32">
      <w:pPr>
        <w:pStyle w:val="ListBullet"/>
      </w:pPr>
      <w:r>
        <w:t>The Amazing Spider-Man #342</w:t>
      </w:r>
    </w:p>
    <w:p w:rsidR="00D3227D" w:rsidRDefault="00897A32">
      <w:pPr>
        <w:pStyle w:val="ListBullet"/>
      </w:pPr>
      <w:r>
        <w:t>Captain America #380</w:t>
      </w:r>
    </w:p>
    <w:p w:rsidR="00D3227D" w:rsidRDefault="00897A32">
      <w:pPr>
        <w:pStyle w:val="ListBullet"/>
      </w:pPr>
      <w:r>
        <w:t>Thor #427</w:t>
      </w:r>
    </w:p>
    <w:p w:rsidR="00D3227D" w:rsidRDefault="00897A32">
      <w:pPr>
        <w:pStyle w:val="Heading3"/>
      </w:pPr>
      <w:r>
        <w:lastRenderedPageBreak/>
        <w:t>January, 1991</w:t>
      </w:r>
    </w:p>
    <w:p w:rsidR="00D3227D" w:rsidRDefault="00897A32">
      <w:r>
        <w:t xml:space="preserve">Number of comics published this month: </w:t>
      </w:r>
      <w:r>
        <w:rPr>
          <w:b/>
        </w:rPr>
        <w:t>58</w:t>
      </w:r>
    </w:p>
    <w:p w:rsidR="00D3227D" w:rsidRDefault="00897A32">
      <w:pPr>
        <w:pStyle w:val="ListBullet"/>
      </w:pPr>
      <w:r>
        <w:t>Amazing Spider-Man Annual #25</w:t>
      </w:r>
    </w:p>
    <w:p w:rsidR="00D3227D" w:rsidRDefault="00897A32">
      <w:pPr>
        <w:pStyle w:val="ListBullet"/>
      </w:pPr>
      <w:r>
        <w:t>Fantastic Four Annual #24</w:t>
      </w:r>
    </w:p>
    <w:p w:rsidR="00D3227D" w:rsidRDefault="00897A32">
      <w:pPr>
        <w:pStyle w:val="ListBullet"/>
      </w:pPr>
      <w:r>
        <w:t>Thor Annual #16</w:t>
      </w:r>
    </w:p>
    <w:p w:rsidR="00D3227D" w:rsidRDefault="00897A32">
      <w:pPr>
        <w:pStyle w:val="ListBullet"/>
      </w:pPr>
      <w:r>
        <w:t>X-Men Annual #15</w:t>
      </w:r>
    </w:p>
    <w:p w:rsidR="00D3227D" w:rsidRDefault="00897A32">
      <w:pPr>
        <w:pStyle w:val="ListBullet"/>
      </w:pPr>
      <w:r>
        <w:t>Spider-Man #6</w:t>
      </w:r>
    </w:p>
    <w:p w:rsidR="00D3227D" w:rsidRDefault="00897A32">
      <w:pPr>
        <w:pStyle w:val="ListBullet"/>
      </w:pPr>
      <w:r>
        <w:t>Captain America Annual #10</w:t>
      </w:r>
    </w:p>
    <w:p w:rsidR="00D3227D" w:rsidRDefault="00897A32">
      <w:pPr>
        <w:pStyle w:val="ListBullet"/>
      </w:pPr>
      <w:r>
        <w:t>Nick Fury, Agent of S.H.I.E.L.D. #19</w:t>
      </w:r>
    </w:p>
    <w:p w:rsidR="00D3227D" w:rsidRDefault="00897A32">
      <w:pPr>
        <w:pStyle w:val="ListBullet"/>
      </w:pPr>
      <w:r>
        <w:t>Doctor Strange, Sorcerer Supreme #25</w:t>
      </w:r>
    </w:p>
    <w:p w:rsidR="00D3227D" w:rsidRDefault="00897A32">
      <w:pPr>
        <w:pStyle w:val="ListBullet"/>
      </w:pPr>
      <w:r>
        <w:t>Silver Surfer #45</w:t>
      </w:r>
    </w:p>
    <w:p w:rsidR="00D3227D" w:rsidRDefault="00897A32">
      <w:pPr>
        <w:pStyle w:val="ListBullet"/>
      </w:pPr>
      <w:r>
        <w:t>New Mutants #97</w:t>
      </w:r>
    </w:p>
    <w:p w:rsidR="00D3227D" w:rsidRDefault="00897A32">
      <w:pPr>
        <w:pStyle w:val="ListBullet"/>
      </w:pPr>
      <w:r>
        <w:t>New Mutants Annual #7</w:t>
      </w:r>
    </w:p>
    <w:p w:rsidR="00D3227D" w:rsidRDefault="00897A32">
      <w:pPr>
        <w:pStyle w:val="ListBullet"/>
      </w:pPr>
      <w:r>
        <w:t>Avengers: Deathtrap - The Vault #1</w:t>
      </w:r>
    </w:p>
    <w:p w:rsidR="00D3227D" w:rsidRDefault="00897A32">
      <w:pPr>
        <w:pStyle w:val="ListBullet"/>
      </w:pPr>
      <w:r>
        <w:t>Death's Head: The Body In Question #1</w:t>
      </w:r>
    </w:p>
    <w:p w:rsidR="00D3227D" w:rsidRDefault="00897A32">
      <w:pPr>
        <w:pStyle w:val="ListBullet"/>
      </w:pPr>
      <w:r>
        <w:t>The Punisher Annual #4</w:t>
      </w:r>
    </w:p>
    <w:p w:rsidR="00D3227D" w:rsidRDefault="00897A32">
      <w:pPr>
        <w:pStyle w:val="ListBullet"/>
      </w:pPr>
      <w:r>
        <w:t>X-Factor Annual #6</w:t>
      </w:r>
    </w:p>
    <w:p w:rsidR="00D3227D" w:rsidRDefault="00897A32">
      <w:pPr>
        <w:pStyle w:val="ListBullet"/>
      </w:pPr>
      <w:r>
        <w:t>New Warriors #7</w:t>
      </w:r>
    </w:p>
    <w:p w:rsidR="00D3227D" w:rsidRDefault="00897A32">
      <w:pPr>
        <w:pStyle w:val="ListBullet"/>
      </w:pPr>
      <w:r>
        <w:t>Daredevil Annual #7</w:t>
      </w:r>
    </w:p>
    <w:p w:rsidR="00D3227D" w:rsidRDefault="00897A32">
      <w:pPr>
        <w:pStyle w:val="ListBullet"/>
      </w:pPr>
      <w:r>
        <w:t>Ghost Rider #9</w:t>
      </w:r>
    </w:p>
    <w:p w:rsidR="00D3227D" w:rsidRDefault="00897A32">
      <w:pPr>
        <w:pStyle w:val="ListBullet"/>
      </w:pPr>
      <w:r>
        <w:t>Namor: The Sub-Mariner #10</w:t>
      </w:r>
    </w:p>
    <w:p w:rsidR="00D3227D" w:rsidRDefault="00897A32">
      <w:pPr>
        <w:pStyle w:val="ListBullet"/>
      </w:pPr>
      <w:r>
        <w:t>Iron Man Annual #12</w:t>
      </w:r>
    </w:p>
    <w:p w:rsidR="00D3227D" w:rsidRDefault="00897A32">
      <w:pPr>
        <w:pStyle w:val="ListBullet"/>
      </w:pPr>
      <w:r>
        <w:t>Incredible Hulk Annual #17</w:t>
      </w:r>
    </w:p>
    <w:p w:rsidR="00D3227D" w:rsidRDefault="00897A32">
      <w:pPr>
        <w:pStyle w:val="ListBullet"/>
      </w:pPr>
      <w:r>
        <w:t>Quasar #18</w:t>
      </w:r>
    </w:p>
    <w:p w:rsidR="00D3227D" w:rsidRDefault="00897A32">
      <w:pPr>
        <w:pStyle w:val="ListBullet"/>
      </w:pPr>
      <w:r>
        <w:t>Avengers Annual #20</w:t>
      </w:r>
    </w:p>
    <w:p w:rsidR="00D3227D" w:rsidRDefault="00897A32">
      <w:pPr>
        <w:pStyle w:val="ListBullet"/>
      </w:pPr>
      <w:r>
        <w:t>What If? #21</w:t>
      </w:r>
    </w:p>
    <w:p w:rsidR="00D3227D" w:rsidRDefault="00897A32">
      <w:pPr>
        <w:pStyle w:val="ListBullet"/>
      </w:pPr>
      <w:r>
        <w:t>Punisher War Journal #26</w:t>
      </w:r>
    </w:p>
    <w:p w:rsidR="00D3227D" w:rsidRDefault="00897A32">
      <w:pPr>
        <w:pStyle w:val="ListBullet"/>
      </w:pPr>
      <w:r>
        <w:t>Excalibur #33</w:t>
      </w:r>
    </w:p>
    <w:p w:rsidR="00D3227D" w:rsidRDefault="00897A32">
      <w:pPr>
        <w:pStyle w:val="ListBullet"/>
      </w:pPr>
      <w:r>
        <w:t>Wolverine #35</w:t>
      </w:r>
    </w:p>
    <w:p w:rsidR="00D3227D" w:rsidRDefault="00897A32">
      <w:pPr>
        <w:pStyle w:val="ListBullet"/>
      </w:pPr>
      <w:r>
        <w:t>The Punisher #44</w:t>
      </w:r>
    </w:p>
    <w:p w:rsidR="00D3227D" w:rsidRDefault="00897A32">
      <w:pPr>
        <w:pStyle w:val="ListBullet"/>
      </w:pPr>
      <w:r>
        <w:t>The 'NAM #52</w:t>
      </w:r>
    </w:p>
    <w:p w:rsidR="00D3227D" w:rsidRDefault="00897A32">
      <w:pPr>
        <w:pStyle w:val="ListBullet"/>
      </w:pPr>
      <w:r>
        <w:t>X-Factor #62</w:t>
      </w:r>
    </w:p>
    <w:p w:rsidR="00D3227D" w:rsidRDefault="00897A32">
      <w:pPr>
        <w:pStyle w:val="ListBullet"/>
      </w:pPr>
      <w:r>
        <w:t>West Coast Avengers #66</w:t>
      </w:r>
    </w:p>
    <w:p w:rsidR="00D3227D" w:rsidRDefault="00897A32">
      <w:pPr>
        <w:pStyle w:val="ListBullet"/>
      </w:pPr>
      <w:r>
        <w:t>Marvel Comics Presents #68</w:t>
      </w:r>
    </w:p>
    <w:p w:rsidR="00D3227D" w:rsidRDefault="00897A32">
      <w:pPr>
        <w:pStyle w:val="ListBullet"/>
      </w:pPr>
      <w:r>
        <w:t>Marvel Comics Presents #69</w:t>
      </w:r>
    </w:p>
    <w:p w:rsidR="00D3227D" w:rsidRDefault="00897A32">
      <w:pPr>
        <w:pStyle w:val="ListBullet"/>
      </w:pPr>
      <w:r>
        <w:t>Marvel Comics Presents #70</w:t>
      </w:r>
    </w:p>
    <w:p w:rsidR="00D3227D" w:rsidRDefault="00897A32">
      <w:pPr>
        <w:pStyle w:val="ListBullet"/>
      </w:pPr>
      <w:r>
        <w:t>Marvel Comics Presents #71</w:t>
      </w:r>
    </w:p>
    <w:p w:rsidR="00D3227D" w:rsidRDefault="00897A32">
      <w:pPr>
        <w:pStyle w:val="ListBullet"/>
      </w:pPr>
      <w:r>
        <w:t>Web of Spider-Man #72</w:t>
      </w:r>
    </w:p>
    <w:p w:rsidR="00D3227D" w:rsidRDefault="00897A32">
      <w:pPr>
        <w:pStyle w:val="ListBullet"/>
      </w:pPr>
      <w:r>
        <w:t>Marvel Comics Presents #85</w:t>
      </w:r>
    </w:p>
    <w:p w:rsidR="00D3227D" w:rsidRDefault="00897A32">
      <w:pPr>
        <w:pStyle w:val="ListBullet"/>
      </w:pPr>
      <w:r>
        <w:t>Marvel Comics Presents #86</w:t>
      </w:r>
    </w:p>
    <w:p w:rsidR="00D3227D" w:rsidRDefault="00897A32">
      <w:pPr>
        <w:pStyle w:val="ListBullet"/>
      </w:pPr>
      <w:r>
        <w:t>Marvel Comics Presents #87</w:t>
      </w:r>
    </w:p>
    <w:p w:rsidR="00D3227D" w:rsidRDefault="00897A32">
      <w:pPr>
        <w:pStyle w:val="ListBullet"/>
      </w:pPr>
      <w:r>
        <w:lastRenderedPageBreak/>
        <w:t>Marvel Comics Presents #88</w:t>
      </w:r>
    </w:p>
    <w:p w:rsidR="00D3227D" w:rsidRDefault="00897A32">
      <w:pPr>
        <w:pStyle w:val="ListBullet"/>
      </w:pPr>
      <w:r>
        <w:t>Marvel Comics Presents #89</w:t>
      </w:r>
    </w:p>
    <w:p w:rsidR="00D3227D" w:rsidRDefault="00897A32">
      <w:pPr>
        <w:pStyle w:val="ListBullet"/>
      </w:pPr>
      <w:r>
        <w:t>Marvel Comics Presents #90</w:t>
      </w:r>
    </w:p>
    <w:p w:rsidR="00D3227D" w:rsidRDefault="00897A32">
      <w:pPr>
        <w:pStyle w:val="ListBullet"/>
      </w:pPr>
      <w:r>
        <w:t>Marvel Comics Presents #91</w:t>
      </w:r>
    </w:p>
    <w:p w:rsidR="00D3227D" w:rsidRDefault="00897A32">
      <w:pPr>
        <w:pStyle w:val="ListBullet"/>
      </w:pPr>
      <w:r>
        <w:t>Marvel Comics Presents #92</w:t>
      </w:r>
    </w:p>
    <w:p w:rsidR="00D3227D" w:rsidRDefault="00897A32">
      <w:pPr>
        <w:pStyle w:val="ListBullet"/>
      </w:pPr>
      <w:r>
        <w:t>Alpha Flight #92</w:t>
      </w:r>
    </w:p>
    <w:p w:rsidR="00D3227D" w:rsidRDefault="00897A32">
      <w:pPr>
        <w:pStyle w:val="ListBullet"/>
      </w:pPr>
      <w:r>
        <w:t>Marvel Comics Presents #93</w:t>
      </w:r>
    </w:p>
    <w:p w:rsidR="00D3227D" w:rsidRDefault="00897A32">
      <w:pPr>
        <w:pStyle w:val="ListBullet"/>
      </w:pPr>
      <w:r>
        <w:t>Marvel Comics Presents #94</w:t>
      </w:r>
    </w:p>
    <w:p w:rsidR="00D3227D" w:rsidRDefault="00897A32">
      <w:pPr>
        <w:pStyle w:val="ListBullet"/>
      </w:pPr>
      <w:r>
        <w:t>Marvel Comics Presents #95</w:t>
      </w:r>
    </w:p>
    <w:p w:rsidR="00D3227D" w:rsidRDefault="00897A32">
      <w:pPr>
        <w:pStyle w:val="ListBullet"/>
      </w:pPr>
      <w:r>
        <w:t>Marvel Comics Presents #96</w:t>
      </w:r>
    </w:p>
    <w:p w:rsidR="00D3227D" w:rsidRDefault="00897A32">
      <w:pPr>
        <w:pStyle w:val="ListBullet"/>
      </w:pPr>
      <w:r>
        <w:t>Peter Parker, the Spectacular Spider-Man #172</w:t>
      </w:r>
    </w:p>
    <w:p w:rsidR="00D3227D" w:rsidRDefault="00897A32">
      <w:pPr>
        <w:pStyle w:val="ListBullet"/>
      </w:pPr>
      <w:r>
        <w:t>Iron Man #264</w:t>
      </w:r>
    </w:p>
    <w:p w:rsidR="00D3227D" w:rsidRDefault="00897A32">
      <w:pPr>
        <w:pStyle w:val="ListBullet"/>
      </w:pPr>
      <w:r>
        <w:t>Uncanny X-Men #272</w:t>
      </w:r>
    </w:p>
    <w:p w:rsidR="00D3227D" w:rsidRDefault="00897A32">
      <w:pPr>
        <w:pStyle w:val="ListBullet"/>
      </w:pPr>
      <w:r>
        <w:t>Daredevil #288</w:t>
      </w:r>
    </w:p>
    <w:p w:rsidR="00D3227D" w:rsidRDefault="00897A32">
      <w:pPr>
        <w:pStyle w:val="ListBullet"/>
      </w:pPr>
      <w:r>
        <w:t>Avengers #328</w:t>
      </w:r>
    </w:p>
    <w:p w:rsidR="00D3227D" w:rsidRDefault="00897A32">
      <w:pPr>
        <w:pStyle w:val="ListBullet"/>
      </w:pPr>
      <w:r>
        <w:t>The Amazing Spider-Man #343</w:t>
      </w:r>
    </w:p>
    <w:p w:rsidR="00D3227D" w:rsidRDefault="00897A32">
      <w:pPr>
        <w:pStyle w:val="ListBullet"/>
      </w:pPr>
      <w:r>
        <w:t>Incredible Hulk #377</w:t>
      </w:r>
    </w:p>
    <w:p w:rsidR="00D3227D" w:rsidRDefault="00897A32">
      <w:pPr>
        <w:pStyle w:val="ListBullet"/>
      </w:pPr>
      <w:r>
        <w:t>Captain America #381</w:t>
      </w:r>
    </w:p>
    <w:p w:rsidR="00D3227D" w:rsidRDefault="00897A32">
      <w:pPr>
        <w:pStyle w:val="ListBullet"/>
      </w:pPr>
      <w:r>
        <w:t>Thor #428</w:t>
      </w:r>
    </w:p>
    <w:p w:rsidR="00D3227D" w:rsidRDefault="00897A32">
      <w:pPr>
        <w:pStyle w:val="Heading3"/>
      </w:pPr>
      <w:r>
        <w:t>February, 1991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D3227D" w:rsidRDefault="00897A32">
      <w:pPr>
        <w:pStyle w:val="ListBullet"/>
      </w:pPr>
      <w:r>
        <w:t>Fantastic Four #348</w:t>
      </w:r>
    </w:p>
    <w:p w:rsidR="00D3227D" w:rsidRDefault="00897A32">
      <w:pPr>
        <w:pStyle w:val="ListBullet"/>
      </w:pPr>
      <w:r>
        <w:t>Spider-Man #7</w:t>
      </w:r>
    </w:p>
    <w:p w:rsidR="00D3227D" w:rsidRDefault="00897A32">
      <w:pPr>
        <w:pStyle w:val="ListBullet"/>
      </w:pPr>
      <w:r>
        <w:t>Nick Fury, Agent of S.H.I.E.L.D. #20</w:t>
      </w:r>
    </w:p>
    <w:p w:rsidR="00D3227D" w:rsidRDefault="00897A32">
      <w:pPr>
        <w:pStyle w:val="ListBullet"/>
      </w:pPr>
      <w:r>
        <w:t>Doctor Strange, Sorcerer Supreme #26</w:t>
      </w:r>
    </w:p>
    <w:p w:rsidR="00D3227D" w:rsidRDefault="00897A32">
      <w:pPr>
        <w:pStyle w:val="ListBullet"/>
      </w:pPr>
      <w:r>
        <w:t>Silver Surfer #46</w:t>
      </w:r>
    </w:p>
    <w:p w:rsidR="00D3227D" w:rsidRDefault="00897A32">
      <w:pPr>
        <w:pStyle w:val="ListBullet"/>
      </w:pPr>
      <w:r>
        <w:t>New Mutants #98</w:t>
      </w:r>
    </w:p>
    <w:p w:rsidR="00D3227D" w:rsidRDefault="00897A32">
      <w:pPr>
        <w:pStyle w:val="ListBullet"/>
      </w:pPr>
      <w:r>
        <w:t>Fantastic Four #347</w:t>
      </w:r>
    </w:p>
    <w:p w:rsidR="00D3227D" w:rsidRDefault="00897A32">
      <w:pPr>
        <w:pStyle w:val="ListBullet"/>
      </w:pPr>
      <w:r>
        <w:t>Master of Kung Fu: Bleeding Black #1</w:t>
      </w:r>
    </w:p>
    <w:p w:rsidR="00D3227D" w:rsidRDefault="00897A32">
      <w:pPr>
        <w:pStyle w:val="ListBullet"/>
      </w:pPr>
      <w:r>
        <w:t>New Warriors #8</w:t>
      </w:r>
    </w:p>
    <w:p w:rsidR="00D3227D" w:rsidRDefault="00897A32">
      <w:pPr>
        <w:pStyle w:val="ListBullet"/>
      </w:pPr>
      <w:r>
        <w:t>Ghost Rider #10</w:t>
      </w:r>
    </w:p>
    <w:p w:rsidR="00D3227D" w:rsidRDefault="00897A32">
      <w:pPr>
        <w:pStyle w:val="ListBullet"/>
      </w:pPr>
      <w:r>
        <w:t>Namor: The Sub-Mariner #11</w:t>
      </w:r>
    </w:p>
    <w:p w:rsidR="00D3227D" w:rsidRDefault="00897A32">
      <w:pPr>
        <w:pStyle w:val="ListBullet"/>
      </w:pPr>
      <w:r>
        <w:t>The Mutant Misadventures of Cloak and Dagger #16</w:t>
      </w:r>
    </w:p>
    <w:p w:rsidR="00D3227D" w:rsidRDefault="00897A32">
      <w:pPr>
        <w:pStyle w:val="ListBullet"/>
      </w:pPr>
      <w:r>
        <w:t>Quasar #19</w:t>
      </w:r>
    </w:p>
    <w:p w:rsidR="00D3227D" w:rsidRDefault="00897A32">
      <w:pPr>
        <w:pStyle w:val="ListBullet"/>
      </w:pPr>
      <w:r>
        <w:t>What If? #22</w:t>
      </w:r>
    </w:p>
    <w:p w:rsidR="00D3227D" w:rsidRDefault="00897A32">
      <w:pPr>
        <w:pStyle w:val="ListBullet"/>
      </w:pPr>
      <w:r>
        <w:t>Sensational She-Hulk #24</w:t>
      </w:r>
    </w:p>
    <w:p w:rsidR="00D3227D" w:rsidRDefault="00897A32">
      <w:pPr>
        <w:pStyle w:val="ListBullet"/>
      </w:pPr>
      <w:r>
        <w:t>Punisher War Journal #27</w:t>
      </w:r>
    </w:p>
    <w:p w:rsidR="00D3227D" w:rsidRDefault="00897A32">
      <w:pPr>
        <w:pStyle w:val="ListBullet"/>
      </w:pPr>
      <w:r>
        <w:t>Excalibur #34</w:t>
      </w:r>
    </w:p>
    <w:p w:rsidR="00D3227D" w:rsidRDefault="00897A32">
      <w:pPr>
        <w:pStyle w:val="ListBullet"/>
      </w:pPr>
      <w:r>
        <w:t>Wolverine #36</w:t>
      </w:r>
    </w:p>
    <w:p w:rsidR="00D3227D" w:rsidRDefault="00897A32">
      <w:pPr>
        <w:pStyle w:val="ListBullet"/>
      </w:pPr>
      <w:r>
        <w:t>The Punisher #45</w:t>
      </w:r>
    </w:p>
    <w:p w:rsidR="00D3227D" w:rsidRDefault="00897A32">
      <w:pPr>
        <w:pStyle w:val="ListBullet"/>
      </w:pPr>
      <w:r>
        <w:lastRenderedPageBreak/>
        <w:t>The 'NAM #53</w:t>
      </w:r>
    </w:p>
    <w:p w:rsidR="00D3227D" w:rsidRDefault="00897A32">
      <w:pPr>
        <w:pStyle w:val="ListBullet"/>
      </w:pPr>
      <w:r>
        <w:t>Marvel Fanfare #55</w:t>
      </w:r>
    </w:p>
    <w:p w:rsidR="00D3227D" w:rsidRDefault="00897A32">
      <w:pPr>
        <w:pStyle w:val="ListBullet"/>
      </w:pPr>
      <w:r>
        <w:t>X-Factor #63</w:t>
      </w:r>
    </w:p>
    <w:p w:rsidR="00D3227D" w:rsidRDefault="00897A32">
      <w:pPr>
        <w:pStyle w:val="ListBullet"/>
      </w:pPr>
      <w:r>
        <w:t>West Coast Avengers #67</w:t>
      </w:r>
    </w:p>
    <w:p w:rsidR="00D3227D" w:rsidRDefault="00897A32">
      <w:pPr>
        <w:pStyle w:val="ListBullet"/>
      </w:pPr>
      <w:r>
        <w:t>Web of Spider-Man #73</w:t>
      </w:r>
    </w:p>
    <w:p w:rsidR="00D3227D" w:rsidRDefault="00897A32">
      <w:pPr>
        <w:pStyle w:val="ListBullet"/>
      </w:pPr>
      <w:r>
        <w:t>Alpha Flight #93</w:t>
      </w:r>
    </w:p>
    <w:p w:rsidR="00D3227D" w:rsidRDefault="00897A32">
      <w:pPr>
        <w:pStyle w:val="ListBullet"/>
      </w:pPr>
      <w:r>
        <w:t>Peter Parker, the Spectacular Spider-Man #173</w:t>
      </w:r>
    </w:p>
    <w:p w:rsidR="00D3227D" w:rsidRDefault="00897A32">
      <w:pPr>
        <w:pStyle w:val="ListBullet"/>
      </w:pPr>
      <w:r>
        <w:t>Iron Man #265</w:t>
      </w:r>
    </w:p>
    <w:p w:rsidR="00D3227D" w:rsidRDefault="00897A32">
      <w:pPr>
        <w:pStyle w:val="ListBullet"/>
      </w:pPr>
      <w:r>
        <w:t>Uncanny X-Men #273</w:t>
      </w:r>
    </w:p>
    <w:p w:rsidR="00D3227D" w:rsidRDefault="00897A32">
      <w:pPr>
        <w:pStyle w:val="ListBullet"/>
      </w:pPr>
      <w:r>
        <w:t>Daredevil #289</w:t>
      </w:r>
    </w:p>
    <w:p w:rsidR="00D3227D" w:rsidRDefault="00897A32">
      <w:pPr>
        <w:pStyle w:val="ListBullet"/>
      </w:pPr>
      <w:r>
        <w:t>Avengers #329</w:t>
      </w:r>
    </w:p>
    <w:p w:rsidR="00D3227D" w:rsidRDefault="00897A32">
      <w:pPr>
        <w:pStyle w:val="ListBullet"/>
      </w:pPr>
      <w:r>
        <w:t>The Amazing Spider-Man #344</w:t>
      </w:r>
    </w:p>
    <w:p w:rsidR="00D3227D" w:rsidRDefault="00897A32">
      <w:pPr>
        <w:pStyle w:val="ListBullet"/>
      </w:pPr>
      <w:r>
        <w:t>Incredible Hulk #378</w:t>
      </w:r>
    </w:p>
    <w:p w:rsidR="00D3227D" w:rsidRDefault="00897A32">
      <w:pPr>
        <w:pStyle w:val="ListBullet"/>
      </w:pPr>
      <w:r>
        <w:t>Captain America #382</w:t>
      </w:r>
    </w:p>
    <w:p w:rsidR="00D3227D" w:rsidRDefault="00897A32">
      <w:pPr>
        <w:pStyle w:val="ListBullet"/>
      </w:pPr>
      <w:r>
        <w:t>Thor #429</w:t>
      </w:r>
    </w:p>
    <w:p w:rsidR="00D3227D" w:rsidRDefault="00897A32">
      <w:pPr>
        <w:pStyle w:val="Heading3"/>
      </w:pPr>
      <w:r>
        <w:t>March, 1991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D3227D" w:rsidRDefault="00897A32">
      <w:pPr>
        <w:pStyle w:val="ListBullet"/>
      </w:pPr>
      <w:r>
        <w:t>Marvel Comics Presents #73</w:t>
      </w:r>
    </w:p>
    <w:p w:rsidR="00D3227D" w:rsidRDefault="00897A32">
      <w:pPr>
        <w:pStyle w:val="ListBullet"/>
      </w:pPr>
      <w:r>
        <w:t>Marvel Comics Presents #72</w:t>
      </w:r>
    </w:p>
    <w:p w:rsidR="00D3227D" w:rsidRDefault="00897A32">
      <w:pPr>
        <w:pStyle w:val="ListBullet"/>
      </w:pPr>
      <w:r>
        <w:t>Fantastic Four #350</w:t>
      </w:r>
    </w:p>
    <w:p w:rsidR="00D3227D" w:rsidRDefault="00897A32">
      <w:pPr>
        <w:pStyle w:val="ListBullet"/>
      </w:pPr>
      <w:r>
        <w:t>Spider-Man #8</w:t>
      </w:r>
    </w:p>
    <w:p w:rsidR="00D3227D" w:rsidRDefault="00897A32">
      <w:pPr>
        <w:pStyle w:val="ListBullet"/>
      </w:pPr>
      <w:r>
        <w:t>Nick Fury, Agent of S.H.I.E.L.D. #21</w:t>
      </w:r>
    </w:p>
    <w:p w:rsidR="00D3227D" w:rsidRDefault="00897A32">
      <w:pPr>
        <w:pStyle w:val="ListBullet"/>
      </w:pPr>
      <w:r>
        <w:t>What If? #23</w:t>
      </w:r>
    </w:p>
    <w:p w:rsidR="00D3227D" w:rsidRDefault="00897A32">
      <w:pPr>
        <w:pStyle w:val="ListBullet"/>
      </w:pPr>
      <w:r>
        <w:t>Doctor Strange, Sorcerer Supreme #27</w:t>
      </w:r>
    </w:p>
    <w:p w:rsidR="00D3227D" w:rsidRDefault="00897A32">
      <w:pPr>
        <w:pStyle w:val="ListBullet"/>
      </w:pPr>
      <w:r>
        <w:t>Silver Surfer #47</w:t>
      </w:r>
    </w:p>
    <w:p w:rsidR="00D3227D" w:rsidRDefault="00897A32">
      <w:pPr>
        <w:pStyle w:val="ListBullet"/>
      </w:pPr>
      <w:r>
        <w:t>Darkhawk #1</w:t>
      </w:r>
    </w:p>
    <w:p w:rsidR="00D3227D" w:rsidRDefault="00897A32">
      <w:pPr>
        <w:pStyle w:val="ListBullet"/>
      </w:pPr>
      <w:r>
        <w:t>New Warriors #9</w:t>
      </w:r>
    </w:p>
    <w:p w:rsidR="00D3227D" w:rsidRDefault="00897A32">
      <w:pPr>
        <w:pStyle w:val="ListBullet"/>
      </w:pPr>
      <w:r>
        <w:t>Ghost Rider #11</w:t>
      </w:r>
    </w:p>
    <w:p w:rsidR="00D3227D" w:rsidRDefault="00897A32">
      <w:pPr>
        <w:pStyle w:val="ListBullet"/>
      </w:pPr>
      <w:r>
        <w:t>Namor: The Sub-Mariner #12</w:t>
      </w:r>
    </w:p>
    <w:p w:rsidR="00D3227D" w:rsidRDefault="00897A32">
      <w:pPr>
        <w:pStyle w:val="ListBullet"/>
      </w:pPr>
      <w:r>
        <w:t>Quasar #20</w:t>
      </w:r>
    </w:p>
    <w:p w:rsidR="00D3227D" w:rsidRDefault="00897A32">
      <w:pPr>
        <w:pStyle w:val="ListBullet"/>
      </w:pPr>
      <w:r>
        <w:t>Punisher War Journal #28</w:t>
      </w:r>
    </w:p>
    <w:p w:rsidR="00D3227D" w:rsidRDefault="00897A32">
      <w:pPr>
        <w:pStyle w:val="ListBullet"/>
      </w:pPr>
      <w:r>
        <w:t>Excalibur #35</w:t>
      </w:r>
    </w:p>
    <w:p w:rsidR="00D3227D" w:rsidRDefault="00897A32">
      <w:pPr>
        <w:pStyle w:val="ListBullet"/>
      </w:pPr>
      <w:r>
        <w:t>Wolverine #37</w:t>
      </w:r>
    </w:p>
    <w:p w:rsidR="00D3227D" w:rsidRDefault="00897A32">
      <w:pPr>
        <w:pStyle w:val="ListBullet"/>
      </w:pPr>
      <w:r>
        <w:t>The Punisher #46</w:t>
      </w:r>
    </w:p>
    <w:p w:rsidR="00D3227D" w:rsidRDefault="00897A32">
      <w:pPr>
        <w:pStyle w:val="ListBullet"/>
      </w:pPr>
      <w:r>
        <w:t>X-Factor #64</w:t>
      </w:r>
    </w:p>
    <w:p w:rsidR="00D3227D" w:rsidRDefault="00897A32">
      <w:pPr>
        <w:pStyle w:val="ListBullet"/>
      </w:pPr>
      <w:r>
        <w:t>West Coast Avengers #68</w:t>
      </w:r>
    </w:p>
    <w:p w:rsidR="00D3227D" w:rsidRDefault="00897A32">
      <w:pPr>
        <w:pStyle w:val="ListBullet"/>
      </w:pPr>
      <w:r>
        <w:t>Web of Spider-Man #74</w:t>
      </w:r>
    </w:p>
    <w:p w:rsidR="00D3227D" w:rsidRDefault="00897A32">
      <w:pPr>
        <w:pStyle w:val="ListBullet"/>
      </w:pPr>
      <w:r>
        <w:t>Alpha Flight #94</w:t>
      </w:r>
    </w:p>
    <w:p w:rsidR="00D3227D" w:rsidRDefault="00897A32">
      <w:pPr>
        <w:pStyle w:val="ListBullet"/>
      </w:pPr>
      <w:r>
        <w:t>New Mutants #99</w:t>
      </w:r>
    </w:p>
    <w:p w:rsidR="00D3227D" w:rsidRDefault="00897A32">
      <w:pPr>
        <w:pStyle w:val="ListBullet"/>
      </w:pPr>
      <w:r>
        <w:t>Peter Parker, the Spectacular Spider-Man #174</w:t>
      </w:r>
    </w:p>
    <w:p w:rsidR="00D3227D" w:rsidRDefault="00897A32">
      <w:pPr>
        <w:pStyle w:val="ListBullet"/>
      </w:pPr>
      <w:r>
        <w:lastRenderedPageBreak/>
        <w:t>Iron Man #266</w:t>
      </w:r>
    </w:p>
    <w:p w:rsidR="00D3227D" w:rsidRDefault="00897A32">
      <w:pPr>
        <w:pStyle w:val="ListBullet"/>
      </w:pPr>
      <w:r>
        <w:t>Uncanny X-Men #274</w:t>
      </w:r>
    </w:p>
    <w:p w:rsidR="00D3227D" w:rsidRDefault="00897A32">
      <w:pPr>
        <w:pStyle w:val="ListBullet"/>
      </w:pPr>
      <w:r>
        <w:t>Daredevil #290</w:t>
      </w:r>
    </w:p>
    <w:p w:rsidR="00D3227D" w:rsidRDefault="00897A32">
      <w:pPr>
        <w:pStyle w:val="ListBullet"/>
      </w:pPr>
      <w:r>
        <w:t>Avengers #330</w:t>
      </w:r>
    </w:p>
    <w:p w:rsidR="00D3227D" w:rsidRDefault="00897A32">
      <w:pPr>
        <w:pStyle w:val="ListBullet"/>
      </w:pPr>
      <w:r>
        <w:t>The Amazing Spider-Man #345</w:t>
      </w:r>
    </w:p>
    <w:p w:rsidR="00D3227D" w:rsidRDefault="00897A32">
      <w:pPr>
        <w:pStyle w:val="ListBullet"/>
      </w:pPr>
      <w:r>
        <w:t>Fantastic Four #349</w:t>
      </w:r>
    </w:p>
    <w:p w:rsidR="00D3227D" w:rsidRDefault="00897A32">
      <w:pPr>
        <w:pStyle w:val="ListBullet"/>
      </w:pPr>
      <w:r>
        <w:t>Incredible Hulk #379</w:t>
      </w:r>
    </w:p>
    <w:p w:rsidR="00D3227D" w:rsidRDefault="00897A32">
      <w:pPr>
        <w:pStyle w:val="ListBullet"/>
      </w:pPr>
      <w:r>
        <w:t>Captain America #383</w:t>
      </w:r>
    </w:p>
    <w:p w:rsidR="00D3227D" w:rsidRDefault="00897A32">
      <w:pPr>
        <w:pStyle w:val="ListBullet"/>
      </w:pPr>
      <w:r>
        <w:t>Thor #430</w:t>
      </w:r>
    </w:p>
    <w:p w:rsidR="00D3227D" w:rsidRDefault="00897A32">
      <w:pPr>
        <w:pStyle w:val="Heading3"/>
      </w:pPr>
      <w:r>
        <w:t>April, 1991</w:t>
      </w:r>
    </w:p>
    <w:p w:rsidR="00D3227D" w:rsidRDefault="00897A32">
      <w:r>
        <w:t xml:space="preserve">Number of comics published this month: </w:t>
      </w:r>
      <w:r>
        <w:rPr>
          <w:b/>
        </w:rPr>
        <w:t>35</w:t>
      </w:r>
    </w:p>
    <w:p w:rsidR="00D3227D" w:rsidRDefault="00897A32">
      <w:pPr>
        <w:pStyle w:val="ListBullet"/>
      </w:pPr>
      <w:r>
        <w:t>Marvel Comics Presents #75</w:t>
      </w:r>
    </w:p>
    <w:p w:rsidR="00D3227D" w:rsidRDefault="00897A32">
      <w:pPr>
        <w:pStyle w:val="ListBullet"/>
      </w:pPr>
      <w:r>
        <w:t>Spider-Man #9</w:t>
      </w:r>
    </w:p>
    <w:p w:rsidR="00D3227D" w:rsidRDefault="00897A32">
      <w:pPr>
        <w:pStyle w:val="ListBullet"/>
      </w:pPr>
      <w:r>
        <w:t>Nick Fury, Agent of S.H.I.E.L.D. #22</w:t>
      </w:r>
    </w:p>
    <w:p w:rsidR="00D3227D" w:rsidRDefault="00897A32">
      <w:pPr>
        <w:pStyle w:val="ListBullet"/>
      </w:pPr>
      <w:r>
        <w:t>Doctor Strange, Sorcerer Supreme #28</w:t>
      </w:r>
    </w:p>
    <w:p w:rsidR="00D3227D" w:rsidRDefault="00897A32">
      <w:pPr>
        <w:pStyle w:val="ListBullet"/>
      </w:pPr>
      <w:r>
        <w:t>Silver Surfer #48</w:t>
      </w:r>
    </w:p>
    <w:p w:rsidR="00D3227D" w:rsidRDefault="00897A32">
      <w:pPr>
        <w:pStyle w:val="ListBullet"/>
      </w:pPr>
      <w:r>
        <w:t>Marvel Fanfare #56</w:t>
      </w:r>
    </w:p>
    <w:p w:rsidR="00D3227D" w:rsidRDefault="00897A32">
      <w:pPr>
        <w:pStyle w:val="ListBullet"/>
      </w:pPr>
      <w:r>
        <w:t>Marvel Comics Presents #74</w:t>
      </w:r>
    </w:p>
    <w:p w:rsidR="00D3227D" w:rsidRDefault="00897A32">
      <w:pPr>
        <w:pStyle w:val="ListBullet"/>
      </w:pPr>
      <w:r>
        <w:t>Darkhawk #2</w:t>
      </w:r>
    </w:p>
    <w:p w:rsidR="00D3227D" w:rsidRDefault="00897A32">
      <w:pPr>
        <w:pStyle w:val="ListBullet"/>
      </w:pPr>
      <w:r>
        <w:t>Marvel Super Heroes #5</w:t>
      </w:r>
    </w:p>
    <w:p w:rsidR="00D3227D" w:rsidRDefault="00897A32">
      <w:pPr>
        <w:pStyle w:val="ListBullet"/>
      </w:pPr>
      <w:r>
        <w:t>New Warriors #10</w:t>
      </w:r>
    </w:p>
    <w:p w:rsidR="00D3227D" w:rsidRDefault="00897A32">
      <w:pPr>
        <w:pStyle w:val="ListBullet"/>
      </w:pPr>
      <w:r>
        <w:t>Ghost Rider #12</w:t>
      </w:r>
    </w:p>
    <w:p w:rsidR="00D3227D" w:rsidRDefault="00897A32">
      <w:pPr>
        <w:pStyle w:val="ListBullet"/>
      </w:pPr>
      <w:r>
        <w:t>Namor: The Sub-Mariner #13</w:t>
      </w:r>
    </w:p>
    <w:p w:rsidR="00D3227D" w:rsidRDefault="00897A32">
      <w:pPr>
        <w:pStyle w:val="ListBullet"/>
      </w:pPr>
      <w:r>
        <w:t>The Mutant Misadventures of Cloak and Dagger #17</w:t>
      </w:r>
    </w:p>
    <w:p w:rsidR="00D3227D" w:rsidRDefault="00897A32">
      <w:pPr>
        <w:pStyle w:val="ListBullet"/>
      </w:pPr>
      <w:r>
        <w:t>Quasar #21</w:t>
      </w:r>
    </w:p>
    <w:p w:rsidR="00D3227D" w:rsidRDefault="00897A32">
      <w:pPr>
        <w:pStyle w:val="ListBullet"/>
      </w:pPr>
      <w:r>
        <w:t>What If? #24</w:t>
      </w:r>
    </w:p>
    <w:p w:rsidR="00D3227D" w:rsidRDefault="00897A32">
      <w:pPr>
        <w:pStyle w:val="ListBullet"/>
      </w:pPr>
      <w:r>
        <w:t>Sensational She-Hulk #26</w:t>
      </w:r>
    </w:p>
    <w:p w:rsidR="00D3227D" w:rsidRDefault="00897A32">
      <w:pPr>
        <w:pStyle w:val="ListBullet"/>
      </w:pPr>
      <w:r>
        <w:t>Punisher War Journal #29</w:t>
      </w:r>
    </w:p>
    <w:p w:rsidR="00D3227D" w:rsidRDefault="00897A32">
      <w:pPr>
        <w:pStyle w:val="ListBullet"/>
      </w:pPr>
      <w:r>
        <w:t>Excalibur #36</w:t>
      </w:r>
    </w:p>
    <w:p w:rsidR="00D3227D" w:rsidRDefault="00897A32">
      <w:pPr>
        <w:pStyle w:val="ListBullet"/>
      </w:pPr>
      <w:r>
        <w:t>Wolverine #38</w:t>
      </w:r>
    </w:p>
    <w:p w:rsidR="00D3227D" w:rsidRDefault="00897A32">
      <w:pPr>
        <w:pStyle w:val="ListBullet"/>
      </w:pPr>
      <w:r>
        <w:t>The Punisher #47</w:t>
      </w:r>
    </w:p>
    <w:p w:rsidR="00D3227D" w:rsidRDefault="00897A32">
      <w:pPr>
        <w:pStyle w:val="ListBullet"/>
      </w:pPr>
      <w:r>
        <w:t>X-Factor #65</w:t>
      </w:r>
    </w:p>
    <w:p w:rsidR="00D3227D" w:rsidRDefault="00897A32">
      <w:pPr>
        <w:pStyle w:val="ListBullet"/>
      </w:pPr>
      <w:r>
        <w:t>West Coast Avengers #69</w:t>
      </w:r>
    </w:p>
    <w:p w:rsidR="00D3227D" w:rsidRDefault="00897A32">
      <w:pPr>
        <w:pStyle w:val="ListBullet"/>
      </w:pPr>
      <w:r>
        <w:t>Web of Spider-Man #75</w:t>
      </w:r>
    </w:p>
    <w:p w:rsidR="00D3227D" w:rsidRDefault="00897A32">
      <w:pPr>
        <w:pStyle w:val="ListBullet"/>
      </w:pPr>
      <w:r>
        <w:t>Alpha Flight #95</w:t>
      </w:r>
    </w:p>
    <w:p w:rsidR="00D3227D" w:rsidRDefault="00897A32">
      <w:pPr>
        <w:pStyle w:val="ListBullet"/>
      </w:pPr>
      <w:r>
        <w:t>New Mutants #100</w:t>
      </w:r>
    </w:p>
    <w:p w:rsidR="00D3227D" w:rsidRDefault="00897A32">
      <w:pPr>
        <w:pStyle w:val="ListBullet"/>
      </w:pPr>
      <w:r>
        <w:t>Peter Parker, the Spectacular Spider-Man #175</w:t>
      </w:r>
    </w:p>
    <w:p w:rsidR="00D3227D" w:rsidRDefault="00897A32">
      <w:pPr>
        <w:pStyle w:val="ListBullet"/>
      </w:pPr>
      <w:r>
        <w:t>Iron Man #267</w:t>
      </w:r>
    </w:p>
    <w:p w:rsidR="00D3227D" w:rsidRDefault="00897A32">
      <w:pPr>
        <w:pStyle w:val="ListBullet"/>
      </w:pPr>
      <w:r>
        <w:t>Uncanny X-Men #275</w:t>
      </w:r>
    </w:p>
    <w:p w:rsidR="00D3227D" w:rsidRDefault="00897A32">
      <w:pPr>
        <w:pStyle w:val="ListBullet"/>
      </w:pPr>
      <w:r>
        <w:t>Daredevil #291</w:t>
      </w:r>
    </w:p>
    <w:p w:rsidR="00D3227D" w:rsidRDefault="00897A32">
      <w:pPr>
        <w:pStyle w:val="ListBullet"/>
      </w:pPr>
      <w:r>
        <w:lastRenderedPageBreak/>
        <w:t>Avengers #331</w:t>
      </w:r>
    </w:p>
    <w:p w:rsidR="00D3227D" w:rsidRDefault="00897A32">
      <w:pPr>
        <w:pStyle w:val="ListBullet"/>
      </w:pPr>
      <w:r>
        <w:t>The Amazing Spider-Man #346</w:t>
      </w:r>
    </w:p>
    <w:p w:rsidR="00D3227D" w:rsidRDefault="00897A32">
      <w:pPr>
        <w:pStyle w:val="ListBullet"/>
      </w:pPr>
      <w:r>
        <w:t>Fantastic Four #351</w:t>
      </w:r>
    </w:p>
    <w:p w:rsidR="00D3227D" w:rsidRDefault="00897A32">
      <w:pPr>
        <w:pStyle w:val="ListBullet"/>
      </w:pPr>
      <w:r>
        <w:t>Incredible Hulk #380</w:t>
      </w:r>
    </w:p>
    <w:p w:rsidR="00D3227D" w:rsidRDefault="00897A32">
      <w:pPr>
        <w:pStyle w:val="ListBullet"/>
      </w:pPr>
      <w:r>
        <w:t>Captain America #384</w:t>
      </w:r>
    </w:p>
    <w:p w:rsidR="00D3227D" w:rsidRDefault="00897A32">
      <w:pPr>
        <w:pStyle w:val="ListBullet"/>
      </w:pPr>
      <w:r>
        <w:t>Thor #431</w:t>
      </w:r>
    </w:p>
    <w:p w:rsidR="00D3227D" w:rsidRDefault="00897A32">
      <w:pPr>
        <w:pStyle w:val="Heading3"/>
      </w:pPr>
      <w:r>
        <w:t>May, 1991</w:t>
      </w:r>
    </w:p>
    <w:p w:rsidR="00D3227D" w:rsidRDefault="00897A32">
      <w:r>
        <w:t xml:space="preserve">Number of comics published this month: </w:t>
      </w:r>
      <w:r>
        <w:rPr>
          <w:b/>
        </w:rPr>
        <w:t>31</w:t>
      </w:r>
    </w:p>
    <w:p w:rsidR="00D3227D" w:rsidRDefault="00897A32">
      <w:pPr>
        <w:pStyle w:val="ListBullet"/>
      </w:pPr>
      <w:r>
        <w:t>Marvel Comics Presents #77</w:t>
      </w:r>
    </w:p>
    <w:p w:rsidR="00D3227D" w:rsidRDefault="00897A32">
      <w:pPr>
        <w:pStyle w:val="ListBullet"/>
      </w:pPr>
      <w:r>
        <w:t>Spider-Man #10</w:t>
      </w:r>
    </w:p>
    <w:p w:rsidR="00D3227D" w:rsidRDefault="00897A32">
      <w:pPr>
        <w:pStyle w:val="ListBullet"/>
      </w:pPr>
      <w:r>
        <w:t>Nick Fury, Agent of S.H.I.E.L.D. #23</w:t>
      </w:r>
    </w:p>
    <w:p w:rsidR="00D3227D" w:rsidRDefault="00897A32">
      <w:pPr>
        <w:pStyle w:val="ListBullet"/>
      </w:pPr>
      <w:r>
        <w:t>Doctor Strange, Sorcerer Supreme #29</w:t>
      </w:r>
    </w:p>
    <w:p w:rsidR="00D3227D" w:rsidRDefault="00897A32">
      <w:pPr>
        <w:pStyle w:val="ListBullet"/>
      </w:pPr>
      <w:r>
        <w:t>Silver Surfer #49</w:t>
      </w:r>
    </w:p>
    <w:p w:rsidR="00D3227D" w:rsidRDefault="00897A32">
      <w:pPr>
        <w:pStyle w:val="ListBullet"/>
      </w:pPr>
      <w:r>
        <w:t>Marvel Comics Presents #76</w:t>
      </w:r>
    </w:p>
    <w:p w:rsidR="00D3227D" w:rsidRDefault="00897A32">
      <w:pPr>
        <w:pStyle w:val="ListBullet"/>
      </w:pPr>
      <w:r>
        <w:t>Deadly Foes of Spider-Man #1</w:t>
      </w:r>
    </w:p>
    <w:p w:rsidR="00D3227D" w:rsidRDefault="00897A32">
      <w:pPr>
        <w:pStyle w:val="ListBullet"/>
      </w:pPr>
      <w:r>
        <w:t>Darkhawk #3</w:t>
      </w:r>
    </w:p>
    <w:p w:rsidR="00D3227D" w:rsidRDefault="00897A32">
      <w:pPr>
        <w:pStyle w:val="ListBullet"/>
      </w:pPr>
      <w:r>
        <w:t>New Warriors #11</w:t>
      </w:r>
    </w:p>
    <w:p w:rsidR="00D3227D" w:rsidRDefault="00897A32">
      <w:pPr>
        <w:pStyle w:val="ListBullet"/>
      </w:pPr>
      <w:r>
        <w:t>Ghost Rider #13</w:t>
      </w:r>
    </w:p>
    <w:p w:rsidR="00D3227D" w:rsidRDefault="00897A32">
      <w:pPr>
        <w:pStyle w:val="ListBullet"/>
      </w:pPr>
      <w:r>
        <w:t>Namor: The Sub-Mariner #14</w:t>
      </w:r>
    </w:p>
    <w:p w:rsidR="00D3227D" w:rsidRDefault="00897A32">
      <w:pPr>
        <w:pStyle w:val="ListBullet"/>
      </w:pPr>
      <w:r>
        <w:t>Quasar #22</w:t>
      </w:r>
    </w:p>
    <w:p w:rsidR="00D3227D" w:rsidRDefault="00897A32">
      <w:pPr>
        <w:pStyle w:val="ListBullet"/>
      </w:pPr>
      <w:r>
        <w:t>What If? #25</w:t>
      </w:r>
    </w:p>
    <w:p w:rsidR="00D3227D" w:rsidRDefault="00897A32">
      <w:pPr>
        <w:pStyle w:val="ListBullet"/>
      </w:pPr>
      <w:r>
        <w:t>Punisher War Journal #30</w:t>
      </w:r>
    </w:p>
    <w:p w:rsidR="00D3227D" w:rsidRDefault="00897A32">
      <w:pPr>
        <w:pStyle w:val="ListBullet"/>
      </w:pPr>
      <w:r>
        <w:t>Excalibur #37</w:t>
      </w:r>
    </w:p>
    <w:p w:rsidR="00D3227D" w:rsidRDefault="00897A32">
      <w:pPr>
        <w:pStyle w:val="ListBullet"/>
      </w:pPr>
      <w:r>
        <w:t>Wolverine #39</w:t>
      </w:r>
    </w:p>
    <w:p w:rsidR="00D3227D" w:rsidRDefault="00897A32">
      <w:pPr>
        <w:pStyle w:val="ListBullet"/>
      </w:pPr>
      <w:r>
        <w:t>The Punisher #48</w:t>
      </w:r>
    </w:p>
    <w:p w:rsidR="00D3227D" w:rsidRDefault="00897A32">
      <w:pPr>
        <w:pStyle w:val="ListBullet"/>
      </w:pPr>
      <w:r>
        <w:t>X-Factor #66</w:t>
      </w:r>
    </w:p>
    <w:p w:rsidR="00D3227D" w:rsidRDefault="00897A32">
      <w:pPr>
        <w:pStyle w:val="ListBullet"/>
      </w:pPr>
      <w:r>
        <w:t>West Coast Avengers #70</w:t>
      </w:r>
    </w:p>
    <w:p w:rsidR="00D3227D" w:rsidRDefault="00897A32">
      <w:pPr>
        <w:pStyle w:val="ListBullet"/>
      </w:pPr>
      <w:r>
        <w:t>Web of Spider-Man #76</w:t>
      </w:r>
    </w:p>
    <w:p w:rsidR="00D3227D" w:rsidRDefault="00897A32">
      <w:pPr>
        <w:pStyle w:val="ListBullet"/>
      </w:pPr>
      <w:r>
        <w:t>Alpha Flight #96</w:t>
      </w:r>
    </w:p>
    <w:p w:rsidR="00D3227D" w:rsidRDefault="00897A32">
      <w:pPr>
        <w:pStyle w:val="ListBullet"/>
      </w:pPr>
      <w:r>
        <w:t>Peter Parker, the Spectacular Spider-Man #176</w:t>
      </w:r>
    </w:p>
    <w:p w:rsidR="00D3227D" w:rsidRDefault="00897A32">
      <w:pPr>
        <w:pStyle w:val="ListBullet"/>
      </w:pPr>
      <w:r>
        <w:t>Iron Man #268</w:t>
      </w:r>
    </w:p>
    <w:p w:rsidR="00D3227D" w:rsidRDefault="00897A32">
      <w:pPr>
        <w:pStyle w:val="ListBullet"/>
      </w:pPr>
      <w:r>
        <w:t>Uncanny X-Men #276</w:t>
      </w:r>
    </w:p>
    <w:p w:rsidR="00D3227D" w:rsidRDefault="00897A32">
      <w:pPr>
        <w:pStyle w:val="ListBullet"/>
      </w:pPr>
      <w:r>
        <w:t>Daredevil #292</w:t>
      </w:r>
    </w:p>
    <w:p w:rsidR="00D3227D" w:rsidRDefault="00897A32">
      <w:pPr>
        <w:pStyle w:val="ListBullet"/>
      </w:pPr>
      <w:r>
        <w:t>Avengers #332</w:t>
      </w:r>
    </w:p>
    <w:p w:rsidR="00D3227D" w:rsidRDefault="00897A32">
      <w:pPr>
        <w:pStyle w:val="ListBullet"/>
      </w:pPr>
      <w:r>
        <w:t>The Amazing Spider-Man #347</w:t>
      </w:r>
    </w:p>
    <w:p w:rsidR="00D3227D" w:rsidRDefault="00897A32">
      <w:pPr>
        <w:pStyle w:val="ListBullet"/>
      </w:pPr>
      <w:r>
        <w:t>Fantastic Four #352</w:t>
      </w:r>
    </w:p>
    <w:p w:rsidR="00D3227D" w:rsidRDefault="00897A32">
      <w:pPr>
        <w:pStyle w:val="ListBullet"/>
      </w:pPr>
      <w:r>
        <w:t>Incredible Hulk #381</w:t>
      </w:r>
    </w:p>
    <w:p w:rsidR="00D3227D" w:rsidRDefault="00897A32">
      <w:pPr>
        <w:pStyle w:val="ListBullet"/>
      </w:pPr>
      <w:r>
        <w:t>Captain America #385</w:t>
      </w:r>
    </w:p>
    <w:p w:rsidR="00D3227D" w:rsidRDefault="00897A32">
      <w:pPr>
        <w:pStyle w:val="ListBullet"/>
      </w:pPr>
      <w:r>
        <w:t>Thor #432</w:t>
      </w:r>
    </w:p>
    <w:p w:rsidR="00D3227D" w:rsidRDefault="00897A32">
      <w:pPr>
        <w:pStyle w:val="Heading3"/>
      </w:pPr>
      <w:r>
        <w:lastRenderedPageBreak/>
        <w:t>June, 1991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Marvel Comics Presents #79</w:t>
      </w:r>
    </w:p>
    <w:p w:rsidR="00D3227D" w:rsidRDefault="00897A32">
      <w:pPr>
        <w:pStyle w:val="ListBullet"/>
      </w:pPr>
      <w:r>
        <w:t>Spider-Man #11</w:t>
      </w:r>
    </w:p>
    <w:p w:rsidR="00D3227D" w:rsidRDefault="00897A32">
      <w:pPr>
        <w:pStyle w:val="ListBullet"/>
      </w:pPr>
      <w:r>
        <w:t>Nick Fury, Agent of S.H.I.E.L.D. #24</w:t>
      </w:r>
    </w:p>
    <w:p w:rsidR="00D3227D" w:rsidRDefault="00897A32">
      <w:pPr>
        <w:pStyle w:val="ListBullet"/>
      </w:pPr>
      <w:r>
        <w:t>Doctor Strange, Sorcerer Supreme #30</w:t>
      </w:r>
    </w:p>
    <w:p w:rsidR="00D3227D" w:rsidRDefault="00897A32">
      <w:pPr>
        <w:pStyle w:val="ListBullet"/>
      </w:pPr>
      <w:r>
        <w:t>Silver Surfer #50</w:t>
      </w:r>
    </w:p>
    <w:p w:rsidR="00D3227D" w:rsidRDefault="00897A32">
      <w:pPr>
        <w:pStyle w:val="ListBullet"/>
      </w:pPr>
      <w:r>
        <w:t>Marvel Comics Presents #78</w:t>
      </w:r>
    </w:p>
    <w:p w:rsidR="00D3227D" w:rsidRDefault="00897A32">
      <w:pPr>
        <w:pStyle w:val="ListBullet"/>
      </w:pPr>
      <w:r>
        <w:t>Damage Control #1</w:t>
      </w:r>
    </w:p>
    <w:p w:rsidR="00D3227D" w:rsidRDefault="00897A32">
      <w:pPr>
        <w:pStyle w:val="ListBullet"/>
      </w:pPr>
      <w:r>
        <w:t>Deadly Foes of Spider-Man #2</w:t>
      </w:r>
    </w:p>
    <w:p w:rsidR="00D3227D" w:rsidRDefault="00897A32">
      <w:pPr>
        <w:pStyle w:val="ListBullet"/>
      </w:pPr>
      <w:r>
        <w:t>Darkhawk #4</w:t>
      </w:r>
    </w:p>
    <w:p w:rsidR="00D3227D" w:rsidRDefault="00897A32">
      <w:pPr>
        <w:pStyle w:val="ListBullet"/>
      </w:pPr>
      <w:r>
        <w:t>New Warriors #12</w:t>
      </w:r>
    </w:p>
    <w:p w:rsidR="00D3227D" w:rsidRDefault="00897A32">
      <w:pPr>
        <w:pStyle w:val="ListBullet"/>
      </w:pPr>
      <w:r>
        <w:t>Ghost Rider #14</w:t>
      </w:r>
    </w:p>
    <w:p w:rsidR="00D3227D" w:rsidRDefault="00897A32">
      <w:pPr>
        <w:pStyle w:val="ListBullet"/>
      </w:pPr>
      <w:r>
        <w:t>Namor: The Sub-Mariner #15</w:t>
      </w:r>
    </w:p>
    <w:p w:rsidR="00D3227D" w:rsidRDefault="00897A32">
      <w:pPr>
        <w:pStyle w:val="ListBullet"/>
      </w:pPr>
      <w:r>
        <w:t>The Mutant Misadventures of Cloak and Dagger #18</w:t>
      </w:r>
    </w:p>
    <w:p w:rsidR="00D3227D" w:rsidRDefault="00897A32">
      <w:pPr>
        <w:pStyle w:val="ListBullet"/>
      </w:pPr>
      <w:r>
        <w:t>Quasar #23</w:t>
      </w:r>
    </w:p>
    <w:p w:rsidR="00D3227D" w:rsidRDefault="00897A32">
      <w:pPr>
        <w:pStyle w:val="ListBullet"/>
      </w:pPr>
      <w:r>
        <w:t>What If? #26</w:t>
      </w:r>
    </w:p>
    <w:p w:rsidR="00D3227D" w:rsidRDefault="00897A32">
      <w:pPr>
        <w:pStyle w:val="ListBullet"/>
      </w:pPr>
      <w:r>
        <w:t>Punisher War Journal #31</w:t>
      </w:r>
    </w:p>
    <w:p w:rsidR="00D3227D" w:rsidRDefault="00897A32">
      <w:pPr>
        <w:pStyle w:val="ListBullet"/>
      </w:pPr>
      <w:r>
        <w:t>Excalibur #38</w:t>
      </w:r>
    </w:p>
    <w:p w:rsidR="00D3227D" w:rsidRDefault="00897A32">
      <w:pPr>
        <w:pStyle w:val="ListBullet"/>
      </w:pPr>
      <w:r>
        <w:t>Wolverine #40</w:t>
      </w:r>
    </w:p>
    <w:p w:rsidR="00D3227D" w:rsidRDefault="00897A32">
      <w:pPr>
        <w:pStyle w:val="ListBullet"/>
      </w:pPr>
      <w:r>
        <w:t>Marvel Fanfare #57</w:t>
      </w:r>
    </w:p>
    <w:p w:rsidR="00D3227D" w:rsidRDefault="00897A32">
      <w:pPr>
        <w:pStyle w:val="ListBullet"/>
      </w:pPr>
      <w:r>
        <w:t>X-Factor #67</w:t>
      </w:r>
    </w:p>
    <w:p w:rsidR="00D3227D" w:rsidRDefault="00897A32">
      <w:pPr>
        <w:pStyle w:val="ListBullet"/>
      </w:pPr>
      <w:r>
        <w:t>West Coast Avengers #71</w:t>
      </w:r>
    </w:p>
    <w:p w:rsidR="00D3227D" w:rsidRDefault="00897A32">
      <w:pPr>
        <w:pStyle w:val="ListBullet"/>
      </w:pPr>
      <w:r>
        <w:t>Web of Spider-Man #77</w:t>
      </w:r>
    </w:p>
    <w:p w:rsidR="00D3227D" w:rsidRDefault="00897A32">
      <w:pPr>
        <w:pStyle w:val="ListBullet"/>
      </w:pPr>
      <w:r>
        <w:t>Alpha Flight #97</w:t>
      </w:r>
    </w:p>
    <w:p w:rsidR="00D3227D" w:rsidRDefault="00897A32">
      <w:pPr>
        <w:pStyle w:val="ListBullet"/>
      </w:pPr>
      <w:r>
        <w:t>Peter Parker, the Spectacular Spider-Man #177</w:t>
      </w:r>
    </w:p>
    <w:p w:rsidR="00D3227D" w:rsidRDefault="00897A32">
      <w:pPr>
        <w:pStyle w:val="ListBullet"/>
      </w:pPr>
      <w:r>
        <w:t>Iron Man #269</w:t>
      </w:r>
    </w:p>
    <w:p w:rsidR="00D3227D" w:rsidRDefault="00897A32">
      <w:pPr>
        <w:pStyle w:val="ListBullet"/>
      </w:pPr>
      <w:r>
        <w:t>Uncanny X-Men #277</w:t>
      </w:r>
    </w:p>
    <w:p w:rsidR="00D3227D" w:rsidRDefault="00897A32">
      <w:pPr>
        <w:pStyle w:val="ListBullet"/>
      </w:pPr>
      <w:r>
        <w:t>Daredevil #293</w:t>
      </w:r>
    </w:p>
    <w:p w:rsidR="00D3227D" w:rsidRDefault="00897A32">
      <w:pPr>
        <w:pStyle w:val="ListBullet"/>
      </w:pPr>
      <w:r>
        <w:t>Avengers #333</w:t>
      </w:r>
    </w:p>
    <w:p w:rsidR="00D3227D" w:rsidRDefault="00897A32">
      <w:pPr>
        <w:pStyle w:val="ListBullet"/>
      </w:pPr>
      <w:r>
        <w:t>The Amazing Spider-Man #348</w:t>
      </w:r>
    </w:p>
    <w:p w:rsidR="00D3227D" w:rsidRDefault="00897A32">
      <w:pPr>
        <w:pStyle w:val="ListBullet"/>
      </w:pPr>
      <w:r>
        <w:t>Fantastic Four #353</w:t>
      </w:r>
    </w:p>
    <w:p w:rsidR="00D3227D" w:rsidRDefault="00897A32">
      <w:pPr>
        <w:pStyle w:val="ListBullet"/>
      </w:pPr>
      <w:r>
        <w:t>Incredible Hulk #382</w:t>
      </w:r>
    </w:p>
    <w:p w:rsidR="00D3227D" w:rsidRDefault="00897A32">
      <w:pPr>
        <w:pStyle w:val="ListBullet"/>
      </w:pPr>
      <w:r>
        <w:t>Captain America #386</w:t>
      </w:r>
    </w:p>
    <w:p w:rsidR="00D3227D" w:rsidRDefault="00897A32">
      <w:pPr>
        <w:pStyle w:val="ListBullet"/>
      </w:pPr>
      <w:r>
        <w:t>Thor #433</w:t>
      </w:r>
    </w:p>
    <w:p w:rsidR="00D3227D" w:rsidRDefault="00897A32">
      <w:pPr>
        <w:pStyle w:val="Heading3"/>
      </w:pPr>
      <w:r>
        <w:t>July, 1991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Captain America #388</w:t>
      </w:r>
    </w:p>
    <w:p w:rsidR="00D3227D" w:rsidRDefault="00897A32">
      <w:pPr>
        <w:pStyle w:val="ListBullet"/>
      </w:pPr>
      <w:r>
        <w:t>Wolverine #42</w:t>
      </w:r>
    </w:p>
    <w:p w:rsidR="00D3227D" w:rsidRDefault="00897A32">
      <w:pPr>
        <w:pStyle w:val="ListBullet"/>
      </w:pPr>
      <w:r>
        <w:t>Marvel Comics Presents #81</w:t>
      </w:r>
    </w:p>
    <w:p w:rsidR="00D3227D" w:rsidRDefault="00897A32">
      <w:pPr>
        <w:pStyle w:val="ListBullet"/>
      </w:pPr>
      <w:r>
        <w:lastRenderedPageBreak/>
        <w:t>Spider-Man #12</w:t>
      </w:r>
    </w:p>
    <w:p w:rsidR="00D3227D" w:rsidRDefault="00897A32">
      <w:pPr>
        <w:pStyle w:val="ListBullet"/>
      </w:pPr>
      <w:r>
        <w:t>Nick Fury, Agent of S.H.I.E.L.D. #25</w:t>
      </w:r>
    </w:p>
    <w:p w:rsidR="00D3227D" w:rsidRDefault="00897A32">
      <w:pPr>
        <w:pStyle w:val="ListBullet"/>
      </w:pPr>
      <w:r>
        <w:t>Doctor Strange, Sorcerer Supreme #31</w:t>
      </w:r>
    </w:p>
    <w:p w:rsidR="00D3227D" w:rsidRDefault="00897A32">
      <w:pPr>
        <w:pStyle w:val="ListBullet"/>
      </w:pPr>
      <w:r>
        <w:t>Silver Surfer #51</w:t>
      </w:r>
    </w:p>
    <w:p w:rsidR="00D3227D" w:rsidRDefault="00897A32">
      <w:pPr>
        <w:pStyle w:val="ListBullet"/>
      </w:pPr>
      <w:r>
        <w:t>Marvel Comics Presents #80</w:t>
      </w:r>
    </w:p>
    <w:p w:rsidR="00D3227D" w:rsidRDefault="00897A32">
      <w:pPr>
        <w:pStyle w:val="ListBullet"/>
      </w:pPr>
      <w:r>
        <w:t>Deathlok #1</w:t>
      </w:r>
    </w:p>
    <w:p w:rsidR="00D3227D" w:rsidRDefault="00897A32">
      <w:pPr>
        <w:pStyle w:val="ListBullet"/>
      </w:pPr>
      <w:r>
        <w:t>Infinity Gauntlet #1</w:t>
      </w:r>
    </w:p>
    <w:p w:rsidR="00D3227D" w:rsidRDefault="00897A32">
      <w:pPr>
        <w:pStyle w:val="ListBullet"/>
      </w:pPr>
      <w:r>
        <w:t>Excalibur: The Possession #1</w:t>
      </w:r>
    </w:p>
    <w:p w:rsidR="00D3227D" w:rsidRDefault="00897A32">
      <w:pPr>
        <w:pStyle w:val="ListBullet"/>
      </w:pPr>
      <w:r>
        <w:t>Damage Control #2</w:t>
      </w:r>
    </w:p>
    <w:p w:rsidR="00D3227D" w:rsidRDefault="00897A32">
      <w:pPr>
        <w:pStyle w:val="ListBullet"/>
      </w:pPr>
      <w:r>
        <w:t>Deadly Foes of Spider-Man #3</w:t>
      </w:r>
    </w:p>
    <w:p w:rsidR="00D3227D" w:rsidRDefault="00897A32">
      <w:pPr>
        <w:pStyle w:val="ListBullet"/>
      </w:pPr>
      <w:r>
        <w:t>Silver Surfer Annual #4</w:t>
      </w:r>
    </w:p>
    <w:p w:rsidR="00D3227D" w:rsidRDefault="00897A32">
      <w:pPr>
        <w:pStyle w:val="ListBullet"/>
      </w:pPr>
      <w:r>
        <w:t>Darkhawk #5</w:t>
      </w:r>
    </w:p>
    <w:p w:rsidR="00D3227D" w:rsidRDefault="00897A32">
      <w:pPr>
        <w:pStyle w:val="ListBullet"/>
      </w:pPr>
      <w:r>
        <w:t>Marvel Super Heroes #6</w:t>
      </w:r>
    </w:p>
    <w:p w:rsidR="00D3227D" w:rsidRDefault="00897A32">
      <w:pPr>
        <w:pStyle w:val="ListBullet"/>
      </w:pPr>
      <w:r>
        <w:t>New Warriors #13</w:t>
      </w:r>
    </w:p>
    <w:p w:rsidR="00D3227D" w:rsidRDefault="00897A32">
      <w:pPr>
        <w:pStyle w:val="ListBullet"/>
      </w:pPr>
      <w:r>
        <w:t>Ghost Rider #15</w:t>
      </w:r>
    </w:p>
    <w:p w:rsidR="00D3227D" w:rsidRDefault="00897A32">
      <w:pPr>
        <w:pStyle w:val="ListBullet"/>
      </w:pPr>
      <w:r>
        <w:t>Namor: The Sub-Mariner #16</w:t>
      </w:r>
    </w:p>
    <w:p w:rsidR="00D3227D" w:rsidRDefault="00897A32">
      <w:pPr>
        <w:pStyle w:val="ListBullet"/>
      </w:pPr>
      <w:r>
        <w:t>Quasar #24</w:t>
      </w:r>
    </w:p>
    <w:p w:rsidR="00D3227D" w:rsidRDefault="00897A32">
      <w:pPr>
        <w:pStyle w:val="ListBullet"/>
      </w:pPr>
      <w:r>
        <w:t>What If? #27</w:t>
      </w:r>
    </w:p>
    <w:p w:rsidR="00D3227D" w:rsidRDefault="00897A32">
      <w:pPr>
        <w:pStyle w:val="ListBullet"/>
      </w:pPr>
      <w:r>
        <w:t>Punisher War Journal #32</w:t>
      </w:r>
    </w:p>
    <w:p w:rsidR="00D3227D" w:rsidRDefault="00897A32">
      <w:pPr>
        <w:pStyle w:val="ListBullet"/>
      </w:pPr>
      <w:r>
        <w:t>Excalibur #39</w:t>
      </w:r>
    </w:p>
    <w:p w:rsidR="00D3227D" w:rsidRDefault="00897A32">
      <w:pPr>
        <w:pStyle w:val="ListBullet"/>
      </w:pPr>
      <w:r>
        <w:t>Wolverine #41</w:t>
      </w:r>
    </w:p>
    <w:p w:rsidR="00D3227D" w:rsidRDefault="00897A32">
      <w:pPr>
        <w:pStyle w:val="ListBullet"/>
      </w:pPr>
      <w:r>
        <w:t>X-Factor #68</w:t>
      </w:r>
    </w:p>
    <w:p w:rsidR="00D3227D" w:rsidRDefault="00897A32">
      <w:pPr>
        <w:pStyle w:val="ListBullet"/>
      </w:pPr>
      <w:r>
        <w:t>West Coast Avengers #72</w:t>
      </w:r>
    </w:p>
    <w:p w:rsidR="00D3227D" w:rsidRDefault="00897A32">
      <w:pPr>
        <w:pStyle w:val="ListBullet"/>
      </w:pPr>
      <w:r>
        <w:t>Web of Spider-Man #78</w:t>
      </w:r>
    </w:p>
    <w:p w:rsidR="00D3227D" w:rsidRDefault="00897A32">
      <w:pPr>
        <w:pStyle w:val="ListBullet"/>
      </w:pPr>
      <w:r>
        <w:t>Alpha Flight #98</w:t>
      </w:r>
    </w:p>
    <w:p w:rsidR="00D3227D" w:rsidRDefault="00897A32">
      <w:pPr>
        <w:pStyle w:val="ListBullet"/>
      </w:pPr>
      <w:r>
        <w:t>Peter Parker, the Spectacular Spider-Man #178</w:t>
      </w:r>
    </w:p>
    <w:p w:rsidR="00D3227D" w:rsidRDefault="00897A32">
      <w:pPr>
        <w:pStyle w:val="ListBullet"/>
      </w:pPr>
      <w:r>
        <w:t>Iron Man #270</w:t>
      </w:r>
    </w:p>
    <w:p w:rsidR="00D3227D" w:rsidRDefault="00897A32">
      <w:pPr>
        <w:pStyle w:val="ListBullet"/>
      </w:pPr>
      <w:r>
        <w:t>Uncanny X-Men #278</w:t>
      </w:r>
    </w:p>
    <w:p w:rsidR="00D3227D" w:rsidRDefault="00897A32">
      <w:pPr>
        <w:pStyle w:val="ListBullet"/>
      </w:pPr>
      <w:r>
        <w:t>Daredevil #294</w:t>
      </w:r>
    </w:p>
    <w:p w:rsidR="00D3227D" w:rsidRDefault="00897A32">
      <w:pPr>
        <w:pStyle w:val="ListBullet"/>
      </w:pPr>
      <w:r>
        <w:t>Avengers #334</w:t>
      </w:r>
    </w:p>
    <w:p w:rsidR="00D3227D" w:rsidRDefault="00897A32">
      <w:pPr>
        <w:pStyle w:val="ListBullet"/>
      </w:pPr>
      <w:r>
        <w:t>The Amazing Spider-Man #349</w:t>
      </w:r>
    </w:p>
    <w:p w:rsidR="00D3227D" w:rsidRDefault="00897A32">
      <w:pPr>
        <w:pStyle w:val="ListBullet"/>
      </w:pPr>
      <w:r>
        <w:t>Fantastic Four #354</w:t>
      </w:r>
    </w:p>
    <w:p w:rsidR="00D3227D" w:rsidRDefault="00897A32">
      <w:pPr>
        <w:pStyle w:val="ListBullet"/>
      </w:pPr>
      <w:r>
        <w:t>Incredible Hulk #383</w:t>
      </w:r>
    </w:p>
    <w:p w:rsidR="00D3227D" w:rsidRDefault="00897A32">
      <w:pPr>
        <w:pStyle w:val="ListBullet"/>
      </w:pPr>
      <w:r>
        <w:t>Captain America #387</w:t>
      </w:r>
    </w:p>
    <w:p w:rsidR="00D3227D" w:rsidRDefault="00897A32">
      <w:pPr>
        <w:pStyle w:val="ListBullet"/>
      </w:pPr>
      <w:r>
        <w:t>Thor #434</w:t>
      </w:r>
    </w:p>
    <w:p w:rsidR="00D3227D" w:rsidRDefault="00897A32">
      <w:pPr>
        <w:pStyle w:val="Heading3"/>
      </w:pPr>
      <w:r>
        <w:t>August, 1991</w:t>
      </w:r>
    </w:p>
    <w:p w:rsidR="00D3227D" w:rsidRDefault="00897A32">
      <w:r>
        <w:t xml:space="preserve">Number of comics published this month: </w:t>
      </w:r>
      <w:r>
        <w:rPr>
          <w:b/>
        </w:rPr>
        <w:t>42</w:t>
      </w:r>
    </w:p>
    <w:p w:rsidR="00D3227D" w:rsidRDefault="00897A32">
      <w:pPr>
        <w:pStyle w:val="ListBullet"/>
      </w:pPr>
      <w:r>
        <w:t>Marvel Comics Presents #83</w:t>
      </w:r>
    </w:p>
    <w:p w:rsidR="00D3227D" w:rsidRDefault="00897A32">
      <w:pPr>
        <w:pStyle w:val="ListBullet"/>
      </w:pPr>
      <w:r>
        <w:t>Captain America #390</w:t>
      </w:r>
    </w:p>
    <w:p w:rsidR="00D3227D" w:rsidRDefault="00897A32">
      <w:pPr>
        <w:pStyle w:val="ListBullet"/>
      </w:pPr>
      <w:r>
        <w:t>Wolverine #44</w:t>
      </w:r>
    </w:p>
    <w:p w:rsidR="00D3227D" w:rsidRDefault="00897A32">
      <w:pPr>
        <w:pStyle w:val="ListBullet"/>
      </w:pPr>
      <w:r>
        <w:lastRenderedPageBreak/>
        <w:t>Silver Surfer #53</w:t>
      </w:r>
    </w:p>
    <w:p w:rsidR="00D3227D" w:rsidRDefault="00897A32">
      <w:pPr>
        <w:pStyle w:val="ListBullet"/>
      </w:pPr>
      <w:r>
        <w:t>Avengers #336</w:t>
      </w:r>
    </w:p>
    <w:p w:rsidR="00D3227D" w:rsidRDefault="00897A32">
      <w:pPr>
        <w:pStyle w:val="ListBullet"/>
      </w:pPr>
      <w:r>
        <w:t>Marvel Comics Presents #82</w:t>
      </w:r>
    </w:p>
    <w:p w:rsidR="00D3227D" w:rsidRDefault="00897A32">
      <w:pPr>
        <w:pStyle w:val="ListBullet"/>
      </w:pPr>
      <w:r>
        <w:t>X-Force #1</w:t>
      </w:r>
    </w:p>
    <w:p w:rsidR="00D3227D" w:rsidRDefault="00897A32">
      <w:pPr>
        <w:pStyle w:val="ListBullet"/>
      </w:pPr>
      <w:r>
        <w:t>Infinity Gauntlet #2</w:t>
      </w:r>
    </w:p>
    <w:p w:rsidR="00D3227D" w:rsidRDefault="00897A32">
      <w:pPr>
        <w:pStyle w:val="ListBullet"/>
      </w:pPr>
      <w:r>
        <w:t>Spider-Man #13</w:t>
      </w:r>
    </w:p>
    <w:p w:rsidR="00D3227D" w:rsidRDefault="00897A32">
      <w:pPr>
        <w:pStyle w:val="ListBullet"/>
      </w:pPr>
      <w:r>
        <w:t>Nick Fury, Agent of S.H.I.E.L.D. #26</w:t>
      </w:r>
    </w:p>
    <w:p w:rsidR="00D3227D" w:rsidRDefault="00897A32">
      <w:pPr>
        <w:pStyle w:val="ListBullet"/>
      </w:pPr>
      <w:r>
        <w:t>Doctor Strange, Sorcerer Supreme #32</w:t>
      </w:r>
    </w:p>
    <w:p w:rsidR="00D3227D" w:rsidRDefault="00897A32">
      <w:pPr>
        <w:pStyle w:val="ListBullet"/>
      </w:pPr>
      <w:r>
        <w:t>Silver Surfer #52</w:t>
      </w:r>
    </w:p>
    <w:p w:rsidR="00D3227D" w:rsidRDefault="00897A32">
      <w:pPr>
        <w:pStyle w:val="ListBullet"/>
      </w:pPr>
      <w:r>
        <w:t>New Warriors Annual #1</w:t>
      </w:r>
    </w:p>
    <w:p w:rsidR="00D3227D" w:rsidRDefault="00897A32">
      <w:pPr>
        <w:pStyle w:val="ListBullet"/>
      </w:pPr>
      <w:r>
        <w:t>Wolverine: Rahne of Terra #1</w:t>
      </w:r>
    </w:p>
    <w:p w:rsidR="00D3227D" w:rsidRDefault="00897A32">
      <w:pPr>
        <w:pStyle w:val="ListBullet"/>
      </w:pPr>
      <w:r>
        <w:t>Deathlok #2</w:t>
      </w:r>
    </w:p>
    <w:p w:rsidR="00D3227D" w:rsidRDefault="00897A32">
      <w:pPr>
        <w:pStyle w:val="ListBullet"/>
      </w:pPr>
      <w:r>
        <w:t>Damage Control #3</w:t>
      </w:r>
    </w:p>
    <w:p w:rsidR="00D3227D" w:rsidRDefault="00897A32">
      <w:pPr>
        <w:pStyle w:val="ListBullet"/>
      </w:pPr>
      <w:r>
        <w:t>Deadly Foes of Spider-Man #4</w:t>
      </w:r>
    </w:p>
    <w:p w:rsidR="00D3227D" w:rsidRDefault="00897A32">
      <w:pPr>
        <w:pStyle w:val="ListBullet"/>
      </w:pPr>
      <w:r>
        <w:t>Darkhawk #6</w:t>
      </w:r>
    </w:p>
    <w:p w:rsidR="00D3227D" w:rsidRDefault="00897A32">
      <w:pPr>
        <w:pStyle w:val="ListBullet"/>
      </w:pPr>
      <w:r>
        <w:t>New Warriors #14</w:t>
      </w:r>
    </w:p>
    <w:p w:rsidR="00D3227D" w:rsidRDefault="00897A32">
      <w:pPr>
        <w:pStyle w:val="ListBullet"/>
      </w:pPr>
      <w:r>
        <w:t>Ghost Rider #16</w:t>
      </w:r>
    </w:p>
    <w:p w:rsidR="00D3227D" w:rsidRDefault="00897A32">
      <w:pPr>
        <w:pStyle w:val="ListBullet"/>
      </w:pPr>
      <w:r>
        <w:t>Namor: The Sub-Mariner #17</w:t>
      </w:r>
    </w:p>
    <w:p w:rsidR="00D3227D" w:rsidRDefault="00897A32">
      <w:pPr>
        <w:pStyle w:val="ListBullet"/>
      </w:pPr>
      <w:r>
        <w:t>The Mutant Misadventures of Cloak and Dagger #19</w:t>
      </w:r>
    </w:p>
    <w:p w:rsidR="00D3227D" w:rsidRDefault="00897A32">
      <w:pPr>
        <w:pStyle w:val="ListBullet"/>
      </w:pPr>
      <w:r>
        <w:t>Quasar #25</w:t>
      </w:r>
    </w:p>
    <w:p w:rsidR="00D3227D" w:rsidRDefault="00897A32">
      <w:pPr>
        <w:pStyle w:val="ListBullet"/>
      </w:pPr>
      <w:r>
        <w:t>What If? #28</w:t>
      </w:r>
    </w:p>
    <w:p w:rsidR="00D3227D" w:rsidRDefault="00897A32">
      <w:pPr>
        <w:pStyle w:val="ListBullet"/>
      </w:pPr>
      <w:r>
        <w:t>Punisher War Journal #33</w:t>
      </w:r>
    </w:p>
    <w:p w:rsidR="00D3227D" w:rsidRDefault="00897A32">
      <w:pPr>
        <w:pStyle w:val="ListBullet"/>
      </w:pPr>
      <w:r>
        <w:t>Excalibur #40</w:t>
      </w:r>
    </w:p>
    <w:p w:rsidR="00D3227D" w:rsidRDefault="00897A32">
      <w:pPr>
        <w:pStyle w:val="ListBullet"/>
      </w:pPr>
      <w:r>
        <w:t>Wolverine #43</w:t>
      </w:r>
    </w:p>
    <w:p w:rsidR="00D3227D" w:rsidRDefault="00897A32">
      <w:pPr>
        <w:pStyle w:val="ListBullet"/>
      </w:pPr>
      <w:r>
        <w:t>Marvel Fanfare #58</w:t>
      </w:r>
    </w:p>
    <w:p w:rsidR="00D3227D" w:rsidRDefault="00897A32">
      <w:pPr>
        <w:pStyle w:val="ListBullet"/>
      </w:pPr>
      <w:r>
        <w:t>X-Factor #69</w:t>
      </w:r>
    </w:p>
    <w:p w:rsidR="00D3227D" w:rsidRDefault="00897A32">
      <w:pPr>
        <w:pStyle w:val="ListBullet"/>
      </w:pPr>
      <w:r>
        <w:t>West Coast Avengers #73</w:t>
      </w:r>
    </w:p>
    <w:p w:rsidR="00D3227D" w:rsidRDefault="00897A32">
      <w:pPr>
        <w:pStyle w:val="ListBullet"/>
      </w:pPr>
      <w:r>
        <w:t>Web of Spider-Man #79</w:t>
      </w:r>
    </w:p>
    <w:p w:rsidR="00D3227D" w:rsidRDefault="00897A32">
      <w:pPr>
        <w:pStyle w:val="ListBullet"/>
      </w:pPr>
      <w:r>
        <w:t>Alpha Flight #99</w:t>
      </w:r>
    </w:p>
    <w:p w:rsidR="00D3227D" w:rsidRDefault="00897A32">
      <w:pPr>
        <w:pStyle w:val="ListBullet"/>
      </w:pPr>
      <w:r>
        <w:t>Peter Parker, the Spectacular Spider-Man #179</w:t>
      </w:r>
    </w:p>
    <w:p w:rsidR="00D3227D" w:rsidRDefault="00897A32">
      <w:pPr>
        <w:pStyle w:val="ListBullet"/>
      </w:pPr>
      <w:r>
        <w:t>Iron Man #271</w:t>
      </w:r>
    </w:p>
    <w:p w:rsidR="00D3227D" w:rsidRDefault="00897A32">
      <w:pPr>
        <w:pStyle w:val="ListBullet"/>
      </w:pPr>
      <w:r>
        <w:t>Uncanny X-Men #279</w:t>
      </w:r>
    </w:p>
    <w:p w:rsidR="00D3227D" w:rsidRDefault="00897A32">
      <w:pPr>
        <w:pStyle w:val="ListBullet"/>
      </w:pPr>
      <w:r>
        <w:t>Daredevil #295</w:t>
      </w:r>
    </w:p>
    <w:p w:rsidR="00D3227D" w:rsidRDefault="00897A32">
      <w:pPr>
        <w:pStyle w:val="ListBullet"/>
      </w:pPr>
      <w:r>
        <w:t>Avengers #335</w:t>
      </w:r>
    </w:p>
    <w:p w:rsidR="00D3227D" w:rsidRDefault="00897A32">
      <w:pPr>
        <w:pStyle w:val="ListBullet"/>
      </w:pPr>
      <w:r>
        <w:t>The Amazing Spider-Man #350</w:t>
      </w:r>
    </w:p>
    <w:p w:rsidR="00D3227D" w:rsidRDefault="00897A32">
      <w:pPr>
        <w:pStyle w:val="ListBullet"/>
      </w:pPr>
      <w:r>
        <w:t>Fantastic Four #355</w:t>
      </w:r>
    </w:p>
    <w:p w:rsidR="00D3227D" w:rsidRDefault="00897A32">
      <w:pPr>
        <w:pStyle w:val="ListBullet"/>
      </w:pPr>
      <w:r>
        <w:t>Incredible Hulk #384</w:t>
      </w:r>
    </w:p>
    <w:p w:rsidR="00D3227D" w:rsidRDefault="00897A32">
      <w:pPr>
        <w:pStyle w:val="ListBullet"/>
      </w:pPr>
      <w:r>
        <w:t>Captain America #389</w:t>
      </w:r>
    </w:p>
    <w:p w:rsidR="00D3227D" w:rsidRDefault="00897A32">
      <w:pPr>
        <w:pStyle w:val="ListBullet"/>
      </w:pPr>
      <w:r>
        <w:t>Thor #435</w:t>
      </w:r>
    </w:p>
    <w:p w:rsidR="00D3227D" w:rsidRDefault="00897A32">
      <w:pPr>
        <w:pStyle w:val="Heading3"/>
      </w:pPr>
      <w:r>
        <w:t>September, 1991</w:t>
      </w:r>
    </w:p>
    <w:p w:rsidR="00D3227D" w:rsidRDefault="00897A32">
      <w:r>
        <w:t xml:space="preserve">Number of comics published this month: </w:t>
      </w:r>
      <w:r>
        <w:rPr>
          <w:b/>
        </w:rPr>
        <w:t>42</w:t>
      </w:r>
    </w:p>
    <w:p w:rsidR="00D3227D" w:rsidRDefault="00897A32">
      <w:pPr>
        <w:pStyle w:val="ListBullet"/>
      </w:pPr>
      <w:r>
        <w:lastRenderedPageBreak/>
        <w:t>Captain America #392</w:t>
      </w:r>
    </w:p>
    <w:p w:rsidR="00D3227D" w:rsidRDefault="00897A32">
      <w:pPr>
        <w:pStyle w:val="ListBullet"/>
      </w:pPr>
      <w:r>
        <w:t>Wolverine #46</w:t>
      </w:r>
    </w:p>
    <w:p w:rsidR="00D3227D" w:rsidRDefault="00897A32">
      <w:pPr>
        <w:pStyle w:val="ListBullet"/>
      </w:pPr>
      <w:r>
        <w:t>Silver Surfer #55</w:t>
      </w:r>
    </w:p>
    <w:p w:rsidR="00D3227D" w:rsidRDefault="00897A32">
      <w:pPr>
        <w:pStyle w:val="ListBullet"/>
      </w:pPr>
      <w:r>
        <w:t>Avengers #338</w:t>
      </w:r>
    </w:p>
    <w:p w:rsidR="00D3227D" w:rsidRDefault="00897A32">
      <w:pPr>
        <w:pStyle w:val="ListBullet"/>
      </w:pPr>
      <w:r>
        <w:t>X-Force #2</w:t>
      </w:r>
    </w:p>
    <w:p w:rsidR="00D3227D" w:rsidRDefault="00897A32">
      <w:pPr>
        <w:pStyle w:val="ListBullet"/>
      </w:pPr>
      <w:r>
        <w:t>Infinity Gauntlet #3</w:t>
      </w:r>
    </w:p>
    <w:p w:rsidR="00D3227D" w:rsidRDefault="00897A32">
      <w:pPr>
        <w:pStyle w:val="ListBullet"/>
      </w:pPr>
      <w:r>
        <w:t>Spider-Man #14</w:t>
      </w:r>
    </w:p>
    <w:p w:rsidR="00D3227D" w:rsidRDefault="00897A32">
      <w:pPr>
        <w:pStyle w:val="ListBullet"/>
      </w:pPr>
      <w:r>
        <w:t>Quasar #26</w:t>
      </w:r>
    </w:p>
    <w:p w:rsidR="00D3227D" w:rsidRDefault="00897A32">
      <w:pPr>
        <w:pStyle w:val="ListBullet"/>
      </w:pPr>
      <w:r>
        <w:t>Nick Fury, Agent of S.H.I.E.L.D. #27</w:t>
      </w:r>
    </w:p>
    <w:p w:rsidR="00D3227D" w:rsidRDefault="00897A32">
      <w:pPr>
        <w:pStyle w:val="ListBullet"/>
      </w:pPr>
      <w:r>
        <w:t>Doctor Strange, Sorcerer Supreme #33</w:t>
      </w:r>
    </w:p>
    <w:p w:rsidR="00D3227D" w:rsidRDefault="00897A32">
      <w:pPr>
        <w:pStyle w:val="ListBullet"/>
      </w:pPr>
      <w:r>
        <w:t>Silver Surfer #54</w:t>
      </w:r>
    </w:p>
    <w:p w:rsidR="00D3227D" w:rsidRDefault="00897A32">
      <w:pPr>
        <w:pStyle w:val="ListBullet"/>
      </w:pPr>
      <w:r>
        <w:t>Marvel Comics Presents #84</w:t>
      </w:r>
    </w:p>
    <w:p w:rsidR="00D3227D" w:rsidRDefault="00897A32">
      <w:pPr>
        <w:pStyle w:val="ListBullet"/>
      </w:pPr>
      <w:r>
        <w:t>Wonder Man #1</w:t>
      </w:r>
    </w:p>
    <w:p w:rsidR="00D3227D" w:rsidRDefault="00897A32">
      <w:pPr>
        <w:pStyle w:val="ListBullet"/>
      </w:pPr>
      <w:r>
        <w:t>Adventures of Captain America #1</w:t>
      </w:r>
    </w:p>
    <w:p w:rsidR="00D3227D" w:rsidRDefault="00897A32">
      <w:pPr>
        <w:pStyle w:val="ListBullet"/>
      </w:pPr>
      <w:r>
        <w:t>Impossible Man Summer Spectacular #2</w:t>
      </w:r>
    </w:p>
    <w:p w:rsidR="00D3227D" w:rsidRDefault="00897A32">
      <w:pPr>
        <w:pStyle w:val="ListBullet"/>
      </w:pPr>
      <w:r>
        <w:t>Deathlok #3</w:t>
      </w:r>
    </w:p>
    <w:p w:rsidR="00D3227D" w:rsidRDefault="00897A32">
      <w:pPr>
        <w:pStyle w:val="ListBullet"/>
      </w:pPr>
      <w:r>
        <w:t>Damage Control #4</w:t>
      </w:r>
    </w:p>
    <w:p w:rsidR="00D3227D" w:rsidRDefault="00897A32">
      <w:pPr>
        <w:pStyle w:val="ListBullet"/>
      </w:pPr>
      <w:r>
        <w:t>Darkhawk #7</w:t>
      </w:r>
    </w:p>
    <w:p w:rsidR="00D3227D" w:rsidRDefault="00897A32">
      <w:pPr>
        <w:pStyle w:val="ListBullet"/>
      </w:pPr>
      <w:r>
        <w:t>Web of Spider-Man Annual #7</w:t>
      </w:r>
    </w:p>
    <w:p w:rsidR="00D3227D" w:rsidRDefault="00897A32">
      <w:pPr>
        <w:pStyle w:val="ListBullet"/>
      </w:pPr>
      <w:r>
        <w:t>Peter Parker, the Spectacular Spider-Man Annual #11</w:t>
      </w:r>
    </w:p>
    <w:p w:rsidR="00D3227D" w:rsidRDefault="00897A32">
      <w:pPr>
        <w:pStyle w:val="ListBullet"/>
      </w:pPr>
      <w:r>
        <w:t>New Warriors #15</w:t>
      </w:r>
    </w:p>
    <w:p w:rsidR="00D3227D" w:rsidRDefault="00897A32">
      <w:pPr>
        <w:pStyle w:val="ListBullet"/>
      </w:pPr>
      <w:r>
        <w:t>Ghost Rider #17</w:t>
      </w:r>
    </w:p>
    <w:p w:rsidR="00D3227D" w:rsidRDefault="00897A32">
      <w:pPr>
        <w:pStyle w:val="ListBullet"/>
      </w:pPr>
      <w:r>
        <w:t>Namor: The Sub-Mariner #18</w:t>
      </w:r>
    </w:p>
    <w:p w:rsidR="00D3227D" w:rsidRDefault="00897A32">
      <w:pPr>
        <w:pStyle w:val="ListBullet"/>
      </w:pPr>
      <w:r>
        <w:t>What If? #29</w:t>
      </w:r>
    </w:p>
    <w:p w:rsidR="00D3227D" w:rsidRDefault="00897A32">
      <w:pPr>
        <w:pStyle w:val="ListBullet"/>
      </w:pPr>
      <w:r>
        <w:t>Sensational She-Hulk #31</w:t>
      </w:r>
    </w:p>
    <w:p w:rsidR="00D3227D" w:rsidRDefault="00897A32">
      <w:pPr>
        <w:pStyle w:val="ListBullet"/>
      </w:pPr>
      <w:r>
        <w:t>Punisher War Journal #34</w:t>
      </w:r>
    </w:p>
    <w:p w:rsidR="00D3227D" w:rsidRDefault="00897A32">
      <w:pPr>
        <w:pStyle w:val="ListBullet"/>
      </w:pPr>
      <w:r>
        <w:t>Excalibur #41</w:t>
      </w:r>
    </w:p>
    <w:p w:rsidR="00D3227D" w:rsidRDefault="00897A32">
      <w:pPr>
        <w:pStyle w:val="ListBullet"/>
      </w:pPr>
      <w:r>
        <w:t>Wolverine #45</w:t>
      </w:r>
    </w:p>
    <w:p w:rsidR="00D3227D" w:rsidRDefault="00897A32">
      <w:pPr>
        <w:pStyle w:val="ListBullet"/>
      </w:pPr>
      <w:r>
        <w:t>X-Factor #70</w:t>
      </w:r>
    </w:p>
    <w:p w:rsidR="00D3227D" w:rsidRDefault="00897A32">
      <w:pPr>
        <w:pStyle w:val="ListBullet"/>
      </w:pPr>
      <w:r>
        <w:t>West Coast Avengers #74</w:t>
      </w:r>
    </w:p>
    <w:p w:rsidR="00D3227D" w:rsidRDefault="00897A32">
      <w:pPr>
        <w:pStyle w:val="ListBullet"/>
      </w:pPr>
      <w:r>
        <w:t>Web of Spider-Man #80</w:t>
      </w:r>
    </w:p>
    <w:p w:rsidR="00D3227D" w:rsidRDefault="00897A32">
      <w:pPr>
        <w:pStyle w:val="ListBullet"/>
      </w:pPr>
      <w:r>
        <w:t>Alpha Flight #100</w:t>
      </w:r>
    </w:p>
    <w:p w:rsidR="00D3227D" w:rsidRDefault="00897A32">
      <w:pPr>
        <w:pStyle w:val="ListBullet"/>
      </w:pPr>
      <w:r>
        <w:t>Peter Parker, the Spectacular Spider-Man #180</w:t>
      </w:r>
    </w:p>
    <w:p w:rsidR="00D3227D" w:rsidRDefault="00897A32">
      <w:pPr>
        <w:pStyle w:val="ListBullet"/>
      </w:pPr>
      <w:r>
        <w:t>Iron Man #272</w:t>
      </w:r>
    </w:p>
    <w:p w:rsidR="00D3227D" w:rsidRDefault="00897A32">
      <w:pPr>
        <w:pStyle w:val="ListBullet"/>
      </w:pPr>
      <w:r>
        <w:t>Uncanny X-Men #280</w:t>
      </w:r>
    </w:p>
    <w:p w:rsidR="00D3227D" w:rsidRDefault="00897A32">
      <w:pPr>
        <w:pStyle w:val="ListBullet"/>
      </w:pPr>
      <w:r>
        <w:t>Daredevil #296</w:t>
      </w:r>
    </w:p>
    <w:p w:rsidR="00D3227D" w:rsidRDefault="00897A32">
      <w:pPr>
        <w:pStyle w:val="ListBullet"/>
      </w:pPr>
      <w:r>
        <w:t>Avengers #337</w:t>
      </w:r>
    </w:p>
    <w:p w:rsidR="00D3227D" w:rsidRDefault="00897A32">
      <w:pPr>
        <w:pStyle w:val="ListBullet"/>
      </w:pPr>
      <w:r>
        <w:t>The Amazing Spider-Man #351</w:t>
      </w:r>
    </w:p>
    <w:p w:rsidR="00D3227D" w:rsidRDefault="00897A32">
      <w:pPr>
        <w:pStyle w:val="ListBullet"/>
      </w:pPr>
      <w:r>
        <w:t>Fantastic Four #356</w:t>
      </w:r>
    </w:p>
    <w:p w:rsidR="00D3227D" w:rsidRDefault="00897A32">
      <w:pPr>
        <w:pStyle w:val="ListBullet"/>
      </w:pPr>
      <w:r>
        <w:t>Incredible Hulk #385</w:t>
      </w:r>
    </w:p>
    <w:p w:rsidR="00D3227D" w:rsidRDefault="00897A32">
      <w:pPr>
        <w:pStyle w:val="ListBullet"/>
      </w:pPr>
      <w:r>
        <w:t>Captain America #391</w:t>
      </w:r>
    </w:p>
    <w:p w:rsidR="00D3227D" w:rsidRDefault="00897A32">
      <w:pPr>
        <w:pStyle w:val="ListBullet"/>
      </w:pPr>
      <w:r>
        <w:t>Thor #436</w:t>
      </w:r>
    </w:p>
    <w:p w:rsidR="00D3227D" w:rsidRDefault="00897A32">
      <w:pPr>
        <w:pStyle w:val="Heading3"/>
      </w:pPr>
      <w:r>
        <w:lastRenderedPageBreak/>
        <w:t>October, 1991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Silver Surfer #57</w:t>
      </w:r>
    </w:p>
    <w:p w:rsidR="00D3227D" w:rsidRDefault="00897A32">
      <w:pPr>
        <w:pStyle w:val="ListBullet"/>
      </w:pPr>
      <w:r>
        <w:t>Avengers #340</w:t>
      </w:r>
    </w:p>
    <w:p w:rsidR="00D3227D" w:rsidRDefault="00897A32">
      <w:pPr>
        <w:pStyle w:val="ListBullet"/>
      </w:pPr>
      <w:r>
        <w:t>X-Force #3</w:t>
      </w:r>
    </w:p>
    <w:p w:rsidR="00D3227D" w:rsidRDefault="00897A32">
      <w:pPr>
        <w:pStyle w:val="ListBullet"/>
      </w:pPr>
      <w:r>
        <w:t>West Coast Avengers Annual #6</w:t>
      </w:r>
    </w:p>
    <w:p w:rsidR="00D3227D" w:rsidRDefault="00897A32">
      <w:pPr>
        <w:pStyle w:val="ListBullet"/>
      </w:pPr>
      <w:r>
        <w:t>Spider-Man #15</w:t>
      </w:r>
    </w:p>
    <w:p w:rsidR="00D3227D" w:rsidRDefault="00897A32">
      <w:pPr>
        <w:pStyle w:val="ListBullet"/>
      </w:pPr>
      <w:r>
        <w:t>Quasar #27</w:t>
      </w:r>
    </w:p>
    <w:p w:rsidR="00D3227D" w:rsidRDefault="00897A32">
      <w:pPr>
        <w:pStyle w:val="ListBullet"/>
      </w:pPr>
      <w:r>
        <w:t>Nick Fury, Agent of S.H.I.E.L.D. #28</w:t>
      </w:r>
    </w:p>
    <w:p w:rsidR="00D3227D" w:rsidRDefault="00897A32">
      <w:pPr>
        <w:pStyle w:val="ListBullet"/>
      </w:pPr>
      <w:r>
        <w:t>Doctor Strange, Sorcerer Supreme #34</w:t>
      </w:r>
    </w:p>
    <w:p w:rsidR="00D3227D" w:rsidRDefault="00897A32">
      <w:pPr>
        <w:pStyle w:val="ListBullet"/>
      </w:pPr>
      <w:r>
        <w:t>Silver Surfer #56</w:t>
      </w:r>
    </w:p>
    <w:p w:rsidR="00D3227D" w:rsidRDefault="00897A32">
      <w:pPr>
        <w:pStyle w:val="ListBullet"/>
      </w:pPr>
      <w:r>
        <w:t>X-Men #1</w:t>
      </w:r>
    </w:p>
    <w:p w:rsidR="00D3227D" w:rsidRDefault="00897A32">
      <w:pPr>
        <w:pStyle w:val="ListBullet"/>
      </w:pPr>
      <w:r>
        <w:t>Wonder Man #2</w:t>
      </w:r>
    </w:p>
    <w:p w:rsidR="00D3227D" w:rsidRDefault="00897A32">
      <w:pPr>
        <w:pStyle w:val="ListBullet"/>
      </w:pPr>
      <w:r>
        <w:t>Deathlok #4</w:t>
      </w:r>
    </w:p>
    <w:p w:rsidR="00D3227D" w:rsidRDefault="00897A32">
      <w:pPr>
        <w:pStyle w:val="ListBullet"/>
      </w:pPr>
      <w:r>
        <w:t>Infinity Gauntlet #4</w:t>
      </w:r>
    </w:p>
    <w:p w:rsidR="00D3227D" w:rsidRDefault="00897A32">
      <w:pPr>
        <w:pStyle w:val="ListBullet"/>
      </w:pPr>
      <w:r>
        <w:t>Marvel Super Heroes #7</w:t>
      </w:r>
    </w:p>
    <w:p w:rsidR="00D3227D" w:rsidRDefault="00897A32">
      <w:pPr>
        <w:pStyle w:val="ListBullet"/>
      </w:pPr>
      <w:r>
        <w:t>Darkhawk #8</w:t>
      </w:r>
    </w:p>
    <w:p w:rsidR="00D3227D" w:rsidRDefault="00897A32">
      <w:pPr>
        <w:pStyle w:val="ListBullet"/>
      </w:pPr>
      <w:r>
        <w:t>New Warriors #16</w:t>
      </w:r>
    </w:p>
    <w:p w:rsidR="00D3227D" w:rsidRDefault="00897A32">
      <w:pPr>
        <w:pStyle w:val="ListBullet"/>
      </w:pPr>
      <w:r>
        <w:t>Ghost Rider #18</w:t>
      </w:r>
    </w:p>
    <w:p w:rsidR="00D3227D" w:rsidRDefault="00897A32">
      <w:pPr>
        <w:pStyle w:val="ListBullet"/>
      </w:pPr>
      <w:r>
        <w:t>What If? #30</w:t>
      </w:r>
    </w:p>
    <w:p w:rsidR="00D3227D" w:rsidRDefault="00897A32">
      <w:pPr>
        <w:pStyle w:val="ListBullet"/>
      </w:pPr>
      <w:r>
        <w:t>Sensational She-Hulk #32</w:t>
      </w:r>
    </w:p>
    <w:p w:rsidR="00D3227D" w:rsidRDefault="00897A32">
      <w:pPr>
        <w:pStyle w:val="ListBullet"/>
      </w:pPr>
      <w:r>
        <w:t>Punisher War Journal #35</w:t>
      </w:r>
    </w:p>
    <w:p w:rsidR="00D3227D" w:rsidRDefault="00897A32">
      <w:pPr>
        <w:pStyle w:val="ListBullet"/>
      </w:pPr>
      <w:r>
        <w:t>Excalibur #42</w:t>
      </w:r>
    </w:p>
    <w:p w:rsidR="00D3227D" w:rsidRDefault="00897A32">
      <w:pPr>
        <w:pStyle w:val="ListBullet"/>
      </w:pPr>
      <w:r>
        <w:t>Wolverine #47</w:t>
      </w:r>
    </w:p>
    <w:p w:rsidR="00D3227D" w:rsidRDefault="00897A32">
      <w:pPr>
        <w:pStyle w:val="ListBullet"/>
      </w:pPr>
      <w:r>
        <w:t>Marvel Fanfare #59</w:t>
      </w:r>
    </w:p>
    <w:p w:rsidR="00D3227D" w:rsidRDefault="00897A32">
      <w:pPr>
        <w:pStyle w:val="ListBullet"/>
      </w:pPr>
      <w:r>
        <w:t>X-Factor #71</w:t>
      </w:r>
    </w:p>
    <w:p w:rsidR="00D3227D" w:rsidRDefault="00897A32">
      <w:pPr>
        <w:pStyle w:val="ListBullet"/>
      </w:pPr>
      <w:r>
        <w:t>West Coast Avengers #75</w:t>
      </w:r>
    </w:p>
    <w:p w:rsidR="00D3227D" w:rsidRDefault="00897A32">
      <w:pPr>
        <w:pStyle w:val="ListBullet"/>
      </w:pPr>
      <w:r>
        <w:t>Web of Spider-Man #81</w:t>
      </w:r>
    </w:p>
    <w:p w:rsidR="00D3227D" w:rsidRDefault="00897A32">
      <w:pPr>
        <w:pStyle w:val="ListBullet"/>
      </w:pPr>
      <w:r>
        <w:t>Alpha Flight #101</w:t>
      </w:r>
    </w:p>
    <w:p w:rsidR="00D3227D" w:rsidRDefault="00897A32">
      <w:pPr>
        <w:pStyle w:val="ListBullet"/>
      </w:pPr>
      <w:r>
        <w:t>Peter Parker, the Spectacular Spider-Man #181</w:t>
      </w:r>
    </w:p>
    <w:p w:rsidR="00D3227D" w:rsidRDefault="00897A32">
      <w:pPr>
        <w:pStyle w:val="ListBullet"/>
      </w:pPr>
      <w:r>
        <w:t>Iron Man #273</w:t>
      </w:r>
    </w:p>
    <w:p w:rsidR="00D3227D" w:rsidRDefault="00897A32">
      <w:pPr>
        <w:pStyle w:val="ListBullet"/>
      </w:pPr>
      <w:r>
        <w:t>Uncanny X-Men #281</w:t>
      </w:r>
    </w:p>
    <w:p w:rsidR="00D3227D" w:rsidRDefault="00897A32">
      <w:pPr>
        <w:pStyle w:val="ListBullet"/>
      </w:pPr>
      <w:r>
        <w:t>Daredevil #297</w:t>
      </w:r>
    </w:p>
    <w:p w:rsidR="00D3227D" w:rsidRDefault="00897A32">
      <w:pPr>
        <w:pStyle w:val="ListBullet"/>
      </w:pPr>
      <w:r>
        <w:t>Avengers #339</w:t>
      </w:r>
    </w:p>
    <w:p w:rsidR="00D3227D" w:rsidRDefault="00897A32">
      <w:pPr>
        <w:pStyle w:val="ListBullet"/>
      </w:pPr>
      <w:r>
        <w:t>The Amazing Spider-Man #352</w:t>
      </w:r>
    </w:p>
    <w:p w:rsidR="00D3227D" w:rsidRDefault="00897A32">
      <w:pPr>
        <w:pStyle w:val="ListBullet"/>
      </w:pPr>
      <w:r>
        <w:t>Fantastic Four #357</w:t>
      </w:r>
    </w:p>
    <w:p w:rsidR="00D3227D" w:rsidRDefault="00897A32">
      <w:pPr>
        <w:pStyle w:val="ListBullet"/>
      </w:pPr>
      <w:r>
        <w:t>Incredible Hulk #386</w:t>
      </w:r>
    </w:p>
    <w:p w:rsidR="00D3227D" w:rsidRDefault="00897A32">
      <w:pPr>
        <w:pStyle w:val="ListBullet"/>
      </w:pPr>
      <w:r>
        <w:t>Captain America #393</w:t>
      </w:r>
    </w:p>
    <w:p w:rsidR="00D3227D" w:rsidRDefault="00897A32">
      <w:pPr>
        <w:pStyle w:val="ListBullet"/>
      </w:pPr>
      <w:r>
        <w:t>Thor #437</w:t>
      </w:r>
    </w:p>
    <w:p w:rsidR="00D3227D" w:rsidRDefault="00897A32">
      <w:pPr>
        <w:pStyle w:val="Heading3"/>
      </w:pPr>
      <w:r>
        <w:lastRenderedPageBreak/>
        <w:t>November, 1991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Silver Surfer #59</w:t>
      </w:r>
    </w:p>
    <w:p w:rsidR="00D3227D" w:rsidRDefault="00897A32">
      <w:pPr>
        <w:pStyle w:val="ListBullet"/>
      </w:pPr>
      <w:r>
        <w:t>X-Men #2</w:t>
      </w:r>
    </w:p>
    <w:p w:rsidR="00D3227D" w:rsidRDefault="00897A32">
      <w:pPr>
        <w:pStyle w:val="ListBullet"/>
      </w:pPr>
      <w:r>
        <w:t>X-Force #4</w:t>
      </w:r>
    </w:p>
    <w:p w:rsidR="00D3227D" w:rsidRDefault="00897A32">
      <w:pPr>
        <w:pStyle w:val="ListBullet"/>
      </w:pPr>
      <w:r>
        <w:t>Infinity Gauntlet #5</w:t>
      </w:r>
    </w:p>
    <w:p w:rsidR="00D3227D" w:rsidRDefault="00897A32">
      <w:pPr>
        <w:pStyle w:val="ListBullet"/>
      </w:pPr>
      <w:r>
        <w:t>Spider-Man #16</w:t>
      </w:r>
    </w:p>
    <w:p w:rsidR="00D3227D" w:rsidRDefault="00897A32">
      <w:pPr>
        <w:pStyle w:val="ListBullet"/>
      </w:pPr>
      <w:r>
        <w:t>Nick Fury, Agent of S.H.I.E.L.D. #29</w:t>
      </w:r>
    </w:p>
    <w:p w:rsidR="00D3227D" w:rsidRDefault="00897A32">
      <w:pPr>
        <w:pStyle w:val="ListBullet"/>
      </w:pPr>
      <w:r>
        <w:t>Doctor Strange, Sorcerer Supreme #35</w:t>
      </w:r>
    </w:p>
    <w:p w:rsidR="00D3227D" w:rsidRDefault="00897A32">
      <w:pPr>
        <w:pStyle w:val="ListBullet"/>
      </w:pPr>
      <w:r>
        <w:t>Silver Surfer #58</w:t>
      </w:r>
    </w:p>
    <w:p w:rsidR="00D3227D" w:rsidRDefault="00897A32">
      <w:pPr>
        <w:pStyle w:val="ListBullet"/>
      </w:pPr>
      <w:r>
        <w:t>Eternals: The Herod Factor #1</w:t>
      </w:r>
    </w:p>
    <w:p w:rsidR="00D3227D" w:rsidRDefault="00897A32">
      <w:pPr>
        <w:pStyle w:val="ListBullet"/>
      </w:pPr>
      <w:r>
        <w:t>Adventures of Captain America #2</w:t>
      </w:r>
    </w:p>
    <w:p w:rsidR="00D3227D" w:rsidRDefault="00897A32">
      <w:pPr>
        <w:pStyle w:val="ListBullet"/>
      </w:pPr>
      <w:r>
        <w:t>Wonder Man #3</w:t>
      </w:r>
    </w:p>
    <w:p w:rsidR="00D3227D" w:rsidRDefault="00897A32">
      <w:pPr>
        <w:pStyle w:val="ListBullet"/>
      </w:pPr>
      <w:r>
        <w:t>Deathlok #5</w:t>
      </w:r>
    </w:p>
    <w:p w:rsidR="00D3227D" w:rsidRDefault="00897A32">
      <w:pPr>
        <w:pStyle w:val="ListBullet"/>
      </w:pPr>
      <w:r>
        <w:t>Darkhawk #9</w:t>
      </w:r>
    </w:p>
    <w:p w:rsidR="00D3227D" w:rsidRDefault="00897A32">
      <w:pPr>
        <w:pStyle w:val="ListBullet"/>
      </w:pPr>
      <w:r>
        <w:t>New Warriors #17</w:t>
      </w:r>
    </w:p>
    <w:p w:rsidR="00D3227D" w:rsidRDefault="00897A32">
      <w:pPr>
        <w:pStyle w:val="ListBullet"/>
      </w:pPr>
      <w:r>
        <w:t>Ghost Rider #19</w:t>
      </w:r>
    </w:p>
    <w:p w:rsidR="00D3227D" w:rsidRDefault="00897A32">
      <w:pPr>
        <w:pStyle w:val="ListBullet"/>
      </w:pPr>
      <w:r>
        <w:t>Quasar #28</w:t>
      </w:r>
    </w:p>
    <w:p w:rsidR="00D3227D" w:rsidRDefault="00897A32">
      <w:pPr>
        <w:pStyle w:val="ListBullet"/>
      </w:pPr>
      <w:r>
        <w:t>What If? #31</w:t>
      </w:r>
    </w:p>
    <w:p w:rsidR="00D3227D" w:rsidRDefault="00897A32">
      <w:pPr>
        <w:pStyle w:val="ListBullet"/>
      </w:pPr>
      <w:r>
        <w:t>Sensational She-Hulk #33</w:t>
      </w:r>
    </w:p>
    <w:p w:rsidR="00D3227D" w:rsidRDefault="00897A32">
      <w:pPr>
        <w:pStyle w:val="ListBullet"/>
      </w:pPr>
      <w:r>
        <w:t>Punisher War Journal #36</w:t>
      </w:r>
    </w:p>
    <w:p w:rsidR="00D3227D" w:rsidRDefault="00897A32">
      <w:pPr>
        <w:pStyle w:val="ListBullet"/>
      </w:pPr>
      <w:r>
        <w:t>Excalibur #43</w:t>
      </w:r>
    </w:p>
    <w:p w:rsidR="00D3227D" w:rsidRDefault="00897A32">
      <w:pPr>
        <w:pStyle w:val="ListBullet"/>
      </w:pPr>
      <w:r>
        <w:t>Excalibur #44</w:t>
      </w:r>
    </w:p>
    <w:p w:rsidR="00D3227D" w:rsidRDefault="00897A32">
      <w:pPr>
        <w:pStyle w:val="ListBullet"/>
      </w:pPr>
      <w:r>
        <w:t>Wolverine #48</w:t>
      </w:r>
    </w:p>
    <w:p w:rsidR="00D3227D" w:rsidRDefault="00897A32">
      <w:pPr>
        <w:pStyle w:val="ListBullet"/>
      </w:pPr>
      <w:r>
        <w:t>X-Factor #72</w:t>
      </w:r>
    </w:p>
    <w:p w:rsidR="00D3227D" w:rsidRDefault="00897A32">
      <w:pPr>
        <w:pStyle w:val="ListBullet"/>
      </w:pPr>
      <w:r>
        <w:t>West Coast Avengers #76</w:t>
      </w:r>
    </w:p>
    <w:p w:rsidR="00D3227D" w:rsidRDefault="00897A32">
      <w:pPr>
        <w:pStyle w:val="ListBullet"/>
      </w:pPr>
      <w:r>
        <w:t>Web of Spider-Man #82</w:t>
      </w:r>
    </w:p>
    <w:p w:rsidR="00D3227D" w:rsidRDefault="00897A32">
      <w:pPr>
        <w:pStyle w:val="ListBullet"/>
      </w:pPr>
      <w:r>
        <w:t>Alpha Flight #102</w:t>
      </w:r>
    </w:p>
    <w:p w:rsidR="00D3227D" w:rsidRDefault="00897A32">
      <w:pPr>
        <w:pStyle w:val="ListBullet"/>
      </w:pPr>
      <w:r>
        <w:t>Peter Parker, the Spectacular Spider-Man #182</w:t>
      </w:r>
    </w:p>
    <w:p w:rsidR="00D3227D" w:rsidRDefault="00897A32">
      <w:pPr>
        <w:pStyle w:val="ListBullet"/>
      </w:pPr>
      <w:r>
        <w:t>Iron Man #274</w:t>
      </w:r>
    </w:p>
    <w:p w:rsidR="00D3227D" w:rsidRDefault="00897A32">
      <w:pPr>
        <w:pStyle w:val="ListBullet"/>
      </w:pPr>
      <w:r>
        <w:t>Uncanny X-Men #282</w:t>
      </w:r>
    </w:p>
    <w:p w:rsidR="00D3227D" w:rsidRDefault="00897A32">
      <w:pPr>
        <w:pStyle w:val="ListBullet"/>
      </w:pPr>
      <w:r>
        <w:t>Daredevil #298</w:t>
      </w:r>
    </w:p>
    <w:p w:rsidR="00D3227D" w:rsidRDefault="00897A32">
      <w:pPr>
        <w:pStyle w:val="ListBullet"/>
      </w:pPr>
      <w:r>
        <w:t>Avengers #341</w:t>
      </w:r>
    </w:p>
    <w:p w:rsidR="00D3227D" w:rsidRDefault="00897A32">
      <w:pPr>
        <w:pStyle w:val="ListBullet"/>
      </w:pPr>
      <w:r>
        <w:t>The Amazing Spider-Man #353</w:t>
      </w:r>
    </w:p>
    <w:p w:rsidR="00D3227D" w:rsidRDefault="00897A32">
      <w:pPr>
        <w:pStyle w:val="ListBullet"/>
      </w:pPr>
      <w:r>
        <w:t>The Amazing Spider-Man #354</w:t>
      </w:r>
    </w:p>
    <w:p w:rsidR="00D3227D" w:rsidRDefault="00897A32">
      <w:pPr>
        <w:pStyle w:val="ListBullet"/>
      </w:pPr>
      <w:r>
        <w:t>Fantastic Four #358</w:t>
      </w:r>
    </w:p>
    <w:p w:rsidR="00D3227D" w:rsidRDefault="00897A32">
      <w:pPr>
        <w:pStyle w:val="ListBullet"/>
      </w:pPr>
      <w:r>
        <w:t>Incredible Hulk #387</w:t>
      </w:r>
    </w:p>
    <w:p w:rsidR="00D3227D" w:rsidRDefault="00897A32">
      <w:pPr>
        <w:pStyle w:val="ListBullet"/>
      </w:pPr>
      <w:r>
        <w:t>Captain America #394</w:t>
      </w:r>
    </w:p>
    <w:p w:rsidR="00D3227D" w:rsidRDefault="00897A32">
      <w:pPr>
        <w:pStyle w:val="ListBullet"/>
      </w:pPr>
      <w:r>
        <w:t>Thor #438</w:t>
      </w:r>
    </w:p>
    <w:p w:rsidR="00D3227D" w:rsidRDefault="00897A32">
      <w:pPr>
        <w:pStyle w:val="ListBullet"/>
      </w:pPr>
      <w:r>
        <w:t>Thor #439</w:t>
      </w:r>
    </w:p>
    <w:p w:rsidR="00D3227D" w:rsidRDefault="00897A32">
      <w:pPr>
        <w:pStyle w:val="Heading3"/>
      </w:pPr>
      <w:r>
        <w:lastRenderedPageBreak/>
        <w:t>December, 1991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Star Wars: Dark Empire #1</w:t>
      </w:r>
    </w:p>
    <w:p w:rsidR="00D3227D" w:rsidRDefault="00897A32">
      <w:pPr>
        <w:pStyle w:val="ListBullet"/>
      </w:pPr>
      <w:r>
        <w:t>X-Men #3</w:t>
      </w:r>
    </w:p>
    <w:p w:rsidR="00D3227D" w:rsidRDefault="00897A32">
      <w:pPr>
        <w:pStyle w:val="ListBullet"/>
      </w:pPr>
      <w:r>
        <w:t>X-Force #5</w:t>
      </w:r>
    </w:p>
    <w:p w:rsidR="00D3227D" w:rsidRDefault="00897A32">
      <w:pPr>
        <w:pStyle w:val="ListBullet"/>
      </w:pPr>
      <w:r>
        <w:t>Infinity Gauntlet #6</w:t>
      </w:r>
    </w:p>
    <w:p w:rsidR="00D3227D" w:rsidRDefault="00897A32">
      <w:pPr>
        <w:pStyle w:val="ListBullet"/>
      </w:pPr>
      <w:r>
        <w:t>Spider-Man #17</w:t>
      </w:r>
    </w:p>
    <w:p w:rsidR="00D3227D" w:rsidRDefault="00897A32">
      <w:pPr>
        <w:pStyle w:val="ListBullet"/>
      </w:pPr>
      <w:r>
        <w:t>Nick Fury, Agent of S.H.I.E.L.D. #30</w:t>
      </w:r>
    </w:p>
    <w:p w:rsidR="00D3227D" w:rsidRDefault="00897A32">
      <w:pPr>
        <w:pStyle w:val="ListBullet"/>
      </w:pPr>
      <w:r>
        <w:t>Doctor Strange, Sorcerer Supreme #36</w:t>
      </w:r>
    </w:p>
    <w:p w:rsidR="00D3227D" w:rsidRDefault="00897A32">
      <w:pPr>
        <w:pStyle w:val="ListBullet"/>
      </w:pPr>
      <w:r>
        <w:t>Silver Surfer #60</w:t>
      </w:r>
    </w:p>
    <w:p w:rsidR="00D3227D" w:rsidRDefault="00897A32">
      <w:pPr>
        <w:pStyle w:val="ListBullet"/>
      </w:pPr>
      <w:r>
        <w:t>Excalibur: Air Apparent #1</w:t>
      </w:r>
    </w:p>
    <w:p w:rsidR="00D3227D" w:rsidRDefault="00897A32">
      <w:pPr>
        <w:pStyle w:val="ListBullet"/>
      </w:pPr>
      <w:r>
        <w:t>Adventures of Captain America #3</w:t>
      </w:r>
    </w:p>
    <w:p w:rsidR="00D3227D" w:rsidRDefault="00897A32">
      <w:pPr>
        <w:pStyle w:val="ListBullet"/>
      </w:pPr>
      <w:r>
        <w:t>Wonder Man #4</w:t>
      </w:r>
    </w:p>
    <w:p w:rsidR="00D3227D" w:rsidRDefault="00897A32">
      <w:pPr>
        <w:pStyle w:val="ListBullet"/>
      </w:pPr>
      <w:r>
        <w:t>Deathlok #6</w:t>
      </w:r>
    </w:p>
    <w:p w:rsidR="00D3227D" w:rsidRDefault="00897A32">
      <w:pPr>
        <w:pStyle w:val="ListBullet"/>
      </w:pPr>
      <w:r>
        <w:t>New Warriors #18</w:t>
      </w:r>
    </w:p>
    <w:p w:rsidR="00D3227D" w:rsidRDefault="00897A32">
      <w:pPr>
        <w:pStyle w:val="ListBullet"/>
      </w:pPr>
      <w:r>
        <w:t>Ghost Rider #20</w:t>
      </w:r>
    </w:p>
    <w:p w:rsidR="00D3227D" w:rsidRDefault="00897A32">
      <w:pPr>
        <w:pStyle w:val="ListBullet"/>
      </w:pPr>
      <w:r>
        <w:t>Quasar #29</w:t>
      </w:r>
    </w:p>
    <w:p w:rsidR="00D3227D" w:rsidRDefault="00897A32">
      <w:pPr>
        <w:pStyle w:val="ListBullet"/>
      </w:pPr>
      <w:r>
        <w:t>What If? #32</w:t>
      </w:r>
    </w:p>
    <w:p w:rsidR="00D3227D" w:rsidRDefault="00897A32">
      <w:pPr>
        <w:pStyle w:val="ListBullet"/>
      </w:pPr>
      <w:r>
        <w:t>Sensational She-Hulk #34</w:t>
      </w:r>
    </w:p>
    <w:p w:rsidR="00D3227D" w:rsidRDefault="00897A32">
      <w:pPr>
        <w:pStyle w:val="ListBullet"/>
      </w:pPr>
      <w:r>
        <w:t>Punisher War Journal #37</w:t>
      </w:r>
    </w:p>
    <w:p w:rsidR="00D3227D" w:rsidRDefault="00897A32">
      <w:pPr>
        <w:pStyle w:val="ListBullet"/>
      </w:pPr>
      <w:r>
        <w:t>Excalibur #45</w:t>
      </w:r>
    </w:p>
    <w:p w:rsidR="00D3227D" w:rsidRDefault="00897A32">
      <w:pPr>
        <w:pStyle w:val="ListBullet"/>
      </w:pPr>
      <w:r>
        <w:t>Wolverine #49</w:t>
      </w:r>
    </w:p>
    <w:p w:rsidR="00D3227D" w:rsidRDefault="00897A32">
      <w:pPr>
        <w:pStyle w:val="ListBullet"/>
      </w:pPr>
      <w:r>
        <w:t>Marvel Fanfare #60</w:t>
      </w:r>
    </w:p>
    <w:p w:rsidR="00D3227D" w:rsidRDefault="00897A32">
      <w:pPr>
        <w:pStyle w:val="ListBullet"/>
      </w:pPr>
      <w:r>
        <w:t>X-Factor #73</w:t>
      </w:r>
    </w:p>
    <w:p w:rsidR="00D3227D" w:rsidRDefault="00897A32">
      <w:pPr>
        <w:pStyle w:val="ListBullet"/>
      </w:pPr>
      <w:r>
        <w:t>West Coast Avengers #77</w:t>
      </w:r>
    </w:p>
    <w:p w:rsidR="00D3227D" w:rsidRDefault="00897A32">
      <w:pPr>
        <w:pStyle w:val="ListBullet"/>
      </w:pPr>
      <w:r>
        <w:t>Web of Spider-Man #83</w:t>
      </w:r>
    </w:p>
    <w:p w:rsidR="00D3227D" w:rsidRDefault="00897A32">
      <w:pPr>
        <w:pStyle w:val="ListBullet"/>
      </w:pPr>
      <w:r>
        <w:t>Alpha Flight #103</w:t>
      </w:r>
    </w:p>
    <w:p w:rsidR="00D3227D" w:rsidRDefault="00897A32">
      <w:pPr>
        <w:pStyle w:val="ListBullet"/>
      </w:pPr>
      <w:r>
        <w:t>Peter Parker, the Spectacular Spider-Man #183</w:t>
      </w:r>
    </w:p>
    <w:p w:rsidR="00D3227D" w:rsidRDefault="00897A32">
      <w:pPr>
        <w:pStyle w:val="ListBullet"/>
      </w:pPr>
      <w:r>
        <w:t>Iron Man #275</w:t>
      </w:r>
    </w:p>
    <w:p w:rsidR="00D3227D" w:rsidRDefault="00897A32">
      <w:pPr>
        <w:pStyle w:val="ListBullet"/>
      </w:pPr>
      <w:r>
        <w:t>Uncanny X-Men #283</w:t>
      </w:r>
    </w:p>
    <w:p w:rsidR="00D3227D" w:rsidRDefault="00897A32">
      <w:pPr>
        <w:pStyle w:val="ListBullet"/>
      </w:pPr>
      <w:r>
        <w:t>Daredevil #299</w:t>
      </w:r>
    </w:p>
    <w:p w:rsidR="00D3227D" w:rsidRDefault="00897A32">
      <w:pPr>
        <w:pStyle w:val="ListBullet"/>
      </w:pPr>
      <w:r>
        <w:t>Avengers #342</w:t>
      </w:r>
    </w:p>
    <w:p w:rsidR="00D3227D" w:rsidRDefault="00897A32">
      <w:pPr>
        <w:pStyle w:val="ListBullet"/>
      </w:pPr>
      <w:r>
        <w:t>The Amazing Spider-Man #355</w:t>
      </w:r>
    </w:p>
    <w:p w:rsidR="00D3227D" w:rsidRDefault="00897A32">
      <w:pPr>
        <w:pStyle w:val="ListBullet"/>
      </w:pPr>
      <w:r>
        <w:t>The Amazing Spider-Man #356</w:t>
      </w:r>
    </w:p>
    <w:p w:rsidR="00D3227D" w:rsidRDefault="00897A32">
      <w:pPr>
        <w:pStyle w:val="ListBullet"/>
      </w:pPr>
      <w:r>
        <w:t>Fantastic Four #359</w:t>
      </w:r>
    </w:p>
    <w:p w:rsidR="00D3227D" w:rsidRDefault="00897A32">
      <w:pPr>
        <w:pStyle w:val="ListBullet"/>
      </w:pPr>
      <w:r>
        <w:t>Incredible Hulk #388</w:t>
      </w:r>
    </w:p>
    <w:p w:rsidR="00D3227D" w:rsidRDefault="00897A32">
      <w:pPr>
        <w:pStyle w:val="ListBullet"/>
      </w:pPr>
      <w:r>
        <w:t>Captain America #395</w:t>
      </w:r>
    </w:p>
    <w:p w:rsidR="00D3227D" w:rsidRDefault="00897A32">
      <w:pPr>
        <w:pStyle w:val="ListBullet"/>
      </w:pPr>
      <w:r>
        <w:t>Thor #440</w:t>
      </w:r>
    </w:p>
    <w:p w:rsidR="00D3227D" w:rsidRDefault="00897A32">
      <w:pPr>
        <w:pStyle w:val="ListBullet"/>
      </w:pPr>
      <w:r>
        <w:t>Thor #441</w:t>
      </w:r>
    </w:p>
    <w:p w:rsidR="00D3227D" w:rsidRDefault="00897A32">
      <w:pPr>
        <w:pStyle w:val="Heading3"/>
      </w:pPr>
      <w:r>
        <w:lastRenderedPageBreak/>
        <w:t>January, 1992</w:t>
      </w:r>
    </w:p>
    <w:p w:rsidR="00D3227D" w:rsidRDefault="00897A32">
      <w:r>
        <w:t xml:space="preserve">Number of comics published this month: </w:t>
      </w:r>
      <w:r>
        <w:rPr>
          <w:b/>
        </w:rPr>
        <w:t>69</w:t>
      </w:r>
    </w:p>
    <w:p w:rsidR="00D3227D" w:rsidRDefault="00897A32">
      <w:pPr>
        <w:pStyle w:val="ListBullet"/>
      </w:pPr>
      <w:r>
        <w:t>Amazing Spider-Man Annual #26</w:t>
      </w:r>
    </w:p>
    <w:p w:rsidR="00D3227D" w:rsidRDefault="00897A32">
      <w:pPr>
        <w:pStyle w:val="ListBullet"/>
      </w:pPr>
      <w:r>
        <w:t>Fantastic Four Annual #25</w:t>
      </w:r>
    </w:p>
    <w:p w:rsidR="00D3227D" w:rsidRDefault="00897A32">
      <w:pPr>
        <w:pStyle w:val="ListBullet"/>
      </w:pPr>
      <w:r>
        <w:t>Avengers Annual #21</w:t>
      </w:r>
    </w:p>
    <w:p w:rsidR="00D3227D" w:rsidRDefault="00897A32">
      <w:pPr>
        <w:pStyle w:val="ListBullet"/>
      </w:pPr>
      <w:r>
        <w:t>Incredible Hulk Annual #18</w:t>
      </w:r>
    </w:p>
    <w:p w:rsidR="00D3227D" w:rsidRDefault="00897A32">
      <w:pPr>
        <w:pStyle w:val="ListBullet"/>
      </w:pPr>
      <w:r>
        <w:t>Thor Annual #17</w:t>
      </w:r>
    </w:p>
    <w:p w:rsidR="00D3227D" w:rsidRDefault="00897A32">
      <w:pPr>
        <w:pStyle w:val="ListBullet"/>
      </w:pPr>
      <w:r>
        <w:t>Captain America Annual #11</w:t>
      </w:r>
    </w:p>
    <w:p w:rsidR="00D3227D" w:rsidRDefault="00897A32">
      <w:pPr>
        <w:pStyle w:val="ListBullet"/>
      </w:pPr>
      <w:r>
        <w:t>X-Men #4</w:t>
      </w:r>
    </w:p>
    <w:p w:rsidR="00D3227D" w:rsidRDefault="00897A32">
      <w:pPr>
        <w:pStyle w:val="ListBullet"/>
      </w:pPr>
      <w:r>
        <w:t>X-Force #6</w:t>
      </w:r>
    </w:p>
    <w:p w:rsidR="00D3227D" w:rsidRDefault="00897A32">
      <w:pPr>
        <w:pStyle w:val="ListBullet"/>
      </w:pPr>
      <w:r>
        <w:t>Spider-Man #18</w:t>
      </w:r>
    </w:p>
    <w:p w:rsidR="00D3227D" w:rsidRDefault="00897A32">
      <w:pPr>
        <w:pStyle w:val="ListBullet"/>
      </w:pPr>
      <w:r>
        <w:t>Ghost Rider #21</w:t>
      </w:r>
    </w:p>
    <w:p w:rsidR="00D3227D" w:rsidRDefault="00897A32">
      <w:pPr>
        <w:pStyle w:val="ListBullet"/>
      </w:pPr>
      <w:r>
        <w:t>Doctor Strange, Sorcerer Supreme #37</w:t>
      </w:r>
    </w:p>
    <w:p w:rsidR="00D3227D" w:rsidRDefault="00897A32">
      <w:pPr>
        <w:pStyle w:val="ListBullet"/>
      </w:pPr>
      <w:r>
        <w:t>Silver Surfer #61</w:t>
      </w:r>
    </w:p>
    <w:p w:rsidR="00D3227D" w:rsidRDefault="00897A32">
      <w:pPr>
        <w:pStyle w:val="ListBullet"/>
      </w:pPr>
      <w:r>
        <w:t>Avengers #343</w:t>
      </w:r>
    </w:p>
    <w:p w:rsidR="00D3227D" w:rsidRDefault="00897A32">
      <w:pPr>
        <w:pStyle w:val="ListBullet"/>
      </w:pPr>
      <w:r>
        <w:t>West Coast Avengers Annual #7</w:t>
      </w:r>
    </w:p>
    <w:p w:rsidR="00D3227D" w:rsidRDefault="00897A32">
      <w:pPr>
        <w:pStyle w:val="ListBullet"/>
      </w:pPr>
      <w:r>
        <w:t>The Punisher: Die Hard In the Big Easy #1</w:t>
      </w:r>
    </w:p>
    <w:p w:rsidR="00D3227D" w:rsidRDefault="00897A32">
      <w:pPr>
        <w:pStyle w:val="ListBullet"/>
      </w:pPr>
      <w:r>
        <w:t>The Punisher: G-Force #1</w:t>
      </w:r>
    </w:p>
    <w:p w:rsidR="00D3227D" w:rsidRDefault="00897A32">
      <w:pPr>
        <w:pStyle w:val="ListBullet"/>
      </w:pPr>
      <w:r>
        <w:t>Doctor Strange Sorcerer Supreme Annual #2</w:t>
      </w:r>
    </w:p>
    <w:p w:rsidR="00D3227D" w:rsidRDefault="00897A32">
      <w:pPr>
        <w:pStyle w:val="ListBullet"/>
      </w:pPr>
      <w:r>
        <w:t>Adventures of Captain America #4</w:t>
      </w:r>
    </w:p>
    <w:p w:rsidR="00D3227D" w:rsidRDefault="00897A32">
      <w:pPr>
        <w:pStyle w:val="ListBullet"/>
      </w:pPr>
      <w:r>
        <w:t>Wonder Man #5</w:t>
      </w:r>
    </w:p>
    <w:p w:rsidR="00D3227D" w:rsidRDefault="00897A32">
      <w:pPr>
        <w:pStyle w:val="ListBullet"/>
      </w:pPr>
      <w:r>
        <w:t>Deathlok #7</w:t>
      </w:r>
    </w:p>
    <w:p w:rsidR="00D3227D" w:rsidRDefault="00897A32">
      <w:pPr>
        <w:pStyle w:val="ListBullet"/>
      </w:pPr>
      <w:r>
        <w:t>Marvel Super Heroes #8</w:t>
      </w:r>
    </w:p>
    <w:p w:rsidR="00D3227D" w:rsidRDefault="00897A32">
      <w:pPr>
        <w:pStyle w:val="ListBullet"/>
      </w:pPr>
      <w:r>
        <w:t>Web of Spider-Man Annual #8</w:t>
      </w:r>
    </w:p>
    <w:p w:rsidR="00D3227D" w:rsidRDefault="00897A32">
      <w:pPr>
        <w:pStyle w:val="ListBullet"/>
      </w:pPr>
      <w:r>
        <w:t>Iron Man Annual #13</w:t>
      </w:r>
    </w:p>
    <w:p w:rsidR="00D3227D" w:rsidRDefault="00897A32">
      <w:pPr>
        <w:pStyle w:val="ListBullet"/>
      </w:pPr>
      <w:r>
        <w:t>X-Men Annual #16</w:t>
      </w:r>
    </w:p>
    <w:p w:rsidR="00D3227D" w:rsidRDefault="00897A32">
      <w:pPr>
        <w:pStyle w:val="ListBullet"/>
      </w:pPr>
      <w:r>
        <w:t>New Warriors #19</w:t>
      </w:r>
    </w:p>
    <w:p w:rsidR="00D3227D" w:rsidRDefault="00897A32">
      <w:pPr>
        <w:pStyle w:val="ListBullet"/>
      </w:pPr>
      <w:r>
        <w:t>Quasar #30</w:t>
      </w:r>
    </w:p>
    <w:p w:rsidR="00D3227D" w:rsidRDefault="00897A32">
      <w:pPr>
        <w:pStyle w:val="ListBullet"/>
      </w:pPr>
      <w:r>
        <w:t>Nick Fury, Agent of S.H.I.E.L.D. #31</w:t>
      </w:r>
    </w:p>
    <w:p w:rsidR="00D3227D" w:rsidRDefault="00897A32">
      <w:pPr>
        <w:pStyle w:val="ListBullet"/>
      </w:pPr>
      <w:r>
        <w:t>What If? #33</w:t>
      </w:r>
    </w:p>
    <w:p w:rsidR="00D3227D" w:rsidRDefault="00897A32">
      <w:pPr>
        <w:pStyle w:val="ListBullet"/>
      </w:pPr>
      <w:r>
        <w:t>Sensational She-Hulk #35</w:t>
      </w:r>
    </w:p>
    <w:p w:rsidR="00D3227D" w:rsidRDefault="00897A32">
      <w:pPr>
        <w:pStyle w:val="ListBullet"/>
      </w:pPr>
      <w:r>
        <w:t>Punisher War Journal #38</w:t>
      </w:r>
    </w:p>
    <w:p w:rsidR="00D3227D" w:rsidRDefault="00897A32">
      <w:pPr>
        <w:pStyle w:val="ListBullet"/>
      </w:pPr>
      <w:r>
        <w:t>Excalibur #46</w:t>
      </w:r>
    </w:p>
    <w:p w:rsidR="00D3227D" w:rsidRDefault="00897A32">
      <w:pPr>
        <w:pStyle w:val="ListBullet"/>
      </w:pPr>
      <w:r>
        <w:t>Wolverine #50</w:t>
      </w:r>
    </w:p>
    <w:p w:rsidR="00D3227D" w:rsidRDefault="00897A32">
      <w:pPr>
        <w:pStyle w:val="ListBullet"/>
      </w:pPr>
      <w:r>
        <w:t>X-Factor #74</w:t>
      </w:r>
    </w:p>
    <w:p w:rsidR="00D3227D" w:rsidRDefault="00897A32">
      <w:pPr>
        <w:pStyle w:val="ListBullet"/>
      </w:pPr>
      <w:r>
        <w:t>West Coast Avengers #78</w:t>
      </w:r>
    </w:p>
    <w:p w:rsidR="00D3227D" w:rsidRDefault="00897A32">
      <w:pPr>
        <w:pStyle w:val="ListBullet"/>
      </w:pPr>
      <w:r>
        <w:t>Web of Spider-Man #84</w:t>
      </w:r>
    </w:p>
    <w:p w:rsidR="00D3227D" w:rsidRDefault="00897A32">
      <w:pPr>
        <w:pStyle w:val="ListBullet"/>
      </w:pPr>
      <w:r>
        <w:t>Marvel Comics Presents #97</w:t>
      </w:r>
    </w:p>
    <w:p w:rsidR="00D3227D" w:rsidRDefault="00897A32">
      <w:pPr>
        <w:pStyle w:val="ListBullet"/>
      </w:pPr>
      <w:r>
        <w:t>Marvel Comics Presents #98</w:t>
      </w:r>
    </w:p>
    <w:p w:rsidR="00D3227D" w:rsidRDefault="00897A32">
      <w:pPr>
        <w:pStyle w:val="ListBullet"/>
      </w:pPr>
      <w:r>
        <w:t>Marvel Comics Presents #99</w:t>
      </w:r>
    </w:p>
    <w:p w:rsidR="00D3227D" w:rsidRDefault="00897A32">
      <w:pPr>
        <w:pStyle w:val="ListBullet"/>
      </w:pPr>
      <w:r>
        <w:t>Marvel Comics Presents #100</w:t>
      </w:r>
    </w:p>
    <w:p w:rsidR="00D3227D" w:rsidRDefault="00897A32">
      <w:pPr>
        <w:pStyle w:val="ListBullet"/>
      </w:pPr>
      <w:r>
        <w:lastRenderedPageBreak/>
        <w:t>Marvel Comics Presents #101</w:t>
      </w:r>
    </w:p>
    <w:p w:rsidR="00D3227D" w:rsidRDefault="00897A32">
      <w:pPr>
        <w:pStyle w:val="ListBullet"/>
      </w:pPr>
      <w:r>
        <w:t>Marvel Comics Presents #102</w:t>
      </w:r>
    </w:p>
    <w:p w:rsidR="00D3227D" w:rsidRDefault="00897A32">
      <w:pPr>
        <w:pStyle w:val="ListBullet"/>
      </w:pPr>
      <w:r>
        <w:t>Marvel Comics Presents #103</w:t>
      </w:r>
    </w:p>
    <w:p w:rsidR="00D3227D" w:rsidRDefault="00897A32">
      <w:pPr>
        <w:pStyle w:val="ListBullet"/>
      </w:pPr>
      <w:r>
        <w:t>Marvel Comics Presents #104</w:t>
      </w:r>
    </w:p>
    <w:p w:rsidR="00D3227D" w:rsidRDefault="00897A32">
      <w:pPr>
        <w:pStyle w:val="ListBullet"/>
      </w:pPr>
      <w:r>
        <w:t>Alpha Flight #104</w:t>
      </w:r>
    </w:p>
    <w:p w:rsidR="00D3227D" w:rsidRDefault="00897A32">
      <w:pPr>
        <w:pStyle w:val="ListBullet"/>
      </w:pPr>
      <w:r>
        <w:t>Marvel Comics Presents #105</w:t>
      </w:r>
    </w:p>
    <w:p w:rsidR="00D3227D" w:rsidRDefault="00897A32">
      <w:pPr>
        <w:pStyle w:val="ListBullet"/>
      </w:pPr>
      <w:r>
        <w:t>Marvel Comics Presents #106</w:t>
      </w:r>
    </w:p>
    <w:p w:rsidR="00D3227D" w:rsidRDefault="00897A32">
      <w:pPr>
        <w:pStyle w:val="ListBullet"/>
      </w:pPr>
      <w:r>
        <w:t>Marvel Comics Presents #107</w:t>
      </w:r>
    </w:p>
    <w:p w:rsidR="00D3227D" w:rsidRDefault="00897A32">
      <w:pPr>
        <w:pStyle w:val="ListBullet"/>
      </w:pPr>
      <w:r>
        <w:t>Marvel Comics Presents #108</w:t>
      </w:r>
    </w:p>
    <w:p w:rsidR="00D3227D" w:rsidRDefault="00897A32">
      <w:pPr>
        <w:pStyle w:val="ListBullet"/>
      </w:pPr>
      <w:r>
        <w:t>Marvel Comics Presents #109</w:t>
      </w:r>
    </w:p>
    <w:p w:rsidR="00D3227D" w:rsidRDefault="00897A32">
      <w:pPr>
        <w:pStyle w:val="ListBullet"/>
      </w:pPr>
      <w:r>
        <w:t>Marvel Comics Presents #110</w:t>
      </w:r>
    </w:p>
    <w:p w:rsidR="00D3227D" w:rsidRDefault="00897A32">
      <w:pPr>
        <w:pStyle w:val="ListBullet"/>
      </w:pPr>
      <w:r>
        <w:t>Marvel Comics Presents #111</w:t>
      </w:r>
    </w:p>
    <w:p w:rsidR="00D3227D" w:rsidRDefault="00897A32">
      <w:pPr>
        <w:pStyle w:val="ListBullet"/>
      </w:pPr>
      <w:r>
        <w:t>Marvel Comics Presents #112</w:t>
      </w:r>
    </w:p>
    <w:p w:rsidR="00D3227D" w:rsidRDefault="00897A32">
      <w:pPr>
        <w:pStyle w:val="ListBullet"/>
      </w:pPr>
      <w:r>
        <w:t>Marvel Comics Presents #113</w:t>
      </w:r>
    </w:p>
    <w:p w:rsidR="00D3227D" w:rsidRDefault="00897A32">
      <w:pPr>
        <w:pStyle w:val="ListBullet"/>
      </w:pPr>
      <w:r>
        <w:t>Marvel Comics Presents #114</w:t>
      </w:r>
    </w:p>
    <w:p w:rsidR="00D3227D" w:rsidRDefault="00897A32">
      <w:pPr>
        <w:pStyle w:val="ListBullet"/>
      </w:pPr>
      <w:r>
        <w:t>Marvel Comics Presents #115</w:t>
      </w:r>
    </w:p>
    <w:p w:rsidR="00D3227D" w:rsidRDefault="00897A32">
      <w:pPr>
        <w:pStyle w:val="ListBullet"/>
      </w:pPr>
      <w:r>
        <w:t>Marvel Comics Presents #116</w:t>
      </w:r>
    </w:p>
    <w:p w:rsidR="00D3227D" w:rsidRDefault="00897A32">
      <w:pPr>
        <w:pStyle w:val="ListBullet"/>
      </w:pPr>
      <w:r>
        <w:t>Marvel Comics Presents #117</w:t>
      </w:r>
    </w:p>
    <w:p w:rsidR="00D3227D" w:rsidRDefault="00897A32">
      <w:pPr>
        <w:pStyle w:val="ListBullet"/>
      </w:pPr>
      <w:r>
        <w:t>Marvel Comics Presents #118</w:t>
      </w:r>
    </w:p>
    <w:p w:rsidR="00D3227D" w:rsidRDefault="00897A32">
      <w:pPr>
        <w:pStyle w:val="ListBullet"/>
      </w:pPr>
      <w:r>
        <w:t>Peter Parker, the Spectacular Spider-Man #184</w:t>
      </w:r>
    </w:p>
    <w:p w:rsidR="00D3227D" w:rsidRDefault="00897A32">
      <w:pPr>
        <w:pStyle w:val="ListBullet"/>
      </w:pPr>
      <w:r>
        <w:t>Iron Man #276</w:t>
      </w:r>
    </w:p>
    <w:p w:rsidR="00D3227D" w:rsidRDefault="00897A32">
      <w:pPr>
        <w:pStyle w:val="ListBullet"/>
      </w:pPr>
      <w:r>
        <w:t>Uncanny X-Men #284</w:t>
      </w:r>
    </w:p>
    <w:p w:rsidR="00D3227D" w:rsidRDefault="00897A32">
      <w:pPr>
        <w:pStyle w:val="ListBullet"/>
      </w:pPr>
      <w:r>
        <w:t>Daredevil #300</w:t>
      </w:r>
    </w:p>
    <w:p w:rsidR="00D3227D" w:rsidRDefault="00897A32">
      <w:pPr>
        <w:pStyle w:val="ListBullet"/>
      </w:pPr>
      <w:r>
        <w:t>The Amazing Spider-Man #357</w:t>
      </w:r>
    </w:p>
    <w:p w:rsidR="00D3227D" w:rsidRDefault="00897A32">
      <w:pPr>
        <w:pStyle w:val="ListBullet"/>
      </w:pPr>
      <w:r>
        <w:t>The Amazing Spider-Man #358</w:t>
      </w:r>
    </w:p>
    <w:p w:rsidR="00D3227D" w:rsidRDefault="00897A32">
      <w:pPr>
        <w:pStyle w:val="ListBullet"/>
      </w:pPr>
      <w:r>
        <w:t>Fantastic Four #360</w:t>
      </w:r>
    </w:p>
    <w:p w:rsidR="00D3227D" w:rsidRDefault="00897A32">
      <w:pPr>
        <w:pStyle w:val="ListBullet"/>
      </w:pPr>
      <w:r>
        <w:t>Incredible Hulk #389</w:t>
      </w:r>
    </w:p>
    <w:p w:rsidR="00D3227D" w:rsidRDefault="00897A32">
      <w:pPr>
        <w:pStyle w:val="ListBullet"/>
      </w:pPr>
      <w:r>
        <w:t>Captain America #396</w:t>
      </w:r>
    </w:p>
    <w:p w:rsidR="00D3227D" w:rsidRDefault="00897A32">
      <w:pPr>
        <w:pStyle w:val="ListBullet"/>
      </w:pPr>
      <w:r>
        <w:t>Thor #442</w:t>
      </w:r>
    </w:p>
    <w:p w:rsidR="00D3227D" w:rsidRDefault="00897A32">
      <w:pPr>
        <w:pStyle w:val="ListBullet"/>
      </w:pPr>
      <w:r>
        <w:t>Thor #443</w:t>
      </w:r>
    </w:p>
    <w:p w:rsidR="00D3227D" w:rsidRDefault="00897A32">
      <w:pPr>
        <w:pStyle w:val="Heading3"/>
      </w:pPr>
      <w:r>
        <w:t>February, 1992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D3227D" w:rsidRDefault="00897A32">
      <w:pPr>
        <w:pStyle w:val="ListBullet"/>
      </w:pPr>
      <w:r>
        <w:t>Spider-Man: Fear Itself #1</w:t>
      </w:r>
    </w:p>
    <w:p w:rsidR="00D3227D" w:rsidRDefault="00897A32">
      <w:pPr>
        <w:pStyle w:val="ListBullet"/>
      </w:pPr>
      <w:r>
        <w:t>Star Wars: Dark Empire #2</w:t>
      </w:r>
    </w:p>
    <w:p w:rsidR="00D3227D" w:rsidRDefault="00897A32">
      <w:pPr>
        <w:pStyle w:val="ListBullet"/>
      </w:pPr>
      <w:r>
        <w:t>Warlock and the Infinity Watch #1</w:t>
      </w:r>
    </w:p>
    <w:p w:rsidR="00D3227D" w:rsidRDefault="00897A32">
      <w:pPr>
        <w:pStyle w:val="ListBullet"/>
      </w:pPr>
      <w:r>
        <w:t>X-Men #5</w:t>
      </w:r>
    </w:p>
    <w:p w:rsidR="00D3227D" w:rsidRDefault="00897A32">
      <w:pPr>
        <w:pStyle w:val="ListBullet"/>
      </w:pPr>
      <w:r>
        <w:t>X-Force #7</w:t>
      </w:r>
    </w:p>
    <w:p w:rsidR="00D3227D" w:rsidRDefault="00897A32">
      <w:pPr>
        <w:pStyle w:val="ListBullet"/>
      </w:pPr>
      <w:r>
        <w:t>Spider-Man #19</w:t>
      </w:r>
    </w:p>
    <w:p w:rsidR="00D3227D" w:rsidRDefault="00897A32">
      <w:pPr>
        <w:pStyle w:val="ListBullet"/>
      </w:pPr>
      <w:r>
        <w:t>Doctor Strange, Sorcerer Supreme #38</w:t>
      </w:r>
    </w:p>
    <w:p w:rsidR="00D3227D" w:rsidRDefault="00897A32">
      <w:pPr>
        <w:pStyle w:val="ListBullet"/>
      </w:pPr>
      <w:r>
        <w:t>Silver Surfer #62</w:t>
      </w:r>
    </w:p>
    <w:p w:rsidR="00D3227D" w:rsidRDefault="00897A32">
      <w:pPr>
        <w:pStyle w:val="ListBullet"/>
      </w:pPr>
      <w:r>
        <w:lastRenderedPageBreak/>
        <w:t>Wonder Man #6</w:t>
      </w:r>
    </w:p>
    <w:p w:rsidR="00D3227D" w:rsidRDefault="00897A32">
      <w:pPr>
        <w:pStyle w:val="ListBullet"/>
      </w:pPr>
      <w:r>
        <w:t>Deathlok #8</w:t>
      </w:r>
    </w:p>
    <w:p w:rsidR="00D3227D" w:rsidRDefault="00897A32">
      <w:pPr>
        <w:pStyle w:val="ListBullet"/>
      </w:pPr>
      <w:r>
        <w:t>New Warriors #20</w:t>
      </w:r>
    </w:p>
    <w:p w:rsidR="00D3227D" w:rsidRDefault="00897A32">
      <w:pPr>
        <w:pStyle w:val="ListBullet"/>
      </w:pPr>
      <w:r>
        <w:t>Guardians of the Galaxy #21</w:t>
      </w:r>
    </w:p>
    <w:p w:rsidR="00D3227D" w:rsidRDefault="00897A32">
      <w:pPr>
        <w:pStyle w:val="ListBullet"/>
      </w:pPr>
      <w:r>
        <w:t>Ghost Rider #22</w:t>
      </w:r>
    </w:p>
    <w:p w:rsidR="00D3227D" w:rsidRDefault="00897A32">
      <w:pPr>
        <w:pStyle w:val="ListBullet"/>
      </w:pPr>
      <w:r>
        <w:t>Quasar #31</w:t>
      </w:r>
    </w:p>
    <w:p w:rsidR="00D3227D" w:rsidRDefault="00897A32">
      <w:pPr>
        <w:pStyle w:val="ListBullet"/>
      </w:pPr>
      <w:r>
        <w:t>Nick Fury, Agent of S.H.I.E.L.D. #32</w:t>
      </w:r>
    </w:p>
    <w:p w:rsidR="00D3227D" w:rsidRDefault="00897A32">
      <w:pPr>
        <w:pStyle w:val="ListBullet"/>
      </w:pPr>
      <w:r>
        <w:t>What If? #34</w:t>
      </w:r>
    </w:p>
    <w:p w:rsidR="00D3227D" w:rsidRDefault="00897A32">
      <w:pPr>
        <w:pStyle w:val="ListBullet"/>
      </w:pPr>
      <w:r>
        <w:t>Sensational She-Hulk #36</w:t>
      </w:r>
    </w:p>
    <w:p w:rsidR="00D3227D" w:rsidRDefault="00897A32">
      <w:pPr>
        <w:pStyle w:val="ListBullet"/>
      </w:pPr>
      <w:r>
        <w:t>Punisher War Journal #39</w:t>
      </w:r>
    </w:p>
    <w:p w:rsidR="00D3227D" w:rsidRDefault="00897A32">
      <w:pPr>
        <w:pStyle w:val="ListBullet"/>
      </w:pPr>
      <w:r>
        <w:t>Excalibur #47</w:t>
      </w:r>
    </w:p>
    <w:p w:rsidR="00D3227D" w:rsidRDefault="00897A32">
      <w:pPr>
        <w:pStyle w:val="ListBullet"/>
      </w:pPr>
      <w:r>
        <w:t>Wolverine #51</w:t>
      </w:r>
    </w:p>
    <w:p w:rsidR="00D3227D" w:rsidRDefault="00897A32">
      <w:pPr>
        <w:pStyle w:val="ListBullet"/>
      </w:pPr>
      <w:r>
        <w:t>X-Factor #75</w:t>
      </w:r>
    </w:p>
    <w:p w:rsidR="00D3227D" w:rsidRDefault="00897A32">
      <w:pPr>
        <w:pStyle w:val="ListBullet"/>
      </w:pPr>
      <w:r>
        <w:t>West Coast Avengers #79</w:t>
      </w:r>
    </w:p>
    <w:p w:rsidR="00D3227D" w:rsidRDefault="00897A32">
      <w:pPr>
        <w:pStyle w:val="ListBullet"/>
      </w:pPr>
      <w:r>
        <w:t>Web of Spider-Man #85</w:t>
      </w:r>
    </w:p>
    <w:p w:rsidR="00D3227D" w:rsidRDefault="00897A32">
      <w:pPr>
        <w:pStyle w:val="ListBullet"/>
      </w:pPr>
      <w:r>
        <w:t>Alpha Flight #105</w:t>
      </w:r>
    </w:p>
    <w:p w:rsidR="00D3227D" w:rsidRDefault="00897A32">
      <w:pPr>
        <w:pStyle w:val="ListBullet"/>
      </w:pPr>
      <w:r>
        <w:t>Peter Parker, the Spectacular Spider-Man #185</w:t>
      </w:r>
    </w:p>
    <w:p w:rsidR="00D3227D" w:rsidRDefault="00897A32">
      <w:pPr>
        <w:pStyle w:val="ListBullet"/>
      </w:pPr>
      <w:r>
        <w:t>Iron Man #277</w:t>
      </w:r>
    </w:p>
    <w:p w:rsidR="00D3227D" w:rsidRDefault="00897A32">
      <w:pPr>
        <w:pStyle w:val="ListBullet"/>
      </w:pPr>
      <w:r>
        <w:t>Uncanny X-Men #285</w:t>
      </w:r>
    </w:p>
    <w:p w:rsidR="00D3227D" w:rsidRDefault="00897A32">
      <w:pPr>
        <w:pStyle w:val="ListBullet"/>
      </w:pPr>
      <w:r>
        <w:t>Daredevil #301</w:t>
      </w:r>
    </w:p>
    <w:p w:rsidR="00D3227D" w:rsidRDefault="00897A32">
      <w:pPr>
        <w:pStyle w:val="ListBullet"/>
      </w:pPr>
      <w:r>
        <w:t>Avengers #344</w:t>
      </w:r>
    </w:p>
    <w:p w:rsidR="00D3227D" w:rsidRDefault="00897A32">
      <w:pPr>
        <w:pStyle w:val="ListBullet"/>
      </w:pPr>
      <w:r>
        <w:t>The Amazing Spider-Man #359</w:t>
      </w:r>
    </w:p>
    <w:p w:rsidR="00D3227D" w:rsidRDefault="00897A32">
      <w:pPr>
        <w:pStyle w:val="ListBullet"/>
      </w:pPr>
      <w:r>
        <w:t>Fantastic Four #361</w:t>
      </w:r>
    </w:p>
    <w:p w:rsidR="00D3227D" w:rsidRDefault="00897A32">
      <w:pPr>
        <w:pStyle w:val="ListBullet"/>
      </w:pPr>
      <w:r>
        <w:t>Incredible Hulk #390</w:t>
      </w:r>
    </w:p>
    <w:p w:rsidR="00D3227D" w:rsidRDefault="00897A32">
      <w:pPr>
        <w:pStyle w:val="ListBullet"/>
      </w:pPr>
      <w:r>
        <w:t>Captain America #397</w:t>
      </w:r>
    </w:p>
    <w:p w:rsidR="00D3227D" w:rsidRDefault="00897A32">
      <w:pPr>
        <w:pStyle w:val="ListBullet"/>
      </w:pPr>
      <w:r>
        <w:t>Thor #444</w:t>
      </w:r>
    </w:p>
    <w:p w:rsidR="00D3227D" w:rsidRDefault="00897A32">
      <w:pPr>
        <w:pStyle w:val="Heading3"/>
      </w:pPr>
      <w:r>
        <w:t>March, 1992</w:t>
      </w:r>
    </w:p>
    <w:p w:rsidR="00D3227D" w:rsidRDefault="00897A32">
      <w:r>
        <w:t xml:space="preserve">Number of comics published this month: </w:t>
      </w:r>
      <w:r>
        <w:rPr>
          <w:b/>
        </w:rPr>
        <w:t>35</w:t>
      </w:r>
    </w:p>
    <w:p w:rsidR="00D3227D" w:rsidRDefault="00897A32">
      <w:pPr>
        <w:pStyle w:val="ListBullet"/>
      </w:pPr>
      <w:r>
        <w:t>Warlock and the Infinity Watch #2</w:t>
      </w:r>
    </w:p>
    <w:p w:rsidR="00D3227D" w:rsidRDefault="00897A32">
      <w:pPr>
        <w:pStyle w:val="ListBullet"/>
      </w:pPr>
      <w:r>
        <w:t>X-Men #6</w:t>
      </w:r>
    </w:p>
    <w:p w:rsidR="00D3227D" w:rsidRDefault="00897A32">
      <w:pPr>
        <w:pStyle w:val="ListBullet"/>
      </w:pPr>
      <w:r>
        <w:t>X-Force #8</w:t>
      </w:r>
    </w:p>
    <w:p w:rsidR="00D3227D" w:rsidRDefault="00897A32">
      <w:pPr>
        <w:pStyle w:val="ListBullet"/>
      </w:pPr>
      <w:r>
        <w:t>Spider-Man #20</w:t>
      </w:r>
    </w:p>
    <w:p w:rsidR="00D3227D" w:rsidRDefault="00897A32">
      <w:pPr>
        <w:pStyle w:val="ListBullet"/>
      </w:pPr>
      <w:r>
        <w:t>Ghost Rider #23</w:t>
      </w:r>
    </w:p>
    <w:p w:rsidR="00D3227D" w:rsidRDefault="00897A32">
      <w:pPr>
        <w:pStyle w:val="ListBullet"/>
      </w:pPr>
      <w:r>
        <w:t>Ghost Rider #24</w:t>
      </w:r>
    </w:p>
    <w:p w:rsidR="00D3227D" w:rsidRDefault="00897A32">
      <w:pPr>
        <w:pStyle w:val="ListBullet"/>
      </w:pPr>
      <w:r>
        <w:t>Doctor Strange, Sorcerer Supreme #39</w:t>
      </w:r>
    </w:p>
    <w:p w:rsidR="00D3227D" w:rsidRDefault="00897A32">
      <w:pPr>
        <w:pStyle w:val="ListBullet"/>
      </w:pPr>
      <w:r>
        <w:t>Silver Surfer #63</w:t>
      </w:r>
    </w:p>
    <w:p w:rsidR="00D3227D" w:rsidRDefault="00897A32">
      <w:pPr>
        <w:pStyle w:val="ListBullet"/>
      </w:pPr>
      <w:r>
        <w:t>Alpha Flight #106</w:t>
      </w:r>
    </w:p>
    <w:p w:rsidR="00D3227D" w:rsidRDefault="00897A32">
      <w:pPr>
        <w:pStyle w:val="ListBullet"/>
      </w:pPr>
      <w:r>
        <w:t>The Punisher War Zone #1</w:t>
      </w:r>
    </w:p>
    <w:p w:rsidR="00D3227D" w:rsidRDefault="00897A32">
      <w:pPr>
        <w:pStyle w:val="ListBullet"/>
      </w:pPr>
      <w:r>
        <w:t>Wonder Man #7</w:t>
      </w:r>
    </w:p>
    <w:p w:rsidR="00D3227D" w:rsidRDefault="00897A32">
      <w:pPr>
        <w:pStyle w:val="ListBullet"/>
      </w:pPr>
      <w:r>
        <w:t>Deathlok #9</w:t>
      </w:r>
    </w:p>
    <w:p w:rsidR="00D3227D" w:rsidRDefault="00897A32">
      <w:pPr>
        <w:pStyle w:val="ListBullet"/>
      </w:pPr>
      <w:r>
        <w:lastRenderedPageBreak/>
        <w:t>Darkhawk #13</w:t>
      </w:r>
    </w:p>
    <w:p w:rsidR="00D3227D" w:rsidRDefault="00897A32">
      <w:pPr>
        <w:pStyle w:val="ListBullet"/>
      </w:pPr>
      <w:r>
        <w:t>New Warriors #21</w:t>
      </w:r>
    </w:p>
    <w:p w:rsidR="00D3227D" w:rsidRDefault="00897A32">
      <w:pPr>
        <w:pStyle w:val="ListBullet"/>
      </w:pPr>
      <w:r>
        <w:t>Guardians of the Galaxy #22</w:t>
      </w:r>
    </w:p>
    <w:p w:rsidR="00D3227D" w:rsidRDefault="00897A32">
      <w:pPr>
        <w:pStyle w:val="ListBullet"/>
      </w:pPr>
      <w:r>
        <w:t>Quasar #32</w:t>
      </w:r>
    </w:p>
    <w:p w:rsidR="00D3227D" w:rsidRDefault="00897A32">
      <w:pPr>
        <w:pStyle w:val="ListBullet"/>
      </w:pPr>
      <w:r>
        <w:t>Nick Fury, Agent of S.H.I.E.L.D. #33</w:t>
      </w:r>
    </w:p>
    <w:p w:rsidR="00D3227D" w:rsidRDefault="00897A32">
      <w:pPr>
        <w:pStyle w:val="ListBullet"/>
      </w:pPr>
      <w:r>
        <w:t>What If? #35</w:t>
      </w:r>
    </w:p>
    <w:p w:rsidR="00D3227D" w:rsidRDefault="00897A32">
      <w:pPr>
        <w:pStyle w:val="ListBullet"/>
      </w:pPr>
      <w:r>
        <w:t>Sensational She-Hulk #37</w:t>
      </w:r>
    </w:p>
    <w:p w:rsidR="00D3227D" w:rsidRDefault="00897A32">
      <w:pPr>
        <w:pStyle w:val="ListBullet"/>
      </w:pPr>
      <w:r>
        <w:t>Punisher War Journal #40</w:t>
      </w:r>
    </w:p>
    <w:p w:rsidR="00D3227D" w:rsidRDefault="00897A32">
      <w:pPr>
        <w:pStyle w:val="ListBullet"/>
      </w:pPr>
      <w:r>
        <w:t>Excalibur #48</w:t>
      </w:r>
    </w:p>
    <w:p w:rsidR="00D3227D" w:rsidRDefault="00897A32">
      <w:pPr>
        <w:pStyle w:val="ListBullet"/>
      </w:pPr>
      <w:r>
        <w:t>Wolverine #52</w:t>
      </w:r>
    </w:p>
    <w:p w:rsidR="00D3227D" w:rsidRDefault="00897A32">
      <w:pPr>
        <w:pStyle w:val="ListBullet"/>
      </w:pPr>
      <w:r>
        <w:t>X-Factor #76</w:t>
      </w:r>
    </w:p>
    <w:p w:rsidR="00D3227D" w:rsidRDefault="00897A32">
      <w:pPr>
        <w:pStyle w:val="ListBullet"/>
      </w:pPr>
      <w:r>
        <w:t>West Coast Avengers #80</w:t>
      </w:r>
    </w:p>
    <w:p w:rsidR="00D3227D" w:rsidRDefault="00897A32">
      <w:pPr>
        <w:pStyle w:val="ListBullet"/>
      </w:pPr>
      <w:r>
        <w:t>Web of Spider-Man #86</w:t>
      </w:r>
    </w:p>
    <w:p w:rsidR="00D3227D" w:rsidRDefault="00897A32">
      <w:pPr>
        <w:pStyle w:val="ListBullet"/>
      </w:pPr>
      <w:r>
        <w:t>Peter Parker, the Spectacular Spider-Man #186</w:t>
      </w:r>
    </w:p>
    <w:p w:rsidR="00D3227D" w:rsidRDefault="00897A32">
      <w:pPr>
        <w:pStyle w:val="ListBullet"/>
      </w:pPr>
      <w:r>
        <w:t>Iron Man #278</w:t>
      </w:r>
    </w:p>
    <w:p w:rsidR="00D3227D" w:rsidRDefault="00897A32">
      <w:pPr>
        <w:pStyle w:val="ListBullet"/>
      </w:pPr>
      <w:r>
        <w:t>Uncanny X-Men #286</w:t>
      </w:r>
    </w:p>
    <w:p w:rsidR="00D3227D" w:rsidRDefault="00897A32">
      <w:pPr>
        <w:pStyle w:val="ListBullet"/>
      </w:pPr>
      <w:r>
        <w:t>Daredevil #302</w:t>
      </w:r>
    </w:p>
    <w:p w:rsidR="00D3227D" w:rsidRDefault="00897A32">
      <w:pPr>
        <w:pStyle w:val="ListBullet"/>
      </w:pPr>
      <w:r>
        <w:t>Avengers #345</w:t>
      </w:r>
    </w:p>
    <w:p w:rsidR="00D3227D" w:rsidRDefault="00897A32">
      <w:pPr>
        <w:pStyle w:val="ListBullet"/>
      </w:pPr>
      <w:r>
        <w:t>The Amazing Spider-Man #360</w:t>
      </w:r>
    </w:p>
    <w:p w:rsidR="00D3227D" w:rsidRDefault="00897A32">
      <w:pPr>
        <w:pStyle w:val="ListBullet"/>
      </w:pPr>
      <w:r>
        <w:t>Fantastic Four #362</w:t>
      </w:r>
    </w:p>
    <w:p w:rsidR="00D3227D" w:rsidRDefault="00897A32">
      <w:pPr>
        <w:pStyle w:val="ListBullet"/>
      </w:pPr>
      <w:r>
        <w:t>Incredible Hulk #391</w:t>
      </w:r>
    </w:p>
    <w:p w:rsidR="00D3227D" w:rsidRDefault="00897A32">
      <w:pPr>
        <w:pStyle w:val="ListBullet"/>
      </w:pPr>
      <w:r>
        <w:t>Captain America #398</w:t>
      </w:r>
    </w:p>
    <w:p w:rsidR="00D3227D" w:rsidRDefault="00897A32">
      <w:pPr>
        <w:pStyle w:val="ListBullet"/>
      </w:pPr>
      <w:r>
        <w:t>Thor #445</w:t>
      </w:r>
    </w:p>
    <w:p w:rsidR="00D3227D" w:rsidRDefault="00897A32">
      <w:pPr>
        <w:pStyle w:val="Heading3"/>
      </w:pPr>
      <w:r>
        <w:t>April, 1992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D3227D" w:rsidRDefault="00897A32">
      <w:pPr>
        <w:pStyle w:val="ListBullet"/>
      </w:pPr>
      <w:r>
        <w:t>Star Wars: Dark Empire #3</w:t>
      </w:r>
    </w:p>
    <w:p w:rsidR="00D3227D" w:rsidRDefault="00897A32">
      <w:pPr>
        <w:pStyle w:val="ListBullet"/>
      </w:pPr>
      <w:r>
        <w:t>Warlock and the Infinity Watch #3</w:t>
      </w:r>
    </w:p>
    <w:p w:rsidR="00D3227D" w:rsidRDefault="00897A32">
      <w:pPr>
        <w:pStyle w:val="ListBullet"/>
      </w:pPr>
      <w:r>
        <w:t>X-Men #7</w:t>
      </w:r>
    </w:p>
    <w:p w:rsidR="00D3227D" w:rsidRDefault="00897A32">
      <w:pPr>
        <w:pStyle w:val="ListBullet"/>
      </w:pPr>
      <w:r>
        <w:t>X-Force #9</w:t>
      </w:r>
    </w:p>
    <w:p w:rsidR="00D3227D" w:rsidRDefault="00897A32">
      <w:pPr>
        <w:pStyle w:val="ListBullet"/>
      </w:pPr>
      <w:r>
        <w:t>Spider-Man #21</w:t>
      </w:r>
    </w:p>
    <w:p w:rsidR="00D3227D" w:rsidRDefault="00897A32">
      <w:pPr>
        <w:pStyle w:val="ListBullet"/>
      </w:pPr>
      <w:r>
        <w:t>Doctor Strange, Sorcerer Supreme #40</w:t>
      </w:r>
    </w:p>
    <w:p w:rsidR="00D3227D" w:rsidRDefault="00897A32">
      <w:pPr>
        <w:pStyle w:val="ListBullet"/>
      </w:pPr>
      <w:r>
        <w:t>Silver Surfer #64</w:t>
      </w:r>
    </w:p>
    <w:p w:rsidR="00D3227D" w:rsidRDefault="00897A32">
      <w:pPr>
        <w:pStyle w:val="ListBullet"/>
      </w:pPr>
      <w:r>
        <w:t>The Punisher War Zone #2</w:t>
      </w:r>
    </w:p>
    <w:p w:rsidR="00D3227D" w:rsidRDefault="00897A32">
      <w:pPr>
        <w:pStyle w:val="ListBullet"/>
      </w:pPr>
      <w:r>
        <w:t>Wonder Man #8</w:t>
      </w:r>
    </w:p>
    <w:p w:rsidR="00D3227D" w:rsidRDefault="00897A32">
      <w:pPr>
        <w:pStyle w:val="ListBullet"/>
      </w:pPr>
      <w:r>
        <w:t>Marvel Super Heroes #9</w:t>
      </w:r>
    </w:p>
    <w:p w:rsidR="00D3227D" w:rsidRDefault="00897A32">
      <w:pPr>
        <w:pStyle w:val="ListBullet"/>
      </w:pPr>
      <w:r>
        <w:t>Deathlok #10</w:t>
      </w:r>
    </w:p>
    <w:p w:rsidR="00D3227D" w:rsidRDefault="00897A32">
      <w:pPr>
        <w:pStyle w:val="ListBullet"/>
      </w:pPr>
      <w:r>
        <w:t>Darkhawk #14</w:t>
      </w:r>
    </w:p>
    <w:p w:rsidR="00D3227D" w:rsidRDefault="00897A32">
      <w:pPr>
        <w:pStyle w:val="ListBullet"/>
      </w:pPr>
      <w:r>
        <w:t>New Warriors #22</w:t>
      </w:r>
    </w:p>
    <w:p w:rsidR="00D3227D" w:rsidRDefault="00897A32">
      <w:pPr>
        <w:pStyle w:val="ListBullet"/>
      </w:pPr>
      <w:r>
        <w:t>Guardians of the Galaxy #23</w:t>
      </w:r>
    </w:p>
    <w:p w:rsidR="00D3227D" w:rsidRDefault="00897A32">
      <w:pPr>
        <w:pStyle w:val="ListBullet"/>
      </w:pPr>
      <w:r>
        <w:t>Quasar #33</w:t>
      </w:r>
    </w:p>
    <w:p w:rsidR="00D3227D" w:rsidRDefault="00897A32">
      <w:pPr>
        <w:pStyle w:val="ListBullet"/>
      </w:pPr>
      <w:r>
        <w:lastRenderedPageBreak/>
        <w:t>Nick Fury, Agent of S.H.I.E.L.D. #34</w:t>
      </w:r>
    </w:p>
    <w:p w:rsidR="00D3227D" w:rsidRDefault="00897A32">
      <w:pPr>
        <w:pStyle w:val="ListBullet"/>
      </w:pPr>
      <w:r>
        <w:t>What If? #36</w:t>
      </w:r>
    </w:p>
    <w:p w:rsidR="00D3227D" w:rsidRDefault="00897A32">
      <w:pPr>
        <w:pStyle w:val="ListBullet"/>
      </w:pPr>
      <w:r>
        <w:t>Sensational She-Hulk #38</w:t>
      </w:r>
    </w:p>
    <w:p w:rsidR="00D3227D" w:rsidRDefault="00897A32">
      <w:pPr>
        <w:pStyle w:val="ListBullet"/>
      </w:pPr>
      <w:r>
        <w:t>Punisher War Journal #41</w:t>
      </w:r>
    </w:p>
    <w:p w:rsidR="00D3227D" w:rsidRDefault="00897A32">
      <w:pPr>
        <w:pStyle w:val="ListBullet"/>
      </w:pPr>
      <w:r>
        <w:t>Excalibur #49</w:t>
      </w:r>
    </w:p>
    <w:p w:rsidR="00D3227D" w:rsidRDefault="00897A32">
      <w:pPr>
        <w:pStyle w:val="ListBullet"/>
      </w:pPr>
      <w:r>
        <w:t>Wolverine #53</w:t>
      </w:r>
    </w:p>
    <w:p w:rsidR="00D3227D" w:rsidRDefault="00897A32">
      <w:pPr>
        <w:pStyle w:val="ListBullet"/>
      </w:pPr>
      <w:r>
        <w:t>The 'NAM #67</w:t>
      </w:r>
    </w:p>
    <w:p w:rsidR="00D3227D" w:rsidRDefault="00897A32">
      <w:pPr>
        <w:pStyle w:val="ListBullet"/>
      </w:pPr>
      <w:r>
        <w:t>X-Factor #77</w:t>
      </w:r>
    </w:p>
    <w:p w:rsidR="00D3227D" w:rsidRDefault="00897A32">
      <w:pPr>
        <w:pStyle w:val="ListBullet"/>
      </w:pPr>
      <w:r>
        <w:t>West Coast Avengers #81</w:t>
      </w:r>
    </w:p>
    <w:p w:rsidR="00D3227D" w:rsidRDefault="00897A32">
      <w:pPr>
        <w:pStyle w:val="ListBullet"/>
      </w:pPr>
      <w:r>
        <w:t>Web of Spider-Man #87</w:t>
      </w:r>
    </w:p>
    <w:p w:rsidR="00D3227D" w:rsidRDefault="00897A32">
      <w:pPr>
        <w:pStyle w:val="ListBullet"/>
      </w:pPr>
      <w:r>
        <w:t>Alpha Flight #107</w:t>
      </w:r>
    </w:p>
    <w:p w:rsidR="00D3227D" w:rsidRDefault="00897A32">
      <w:pPr>
        <w:pStyle w:val="ListBullet"/>
      </w:pPr>
      <w:r>
        <w:t>Peter Parker, the Spectacular Spider-Man #187</w:t>
      </w:r>
    </w:p>
    <w:p w:rsidR="00D3227D" w:rsidRDefault="00897A32">
      <w:pPr>
        <w:pStyle w:val="ListBullet"/>
      </w:pPr>
      <w:r>
        <w:t>Iron Man #279</w:t>
      </w:r>
    </w:p>
    <w:p w:rsidR="00D3227D" w:rsidRDefault="00897A32">
      <w:pPr>
        <w:pStyle w:val="ListBullet"/>
      </w:pPr>
      <w:r>
        <w:t>Uncanny X-Men #287</w:t>
      </w:r>
    </w:p>
    <w:p w:rsidR="00D3227D" w:rsidRDefault="00897A32">
      <w:pPr>
        <w:pStyle w:val="ListBullet"/>
      </w:pPr>
      <w:r>
        <w:t>Daredevil #303</w:t>
      </w:r>
    </w:p>
    <w:p w:rsidR="00D3227D" w:rsidRDefault="00897A32">
      <w:pPr>
        <w:pStyle w:val="ListBullet"/>
      </w:pPr>
      <w:r>
        <w:t>Avengers #346</w:t>
      </w:r>
    </w:p>
    <w:p w:rsidR="00D3227D" w:rsidRDefault="00897A32">
      <w:pPr>
        <w:pStyle w:val="ListBullet"/>
      </w:pPr>
      <w:r>
        <w:t>The Amazing Spider-Man #361</w:t>
      </w:r>
    </w:p>
    <w:p w:rsidR="00D3227D" w:rsidRDefault="00897A32">
      <w:pPr>
        <w:pStyle w:val="ListBullet"/>
      </w:pPr>
      <w:r>
        <w:t>Fantastic Four #363</w:t>
      </w:r>
    </w:p>
    <w:p w:rsidR="00D3227D" w:rsidRDefault="00897A32">
      <w:pPr>
        <w:pStyle w:val="ListBullet"/>
      </w:pPr>
      <w:r>
        <w:t>Incredible Hulk #392</w:t>
      </w:r>
    </w:p>
    <w:p w:rsidR="00D3227D" w:rsidRDefault="00897A32">
      <w:pPr>
        <w:pStyle w:val="ListBullet"/>
      </w:pPr>
      <w:r>
        <w:t>Captain America #399</w:t>
      </w:r>
    </w:p>
    <w:p w:rsidR="00D3227D" w:rsidRDefault="00897A32">
      <w:pPr>
        <w:pStyle w:val="ListBullet"/>
      </w:pPr>
      <w:r>
        <w:t>Thor #446</w:t>
      </w:r>
    </w:p>
    <w:p w:rsidR="00D3227D" w:rsidRDefault="00897A32">
      <w:pPr>
        <w:pStyle w:val="Heading3"/>
      </w:pPr>
      <w:r>
        <w:t>May, 1992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Warlock and the Infinity Watch #4</w:t>
      </w:r>
    </w:p>
    <w:p w:rsidR="00D3227D" w:rsidRDefault="00897A32">
      <w:pPr>
        <w:pStyle w:val="ListBullet"/>
      </w:pPr>
      <w:r>
        <w:t>X-Force #10</w:t>
      </w:r>
    </w:p>
    <w:p w:rsidR="00D3227D" w:rsidRDefault="00897A32">
      <w:pPr>
        <w:pStyle w:val="ListBullet"/>
      </w:pPr>
      <w:r>
        <w:t>Spider-Man #22</w:t>
      </w:r>
    </w:p>
    <w:p w:rsidR="00D3227D" w:rsidRDefault="00897A32">
      <w:pPr>
        <w:pStyle w:val="ListBullet"/>
      </w:pPr>
      <w:r>
        <w:t>Wolverine #54</w:t>
      </w:r>
    </w:p>
    <w:p w:rsidR="00D3227D" w:rsidRDefault="00897A32">
      <w:pPr>
        <w:pStyle w:val="ListBullet"/>
      </w:pPr>
      <w:r>
        <w:t>Silver Surfer #65</w:t>
      </w:r>
    </w:p>
    <w:p w:rsidR="00D3227D" w:rsidRDefault="00897A32">
      <w:pPr>
        <w:pStyle w:val="ListBullet"/>
      </w:pPr>
      <w:r>
        <w:t>X-Force Annual #1</w:t>
      </w:r>
    </w:p>
    <w:p w:rsidR="00D3227D" w:rsidRDefault="00897A32">
      <w:pPr>
        <w:pStyle w:val="ListBullet"/>
      </w:pPr>
      <w:r>
        <w:t>X-Men Annual #1</w:t>
      </w:r>
    </w:p>
    <w:p w:rsidR="00D3227D" w:rsidRDefault="00897A32">
      <w:pPr>
        <w:pStyle w:val="ListBullet"/>
      </w:pPr>
      <w:r>
        <w:t>The Punisher War Zone #3</w:t>
      </w:r>
    </w:p>
    <w:p w:rsidR="00D3227D" w:rsidRDefault="00897A32">
      <w:pPr>
        <w:pStyle w:val="ListBullet"/>
      </w:pPr>
      <w:r>
        <w:t>X-Factor Annual #7</w:t>
      </w:r>
    </w:p>
    <w:p w:rsidR="00D3227D" w:rsidRDefault="00897A32">
      <w:pPr>
        <w:pStyle w:val="ListBullet"/>
      </w:pPr>
      <w:r>
        <w:t>X-Men #8</w:t>
      </w:r>
    </w:p>
    <w:p w:rsidR="00D3227D" w:rsidRDefault="00897A32">
      <w:pPr>
        <w:pStyle w:val="ListBullet"/>
      </w:pPr>
      <w:r>
        <w:t>Wonder Man #9</w:t>
      </w:r>
    </w:p>
    <w:p w:rsidR="00D3227D" w:rsidRDefault="00897A32">
      <w:pPr>
        <w:pStyle w:val="ListBullet"/>
      </w:pPr>
      <w:r>
        <w:t>Deathlok #11</w:t>
      </w:r>
    </w:p>
    <w:p w:rsidR="00D3227D" w:rsidRDefault="00897A32">
      <w:pPr>
        <w:pStyle w:val="ListBullet"/>
      </w:pPr>
      <w:r>
        <w:t>New Warriors #23</w:t>
      </w:r>
    </w:p>
    <w:p w:rsidR="00D3227D" w:rsidRDefault="00897A32">
      <w:pPr>
        <w:pStyle w:val="ListBullet"/>
      </w:pPr>
      <w:r>
        <w:t>Guardians of the Galaxy #24</w:t>
      </w:r>
    </w:p>
    <w:p w:rsidR="00D3227D" w:rsidRDefault="00897A32">
      <w:pPr>
        <w:pStyle w:val="ListBullet"/>
      </w:pPr>
      <w:r>
        <w:t>Quasar #34</w:t>
      </w:r>
    </w:p>
    <w:p w:rsidR="00D3227D" w:rsidRDefault="00897A32">
      <w:pPr>
        <w:pStyle w:val="ListBullet"/>
      </w:pPr>
      <w:r>
        <w:t>Nick Fury, Agent of S.H.I.E.L.D. #35</w:t>
      </w:r>
    </w:p>
    <w:p w:rsidR="00D3227D" w:rsidRDefault="00897A32">
      <w:pPr>
        <w:pStyle w:val="ListBullet"/>
      </w:pPr>
      <w:r>
        <w:t>What If? #37</w:t>
      </w:r>
    </w:p>
    <w:p w:rsidR="00D3227D" w:rsidRDefault="00897A32">
      <w:pPr>
        <w:pStyle w:val="ListBullet"/>
      </w:pPr>
      <w:r>
        <w:lastRenderedPageBreak/>
        <w:t>Sensational She-Hulk #39</w:t>
      </w:r>
    </w:p>
    <w:p w:rsidR="00D3227D" w:rsidRDefault="00897A32">
      <w:pPr>
        <w:pStyle w:val="ListBullet"/>
      </w:pPr>
      <w:r>
        <w:t>Doctor Strange, Sorcerer Supreme #41</w:t>
      </w:r>
    </w:p>
    <w:p w:rsidR="00D3227D" w:rsidRDefault="00897A32">
      <w:pPr>
        <w:pStyle w:val="ListBullet"/>
      </w:pPr>
      <w:r>
        <w:t>Punisher War Journal #42</w:t>
      </w:r>
    </w:p>
    <w:p w:rsidR="00D3227D" w:rsidRDefault="00897A32">
      <w:pPr>
        <w:pStyle w:val="ListBullet"/>
      </w:pPr>
      <w:r>
        <w:t>Excalibur #50</w:t>
      </w:r>
    </w:p>
    <w:p w:rsidR="00D3227D" w:rsidRDefault="00897A32">
      <w:pPr>
        <w:pStyle w:val="ListBullet"/>
      </w:pPr>
      <w:r>
        <w:t>The Punisher #63</w:t>
      </w:r>
    </w:p>
    <w:p w:rsidR="00D3227D" w:rsidRDefault="00897A32">
      <w:pPr>
        <w:pStyle w:val="ListBullet"/>
      </w:pPr>
      <w:r>
        <w:t>The 'NAM #68</w:t>
      </w:r>
    </w:p>
    <w:p w:rsidR="00D3227D" w:rsidRDefault="00897A32">
      <w:pPr>
        <w:pStyle w:val="ListBullet"/>
      </w:pPr>
      <w:r>
        <w:t>X-Factor #78</w:t>
      </w:r>
    </w:p>
    <w:p w:rsidR="00D3227D" w:rsidRDefault="00897A32">
      <w:pPr>
        <w:pStyle w:val="ListBullet"/>
      </w:pPr>
      <w:r>
        <w:t>West Coast Avengers #82</w:t>
      </w:r>
    </w:p>
    <w:p w:rsidR="00D3227D" w:rsidRDefault="00897A32">
      <w:pPr>
        <w:pStyle w:val="ListBullet"/>
      </w:pPr>
      <w:r>
        <w:t>Web of Spider-Man #88</w:t>
      </w:r>
    </w:p>
    <w:p w:rsidR="00D3227D" w:rsidRDefault="00897A32">
      <w:pPr>
        <w:pStyle w:val="ListBullet"/>
      </w:pPr>
      <w:r>
        <w:t>Alpha Flight #108</w:t>
      </w:r>
    </w:p>
    <w:p w:rsidR="00D3227D" w:rsidRDefault="00897A32">
      <w:pPr>
        <w:pStyle w:val="ListBullet"/>
      </w:pPr>
      <w:r>
        <w:t>Peter Parker, the Spectacular Spider-Man #188</w:t>
      </w:r>
    </w:p>
    <w:p w:rsidR="00D3227D" w:rsidRDefault="00897A32">
      <w:pPr>
        <w:pStyle w:val="ListBullet"/>
      </w:pPr>
      <w:r>
        <w:t>Iron Man #280</w:t>
      </w:r>
    </w:p>
    <w:p w:rsidR="00D3227D" w:rsidRDefault="00897A32">
      <w:pPr>
        <w:pStyle w:val="ListBullet"/>
      </w:pPr>
      <w:r>
        <w:t>Uncanny X-Men #288</w:t>
      </w:r>
    </w:p>
    <w:p w:rsidR="00D3227D" w:rsidRDefault="00897A32">
      <w:pPr>
        <w:pStyle w:val="ListBullet"/>
      </w:pPr>
      <w:r>
        <w:t>Daredevil #304</w:t>
      </w:r>
    </w:p>
    <w:p w:rsidR="00D3227D" w:rsidRDefault="00897A32">
      <w:pPr>
        <w:pStyle w:val="ListBullet"/>
      </w:pPr>
      <w:r>
        <w:t>Avengers #347</w:t>
      </w:r>
    </w:p>
    <w:p w:rsidR="00D3227D" w:rsidRDefault="00897A32">
      <w:pPr>
        <w:pStyle w:val="ListBullet"/>
      </w:pPr>
      <w:r>
        <w:t>The Amazing Spider-Man #362</w:t>
      </w:r>
    </w:p>
    <w:p w:rsidR="00D3227D" w:rsidRDefault="00897A32">
      <w:pPr>
        <w:pStyle w:val="ListBullet"/>
      </w:pPr>
      <w:r>
        <w:t>Fantastic Four #364</w:t>
      </w:r>
    </w:p>
    <w:p w:rsidR="00D3227D" w:rsidRDefault="00897A32">
      <w:pPr>
        <w:pStyle w:val="ListBullet"/>
      </w:pPr>
      <w:r>
        <w:t>Incredible Hulk #393</w:t>
      </w:r>
    </w:p>
    <w:p w:rsidR="00D3227D" w:rsidRDefault="00897A32">
      <w:pPr>
        <w:pStyle w:val="ListBullet"/>
      </w:pPr>
      <w:r>
        <w:t>Captain America #400</w:t>
      </w:r>
    </w:p>
    <w:p w:rsidR="00D3227D" w:rsidRDefault="00897A32">
      <w:pPr>
        <w:pStyle w:val="ListBullet"/>
      </w:pPr>
      <w:r>
        <w:t>Thor #447</w:t>
      </w:r>
    </w:p>
    <w:p w:rsidR="00D3227D" w:rsidRDefault="00897A32">
      <w:pPr>
        <w:pStyle w:val="Heading3"/>
      </w:pPr>
      <w:r>
        <w:t>June, 1992</w:t>
      </w:r>
    </w:p>
    <w:p w:rsidR="00D3227D" w:rsidRDefault="00897A32">
      <w:r>
        <w:t xml:space="preserve">Number of comics published this month: </w:t>
      </w:r>
      <w:r>
        <w:rPr>
          <w:b/>
        </w:rPr>
        <w:t>40</w:t>
      </w:r>
    </w:p>
    <w:p w:rsidR="00D3227D" w:rsidRDefault="00897A32">
      <w:pPr>
        <w:pStyle w:val="ListBullet"/>
      </w:pPr>
      <w:r>
        <w:t>Star Wars: Dark Empire #4</w:t>
      </w:r>
    </w:p>
    <w:p w:rsidR="00D3227D" w:rsidRDefault="00897A32">
      <w:pPr>
        <w:pStyle w:val="ListBullet"/>
      </w:pPr>
      <w:r>
        <w:t>Infinity War #1</w:t>
      </w:r>
    </w:p>
    <w:p w:rsidR="00D3227D" w:rsidRDefault="00897A32">
      <w:pPr>
        <w:pStyle w:val="ListBullet"/>
      </w:pPr>
      <w:r>
        <w:t>Warlock and the Infinity Watch #5</w:t>
      </w:r>
    </w:p>
    <w:p w:rsidR="00D3227D" w:rsidRDefault="00897A32">
      <w:pPr>
        <w:pStyle w:val="ListBullet"/>
      </w:pPr>
      <w:r>
        <w:t>X-Men #9</w:t>
      </w:r>
    </w:p>
    <w:p w:rsidR="00D3227D" w:rsidRDefault="00897A32">
      <w:pPr>
        <w:pStyle w:val="ListBullet"/>
      </w:pPr>
      <w:r>
        <w:t>X-Force #11</w:t>
      </w:r>
    </w:p>
    <w:p w:rsidR="00D3227D" w:rsidRDefault="00897A32">
      <w:pPr>
        <w:pStyle w:val="ListBullet"/>
      </w:pPr>
      <w:r>
        <w:t>Spider-Man #23</w:t>
      </w:r>
    </w:p>
    <w:p w:rsidR="00D3227D" w:rsidRDefault="00897A32">
      <w:pPr>
        <w:pStyle w:val="ListBullet"/>
      </w:pPr>
      <w:r>
        <w:t>Silver Surfer #66</w:t>
      </w:r>
    </w:p>
    <w:p w:rsidR="00D3227D" w:rsidRDefault="00897A32">
      <w:pPr>
        <w:pStyle w:val="ListBullet"/>
      </w:pPr>
      <w:r>
        <w:t>Silver Sable &amp; the Wild Pack #1</w:t>
      </w:r>
    </w:p>
    <w:p w:rsidR="00D3227D" w:rsidRDefault="00897A32">
      <w:pPr>
        <w:pStyle w:val="ListBullet"/>
      </w:pPr>
      <w:r>
        <w:t>New Warriors Annual #2</w:t>
      </w:r>
    </w:p>
    <w:p w:rsidR="00D3227D" w:rsidRDefault="00897A32">
      <w:pPr>
        <w:pStyle w:val="ListBullet"/>
      </w:pPr>
      <w:r>
        <w:t>The Punisher War Zone #4</w:t>
      </w:r>
    </w:p>
    <w:p w:rsidR="00D3227D" w:rsidRDefault="00897A32">
      <w:pPr>
        <w:pStyle w:val="ListBullet"/>
      </w:pPr>
      <w:r>
        <w:t>Wonder Man #10</w:t>
      </w:r>
    </w:p>
    <w:p w:rsidR="00D3227D" w:rsidRDefault="00897A32">
      <w:pPr>
        <w:pStyle w:val="ListBullet"/>
      </w:pPr>
      <w:r>
        <w:t>Deathlok #12</w:t>
      </w:r>
    </w:p>
    <w:p w:rsidR="00D3227D" w:rsidRDefault="00897A32">
      <w:pPr>
        <w:pStyle w:val="ListBullet"/>
      </w:pPr>
      <w:r>
        <w:t>Peter Parker, the Spectacular Spider-Man Annual #12</w:t>
      </w:r>
    </w:p>
    <w:p w:rsidR="00D3227D" w:rsidRDefault="00897A32">
      <w:pPr>
        <w:pStyle w:val="ListBullet"/>
      </w:pPr>
      <w:r>
        <w:t>New Warriors #24</w:t>
      </w:r>
    </w:p>
    <w:p w:rsidR="00D3227D" w:rsidRDefault="00897A32">
      <w:pPr>
        <w:pStyle w:val="ListBullet"/>
      </w:pPr>
      <w:r>
        <w:t>Guardians of the Galaxy #25</w:t>
      </w:r>
    </w:p>
    <w:p w:rsidR="00D3227D" w:rsidRDefault="00897A32">
      <w:pPr>
        <w:pStyle w:val="ListBullet"/>
      </w:pPr>
      <w:r>
        <w:t>Ghost Rider #26</w:t>
      </w:r>
    </w:p>
    <w:p w:rsidR="00D3227D" w:rsidRDefault="00897A32">
      <w:pPr>
        <w:pStyle w:val="ListBullet"/>
      </w:pPr>
      <w:r>
        <w:t>Quasar #35</w:t>
      </w:r>
    </w:p>
    <w:p w:rsidR="00D3227D" w:rsidRDefault="00897A32">
      <w:pPr>
        <w:pStyle w:val="ListBullet"/>
      </w:pPr>
      <w:r>
        <w:t>Nick Fury, Agent of S.H.I.E.L.D. #36</w:t>
      </w:r>
    </w:p>
    <w:p w:rsidR="00D3227D" w:rsidRDefault="00897A32">
      <w:pPr>
        <w:pStyle w:val="ListBullet"/>
      </w:pPr>
      <w:r>
        <w:lastRenderedPageBreak/>
        <w:t>What If? #38</w:t>
      </w:r>
    </w:p>
    <w:p w:rsidR="00D3227D" w:rsidRDefault="00897A32">
      <w:pPr>
        <w:pStyle w:val="ListBullet"/>
      </w:pPr>
      <w:r>
        <w:t>Sensational She-Hulk #40</w:t>
      </w:r>
    </w:p>
    <w:p w:rsidR="00D3227D" w:rsidRDefault="00897A32">
      <w:pPr>
        <w:pStyle w:val="ListBullet"/>
      </w:pPr>
      <w:r>
        <w:t>Doctor Strange, Sorcerer Supreme #42</w:t>
      </w:r>
    </w:p>
    <w:p w:rsidR="00D3227D" w:rsidRDefault="00897A32">
      <w:pPr>
        <w:pStyle w:val="ListBullet"/>
      </w:pPr>
      <w:r>
        <w:t>Punisher War Journal #43</w:t>
      </w:r>
    </w:p>
    <w:p w:rsidR="00D3227D" w:rsidRDefault="00897A32">
      <w:pPr>
        <w:pStyle w:val="ListBullet"/>
      </w:pPr>
      <w:r>
        <w:t>Excalibur #51</w:t>
      </w:r>
    </w:p>
    <w:p w:rsidR="00D3227D" w:rsidRDefault="00897A32">
      <w:pPr>
        <w:pStyle w:val="ListBullet"/>
      </w:pPr>
      <w:r>
        <w:t>Wolverine #55</w:t>
      </w:r>
    </w:p>
    <w:p w:rsidR="00D3227D" w:rsidRDefault="00897A32">
      <w:pPr>
        <w:pStyle w:val="ListBullet"/>
      </w:pPr>
      <w:r>
        <w:t>The Punisher #64</w:t>
      </w:r>
    </w:p>
    <w:p w:rsidR="00D3227D" w:rsidRDefault="00897A32">
      <w:pPr>
        <w:pStyle w:val="ListBullet"/>
      </w:pPr>
      <w:r>
        <w:t>The 'NAM #69</w:t>
      </w:r>
    </w:p>
    <w:p w:rsidR="00D3227D" w:rsidRDefault="00897A32">
      <w:pPr>
        <w:pStyle w:val="ListBullet"/>
      </w:pPr>
      <w:r>
        <w:t>X-Factor #79</w:t>
      </w:r>
    </w:p>
    <w:p w:rsidR="00D3227D" w:rsidRDefault="00897A32">
      <w:pPr>
        <w:pStyle w:val="ListBullet"/>
      </w:pPr>
      <w:r>
        <w:t>West Coast Avengers #83</w:t>
      </w:r>
    </w:p>
    <w:p w:rsidR="00D3227D" w:rsidRDefault="00897A32">
      <w:pPr>
        <w:pStyle w:val="ListBullet"/>
      </w:pPr>
      <w:r>
        <w:t>Web of Spider-Man #89</w:t>
      </w:r>
    </w:p>
    <w:p w:rsidR="00D3227D" w:rsidRDefault="00897A32">
      <w:pPr>
        <w:pStyle w:val="ListBullet"/>
      </w:pPr>
      <w:r>
        <w:t>Alpha Flight #109</w:t>
      </w:r>
    </w:p>
    <w:p w:rsidR="00D3227D" w:rsidRDefault="00897A32">
      <w:pPr>
        <w:pStyle w:val="ListBullet"/>
      </w:pPr>
      <w:r>
        <w:t>Peter Parker, the Spectacular Spider-Man #189</w:t>
      </w:r>
    </w:p>
    <w:p w:rsidR="00D3227D" w:rsidRDefault="00897A32">
      <w:pPr>
        <w:pStyle w:val="ListBullet"/>
      </w:pPr>
      <w:r>
        <w:t>Iron Man #281</w:t>
      </w:r>
    </w:p>
    <w:p w:rsidR="00D3227D" w:rsidRDefault="00897A32">
      <w:pPr>
        <w:pStyle w:val="ListBullet"/>
      </w:pPr>
      <w:r>
        <w:t>Uncanny X-Men #289</w:t>
      </w:r>
    </w:p>
    <w:p w:rsidR="00D3227D" w:rsidRDefault="00897A32">
      <w:pPr>
        <w:pStyle w:val="ListBullet"/>
      </w:pPr>
      <w:r>
        <w:t>Daredevil #305</w:t>
      </w:r>
    </w:p>
    <w:p w:rsidR="00D3227D" w:rsidRDefault="00897A32">
      <w:pPr>
        <w:pStyle w:val="ListBullet"/>
      </w:pPr>
      <w:r>
        <w:t>Avengers #348</w:t>
      </w:r>
    </w:p>
    <w:p w:rsidR="00D3227D" w:rsidRDefault="00897A32">
      <w:pPr>
        <w:pStyle w:val="ListBullet"/>
      </w:pPr>
      <w:r>
        <w:t>The Amazing Spider-Man #363</w:t>
      </w:r>
    </w:p>
    <w:p w:rsidR="00D3227D" w:rsidRDefault="00897A32">
      <w:pPr>
        <w:pStyle w:val="ListBullet"/>
      </w:pPr>
      <w:r>
        <w:t>Fantastic Four #365</w:t>
      </w:r>
    </w:p>
    <w:p w:rsidR="00D3227D" w:rsidRDefault="00897A32">
      <w:pPr>
        <w:pStyle w:val="ListBullet"/>
      </w:pPr>
      <w:r>
        <w:t>Incredible Hulk #394</w:t>
      </w:r>
    </w:p>
    <w:p w:rsidR="00D3227D" w:rsidRDefault="00897A32">
      <w:pPr>
        <w:pStyle w:val="ListBullet"/>
      </w:pPr>
      <w:r>
        <w:t>Captain America #401</w:t>
      </w:r>
    </w:p>
    <w:p w:rsidR="00D3227D" w:rsidRDefault="00897A32">
      <w:pPr>
        <w:pStyle w:val="ListBullet"/>
      </w:pPr>
      <w:r>
        <w:t>Thor #448</w:t>
      </w:r>
    </w:p>
    <w:p w:rsidR="00D3227D" w:rsidRDefault="00897A32">
      <w:pPr>
        <w:pStyle w:val="Heading3"/>
      </w:pPr>
      <w:r>
        <w:t>July, 1992</w:t>
      </w:r>
    </w:p>
    <w:p w:rsidR="00D3227D" w:rsidRDefault="00897A32">
      <w:r>
        <w:t xml:space="preserve">Number of comics published this month: </w:t>
      </w:r>
      <w:r>
        <w:rPr>
          <w:b/>
        </w:rPr>
        <w:t>42</w:t>
      </w:r>
    </w:p>
    <w:p w:rsidR="00D3227D" w:rsidRDefault="00897A32">
      <w:pPr>
        <w:pStyle w:val="ListBullet"/>
      </w:pPr>
      <w:r>
        <w:t>Captain America #403</w:t>
      </w:r>
    </w:p>
    <w:p w:rsidR="00D3227D" w:rsidRDefault="00897A32">
      <w:pPr>
        <w:pStyle w:val="ListBullet"/>
      </w:pPr>
      <w:r>
        <w:t>The Punisher #66</w:t>
      </w:r>
    </w:p>
    <w:p w:rsidR="00D3227D" w:rsidRDefault="00897A32">
      <w:pPr>
        <w:pStyle w:val="ListBullet"/>
      </w:pPr>
      <w:r>
        <w:t>Infinity War #2</w:t>
      </w:r>
    </w:p>
    <w:p w:rsidR="00D3227D" w:rsidRDefault="00897A32">
      <w:pPr>
        <w:pStyle w:val="ListBullet"/>
      </w:pPr>
      <w:r>
        <w:t>Warlock and the Infinity Watch #6</w:t>
      </w:r>
    </w:p>
    <w:p w:rsidR="00D3227D" w:rsidRDefault="00897A32">
      <w:pPr>
        <w:pStyle w:val="ListBullet"/>
      </w:pPr>
      <w:r>
        <w:t>X-Men #10</w:t>
      </w:r>
    </w:p>
    <w:p w:rsidR="00D3227D" w:rsidRDefault="00897A32">
      <w:pPr>
        <w:pStyle w:val="ListBullet"/>
      </w:pPr>
      <w:r>
        <w:t>X-Force #12</w:t>
      </w:r>
    </w:p>
    <w:p w:rsidR="00D3227D" w:rsidRDefault="00897A32">
      <w:pPr>
        <w:pStyle w:val="ListBullet"/>
      </w:pPr>
      <w:r>
        <w:t>Ghost Rider #27</w:t>
      </w:r>
    </w:p>
    <w:p w:rsidR="00D3227D" w:rsidRDefault="00897A32">
      <w:pPr>
        <w:pStyle w:val="ListBullet"/>
      </w:pPr>
      <w:r>
        <w:t>Avengers #349</w:t>
      </w:r>
    </w:p>
    <w:p w:rsidR="00D3227D" w:rsidRDefault="00897A32">
      <w:pPr>
        <w:pStyle w:val="ListBullet"/>
      </w:pPr>
      <w:r>
        <w:t>Excalibur: XX Crossing #1</w:t>
      </w:r>
    </w:p>
    <w:p w:rsidR="00D3227D" w:rsidRDefault="00897A32">
      <w:pPr>
        <w:pStyle w:val="ListBullet"/>
      </w:pPr>
      <w:r>
        <w:t>Cage #4</w:t>
      </w:r>
    </w:p>
    <w:p w:rsidR="00D3227D" w:rsidRDefault="00897A32">
      <w:pPr>
        <w:pStyle w:val="ListBullet"/>
      </w:pPr>
      <w:r>
        <w:t>Silver Surfer Annual #5</w:t>
      </w:r>
    </w:p>
    <w:p w:rsidR="00D3227D" w:rsidRDefault="00897A32">
      <w:pPr>
        <w:pStyle w:val="ListBullet"/>
      </w:pPr>
      <w:r>
        <w:t>The Punisher War Zone #5</w:t>
      </w:r>
    </w:p>
    <w:p w:rsidR="00D3227D" w:rsidRDefault="00897A32">
      <w:pPr>
        <w:pStyle w:val="ListBullet"/>
      </w:pPr>
      <w:r>
        <w:t>Wonder Man #11</w:t>
      </w:r>
    </w:p>
    <w:p w:rsidR="00D3227D" w:rsidRDefault="00897A32">
      <w:pPr>
        <w:pStyle w:val="ListBullet"/>
      </w:pPr>
      <w:r>
        <w:t>Deathlok #13</w:t>
      </w:r>
    </w:p>
    <w:p w:rsidR="00D3227D" w:rsidRDefault="00897A32">
      <w:pPr>
        <w:pStyle w:val="ListBullet"/>
      </w:pPr>
      <w:r>
        <w:t>Spider-Man #24</w:t>
      </w:r>
    </w:p>
    <w:p w:rsidR="00D3227D" w:rsidRDefault="00897A32">
      <w:pPr>
        <w:pStyle w:val="ListBullet"/>
      </w:pPr>
      <w:r>
        <w:t>New Warriors #25</w:t>
      </w:r>
    </w:p>
    <w:p w:rsidR="00D3227D" w:rsidRDefault="00897A32">
      <w:pPr>
        <w:pStyle w:val="ListBullet"/>
      </w:pPr>
      <w:r>
        <w:lastRenderedPageBreak/>
        <w:t>Guardians of the Galaxy #26</w:t>
      </w:r>
    </w:p>
    <w:p w:rsidR="00D3227D" w:rsidRDefault="00897A32">
      <w:pPr>
        <w:pStyle w:val="ListBullet"/>
      </w:pPr>
      <w:r>
        <w:t>Quasar #36</w:t>
      </w:r>
    </w:p>
    <w:p w:rsidR="00D3227D" w:rsidRDefault="00897A32">
      <w:pPr>
        <w:pStyle w:val="ListBullet"/>
      </w:pPr>
      <w:r>
        <w:t>Nick Fury, Agent of S.H.I.E.L.D. #37</w:t>
      </w:r>
    </w:p>
    <w:p w:rsidR="00D3227D" w:rsidRDefault="00897A32">
      <w:pPr>
        <w:pStyle w:val="ListBullet"/>
      </w:pPr>
      <w:r>
        <w:t>What If? #39</w:t>
      </w:r>
    </w:p>
    <w:p w:rsidR="00D3227D" w:rsidRDefault="00897A32">
      <w:pPr>
        <w:pStyle w:val="ListBullet"/>
      </w:pPr>
      <w:r>
        <w:t>Sensational She-Hulk #41</w:t>
      </w:r>
    </w:p>
    <w:p w:rsidR="00D3227D" w:rsidRDefault="00897A32">
      <w:pPr>
        <w:pStyle w:val="ListBullet"/>
      </w:pPr>
      <w:r>
        <w:t>Doctor Strange, Sorcerer Supreme #43</w:t>
      </w:r>
    </w:p>
    <w:p w:rsidR="00D3227D" w:rsidRDefault="00897A32">
      <w:pPr>
        <w:pStyle w:val="ListBullet"/>
      </w:pPr>
      <w:r>
        <w:t>Punisher War Journal #44</w:t>
      </w:r>
    </w:p>
    <w:p w:rsidR="00D3227D" w:rsidRDefault="00897A32">
      <w:pPr>
        <w:pStyle w:val="ListBullet"/>
      </w:pPr>
      <w:r>
        <w:t>Excalibur #52</w:t>
      </w:r>
    </w:p>
    <w:p w:rsidR="00D3227D" w:rsidRDefault="00897A32">
      <w:pPr>
        <w:pStyle w:val="ListBullet"/>
      </w:pPr>
      <w:r>
        <w:t>Wolverine #56</w:t>
      </w:r>
    </w:p>
    <w:p w:rsidR="00D3227D" w:rsidRDefault="00897A32">
      <w:pPr>
        <w:pStyle w:val="ListBullet"/>
      </w:pPr>
      <w:r>
        <w:t>Wolverine #57</w:t>
      </w:r>
    </w:p>
    <w:p w:rsidR="00D3227D" w:rsidRDefault="00897A32">
      <w:pPr>
        <w:pStyle w:val="ListBullet"/>
      </w:pPr>
      <w:r>
        <w:t>The Punisher #65</w:t>
      </w:r>
    </w:p>
    <w:p w:rsidR="00D3227D" w:rsidRDefault="00897A32">
      <w:pPr>
        <w:pStyle w:val="ListBullet"/>
      </w:pPr>
      <w:r>
        <w:t>Silver Surfer #67</w:t>
      </w:r>
    </w:p>
    <w:p w:rsidR="00D3227D" w:rsidRDefault="00897A32">
      <w:pPr>
        <w:pStyle w:val="ListBullet"/>
      </w:pPr>
      <w:r>
        <w:t>Silver Surfer #68</w:t>
      </w:r>
    </w:p>
    <w:p w:rsidR="00D3227D" w:rsidRDefault="00897A32">
      <w:pPr>
        <w:pStyle w:val="ListBullet"/>
      </w:pPr>
      <w:r>
        <w:t>X-Factor #80</w:t>
      </w:r>
    </w:p>
    <w:p w:rsidR="00D3227D" w:rsidRDefault="00897A32">
      <w:pPr>
        <w:pStyle w:val="ListBullet"/>
      </w:pPr>
      <w:r>
        <w:t>West Coast Avengers #84</w:t>
      </w:r>
    </w:p>
    <w:p w:rsidR="00D3227D" w:rsidRDefault="00897A32">
      <w:pPr>
        <w:pStyle w:val="ListBullet"/>
      </w:pPr>
      <w:r>
        <w:t>Web of Spider-Man #90</w:t>
      </w:r>
    </w:p>
    <w:p w:rsidR="00D3227D" w:rsidRDefault="00897A32">
      <w:pPr>
        <w:pStyle w:val="ListBullet"/>
      </w:pPr>
      <w:r>
        <w:t>Alpha Flight #110</w:t>
      </w:r>
    </w:p>
    <w:p w:rsidR="00D3227D" w:rsidRDefault="00897A32">
      <w:pPr>
        <w:pStyle w:val="ListBullet"/>
      </w:pPr>
      <w:r>
        <w:t>Peter Parker, the Spectacular Spider-Man #190</w:t>
      </w:r>
    </w:p>
    <w:p w:rsidR="00D3227D" w:rsidRDefault="00897A32">
      <w:pPr>
        <w:pStyle w:val="ListBullet"/>
      </w:pPr>
      <w:r>
        <w:t>Iron Man #282</w:t>
      </w:r>
    </w:p>
    <w:p w:rsidR="00D3227D" w:rsidRDefault="00897A32">
      <w:pPr>
        <w:pStyle w:val="ListBullet"/>
      </w:pPr>
      <w:r>
        <w:t>Uncanny X-Men #290</w:t>
      </w:r>
    </w:p>
    <w:p w:rsidR="00D3227D" w:rsidRDefault="00897A32">
      <w:pPr>
        <w:pStyle w:val="ListBullet"/>
      </w:pPr>
      <w:r>
        <w:t>Daredevil #306</w:t>
      </w:r>
    </w:p>
    <w:p w:rsidR="00D3227D" w:rsidRDefault="00897A32">
      <w:pPr>
        <w:pStyle w:val="ListBullet"/>
      </w:pPr>
      <w:r>
        <w:t>The Amazing Spider-Man #364</w:t>
      </w:r>
    </w:p>
    <w:p w:rsidR="00D3227D" w:rsidRDefault="00897A32">
      <w:pPr>
        <w:pStyle w:val="ListBullet"/>
      </w:pPr>
      <w:r>
        <w:t>Fantastic Four #366</w:t>
      </w:r>
    </w:p>
    <w:p w:rsidR="00D3227D" w:rsidRDefault="00897A32">
      <w:pPr>
        <w:pStyle w:val="ListBullet"/>
      </w:pPr>
      <w:r>
        <w:t>Incredible Hulk #395</w:t>
      </w:r>
    </w:p>
    <w:p w:rsidR="00D3227D" w:rsidRDefault="00897A32">
      <w:pPr>
        <w:pStyle w:val="ListBullet"/>
      </w:pPr>
      <w:r>
        <w:t>Captain America #402</w:t>
      </w:r>
    </w:p>
    <w:p w:rsidR="00D3227D" w:rsidRDefault="00897A32">
      <w:pPr>
        <w:pStyle w:val="ListBullet"/>
      </w:pPr>
      <w:r>
        <w:t>Thor #449</w:t>
      </w:r>
    </w:p>
    <w:p w:rsidR="00D3227D" w:rsidRDefault="00897A32">
      <w:pPr>
        <w:pStyle w:val="Heading3"/>
      </w:pPr>
      <w:r>
        <w:t>August, 1992</w:t>
      </w:r>
    </w:p>
    <w:p w:rsidR="00D3227D" w:rsidRDefault="00897A32">
      <w:r>
        <w:t xml:space="preserve">Number of comics published this month: </w:t>
      </w:r>
      <w:r>
        <w:rPr>
          <w:b/>
        </w:rPr>
        <w:t>45</w:t>
      </w:r>
    </w:p>
    <w:p w:rsidR="00D3227D" w:rsidRDefault="00897A32">
      <w:pPr>
        <w:pStyle w:val="ListBullet"/>
      </w:pPr>
      <w:r>
        <w:t>Captain America #405</w:t>
      </w:r>
    </w:p>
    <w:p w:rsidR="00D3227D" w:rsidRDefault="00897A32">
      <w:pPr>
        <w:pStyle w:val="ListBullet"/>
      </w:pPr>
      <w:r>
        <w:t>Avengers #351</w:t>
      </w:r>
    </w:p>
    <w:p w:rsidR="00D3227D" w:rsidRDefault="00897A32">
      <w:pPr>
        <w:pStyle w:val="ListBullet"/>
      </w:pPr>
      <w:r>
        <w:t>Star Wars: Dark Empire #5</w:t>
      </w:r>
    </w:p>
    <w:p w:rsidR="00D3227D" w:rsidRDefault="00897A32">
      <w:pPr>
        <w:pStyle w:val="ListBullet"/>
      </w:pPr>
      <w:r>
        <w:t>The Punisher #68</w:t>
      </w:r>
    </w:p>
    <w:p w:rsidR="00D3227D" w:rsidRDefault="00897A32">
      <w:pPr>
        <w:pStyle w:val="ListBullet"/>
      </w:pPr>
      <w:r>
        <w:t>Infinity War #3</w:t>
      </w:r>
    </w:p>
    <w:p w:rsidR="00D3227D" w:rsidRDefault="00897A32">
      <w:pPr>
        <w:pStyle w:val="ListBullet"/>
      </w:pPr>
      <w:r>
        <w:t>Warlock and the Infinity Watch #7</w:t>
      </w:r>
    </w:p>
    <w:p w:rsidR="00D3227D" w:rsidRDefault="00897A32">
      <w:pPr>
        <w:pStyle w:val="ListBullet"/>
      </w:pPr>
      <w:r>
        <w:t>X-Men #11</w:t>
      </w:r>
    </w:p>
    <w:p w:rsidR="00D3227D" w:rsidRDefault="00897A32">
      <w:pPr>
        <w:pStyle w:val="ListBullet"/>
      </w:pPr>
      <w:r>
        <w:t>X-Force #13</w:t>
      </w:r>
    </w:p>
    <w:p w:rsidR="00D3227D" w:rsidRDefault="00897A32">
      <w:pPr>
        <w:pStyle w:val="ListBullet"/>
      </w:pPr>
      <w:r>
        <w:t>Classic Star Wars #1</w:t>
      </w:r>
    </w:p>
    <w:p w:rsidR="00D3227D" w:rsidRDefault="00897A32">
      <w:pPr>
        <w:pStyle w:val="ListBullet"/>
      </w:pPr>
      <w:r>
        <w:t>Spider-Man/Doctor Strange: The Way to Dusty Death #0</w:t>
      </w:r>
    </w:p>
    <w:p w:rsidR="00D3227D" w:rsidRDefault="00897A32">
      <w:pPr>
        <w:pStyle w:val="ListBullet"/>
      </w:pPr>
      <w:r>
        <w:t>Deathlok Annual #1</w:t>
      </w:r>
    </w:p>
    <w:p w:rsidR="00D3227D" w:rsidRDefault="00897A32">
      <w:pPr>
        <w:pStyle w:val="ListBullet"/>
      </w:pPr>
      <w:r>
        <w:t>Nomad #4</w:t>
      </w:r>
    </w:p>
    <w:p w:rsidR="00D3227D" w:rsidRDefault="00897A32">
      <w:pPr>
        <w:pStyle w:val="ListBullet"/>
      </w:pPr>
      <w:r>
        <w:lastRenderedPageBreak/>
        <w:t>The Punisher War Zone #6</w:t>
      </w:r>
    </w:p>
    <w:p w:rsidR="00D3227D" w:rsidRDefault="00897A32">
      <w:pPr>
        <w:pStyle w:val="ListBullet"/>
      </w:pPr>
      <w:r>
        <w:t>Wonder Man #12</w:t>
      </w:r>
    </w:p>
    <w:p w:rsidR="00D3227D" w:rsidRDefault="00897A32">
      <w:pPr>
        <w:pStyle w:val="ListBullet"/>
      </w:pPr>
      <w:r>
        <w:t>Deathlok #14</w:t>
      </w:r>
    </w:p>
    <w:p w:rsidR="00D3227D" w:rsidRDefault="00897A32">
      <w:pPr>
        <w:pStyle w:val="ListBullet"/>
      </w:pPr>
      <w:r>
        <w:t>Spider-Man #25</w:t>
      </w:r>
    </w:p>
    <w:p w:rsidR="00D3227D" w:rsidRDefault="00897A32">
      <w:pPr>
        <w:pStyle w:val="ListBullet"/>
      </w:pPr>
      <w:r>
        <w:t>New Warriors #26</w:t>
      </w:r>
    </w:p>
    <w:p w:rsidR="00D3227D" w:rsidRDefault="00897A32">
      <w:pPr>
        <w:pStyle w:val="ListBullet"/>
      </w:pPr>
      <w:r>
        <w:t>Guardians of the Galaxy #27</w:t>
      </w:r>
    </w:p>
    <w:p w:rsidR="00D3227D" w:rsidRDefault="00897A32">
      <w:pPr>
        <w:pStyle w:val="ListBullet"/>
      </w:pPr>
      <w:r>
        <w:t>Ghost Rider #28</w:t>
      </w:r>
    </w:p>
    <w:p w:rsidR="00D3227D" w:rsidRDefault="00897A32">
      <w:pPr>
        <w:pStyle w:val="ListBullet"/>
      </w:pPr>
      <w:r>
        <w:t>Quasar #37</w:t>
      </w:r>
    </w:p>
    <w:p w:rsidR="00D3227D" w:rsidRDefault="00897A32">
      <w:pPr>
        <w:pStyle w:val="ListBullet"/>
      </w:pPr>
      <w:r>
        <w:t>Nick Fury, Agent of S.H.I.E.L.D. #38</w:t>
      </w:r>
    </w:p>
    <w:p w:rsidR="00D3227D" w:rsidRDefault="00897A32">
      <w:pPr>
        <w:pStyle w:val="ListBullet"/>
      </w:pPr>
      <w:r>
        <w:t>What If? #40</w:t>
      </w:r>
    </w:p>
    <w:p w:rsidR="00D3227D" w:rsidRDefault="00897A32">
      <w:pPr>
        <w:pStyle w:val="ListBullet"/>
      </w:pPr>
      <w:r>
        <w:t>Sensational She-Hulk #42</w:t>
      </w:r>
    </w:p>
    <w:p w:rsidR="00D3227D" w:rsidRDefault="00897A32">
      <w:pPr>
        <w:pStyle w:val="ListBullet"/>
      </w:pPr>
      <w:r>
        <w:t>Doctor Strange, Sorcerer Supreme #44</w:t>
      </w:r>
    </w:p>
    <w:p w:rsidR="00D3227D" w:rsidRDefault="00897A32">
      <w:pPr>
        <w:pStyle w:val="ListBullet"/>
      </w:pPr>
      <w:r>
        <w:t>Punisher War Journal #45</w:t>
      </w:r>
    </w:p>
    <w:p w:rsidR="00D3227D" w:rsidRDefault="00897A32">
      <w:pPr>
        <w:pStyle w:val="ListBullet"/>
      </w:pPr>
      <w:r>
        <w:t>Excalibur #53</w:t>
      </w:r>
    </w:p>
    <w:p w:rsidR="00D3227D" w:rsidRDefault="00897A32">
      <w:pPr>
        <w:pStyle w:val="ListBullet"/>
      </w:pPr>
      <w:r>
        <w:t>Wolverine #58</w:t>
      </w:r>
    </w:p>
    <w:p w:rsidR="00D3227D" w:rsidRDefault="00897A32">
      <w:pPr>
        <w:pStyle w:val="ListBullet"/>
      </w:pPr>
      <w:r>
        <w:t>Wolverine #59</w:t>
      </w:r>
    </w:p>
    <w:p w:rsidR="00D3227D" w:rsidRDefault="00897A32">
      <w:pPr>
        <w:pStyle w:val="ListBullet"/>
      </w:pPr>
      <w:r>
        <w:t>The Punisher #67</w:t>
      </w:r>
    </w:p>
    <w:p w:rsidR="00D3227D" w:rsidRDefault="00897A32">
      <w:pPr>
        <w:pStyle w:val="ListBullet"/>
      </w:pPr>
      <w:r>
        <w:t>Silver Surfer #69</w:t>
      </w:r>
    </w:p>
    <w:p w:rsidR="00D3227D" w:rsidRDefault="00897A32">
      <w:pPr>
        <w:pStyle w:val="ListBullet"/>
      </w:pPr>
      <w:r>
        <w:t>Silver Surfer #70</w:t>
      </w:r>
    </w:p>
    <w:p w:rsidR="00D3227D" w:rsidRDefault="00897A32">
      <w:pPr>
        <w:pStyle w:val="ListBullet"/>
      </w:pPr>
      <w:r>
        <w:t>X-Factor #81</w:t>
      </w:r>
    </w:p>
    <w:p w:rsidR="00D3227D" w:rsidRDefault="00897A32">
      <w:pPr>
        <w:pStyle w:val="ListBullet"/>
      </w:pPr>
      <w:r>
        <w:t>West Coast Avengers #85</w:t>
      </w:r>
    </w:p>
    <w:p w:rsidR="00D3227D" w:rsidRDefault="00897A32">
      <w:pPr>
        <w:pStyle w:val="ListBullet"/>
      </w:pPr>
      <w:r>
        <w:t>Web of Spider-Man #91</w:t>
      </w:r>
    </w:p>
    <w:p w:rsidR="00D3227D" w:rsidRDefault="00897A32">
      <w:pPr>
        <w:pStyle w:val="ListBullet"/>
      </w:pPr>
      <w:r>
        <w:t>Alpha Flight #111</w:t>
      </w:r>
    </w:p>
    <w:p w:rsidR="00D3227D" w:rsidRDefault="00897A32">
      <w:pPr>
        <w:pStyle w:val="ListBullet"/>
      </w:pPr>
      <w:r>
        <w:t>Peter Parker, the Spectacular Spider-Man #191</w:t>
      </w:r>
    </w:p>
    <w:p w:rsidR="00D3227D" w:rsidRDefault="00897A32">
      <w:pPr>
        <w:pStyle w:val="ListBullet"/>
      </w:pPr>
      <w:r>
        <w:t>Iron Man #283</w:t>
      </w:r>
    </w:p>
    <w:p w:rsidR="00D3227D" w:rsidRDefault="00897A32">
      <w:pPr>
        <w:pStyle w:val="ListBullet"/>
      </w:pPr>
      <w:r>
        <w:t>Uncanny X-Men #291</w:t>
      </w:r>
    </w:p>
    <w:p w:rsidR="00D3227D" w:rsidRDefault="00897A32">
      <w:pPr>
        <w:pStyle w:val="ListBullet"/>
      </w:pPr>
      <w:r>
        <w:t>Daredevil #307</w:t>
      </w:r>
    </w:p>
    <w:p w:rsidR="00D3227D" w:rsidRDefault="00897A32">
      <w:pPr>
        <w:pStyle w:val="ListBullet"/>
      </w:pPr>
      <w:r>
        <w:t>Avengers #350</w:t>
      </w:r>
    </w:p>
    <w:p w:rsidR="00D3227D" w:rsidRDefault="00897A32">
      <w:pPr>
        <w:pStyle w:val="ListBullet"/>
      </w:pPr>
      <w:r>
        <w:t>The Amazing Spider-Man #365</w:t>
      </w:r>
    </w:p>
    <w:p w:rsidR="00D3227D" w:rsidRDefault="00897A32">
      <w:pPr>
        <w:pStyle w:val="ListBullet"/>
      </w:pPr>
      <w:r>
        <w:t>Fantastic Four #367</w:t>
      </w:r>
    </w:p>
    <w:p w:rsidR="00D3227D" w:rsidRDefault="00897A32">
      <w:pPr>
        <w:pStyle w:val="ListBullet"/>
      </w:pPr>
      <w:r>
        <w:t>Incredible Hulk #396</w:t>
      </w:r>
    </w:p>
    <w:p w:rsidR="00D3227D" w:rsidRDefault="00897A32">
      <w:pPr>
        <w:pStyle w:val="ListBullet"/>
      </w:pPr>
      <w:r>
        <w:t>Captain America #404</w:t>
      </w:r>
    </w:p>
    <w:p w:rsidR="00D3227D" w:rsidRDefault="00897A32">
      <w:pPr>
        <w:pStyle w:val="ListBullet"/>
      </w:pPr>
      <w:r>
        <w:t>Thor #450</w:t>
      </w:r>
    </w:p>
    <w:p w:rsidR="00D3227D" w:rsidRDefault="00897A32">
      <w:pPr>
        <w:pStyle w:val="Heading3"/>
      </w:pPr>
      <w:r>
        <w:t>September, 1992</w:t>
      </w:r>
    </w:p>
    <w:p w:rsidR="00D3227D" w:rsidRDefault="00897A32">
      <w:r>
        <w:t xml:space="preserve">Number of comics published this month: </w:t>
      </w:r>
      <w:r>
        <w:rPr>
          <w:b/>
        </w:rPr>
        <w:t>41</w:t>
      </w:r>
    </w:p>
    <w:p w:rsidR="00D3227D" w:rsidRDefault="00897A32">
      <w:pPr>
        <w:pStyle w:val="ListBullet"/>
      </w:pPr>
      <w:r>
        <w:t>Captain America #407</w:t>
      </w:r>
    </w:p>
    <w:p w:rsidR="00D3227D" w:rsidRDefault="00897A32">
      <w:pPr>
        <w:pStyle w:val="ListBullet"/>
      </w:pPr>
      <w:r>
        <w:t>Avengers #353</w:t>
      </w:r>
    </w:p>
    <w:p w:rsidR="00D3227D" w:rsidRDefault="00897A32">
      <w:pPr>
        <w:pStyle w:val="ListBullet"/>
      </w:pPr>
      <w:r>
        <w:t>The Punisher #70</w:t>
      </w:r>
    </w:p>
    <w:p w:rsidR="00D3227D" w:rsidRDefault="00897A32">
      <w:pPr>
        <w:pStyle w:val="ListBullet"/>
      </w:pPr>
      <w:r>
        <w:t>Infinity War #4</w:t>
      </w:r>
    </w:p>
    <w:p w:rsidR="00D3227D" w:rsidRDefault="00897A32">
      <w:pPr>
        <w:pStyle w:val="ListBullet"/>
      </w:pPr>
      <w:r>
        <w:t>Warlock and the Infinity Watch #8</w:t>
      </w:r>
    </w:p>
    <w:p w:rsidR="00D3227D" w:rsidRDefault="00897A32">
      <w:pPr>
        <w:pStyle w:val="ListBullet"/>
      </w:pPr>
      <w:r>
        <w:lastRenderedPageBreak/>
        <w:t>X-Men #12</w:t>
      </w:r>
    </w:p>
    <w:p w:rsidR="00D3227D" w:rsidRDefault="00897A32">
      <w:pPr>
        <w:pStyle w:val="ListBullet"/>
      </w:pPr>
      <w:r>
        <w:t>X-Force #14</w:t>
      </w:r>
    </w:p>
    <w:p w:rsidR="00D3227D" w:rsidRDefault="00897A32">
      <w:pPr>
        <w:pStyle w:val="ListBullet"/>
      </w:pPr>
      <w:r>
        <w:t>Classic Star Wars #2</w:t>
      </w:r>
    </w:p>
    <w:p w:rsidR="00D3227D" w:rsidRDefault="00897A32">
      <w:pPr>
        <w:pStyle w:val="ListBullet"/>
      </w:pPr>
      <w:r>
        <w:t>Guardians of the Galaxy Annual #2</w:t>
      </w:r>
    </w:p>
    <w:p w:rsidR="00D3227D" w:rsidRDefault="00897A32">
      <w:pPr>
        <w:pStyle w:val="ListBullet"/>
      </w:pPr>
      <w:r>
        <w:t>Wonder Man #13</w:t>
      </w:r>
    </w:p>
    <w:p w:rsidR="00D3227D" w:rsidRDefault="00897A32">
      <w:pPr>
        <w:pStyle w:val="ListBullet"/>
      </w:pPr>
      <w:r>
        <w:t>Deathlok #15</w:t>
      </w:r>
    </w:p>
    <w:p w:rsidR="00D3227D" w:rsidRDefault="00897A32">
      <w:pPr>
        <w:pStyle w:val="ListBullet"/>
      </w:pPr>
      <w:r>
        <w:t>Spider-Man #26</w:t>
      </w:r>
    </w:p>
    <w:p w:rsidR="00D3227D" w:rsidRDefault="00897A32">
      <w:pPr>
        <w:pStyle w:val="ListBullet"/>
      </w:pPr>
      <w:r>
        <w:t>New Warriors #27</w:t>
      </w:r>
    </w:p>
    <w:p w:rsidR="00D3227D" w:rsidRDefault="00897A32">
      <w:pPr>
        <w:pStyle w:val="ListBullet"/>
      </w:pPr>
      <w:r>
        <w:t>Guardians of the Galaxy #28</w:t>
      </w:r>
    </w:p>
    <w:p w:rsidR="00D3227D" w:rsidRDefault="00897A32">
      <w:pPr>
        <w:pStyle w:val="ListBullet"/>
      </w:pPr>
      <w:r>
        <w:t>Ghost Rider #29</w:t>
      </w:r>
    </w:p>
    <w:p w:rsidR="00D3227D" w:rsidRDefault="00897A32">
      <w:pPr>
        <w:pStyle w:val="ListBullet"/>
      </w:pPr>
      <w:r>
        <w:t>Quasar #38</w:t>
      </w:r>
    </w:p>
    <w:p w:rsidR="00D3227D" w:rsidRDefault="00897A32">
      <w:pPr>
        <w:pStyle w:val="ListBullet"/>
      </w:pPr>
      <w:r>
        <w:t>Nick Fury, Agent of S.H.I.E.L.D. #39</w:t>
      </w:r>
    </w:p>
    <w:p w:rsidR="00D3227D" w:rsidRDefault="00897A32">
      <w:pPr>
        <w:pStyle w:val="ListBullet"/>
      </w:pPr>
      <w:r>
        <w:t>What If? #41</w:t>
      </w:r>
    </w:p>
    <w:p w:rsidR="00D3227D" w:rsidRDefault="00897A32">
      <w:pPr>
        <w:pStyle w:val="ListBullet"/>
      </w:pPr>
      <w:r>
        <w:t>Sensational She-Hulk #43</w:t>
      </w:r>
    </w:p>
    <w:p w:rsidR="00D3227D" w:rsidRDefault="00897A32">
      <w:pPr>
        <w:pStyle w:val="ListBullet"/>
      </w:pPr>
      <w:r>
        <w:t>Doctor Strange, Sorcerer Supreme #45</w:t>
      </w:r>
    </w:p>
    <w:p w:rsidR="00D3227D" w:rsidRDefault="00897A32">
      <w:pPr>
        <w:pStyle w:val="ListBullet"/>
      </w:pPr>
      <w:r>
        <w:t>Punisher War Journal #46</w:t>
      </w:r>
    </w:p>
    <w:p w:rsidR="00D3227D" w:rsidRDefault="00897A32">
      <w:pPr>
        <w:pStyle w:val="ListBullet"/>
      </w:pPr>
      <w:r>
        <w:t>Excalibur #54</w:t>
      </w:r>
    </w:p>
    <w:p w:rsidR="00D3227D" w:rsidRDefault="00897A32">
      <w:pPr>
        <w:pStyle w:val="ListBullet"/>
      </w:pPr>
      <w:r>
        <w:t>Wolverine #60</w:t>
      </w:r>
    </w:p>
    <w:p w:rsidR="00D3227D" w:rsidRDefault="00897A32">
      <w:pPr>
        <w:pStyle w:val="ListBullet"/>
      </w:pPr>
      <w:r>
        <w:t>Wolverine #61</w:t>
      </w:r>
    </w:p>
    <w:p w:rsidR="00D3227D" w:rsidRDefault="00897A32">
      <w:pPr>
        <w:pStyle w:val="ListBullet"/>
      </w:pPr>
      <w:r>
        <w:t>The Punisher #69</w:t>
      </w:r>
    </w:p>
    <w:p w:rsidR="00D3227D" w:rsidRDefault="00897A32">
      <w:pPr>
        <w:pStyle w:val="ListBullet"/>
      </w:pPr>
      <w:r>
        <w:t>Silver Surfer #71</w:t>
      </w:r>
    </w:p>
    <w:p w:rsidR="00D3227D" w:rsidRDefault="00897A32">
      <w:pPr>
        <w:pStyle w:val="ListBullet"/>
      </w:pPr>
      <w:r>
        <w:t>Silver Surfer #72</w:t>
      </w:r>
    </w:p>
    <w:p w:rsidR="00D3227D" w:rsidRDefault="00897A32">
      <w:pPr>
        <w:pStyle w:val="ListBullet"/>
      </w:pPr>
      <w:r>
        <w:t>X-Factor #82</w:t>
      </w:r>
    </w:p>
    <w:p w:rsidR="00D3227D" w:rsidRDefault="00897A32">
      <w:pPr>
        <w:pStyle w:val="ListBullet"/>
      </w:pPr>
      <w:r>
        <w:t>West Coast Avengers #86</w:t>
      </w:r>
    </w:p>
    <w:p w:rsidR="00D3227D" w:rsidRDefault="00897A32">
      <w:pPr>
        <w:pStyle w:val="ListBullet"/>
      </w:pPr>
      <w:r>
        <w:t>Web of Spider-Man #92</w:t>
      </w:r>
    </w:p>
    <w:p w:rsidR="00D3227D" w:rsidRDefault="00897A32">
      <w:pPr>
        <w:pStyle w:val="ListBullet"/>
      </w:pPr>
      <w:r>
        <w:t>Alpha Flight #112</w:t>
      </w:r>
    </w:p>
    <w:p w:rsidR="00D3227D" w:rsidRDefault="00897A32">
      <w:pPr>
        <w:pStyle w:val="ListBullet"/>
      </w:pPr>
      <w:r>
        <w:t>Peter Parker, the Spectacular Spider-Man #192</w:t>
      </w:r>
    </w:p>
    <w:p w:rsidR="00D3227D" w:rsidRDefault="00897A32">
      <w:pPr>
        <w:pStyle w:val="ListBullet"/>
      </w:pPr>
      <w:r>
        <w:t>Iron Man #284</w:t>
      </w:r>
    </w:p>
    <w:p w:rsidR="00D3227D" w:rsidRDefault="00897A32">
      <w:pPr>
        <w:pStyle w:val="ListBullet"/>
      </w:pPr>
      <w:r>
        <w:t>Uncanny X-Men #292</w:t>
      </w:r>
    </w:p>
    <w:p w:rsidR="00D3227D" w:rsidRDefault="00897A32">
      <w:pPr>
        <w:pStyle w:val="ListBullet"/>
      </w:pPr>
      <w:r>
        <w:t>Daredevil #308</w:t>
      </w:r>
    </w:p>
    <w:p w:rsidR="00D3227D" w:rsidRDefault="00897A32">
      <w:pPr>
        <w:pStyle w:val="ListBullet"/>
      </w:pPr>
      <w:r>
        <w:t>Avengers #352</w:t>
      </w:r>
    </w:p>
    <w:p w:rsidR="00D3227D" w:rsidRDefault="00897A32">
      <w:pPr>
        <w:pStyle w:val="ListBullet"/>
      </w:pPr>
      <w:r>
        <w:t>The Amazing Spider-Man #366</w:t>
      </w:r>
    </w:p>
    <w:p w:rsidR="00D3227D" w:rsidRDefault="00897A32">
      <w:pPr>
        <w:pStyle w:val="ListBullet"/>
      </w:pPr>
      <w:r>
        <w:t>Fantastic Four #368</w:t>
      </w:r>
    </w:p>
    <w:p w:rsidR="00D3227D" w:rsidRDefault="00897A32">
      <w:pPr>
        <w:pStyle w:val="ListBullet"/>
      </w:pPr>
      <w:r>
        <w:t>Incredible Hulk #397</w:t>
      </w:r>
    </w:p>
    <w:p w:rsidR="00D3227D" w:rsidRDefault="00897A32">
      <w:pPr>
        <w:pStyle w:val="ListBullet"/>
      </w:pPr>
      <w:r>
        <w:t>Captain America #406</w:t>
      </w:r>
    </w:p>
    <w:p w:rsidR="00D3227D" w:rsidRDefault="00897A32">
      <w:pPr>
        <w:pStyle w:val="ListBullet"/>
      </w:pPr>
      <w:r>
        <w:t>Thor #451</w:t>
      </w:r>
    </w:p>
    <w:p w:rsidR="00D3227D" w:rsidRDefault="00897A32">
      <w:pPr>
        <w:pStyle w:val="Heading3"/>
      </w:pPr>
      <w:r>
        <w:t>October, 1992</w:t>
      </w:r>
    </w:p>
    <w:p w:rsidR="00D3227D" w:rsidRDefault="00897A32">
      <w:r>
        <w:t xml:space="preserve">Number of comics published this month: </w:t>
      </w:r>
      <w:r>
        <w:rPr>
          <w:b/>
        </w:rPr>
        <w:t>39</w:t>
      </w:r>
    </w:p>
    <w:p w:rsidR="00D3227D" w:rsidRDefault="00897A32">
      <w:pPr>
        <w:pStyle w:val="ListBullet"/>
      </w:pPr>
      <w:r>
        <w:t>Classic Star Wars #3</w:t>
      </w:r>
    </w:p>
    <w:p w:rsidR="00D3227D" w:rsidRDefault="00897A32">
      <w:pPr>
        <w:pStyle w:val="ListBullet"/>
      </w:pPr>
      <w:r>
        <w:t>Star Wars: Dark Empire #6</w:t>
      </w:r>
    </w:p>
    <w:p w:rsidR="00D3227D" w:rsidRDefault="00897A32">
      <w:pPr>
        <w:pStyle w:val="ListBullet"/>
      </w:pPr>
      <w:r>
        <w:lastRenderedPageBreak/>
        <w:t>Avengers #355</w:t>
      </w:r>
    </w:p>
    <w:p w:rsidR="00D3227D" w:rsidRDefault="00897A32">
      <w:pPr>
        <w:pStyle w:val="ListBullet"/>
      </w:pPr>
      <w:r>
        <w:t>Darkhold: Pages from the Book of Sins #1</w:t>
      </w:r>
    </w:p>
    <w:p w:rsidR="00D3227D" w:rsidRDefault="00897A32">
      <w:pPr>
        <w:pStyle w:val="ListBullet"/>
      </w:pPr>
      <w:r>
        <w:t>Night Thrasher: Four Control #1</w:t>
      </w:r>
    </w:p>
    <w:p w:rsidR="00D3227D" w:rsidRDefault="00897A32">
      <w:pPr>
        <w:pStyle w:val="ListBullet"/>
      </w:pPr>
      <w:r>
        <w:t>Cable: Blood &amp; Metal #1</w:t>
      </w:r>
    </w:p>
    <w:p w:rsidR="00D3227D" w:rsidRDefault="00897A32">
      <w:pPr>
        <w:pStyle w:val="ListBullet"/>
      </w:pPr>
      <w:r>
        <w:t>Infinity War #5</w:t>
      </w:r>
    </w:p>
    <w:p w:rsidR="00D3227D" w:rsidRDefault="00897A32">
      <w:pPr>
        <w:pStyle w:val="ListBullet"/>
      </w:pPr>
      <w:r>
        <w:t>Warlock and the Infinity Watch #9</w:t>
      </w:r>
    </w:p>
    <w:p w:rsidR="00D3227D" w:rsidRDefault="00897A32">
      <w:pPr>
        <w:pStyle w:val="ListBullet"/>
      </w:pPr>
      <w:r>
        <w:t>X-Men #13</w:t>
      </w:r>
    </w:p>
    <w:p w:rsidR="00D3227D" w:rsidRDefault="00897A32">
      <w:pPr>
        <w:pStyle w:val="ListBullet"/>
      </w:pPr>
      <w:r>
        <w:t>Alpha Flight #113</w:t>
      </w:r>
    </w:p>
    <w:p w:rsidR="00D3227D" w:rsidRDefault="00897A32">
      <w:pPr>
        <w:pStyle w:val="ListBullet"/>
      </w:pPr>
      <w:r>
        <w:t>Punisher/Captain America: Blood and Glory #1</w:t>
      </w:r>
    </w:p>
    <w:p w:rsidR="00D3227D" w:rsidRDefault="00897A32">
      <w:pPr>
        <w:pStyle w:val="ListBullet"/>
      </w:pPr>
      <w:r>
        <w:t>Wonder Man #14</w:t>
      </w:r>
    </w:p>
    <w:p w:rsidR="00D3227D" w:rsidRDefault="00897A32">
      <w:pPr>
        <w:pStyle w:val="ListBullet"/>
      </w:pPr>
      <w:r>
        <w:t>X-Force #15</w:t>
      </w:r>
    </w:p>
    <w:p w:rsidR="00D3227D" w:rsidRDefault="00897A32">
      <w:pPr>
        <w:pStyle w:val="ListBullet"/>
      </w:pPr>
      <w:r>
        <w:t>Spider-Man #27</w:t>
      </w:r>
    </w:p>
    <w:p w:rsidR="00D3227D" w:rsidRDefault="00897A32">
      <w:pPr>
        <w:pStyle w:val="ListBullet"/>
      </w:pPr>
      <w:r>
        <w:t>New Warriors #28</w:t>
      </w:r>
    </w:p>
    <w:p w:rsidR="00D3227D" w:rsidRDefault="00897A32">
      <w:pPr>
        <w:pStyle w:val="ListBullet"/>
      </w:pPr>
      <w:r>
        <w:t>Guardians of the Galaxy #29</w:t>
      </w:r>
    </w:p>
    <w:p w:rsidR="00D3227D" w:rsidRDefault="00897A32">
      <w:pPr>
        <w:pStyle w:val="ListBullet"/>
      </w:pPr>
      <w:r>
        <w:t>Quasar #39</w:t>
      </w:r>
    </w:p>
    <w:p w:rsidR="00D3227D" w:rsidRDefault="00897A32">
      <w:pPr>
        <w:pStyle w:val="ListBullet"/>
      </w:pPr>
      <w:r>
        <w:t>Nick Fury, Agent of S.H.I.E.L.D. #40</w:t>
      </w:r>
    </w:p>
    <w:p w:rsidR="00D3227D" w:rsidRDefault="00897A32">
      <w:pPr>
        <w:pStyle w:val="ListBullet"/>
      </w:pPr>
      <w:r>
        <w:t>What If? #42</w:t>
      </w:r>
    </w:p>
    <w:p w:rsidR="00D3227D" w:rsidRDefault="00897A32">
      <w:pPr>
        <w:pStyle w:val="ListBullet"/>
      </w:pPr>
      <w:r>
        <w:t>Sensational She-Hulk #44</w:t>
      </w:r>
    </w:p>
    <w:p w:rsidR="00D3227D" w:rsidRDefault="00897A32">
      <w:pPr>
        <w:pStyle w:val="ListBullet"/>
      </w:pPr>
      <w:r>
        <w:t>Doctor Strange, Sorcerer Supreme #46</w:t>
      </w:r>
    </w:p>
    <w:p w:rsidR="00D3227D" w:rsidRDefault="00897A32">
      <w:pPr>
        <w:pStyle w:val="ListBullet"/>
      </w:pPr>
      <w:r>
        <w:t>Punisher War Journal #47</w:t>
      </w:r>
    </w:p>
    <w:p w:rsidR="00D3227D" w:rsidRDefault="00897A32">
      <w:pPr>
        <w:pStyle w:val="ListBullet"/>
      </w:pPr>
      <w:r>
        <w:t>Excalibur #55</w:t>
      </w:r>
    </w:p>
    <w:p w:rsidR="00D3227D" w:rsidRDefault="00897A32">
      <w:pPr>
        <w:pStyle w:val="ListBullet"/>
      </w:pPr>
      <w:r>
        <w:t>Wolverine #62</w:t>
      </w:r>
    </w:p>
    <w:p w:rsidR="00D3227D" w:rsidRDefault="00897A32">
      <w:pPr>
        <w:pStyle w:val="ListBullet"/>
      </w:pPr>
      <w:r>
        <w:t>The Punisher #71</w:t>
      </w:r>
    </w:p>
    <w:p w:rsidR="00D3227D" w:rsidRDefault="00897A32">
      <w:pPr>
        <w:pStyle w:val="ListBullet"/>
      </w:pPr>
      <w:r>
        <w:t>Silver Surfer #73</w:t>
      </w:r>
    </w:p>
    <w:p w:rsidR="00D3227D" w:rsidRDefault="00897A32">
      <w:pPr>
        <w:pStyle w:val="ListBullet"/>
      </w:pPr>
      <w:r>
        <w:t>X-Factor #83</w:t>
      </w:r>
    </w:p>
    <w:p w:rsidR="00D3227D" w:rsidRDefault="00897A32">
      <w:pPr>
        <w:pStyle w:val="ListBullet"/>
      </w:pPr>
      <w:r>
        <w:t>West Coast Avengers #87</w:t>
      </w:r>
    </w:p>
    <w:p w:rsidR="00D3227D" w:rsidRDefault="00897A32">
      <w:pPr>
        <w:pStyle w:val="ListBullet"/>
      </w:pPr>
      <w:r>
        <w:t>Web of Spider-Man #93</w:t>
      </w:r>
    </w:p>
    <w:p w:rsidR="00D3227D" w:rsidRDefault="00897A32">
      <w:pPr>
        <w:pStyle w:val="ListBullet"/>
      </w:pPr>
      <w:r>
        <w:t>Peter Parker, the Spectacular Spider-Man #193</w:t>
      </w:r>
    </w:p>
    <w:p w:rsidR="00D3227D" w:rsidRDefault="00897A32">
      <w:pPr>
        <w:pStyle w:val="ListBullet"/>
      </w:pPr>
      <w:r>
        <w:t>Iron Man #285</w:t>
      </w:r>
    </w:p>
    <w:p w:rsidR="00D3227D" w:rsidRDefault="00897A32">
      <w:pPr>
        <w:pStyle w:val="ListBullet"/>
      </w:pPr>
      <w:r>
        <w:t>Uncanny X-Men #293</w:t>
      </w:r>
    </w:p>
    <w:p w:rsidR="00D3227D" w:rsidRDefault="00897A32">
      <w:pPr>
        <w:pStyle w:val="ListBullet"/>
      </w:pPr>
      <w:r>
        <w:t>Daredevil #309</w:t>
      </w:r>
    </w:p>
    <w:p w:rsidR="00D3227D" w:rsidRDefault="00897A32">
      <w:pPr>
        <w:pStyle w:val="ListBullet"/>
      </w:pPr>
      <w:r>
        <w:t>Avengers #354</w:t>
      </w:r>
    </w:p>
    <w:p w:rsidR="00D3227D" w:rsidRDefault="00897A32">
      <w:pPr>
        <w:pStyle w:val="ListBullet"/>
      </w:pPr>
      <w:r>
        <w:t>The Amazing Spider-Man #367</w:t>
      </w:r>
    </w:p>
    <w:p w:rsidR="00D3227D" w:rsidRDefault="00897A32">
      <w:pPr>
        <w:pStyle w:val="ListBullet"/>
      </w:pPr>
      <w:r>
        <w:t>Fantastic Four #369</w:t>
      </w:r>
    </w:p>
    <w:p w:rsidR="00D3227D" w:rsidRDefault="00897A32">
      <w:pPr>
        <w:pStyle w:val="ListBullet"/>
      </w:pPr>
      <w:r>
        <w:t>Incredible Hulk #398</w:t>
      </w:r>
    </w:p>
    <w:p w:rsidR="00D3227D" w:rsidRDefault="00897A32">
      <w:pPr>
        <w:pStyle w:val="ListBullet"/>
      </w:pPr>
      <w:r>
        <w:t>Captain America #408</w:t>
      </w:r>
    </w:p>
    <w:p w:rsidR="00D3227D" w:rsidRDefault="00897A32">
      <w:pPr>
        <w:pStyle w:val="ListBullet"/>
      </w:pPr>
      <w:r>
        <w:t>Thor #452</w:t>
      </w:r>
    </w:p>
    <w:p w:rsidR="00D3227D" w:rsidRDefault="00897A32">
      <w:pPr>
        <w:pStyle w:val="Heading3"/>
      </w:pPr>
      <w:r>
        <w:t>November, 1992</w:t>
      </w:r>
    </w:p>
    <w:p w:rsidR="00D3227D" w:rsidRDefault="00897A32">
      <w:r>
        <w:t xml:space="preserve">Number of comics published this month: </w:t>
      </w:r>
      <w:r>
        <w:rPr>
          <w:b/>
        </w:rPr>
        <w:t>43</w:t>
      </w:r>
    </w:p>
    <w:p w:rsidR="00D3227D" w:rsidRDefault="00897A32">
      <w:pPr>
        <w:pStyle w:val="ListBullet"/>
      </w:pPr>
      <w:r>
        <w:t>Cable: Blood &amp; Metal #2</w:t>
      </w:r>
    </w:p>
    <w:p w:rsidR="00D3227D" w:rsidRDefault="00897A32">
      <w:pPr>
        <w:pStyle w:val="ListBullet"/>
      </w:pPr>
      <w:r>
        <w:lastRenderedPageBreak/>
        <w:t>Infinity War #6</w:t>
      </w:r>
    </w:p>
    <w:p w:rsidR="00D3227D" w:rsidRDefault="00897A32">
      <w:pPr>
        <w:pStyle w:val="ListBullet"/>
      </w:pPr>
      <w:r>
        <w:t>Warlock and the Infinity Watch #10</w:t>
      </w:r>
    </w:p>
    <w:p w:rsidR="00D3227D" w:rsidRDefault="00897A32">
      <w:pPr>
        <w:pStyle w:val="ListBullet"/>
      </w:pPr>
      <w:r>
        <w:t>X-Men #14</w:t>
      </w:r>
    </w:p>
    <w:p w:rsidR="00D3227D" w:rsidRDefault="00897A32">
      <w:pPr>
        <w:pStyle w:val="ListBullet"/>
      </w:pPr>
      <w:r>
        <w:t>X-Force #16</w:t>
      </w:r>
    </w:p>
    <w:p w:rsidR="00D3227D" w:rsidRDefault="00897A32">
      <w:pPr>
        <w:pStyle w:val="ListBullet"/>
      </w:pPr>
      <w:r>
        <w:t>Uncanny X-Men #294</w:t>
      </w:r>
    </w:p>
    <w:p w:rsidR="00D3227D" w:rsidRDefault="00897A32">
      <w:pPr>
        <w:pStyle w:val="ListBullet"/>
      </w:pPr>
      <w:r>
        <w:t>Daredevil #310</w:t>
      </w:r>
    </w:p>
    <w:p w:rsidR="00D3227D" w:rsidRDefault="00897A32">
      <w:pPr>
        <w:pStyle w:val="ListBullet"/>
      </w:pPr>
      <w:r>
        <w:t>Classic Star Wars #4</w:t>
      </w:r>
    </w:p>
    <w:p w:rsidR="00D3227D" w:rsidRDefault="00897A32">
      <w:pPr>
        <w:pStyle w:val="ListBullet"/>
      </w:pPr>
      <w:r>
        <w:t>Spider-Man 2099 #1</w:t>
      </w:r>
    </w:p>
    <w:p w:rsidR="00D3227D" w:rsidRDefault="00897A32">
      <w:pPr>
        <w:pStyle w:val="ListBullet"/>
      </w:pPr>
      <w:r>
        <w:t>Wolverine: Inner Fury #1</w:t>
      </w:r>
    </w:p>
    <w:p w:rsidR="00D3227D" w:rsidRDefault="00897A32">
      <w:pPr>
        <w:pStyle w:val="ListBullet"/>
      </w:pPr>
      <w:r>
        <w:t>Night Thrasher: Four Control #2</w:t>
      </w:r>
    </w:p>
    <w:p w:rsidR="00D3227D" w:rsidRDefault="00897A32">
      <w:pPr>
        <w:pStyle w:val="ListBullet"/>
      </w:pPr>
      <w:r>
        <w:t>Darkhold: Pages from the Book of Sins #2</w:t>
      </w:r>
    </w:p>
    <w:p w:rsidR="00D3227D" w:rsidRDefault="00897A32">
      <w:pPr>
        <w:pStyle w:val="ListBullet"/>
      </w:pPr>
      <w:r>
        <w:t>Punisher/Captain America: Blood and Glory #2</w:t>
      </w:r>
    </w:p>
    <w:p w:rsidR="00D3227D" w:rsidRDefault="00897A32">
      <w:pPr>
        <w:pStyle w:val="ListBullet"/>
      </w:pPr>
      <w:r>
        <w:t>Wonder Man #15</w:t>
      </w:r>
    </w:p>
    <w:p w:rsidR="00D3227D" w:rsidRDefault="00897A32">
      <w:pPr>
        <w:pStyle w:val="ListBullet"/>
      </w:pPr>
      <w:r>
        <w:t>Spider-Man #28</w:t>
      </w:r>
    </w:p>
    <w:p w:rsidR="00D3227D" w:rsidRDefault="00897A32">
      <w:pPr>
        <w:pStyle w:val="ListBullet"/>
      </w:pPr>
      <w:r>
        <w:t>New Warriors #29</w:t>
      </w:r>
    </w:p>
    <w:p w:rsidR="00D3227D" w:rsidRDefault="00897A32">
      <w:pPr>
        <w:pStyle w:val="ListBullet"/>
      </w:pPr>
      <w:r>
        <w:t>Guardians of the Galaxy #30</w:t>
      </w:r>
    </w:p>
    <w:p w:rsidR="00D3227D" w:rsidRDefault="00897A32">
      <w:pPr>
        <w:pStyle w:val="ListBullet"/>
      </w:pPr>
      <w:r>
        <w:t>Ghost Rider #31</w:t>
      </w:r>
    </w:p>
    <w:p w:rsidR="00D3227D" w:rsidRDefault="00897A32">
      <w:pPr>
        <w:pStyle w:val="ListBullet"/>
      </w:pPr>
      <w:r>
        <w:t>Quasar #40</w:t>
      </w:r>
    </w:p>
    <w:p w:rsidR="00D3227D" w:rsidRDefault="00897A32">
      <w:pPr>
        <w:pStyle w:val="ListBullet"/>
      </w:pPr>
      <w:r>
        <w:t>Nick Fury, Agent of S.H.I.E.L.D. #41</w:t>
      </w:r>
    </w:p>
    <w:p w:rsidR="00D3227D" w:rsidRDefault="00897A32">
      <w:pPr>
        <w:pStyle w:val="ListBullet"/>
      </w:pPr>
      <w:r>
        <w:t>What If? #43</w:t>
      </w:r>
    </w:p>
    <w:p w:rsidR="00D3227D" w:rsidRDefault="00897A32">
      <w:pPr>
        <w:pStyle w:val="ListBullet"/>
      </w:pPr>
      <w:r>
        <w:t>Sensational She-Hulk #45</w:t>
      </w:r>
    </w:p>
    <w:p w:rsidR="00D3227D" w:rsidRDefault="00897A32">
      <w:pPr>
        <w:pStyle w:val="ListBullet"/>
      </w:pPr>
      <w:r>
        <w:t>Doctor Strange, Sorcerer Supreme #47</w:t>
      </w:r>
    </w:p>
    <w:p w:rsidR="00D3227D" w:rsidRDefault="00897A32">
      <w:pPr>
        <w:pStyle w:val="ListBullet"/>
      </w:pPr>
      <w:r>
        <w:t>Punisher War Journal #48</w:t>
      </w:r>
    </w:p>
    <w:p w:rsidR="00D3227D" w:rsidRDefault="00897A32">
      <w:pPr>
        <w:pStyle w:val="ListBullet"/>
      </w:pPr>
      <w:r>
        <w:t>Excalibur #56</w:t>
      </w:r>
    </w:p>
    <w:p w:rsidR="00D3227D" w:rsidRDefault="00897A32">
      <w:pPr>
        <w:pStyle w:val="ListBullet"/>
      </w:pPr>
      <w:r>
        <w:t>Excalibur #57</w:t>
      </w:r>
    </w:p>
    <w:p w:rsidR="00D3227D" w:rsidRDefault="00897A32">
      <w:pPr>
        <w:pStyle w:val="ListBullet"/>
      </w:pPr>
      <w:r>
        <w:t>Wolverine #63</w:t>
      </w:r>
    </w:p>
    <w:p w:rsidR="00D3227D" w:rsidRDefault="00897A32">
      <w:pPr>
        <w:pStyle w:val="ListBullet"/>
      </w:pPr>
      <w:r>
        <w:t>The Punisher #72</w:t>
      </w:r>
    </w:p>
    <w:p w:rsidR="00D3227D" w:rsidRDefault="00897A32">
      <w:pPr>
        <w:pStyle w:val="ListBullet"/>
      </w:pPr>
      <w:r>
        <w:t>Silver Surfer #74</w:t>
      </w:r>
    </w:p>
    <w:p w:rsidR="00D3227D" w:rsidRDefault="00897A32">
      <w:pPr>
        <w:pStyle w:val="ListBullet"/>
      </w:pPr>
      <w:r>
        <w:t>X-Factor #84</w:t>
      </w:r>
    </w:p>
    <w:p w:rsidR="00D3227D" w:rsidRDefault="00897A32">
      <w:pPr>
        <w:pStyle w:val="ListBullet"/>
      </w:pPr>
      <w:r>
        <w:t>West Coast Avengers #88</w:t>
      </w:r>
    </w:p>
    <w:p w:rsidR="00D3227D" w:rsidRDefault="00897A32">
      <w:pPr>
        <w:pStyle w:val="ListBullet"/>
      </w:pPr>
      <w:r>
        <w:t>Web of Spider-Man #94</w:t>
      </w:r>
    </w:p>
    <w:p w:rsidR="00D3227D" w:rsidRDefault="00897A32">
      <w:pPr>
        <w:pStyle w:val="ListBullet"/>
      </w:pPr>
      <w:r>
        <w:t>Alpha Flight #114</w:t>
      </w:r>
    </w:p>
    <w:p w:rsidR="00D3227D" w:rsidRDefault="00897A32">
      <w:pPr>
        <w:pStyle w:val="ListBullet"/>
      </w:pPr>
      <w:r>
        <w:t>Peter Parker, the Spectacular Spider-Man #194</w:t>
      </w:r>
    </w:p>
    <w:p w:rsidR="00D3227D" w:rsidRDefault="00897A32">
      <w:pPr>
        <w:pStyle w:val="ListBullet"/>
      </w:pPr>
      <w:r>
        <w:t>Iron Man #286</w:t>
      </w:r>
    </w:p>
    <w:p w:rsidR="00D3227D" w:rsidRDefault="00897A32">
      <w:pPr>
        <w:pStyle w:val="ListBullet"/>
      </w:pPr>
      <w:r>
        <w:t>Avengers #356</w:t>
      </w:r>
    </w:p>
    <w:p w:rsidR="00D3227D" w:rsidRDefault="00897A32">
      <w:pPr>
        <w:pStyle w:val="ListBullet"/>
      </w:pPr>
      <w:r>
        <w:t>The Amazing Spider-Man #368</w:t>
      </w:r>
    </w:p>
    <w:p w:rsidR="00D3227D" w:rsidRDefault="00897A32">
      <w:pPr>
        <w:pStyle w:val="ListBullet"/>
      </w:pPr>
      <w:r>
        <w:t>The Amazing Spider-Man #369</w:t>
      </w:r>
    </w:p>
    <w:p w:rsidR="00D3227D" w:rsidRDefault="00897A32">
      <w:pPr>
        <w:pStyle w:val="ListBullet"/>
      </w:pPr>
      <w:r>
        <w:t>Fantastic Four #370</w:t>
      </w:r>
    </w:p>
    <w:p w:rsidR="00D3227D" w:rsidRDefault="00897A32">
      <w:pPr>
        <w:pStyle w:val="ListBullet"/>
      </w:pPr>
      <w:r>
        <w:t>Incredible Hulk #399</w:t>
      </w:r>
    </w:p>
    <w:p w:rsidR="00D3227D" w:rsidRDefault="00897A32">
      <w:pPr>
        <w:pStyle w:val="ListBullet"/>
      </w:pPr>
      <w:r>
        <w:t>Captain America #409</w:t>
      </w:r>
    </w:p>
    <w:p w:rsidR="00D3227D" w:rsidRDefault="00897A32">
      <w:pPr>
        <w:pStyle w:val="ListBullet"/>
      </w:pPr>
      <w:r>
        <w:t>Thor #453</w:t>
      </w:r>
    </w:p>
    <w:p w:rsidR="00D3227D" w:rsidRDefault="00897A32">
      <w:pPr>
        <w:pStyle w:val="ListBullet"/>
      </w:pPr>
      <w:r>
        <w:t>Thor #454</w:t>
      </w:r>
    </w:p>
    <w:p w:rsidR="00D3227D" w:rsidRDefault="00897A32">
      <w:pPr>
        <w:pStyle w:val="Heading3"/>
      </w:pPr>
      <w:r>
        <w:lastRenderedPageBreak/>
        <w:t>December, 1992</w:t>
      </w:r>
    </w:p>
    <w:p w:rsidR="00D3227D" w:rsidRDefault="00897A32">
      <w:r>
        <w:t xml:space="preserve">Number of comics published this month: </w:t>
      </w:r>
      <w:r>
        <w:rPr>
          <w:b/>
        </w:rPr>
        <w:t>43</w:t>
      </w:r>
    </w:p>
    <w:p w:rsidR="00D3227D" w:rsidRDefault="00897A32">
      <w:pPr>
        <w:pStyle w:val="ListBullet"/>
      </w:pPr>
      <w:r>
        <w:t>Warlock and the Infinity Watch #11</w:t>
      </w:r>
    </w:p>
    <w:p w:rsidR="00D3227D" w:rsidRDefault="00897A32">
      <w:pPr>
        <w:pStyle w:val="ListBullet"/>
      </w:pPr>
      <w:r>
        <w:t>X-Men #15</w:t>
      </w:r>
    </w:p>
    <w:p w:rsidR="00D3227D" w:rsidRDefault="00897A32">
      <w:pPr>
        <w:pStyle w:val="ListBullet"/>
      </w:pPr>
      <w:r>
        <w:t>X-Force #17</w:t>
      </w:r>
    </w:p>
    <w:p w:rsidR="00D3227D" w:rsidRDefault="00897A32">
      <w:pPr>
        <w:pStyle w:val="ListBullet"/>
      </w:pPr>
      <w:r>
        <w:t>Spider-Man #29</w:t>
      </w:r>
    </w:p>
    <w:p w:rsidR="00D3227D" w:rsidRDefault="00897A32">
      <w:pPr>
        <w:pStyle w:val="ListBullet"/>
      </w:pPr>
      <w:r>
        <w:t>Ghost Rider #32</w:t>
      </w:r>
    </w:p>
    <w:p w:rsidR="00D3227D" w:rsidRDefault="00897A32">
      <w:pPr>
        <w:pStyle w:val="ListBullet"/>
      </w:pPr>
      <w:r>
        <w:t>Quasar #41</w:t>
      </w:r>
    </w:p>
    <w:p w:rsidR="00D3227D" w:rsidRDefault="00897A32">
      <w:pPr>
        <w:pStyle w:val="ListBullet"/>
      </w:pPr>
      <w:r>
        <w:t>West Coast Avengers #89</w:t>
      </w:r>
    </w:p>
    <w:p w:rsidR="00D3227D" w:rsidRDefault="00897A32">
      <w:pPr>
        <w:pStyle w:val="ListBullet"/>
      </w:pPr>
      <w:r>
        <w:t>Web of Spider-Man #95</w:t>
      </w:r>
    </w:p>
    <w:p w:rsidR="00D3227D" w:rsidRDefault="00897A32">
      <w:pPr>
        <w:pStyle w:val="ListBullet"/>
      </w:pPr>
      <w:r>
        <w:t>Spider-Man: The Trial of Venom #1</w:t>
      </w:r>
    </w:p>
    <w:p w:rsidR="00D3227D" w:rsidRDefault="00897A32">
      <w:pPr>
        <w:pStyle w:val="ListBullet"/>
      </w:pPr>
      <w:r>
        <w:t>Hulk: Future Imperfect #1</w:t>
      </w:r>
    </w:p>
    <w:p w:rsidR="00D3227D" w:rsidRDefault="00897A32">
      <w:pPr>
        <w:pStyle w:val="ListBullet"/>
      </w:pPr>
      <w:r>
        <w:t>Punisher/Black Widow: Spinning Doomsday's Web #1</w:t>
      </w:r>
    </w:p>
    <w:p w:rsidR="00D3227D" w:rsidRDefault="00897A32">
      <w:pPr>
        <w:pStyle w:val="ListBullet"/>
      </w:pPr>
      <w:r>
        <w:t>Spider-Man 2099 #2</w:t>
      </w:r>
    </w:p>
    <w:p w:rsidR="00D3227D" w:rsidRDefault="00897A32">
      <w:pPr>
        <w:pStyle w:val="ListBullet"/>
      </w:pPr>
      <w:r>
        <w:t>Night Thrasher: Four Control #3</w:t>
      </w:r>
    </w:p>
    <w:p w:rsidR="00D3227D" w:rsidRDefault="00897A32">
      <w:pPr>
        <w:pStyle w:val="ListBullet"/>
      </w:pPr>
      <w:r>
        <w:t>Darkhold: Pages from the Book of Sins #3</w:t>
      </w:r>
    </w:p>
    <w:p w:rsidR="00D3227D" w:rsidRDefault="00897A32">
      <w:pPr>
        <w:pStyle w:val="ListBullet"/>
      </w:pPr>
      <w:r>
        <w:t>Punisher/Captain America: Blood and Glory #3</w:t>
      </w:r>
    </w:p>
    <w:p w:rsidR="00D3227D" w:rsidRDefault="00897A32">
      <w:pPr>
        <w:pStyle w:val="ListBullet"/>
      </w:pPr>
      <w:r>
        <w:t>Classic Star Wars #5</w:t>
      </w:r>
    </w:p>
    <w:p w:rsidR="00D3227D" w:rsidRDefault="00897A32">
      <w:pPr>
        <w:pStyle w:val="ListBullet"/>
      </w:pPr>
      <w:r>
        <w:t>Wonder Man #16</w:t>
      </w:r>
    </w:p>
    <w:p w:rsidR="00D3227D" w:rsidRDefault="00897A32">
      <w:pPr>
        <w:pStyle w:val="ListBullet"/>
      </w:pPr>
      <w:r>
        <w:t>New Warriors #30</w:t>
      </w:r>
    </w:p>
    <w:p w:rsidR="00D3227D" w:rsidRDefault="00897A32">
      <w:pPr>
        <w:pStyle w:val="ListBullet"/>
      </w:pPr>
      <w:r>
        <w:t>Guardians of the Galaxy #31</w:t>
      </w:r>
    </w:p>
    <w:p w:rsidR="00D3227D" w:rsidRDefault="00897A32">
      <w:pPr>
        <w:pStyle w:val="ListBullet"/>
      </w:pPr>
      <w:r>
        <w:t>Nick Fury, Agent of S.H.I.E.L.D. #42</w:t>
      </w:r>
    </w:p>
    <w:p w:rsidR="00D3227D" w:rsidRDefault="00897A32">
      <w:pPr>
        <w:pStyle w:val="ListBullet"/>
      </w:pPr>
      <w:r>
        <w:t>What If? #44</w:t>
      </w:r>
    </w:p>
    <w:p w:rsidR="00D3227D" w:rsidRDefault="00897A32">
      <w:pPr>
        <w:pStyle w:val="ListBullet"/>
      </w:pPr>
      <w:r>
        <w:t>Sensational She-Hulk #46</w:t>
      </w:r>
    </w:p>
    <w:p w:rsidR="00D3227D" w:rsidRDefault="00897A32">
      <w:pPr>
        <w:pStyle w:val="ListBullet"/>
      </w:pPr>
      <w:r>
        <w:t>Doctor Strange, Sorcerer Supreme #48</w:t>
      </w:r>
    </w:p>
    <w:p w:rsidR="00D3227D" w:rsidRDefault="00897A32">
      <w:pPr>
        <w:pStyle w:val="ListBullet"/>
      </w:pPr>
      <w:r>
        <w:t>Punisher War Journal #49</w:t>
      </w:r>
    </w:p>
    <w:p w:rsidR="00D3227D" w:rsidRDefault="00897A32">
      <w:pPr>
        <w:pStyle w:val="ListBullet"/>
      </w:pPr>
      <w:r>
        <w:t>Excalibur #58</w:t>
      </w:r>
    </w:p>
    <w:p w:rsidR="00D3227D" w:rsidRDefault="00897A32">
      <w:pPr>
        <w:pStyle w:val="ListBullet"/>
      </w:pPr>
      <w:r>
        <w:t>Excalibur #59</w:t>
      </w:r>
    </w:p>
    <w:p w:rsidR="00D3227D" w:rsidRDefault="00897A32">
      <w:pPr>
        <w:pStyle w:val="ListBullet"/>
      </w:pPr>
      <w:r>
        <w:t>Wolverine #64</w:t>
      </w:r>
    </w:p>
    <w:p w:rsidR="00D3227D" w:rsidRDefault="00897A32">
      <w:pPr>
        <w:pStyle w:val="ListBullet"/>
      </w:pPr>
      <w:r>
        <w:t>The Punisher #73</w:t>
      </w:r>
    </w:p>
    <w:p w:rsidR="00D3227D" w:rsidRDefault="00897A32">
      <w:pPr>
        <w:pStyle w:val="ListBullet"/>
      </w:pPr>
      <w:r>
        <w:t>Silver Surfer #75</w:t>
      </w:r>
    </w:p>
    <w:p w:rsidR="00D3227D" w:rsidRDefault="00897A32">
      <w:pPr>
        <w:pStyle w:val="ListBullet"/>
      </w:pPr>
      <w:r>
        <w:t>X-Factor #85</w:t>
      </w:r>
    </w:p>
    <w:p w:rsidR="00D3227D" w:rsidRDefault="00897A32">
      <w:pPr>
        <w:pStyle w:val="ListBullet"/>
      </w:pPr>
      <w:r>
        <w:t>Alpha Flight #115</w:t>
      </w:r>
    </w:p>
    <w:p w:rsidR="00D3227D" w:rsidRDefault="00897A32">
      <w:pPr>
        <w:pStyle w:val="ListBullet"/>
      </w:pPr>
      <w:r>
        <w:t>Peter Parker, the Spectacular Spider-Man #195</w:t>
      </w:r>
    </w:p>
    <w:p w:rsidR="00D3227D" w:rsidRDefault="00897A32">
      <w:pPr>
        <w:pStyle w:val="ListBullet"/>
      </w:pPr>
      <w:r>
        <w:t>Iron Man #287</w:t>
      </w:r>
    </w:p>
    <w:p w:rsidR="00D3227D" w:rsidRDefault="00897A32">
      <w:pPr>
        <w:pStyle w:val="ListBullet"/>
      </w:pPr>
      <w:r>
        <w:t>Uncanny X-Men #295</w:t>
      </w:r>
    </w:p>
    <w:p w:rsidR="00D3227D" w:rsidRDefault="00897A32">
      <w:pPr>
        <w:pStyle w:val="ListBullet"/>
      </w:pPr>
      <w:r>
        <w:t>Daredevil #311</w:t>
      </w:r>
    </w:p>
    <w:p w:rsidR="00D3227D" w:rsidRDefault="00897A32">
      <w:pPr>
        <w:pStyle w:val="ListBullet"/>
      </w:pPr>
      <w:r>
        <w:t>Avengers #357</w:t>
      </w:r>
    </w:p>
    <w:p w:rsidR="00D3227D" w:rsidRDefault="00897A32">
      <w:pPr>
        <w:pStyle w:val="ListBullet"/>
      </w:pPr>
      <w:r>
        <w:t>The Amazing Spider-Man #370</w:t>
      </w:r>
    </w:p>
    <w:p w:rsidR="00D3227D" w:rsidRDefault="00897A32">
      <w:pPr>
        <w:pStyle w:val="ListBullet"/>
      </w:pPr>
      <w:r>
        <w:t>The Amazing Spider-Man #371</w:t>
      </w:r>
    </w:p>
    <w:p w:rsidR="00D3227D" w:rsidRDefault="00897A32">
      <w:pPr>
        <w:pStyle w:val="ListBullet"/>
      </w:pPr>
      <w:r>
        <w:t>Fantastic Four #371</w:t>
      </w:r>
    </w:p>
    <w:p w:rsidR="00D3227D" w:rsidRDefault="00897A32">
      <w:pPr>
        <w:pStyle w:val="ListBullet"/>
      </w:pPr>
      <w:r>
        <w:lastRenderedPageBreak/>
        <w:t>Incredible Hulk #400</w:t>
      </w:r>
    </w:p>
    <w:p w:rsidR="00D3227D" w:rsidRDefault="00897A32">
      <w:pPr>
        <w:pStyle w:val="ListBullet"/>
      </w:pPr>
      <w:r>
        <w:t>Captain America #410</w:t>
      </w:r>
    </w:p>
    <w:p w:rsidR="00D3227D" w:rsidRDefault="00897A32">
      <w:pPr>
        <w:pStyle w:val="ListBullet"/>
      </w:pPr>
      <w:r>
        <w:t>Thor #455</w:t>
      </w:r>
    </w:p>
    <w:p w:rsidR="00D3227D" w:rsidRDefault="00897A32">
      <w:pPr>
        <w:pStyle w:val="ListBullet"/>
      </w:pPr>
      <w:r>
        <w:t>Thor #456</w:t>
      </w:r>
    </w:p>
    <w:p w:rsidR="00D3227D" w:rsidRDefault="00897A32">
      <w:pPr>
        <w:pStyle w:val="Heading3"/>
      </w:pPr>
      <w:r>
        <w:t>January, 1993</w:t>
      </w:r>
    </w:p>
    <w:p w:rsidR="00D3227D" w:rsidRDefault="00897A32">
      <w:r>
        <w:t xml:space="preserve">Number of comics published this month: </w:t>
      </w:r>
      <w:r>
        <w:rPr>
          <w:b/>
        </w:rPr>
        <w:t>55</w:t>
      </w:r>
    </w:p>
    <w:p w:rsidR="00D3227D" w:rsidRDefault="00897A32">
      <w:pPr>
        <w:pStyle w:val="ListBullet"/>
      </w:pPr>
      <w:r>
        <w:t>Fantastic Four Annual #26</w:t>
      </w:r>
    </w:p>
    <w:p w:rsidR="00D3227D" w:rsidRDefault="00897A32">
      <w:pPr>
        <w:pStyle w:val="ListBullet"/>
      </w:pPr>
      <w:r>
        <w:t>Excalibur #61</w:t>
      </w:r>
    </w:p>
    <w:p w:rsidR="00D3227D" w:rsidRDefault="00897A32">
      <w:pPr>
        <w:pStyle w:val="ListBullet"/>
      </w:pPr>
      <w:r>
        <w:t>Captain America Annual #12</w:t>
      </w:r>
    </w:p>
    <w:p w:rsidR="00D3227D" w:rsidRDefault="00897A32">
      <w:pPr>
        <w:pStyle w:val="ListBullet"/>
      </w:pPr>
      <w:r>
        <w:t>Warlock and the Infinity Watch #12</w:t>
      </w:r>
    </w:p>
    <w:p w:rsidR="00D3227D" w:rsidRDefault="00897A32">
      <w:pPr>
        <w:pStyle w:val="ListBullet"/>
      </w:pPr>
      <w:r>
        <w:t>X-Men #16</w:t>
      </w:r>
    </w:p>
    <w:p w:rsidR="00D3227D" w:rsidRDefault="00897A32">
      <w:pPr>
        <w:pStyle w:val="ListBullet"/>
      </w:pPr>
      <w:r>
        <w:t>X-Force #18</w:t>
      </w:r>
    </w:p>
    <w:p w:rsidR="00D3227D" w:rsidRDefault="00897A32">
      <w:pPr>
        <w:pStyle w:val="ListBullet"/>
      </w:pPr>
      <w:r>
        <w:t>Spider-Man #30</w:t>
      </w:r>
    </w:p>
    <w:p w:rsidR="00D3227D" w:rsidRDefault="00897A32">
      <w:pPr>
        <w:pStyle w:val="ListBullet"/>
      </w:pPr>
      <w:r>
        <w:t>Ghost Rider #33</w:t>
      </w:r>
    </w:p>
    <w:p w:rsidR="00D3227D" w:rsidRDefault="00897A32">
      <w:pPr>
        <w:pStyle w:val="ListBullet"/>
      </w:pPr>
      <w:r>
        <w:t>Quasar #42</w:t>
      </w:r>
    </w:p>
    <w:p w:rsidR="00D3227D" w:rsidRDefault="00897A32">
      <w:pPr>
        <w:pStyle w:val="ListBullet"/>
      </w:pPr>
      <w:r>
        <w:t>West Coast Avengers #90</w:t>
      </w:r>
    </w:p>
    <w:p w:rsidR="00D3227D" w:rsidRDefault="00897A32">
      <w:pPr>
        <w:pStyle w:val="ListBullet"/>
      </w:pPr>
      <w:r>
        <w:t>Web of Spider-Man #96</w:t>
      </w:r>
    </w:p>
    <w:p w:rsidR="00D3227D" w:rsidRDefault="00897A32">
      <w:pPr>
        <w:pStyle w:val="ListBullet"/>
      </w:pPr>
      <w:r>
        <w:t>West Coast Avengers Annual #8</w:t>
      </w:r>
    </w:p>
    <w:p w:rsidR="00D3227D" w:rsidRDefault="00897A32">
      <w:pPr>
        <w:pStyle w:val="ListBullet"/>
      </w:pPr>
      <w:r>
        <w:t>Stryfe's Strike File #1</w:t>
      </w:r>
    </w:p>
    <w:p w:rsidR="00D3227D" w:rsidRDefault="00897A32">
      <w:pPr>
        <w:pStyle w:val="ListBullet"/>
      </w:pPr>
      <w:r>
        <w:t>Hulk: Future Imperfect #2</w:t>
      </w:r>
    </w:p>
    <w:p w:rsidR="00D3227D" w:rsidRDefault="00897A32">
      <w:pPr>
        <w:pStyle w:val="ListBullet"/>
      </w:pPr>
      <w:r>
        <w:t>Spider-Man 2099 #3</w:t>
      </w:r>
    </w:p>
    <w:p w:rsidR="00D3227D" w:rsidRDefault="00897A32">
      <w:pPr>
        <w:pStyle w:val="ListBullet"/>
      </w:pPr>
      <w:r>
        <w:t>Doctor Strange Sorcerer Supreme Annual #3</w:t>
      </w:r>
    </w:p>
    <w:p w:rsidR="00D3227D" w:rsidRDefault="00897A32">
      <w:pPr>
        <w:pStyle w:val="ListBullet"/>
      </w:pPr>
      <w:r>
        <w:t>New Warriors Annual #3</w:t>
      </w:r>
    </w:p>
    <w:p w:rsidR="00D3227D" w:rsidRDefault="00897A32">
      <w:pPr>
        <w:pStyle w:val="ListBullet"/>
      </w:pPr>
      <w:r>
        <w:t>Night Thrasher: Four Control #4</w:t>
      </w:r>
    </w:p>
    <w:p w:rsidR="00D3227D" w:rsidRDefault="00897A32">
      <w:pPr>
        <w:pStyle w:val="ListBullet"/>
      </w:pPr>
      <w:r>
        <w:t>Darkhold: Pages from the Book of Sins #4</w:t>
      </w:r>
    </w:p>
    <w:p w:rsidR="00D3227D" w:rsidRDefault="00897A32">
      <w:pPr>
        <w:pStyle w:val="ListBullet"/>
      </w:pPr>
      <w:r>
        <w:t>Classic Star Wars #6</w:t>
      </w:r>
    </w:p>
    <w:p w:rsidR="00D3227D" w:rsidRDefault="00897A32">
      <w:pPr>
        <w:pStyle w:val="ListBullet"/>
      </w:pPr>
      <w:r>
        <w:t>Silver Surfer Annual #6</w:t>
      </w:r>
    </w:p>
    <w:p w:rsidR="00D3227D" w:rsidRDefault="00897A32">
      <w:pPr>
        <w:pStyle w:val="ListBullet"/>
      </w:pPr>
      <w:r>
        <w:t>X-Factor Annual #8</w:t>
      </w:r>
    </w:p>
    <w:p w:rsidR="00D3227D" w:rsidRDefault="00897A32">
      <w:pPr>
        <w:pStyle w:val="ListBullet"/>
      </w:pPr>
      <w:r>
        <w:t>Marvel Super Heroes #12</w:t>
      </w:r>
    </w:p>
    <w:p w:rsidR="00D3227D" w:rsidRDefault="00897A32">
      <w:pPr>
        <w:pStyle w:val="ListBullet"/>
      </w:pPr>
      <w:r>
        <w:t>Iron Man Annual #14</w:t>
      </w:r>
    </w:p>
    <w:p w:rsidR="00D3227D" w:rsidRDefault="00897A32">
      <w:pPr>
        <w:pStyle w:val="ListBullet"/>
      </w:pPr>
      <w:r>
        <w:t>Wonder Man #17</w:t>
      </w:r>
    </w:p>
    <w:p w:rsidR="00D3227D" w:rsidRDefault="00897A32">
      <w:pPr>
        <w:pStyle w:val="ListBullet"/>
      </w:pPr>
      <w:r>
        <w:t>Thor Annual #18</w:t>
      </w:r>
    </w:p>
    <w:p w:rsidR="00D3227D" w:rsidRDefault="00897A32">
      <w:pPr>
        <w:pStyle w:val="ListBullet"/>
      </w:pPr>
      <w:r>
        <w:t>Incredible Hulk Annual #19</w:t>
      </w:r>
    </w:p>
    <w:p w:rsidR="00D3227D" w:rsidRDefault="00897A32">
      <w:pPr>
        <w:pStyle w:val="ListBullet"/>
      </w:pPr>
      <w:r>
        <w:t>Avengers Annual #22</w:t>
      </w:r>
    </w:p>
    <w:p w:rsidR="00D3227D" w:rsidRDefault="00897A32">
      <w:pPr>
        <w:pStyle w:val="ListBullet"/>
      </w:pPr>
      <w:r>
        <w:t>Amazing Spider-Man Annual #27</w:t>
      </w:r>
    </w:p>
    <w:p w:rsidR="00D3227D" w:rsidRDefault="00897A32">
      <w:pPr>
        <w:pStyle w:val="ListBullet"/>
      </w:pPr>
      <w:r>
        <w:t>New Warriors #31</w:t>
      </w:r>
    </w:p>
    <w:p w:rsidR="00D3227D" w:rsidRDefault="00897A32">
      <w:pPr>
        <w:pStyle w:val="ListBullet"/>
      </w:pPr>
      <w:r>
        <w:t>Guardians of the Galaxy #32</w:t>
      </w:r>
    </w:p>
    <w:p w:rsidR="00D3227D" w:rsidRDefault="00897A32">
      <w:pPr>
        <w:pStyle w:val="ListBullet"/>
      </w:pPr>
      <w:r>
        <w:t>Nick Fury, Agent of S.H.I.E.L.D. #43</w:t>
      </w:r>
    </w:p>
    <w:p w:rsidR="00D3227D" w:rsidRDefault="00897A32">
      <w:pPr>
        <w:pStyle w:val="ListBullet"/>
      </w:pPr>
      <w:r>
        <w:t>What If? #45</w:t>
      </w:r>
    </w:p>
    <w:p w:rsidR="00D3227D" w:rsidRDefault="00897A32">
      <w:pPr>
        <w:pStyle w:val="ListBullet"/>
      </w:pPr>
      <w:r>
        <w:t>Doctor Strange, Sorcerer Supreme #49</w:t>
      </w:r>
    </w:p>
    <w:p w:rsidR="00D3227D" w:rsidRDefault="00897A32">
      <w:pPr>
        <w:pStyle w:val="ListBullet"/>
      </w:pPr>
      <w:r>
        <w:lastRenderedPageBreak/>
        <w:t>Punisher War Journal #50</w:t>
      </w:r>
    </w:p>
    <w:p w:rsidR="00D3227D" w:rsidRDefault="00897A32">
      <w:pPr>
        <w:pStyle w:val="ListBullet"/>
      </w:pPr>
      <w:r>
        <w:t>Excalibur #60</w:t>
      </w:r>
    </w:p>
    <w:p w:rsidR="00D3227D" w:rsidRDefault="00897A32">
      <w:pPr>
        <w:pStyle w:val="ListBullet"/>
      </w:pPr>
      <w:r>
        <w:t>Wolverine #65</w:t>
      </w:r>
    </w:p>
    <w:p w:rsidR="00D3227D" w:rsidRDefault="00897A32">
      <w:pPr>
        <w:pStyle w:val="ListBullet"/>
      </w:pPr>
      <w:r>
        <w:t>The Punisher #74</w:t>
      </w:r>
    </w:p>
    <w:p w:rsidR="00D3227D" w:rsidRDefault="00897A32">
      <w:pPr>
        <w:pStyle w:val="ListBullet"/>
      </w:pPr>
      <w:r>
        <w:t>Silver Surfer #76</w:t>
      </w:r>
    </w:p>
    <w:p w:rsidR="00D3227D" w:rsidRDefault="00897A32">
      <w:pPr>
        <w:pStyle w:val="ListBullet"/>
      </w:pPr>
      <w:r>
        <w:t>X-Factor #86</w:t>
      </w:r>
    </w:p>
    <w:p w:rsidR="00D3227D" w:rsidRDefault="00897A32">
      <w:pPr>
        <w:pStyle w:val="ListBullet"/>
      </w:pPr>
      <w:r>
        <w:t>Alpha Flight #116</w:t>
      </w:r>
    </w:p>
    <w:p w:rsidR="00D3227D" w:rsidRDefault="00897A32">
      <w:pPr>
        <w:pStyle w:val="ListBullet"/>
      </w:pPr>
      <w:r>
        <w:t>Marvel Comics Presents #119</w:t>
      </w:r>
    </w:p>
    <w:p w:rsidR="00D3227D" w:rsidRDefault="00897A32">
      <w:pPr>
        <w:pStyle w:val="ListBullet"/>
      </w:pPr>
      <w:r>
        <w:t>Marvel Comics Presents #120</w:t>
      </w:r>
    </w:p>
    <w:p w:rsidR="00D3227D" w:rsidRDefault="00897A32">
      <w:pPr>
        <w:pStyle w:val="ListBullet"/>
      </w:pPr>
      <w:r>
        <w:t>Peter Parker, the Spectacular Spider-Man #196</w:t>
      </w:r>
    </w:p>
    <w:p w:rsidR="00D3227D" w:rsidRDefault="00897A32">
      <w:pPr>
        <w:pStyle w:val="ListBullet"/>
      </w:pPr>
      <w:r>
        <w:t>Iron Man #288</w:t>
      </w:r>
    </w:p>
    <w:p w:rsidR="00D3227D" w:rsidRDefault="00897A32">
      <w:pPr>
        <w:pStyle w:val="ListBullet"/>
      </w:pPr>
      <w:r>
        <w:t>Uncanny X-Men #296</w:t>
      </w:r>
    </w:p>
    <w:p w:rsidR="00D3227D" w:rsidRDefault="00897A32">
      <w:pPr>
        <w:pStyle w:val="ListBullet"/>
      </w:pPr>
      <w:r>
        <w:t>Daredevil #312</w:t>
      </w:r>
    </w:p>
    <w:p w:rsidR="00D3227D" w:rsidRDefault="00897A32">
      <w:pPr>
        <w:pStyle w:val="ListBullet"/>
      </w:pPr>
      <w:r>
        <w:t>Avengers #358</w:t>
      </w:r>
    </w:p>
    <w:p w:rsidR="00D3227D" w:rsidRDefault="00897A32">
      <w:pPr>
        <w:pStyle w:val="ListBullet"/>
      </w:pPr>
      <w:r>
        <w:t>The Amazing Spider-Man #372</w:t>
      </w:r>
    </w:p>
    <w:p w:rsidR="00D3227D" w:rsidRDefault="00897A32">
      <w:pPr>
        <w:pStyle w:val="ListBullet"/>
      </w:pPr>
      <w:r>
        <w:t>Fantastic Four #372</w:t>
      </w:r>
    </w:p>
    <w:p w:rsidR="00D3227D" w:rsidRDefault="00897A32">
      <w:pPr>
        <w:pStyle w:val="ListBullet"/>
      </w:pPr>
      <w:r>
        <w:t>The Amazing Spider-Man #373</w:t>
      </w:r>
    </w:p>
    <w:p w:rsidR="00D3227D" w:rsidRDefault="00897A32">
      <w:pPr>
        <w:pStyle w:val="ListBullet"/>
      </w:pPr>
      <w:r>
        <w:t>Incredible Hulk #401</w:t>
      </w:r>
    </w:p>
    <w:p w:rsidR="00D3227D" w:rsidRDefault="00897A32">
      <w:pPr>
        <w:pStyle w:val="ListBullet"/>
      </w:pPr>
      <w:r>
        <w:t>Captain America #411</w:t>
      </w:r>
    </w:p>
    <w:p w:rsidR="00D3227D" w:rsidRDefault="00897A32">
      <w:pPr>
        <w:pStyle w:val="ListBullet"/>
      </w:pPr>
      <w:r>
        <w:t>Thor #457</w:t>
      </w:r>
    </w:p>
    <w:p w:rsidR="00D3227D" w:rsidRDefault="00897A32">
      <w:pPr>
        <w:pStyle w:val="ListBullet"/>
      </w:pPr>
      <w:r>
        <w:t>Thor #458</w:t>
      </w:r>
    </w:p>
    <w:p w:rsidR="00D3227D" w:rsidRDefault="00897A32">
      <w:pPr>
        <w:pStyle w:val="Heading3"/>
      </w:pPr>
      <w:r>
        <w:t>February, 1993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Warlock and the Infinity Watch #13</w:t>
      </w:r>
    </w:p>
    <w:p w:rsidR="00D3227D" w:rsidRDefault="00897A32">
      <w:pPr>
        <w:pStyle w:val="ListBullet"/>
      </w:pPr>
      <w:r>
        <w:t>X-Men #17</w:t>
      </w:r>
    </w:p>
    <w:p w:rsidR="00D3227D" w:rsidRDefault="00897A32">
      <w:pPr>
        <w:pStyle w:val="ListBullet"/>
      </w:pPr>
      <w:r>
        <w:t>X-Force #19</w:t>
      </w:r>
    </w:p>
    <w:p w:rsidR="00D3227D" w:rsidRDefault="00897A32">
      <w:pPr>
        <w:pStyle w:val="ListBullet"/>
      </w:pPr>
      <w:r>
        <w:t>Spider-Man #31</w:t>
      </w:r>
    </w:p>
    <w:p w:rsidR="00D3227D" w:rsidRDefault="00897A32">
      <w:pPr>
        <w:pStyle w:val="ListBullet"/>
      </w:pPr>
      <w:r>
        <w:t>Quasar #43</w:t>
      </w:r>
    </w:p>
    <w:p w:rsidR="00D3227D" w:rsidRDefault="00897A32">
      <w:pPr>
        <w:pStyle w:val="ListBullet"/>
      </w:pPr>
      <w:r>
        <w:t>West Coast Avengers #91</w:t>
      </w:r>
    </w:p>
    <w:p w:rsidR="00D3227D" w:rsidRDefault="00897A32">
      <w:pPr>
        <w:pStyle w:val="ListBullet"/>
      </w:pPr>
      <w:r>
        <w:t>Venom: Lethal Protector #1</w:t>
      </w:r>
    </w:p>
    <w:p w:rsidR="00D3227D" w:rsidRDefault="00897A32">
      <w:pPr>
        <w:pStyle w:val="ListBullet"/>
      </w:pPr>
      <w:r>
        <w:t>Spider-Man 2099 #4</w:t>
      </w:r>
    </w:p>
    <w:p w:rsidR="00D3227D" w:rsidRDefault="00897A32">
      <w:pPr>
        <w:pStyle w:val="ListBullet"/>
      </w:pPr>
      <w:r>
        <w:t>Darkhold: Pages from the Book of Sins #5</w:t>
      </w:r>
    </w:p>
    <w:p w:rsidR="00D3227D" w:rsidRDefault="00897A32">
      <w:pPr>
        <w:pStyle w:val="ListBullet"/>
      </w:pPr>
      <w:r>
        <w:t>Classic Star Wars #7</w:t>
      </w:r>
    </w:p>
    <w:p w:rsidR="00D3227D" w:rsidRDefault="00897A32">
      <w:pPr>
        <w:pStyle w:val="ListBullet"/>
      </w:pPr>
      <w:r>
        <w:t>Wonder Man #18</w:t>
      </w:r>
    </w:p>
    <w:p w:rsidR="00D3227D" w:rsidRDefault="00897A32">
      <w:pPr>
        <w:pStyle w:val="ListBullet"/>
      </w:pPr>
      <w:r>
        <w:t>New Warriors #32</w:t>
      </w:r>
    </w:p>
    <w:p w:rsidR="00D3227D" w:rsidRDefault="00897A32">
      <w:pPr>
        <w:pStyle w:val="ListBullet"/>
      </w:pPr>
      <w:r>
        <w:t>Guardians of the Galaxy #33</w:t>
      </w:r>
    </w:p>
    <w:p w:rsidR="00D3227D" w:rsidRDefault="00897A32">
      <w:pPr>
        <w:pStyle w:val="ListBullet"/>
      </w:pPr>
      <w:r>
        <w:t>Nick Fury, Agent of S.H.I.E.L.D. #44</w:t>
      </w:r>
    </w:p>
    <w:p w:rsidR="00D3227D" w:rsidRDefault="00897A32">
      <w:pPr>
        <w:pStyle w:val="ListBullet"/>
      </w:pPr>
      <w:r>
        <w:t>What If? #46</w:t>
      </w:r>
    </w:p>
    <w:p w:rsidR="00D3227D" w:rsidRDefault="00897A32">
      <w:pPr>
        <w:pStyle w:val="ListBullet"/>
      </w:pPr>
      <w:r>
        <w:t>Sensational She-Hulk #48</w:t>
      </w:r>
    </w:p>
    <w:p w:rsidR="00D3227D" w:rsidRDefault="00897A32">
      <w:pPr>
        <w:pStyle w:val="ListBullet"/>
      </w:pPr>
      <w:r>
        <w:t>Doctor Strange, Sorcerer Supreme #50</w:t>
      </w:r>
    </w:p>
    <w:p w:rsidR="00D3227D" w:rsidRDefault="00897A32">
      <w:pPr>
        <w:pStyle w:val="ListBullet"/>
      </w:pPr>
      <w:r>
        <w:lastRenderedPageBreak/>
        <w:t>Punisher War Journal #51</w:t>
      </w:r>
    </w:p>
    <w:p w:rsidR="00D3227D" w:rsidRDefault="00897A32">
      <w:pPr>
        <w:pStyle w:val="ListBullet"/>
      </w:pPr>
      <w:r>
        <w:t>Excalibur #62</w:t>
      </w:r>
    </w:p>
    <w:p w:rsidR="00D3227D" w:rsidRDefault="00897A32">
      <w:pPr>
        <w:pStyle w:val="ListBullet"/>
      </w:pPr>
      <w:r>
        <w:t>Wolverine #66</w:t>
      </w:r>
    </w:p>
    <w:p w:rsidR="00D3227D" w:rsidRDefault="00897A32">
      <w:pPr>
        <w:pStyle w:val="ListBullet"/>
      </w:pPr>
      <w:r>
        <w:t>The Punisher #75</w:t>
      </w:r>
    </w:p>
    <w:p w:rsidR="00D3227D" w:rsidRDefault="00897A32">
      <w:pPr>
        <w:pStyle w:val="ListBullet"/>
      </w:pPr>
      <w:r>
        <w:t>Silver Surfer #77</w:t>
      </w:r>
    </w:p>
    <w:p w:rsidR="00D3227D" w:rsidRDefault="00897A32">
      <w:pPr>
        <w:pStyle w:val="ListBullet"/>
      </w:pPr>
      <w:r>
        <w:t>X-Factor #87</w:t>
      </w:r>
    </w:p>
    <w:p w:rsidR="00D3227D" w:rsidRDefault="00897A32">
      <w:pPr>
        <w:pStyle w:val="ListBullet"/>
      </w:pPr>
      <w:r>
        <w:t>Web of Spider-Man #97</w:t>
      </w:r>
    </w:p>
    <w:p w:rsidR="00D3227D" w:rsidRDefault="00897A32">
      <w:pPr>
        <w:pStyle w:val="ListBullet"/>
      </w:pPr>
      <w:r>
        <w:t>Alpha Flight #117</w:t>
      </w:r>
    </w:p>
    <w:p w:rsidR="00D3227D" w:rsidRDefault="00897A32">
      <w:pPr>
        <w:pStyle w:val="ListBullet"/>
      </w:pPr>
      <w:r>
        <w:t>Marvel Comics Presents #121</w:t>
      </w:r>
    </w:p>
    <w:p w:rsidR="00D3227D" w:rsidRDefault="00897A32">
      <w:pPr>
        <w:pStyle w:val="ListBullet"/>
      </w:pPr>
      <w:r>
        <w:t>Marvel Comics Presents #122</w:t>
      </w:r>
    </w:p>
    <w:p w:rsidR="00D3227D" w:rsidRDefault="00897A32">
      <w:pPr>
        <w:pStyle w:val="ListBullet"/>
      </w:pPr>
      <w:r>
        <w:t>Peter Parker, the Spectacular Spider-Man #197</w:t>
      </w:r>
    </w:p>
    <w:p w:rsidR="00D3227D" w:rsidRDefault="00897A32">
      <w:pPr>
        <w:pStyle w:val="ListBullet"/>
      </w:pPr>
      <w:r>
        <w:t>Iron Man #289</w:t>
      </w:r>
    </w:p>
    <w:p w:rsidR="00D3227D" w:rsidRDefault="00897A32">
      <w:pPr>
        <w:pStyle w:val="ListBullet"/>
      </w:pPr>
      <w:r>
        <w:t>Uncanny X-Men #297</w:t>
      </w:r>
    </w:p>
    <w:p w:rsidR="00D3227D" w:rsidRDefault="00897A32">
      <w:pPr>
        <w:pStyle w:val="ListBullet"/>
      </w:pPr>
      <w:r>
        <w:t>Daredevil #313</w:t>
      </w:r>
    </w:p>
    <w:p w:rsidR="00D3227D" w:rsidRDefault="00897A32">
      <w:pPr>
        <w:pStyle w:val="ListBullet"/>
      </w:pPr>
      <w:r>
        <w:t>Avengers #359</w:t>
      </w:r>
    </w:p>
    <w:p w:rsidR="00D3227D" w:rsidRDefault="00897A32">
      <w:pPr>
        <w:pStyle w:val="ListBullet"/>
      </w:pPr>
      <w:r>
        <w:t>Fantastic Four #373</w:t>
      </w:r>
    </w:p>
    <w:p w:rsidR="00D3227D" w:rsidRDefault="00897A32">
      <w:pPr>
        <w:pStyle w:val="ListBullet"/>
      </w:pPr>
      <w:r>
        <w:t>The Amazing Spider-Man #374</w:t>
      </w:r>
    </w:p>
    <w:p w:rsidR="00D3227D" w:rsidRDefault="00897A32">
      <w:pPr>
        <w:pStyle w:val="ListBullet"/>
      </w:pPr>
      <w:r>
        <w:t>Incredible Hulk #402</w:t>
      </w:r>
    </w:p>
    <w:p w:rsidR="00D3227D" w:rsidRDefault="00897A32">
      <w:pPr>
        <w:pStyle w:val="ListBullet"/>
      </w:pPr>
      <w:r>
        <w:t>Captain America #412</w:t>
      </w:r>
    </w:p>
    <w:p w:rsidR="00D3227D" w:rsidRDefault="00897A32">
      <w:pPr>
        <w:pStyle w:val="ListBullet"/>
      </w:pPr>
      <w:r>
        <w:t>Thor #459</w:t>
      </w:r>
    </w:p>
    <w:p w:rsidR="00D3227D" w:rsidRDefault="00897A32">
      <w:pPr>
        <w:pStyle w:val="Heading3"/>
      </w:pPr>
      <w:r>
        <w:t>March, 1993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Warlock and the Infinity Watch #14</w:t>
      </w:r>
    </w:p>
    <w:p w:rsidR="00D3227D" w:rsidRDefault="00897A32">
      <w:pPr>
        <w:pStyle w:val="ListBullet"/>
      </w:pPr>
      <w:r>
        <w:t>X-Men #18</w:t>
      </w:r>
    </w:p>
    <w:p w:rsidR="00D3227D" w:rsidRDefault="00897A32">
      <w:pPr>
        <w:pStyle w:val="ListBullet"/>
      </w:pPr>
      <w:r>
        <w:t>X-Force #20</w:t>
      </w:r>
    </w:p>
    <w:p w:rsidR="00D3227D" w:rsidRDefault="00897A32">
      <w:pPr>
        <w:pStyle w:val="ListBullet"/>
      </w:pPr>
      <w:r>
        <w:t>Ghost Rider #35</w:t>
      </w:r>
    </w:p>
    <w:p w:rsidR="00D3227D" w:rsidRDefault="00897A32">
      <w:pPr>
        <w:pStyle w:val="ListBullet"/>
      </w:pPr>
      <w:r>
        <w:t>West Coast Avengers #92</w:t>
      </w:r>
    </w:p>
    <w:p w:rsidR="00D3227D" w:rsidRDefault="00897A32">
      <w:pPr>
        <w:pStyle w:val="ListBullet"/>
      </w:pPr>
      <w:r>
        <w:t>Silver Surfer/Warlock: Resurrection #1</w:t>
      </w:r>
    </w:p>
    <w:p w:rsidR="00D3227D" w:rsidRDefault="00897A32">
      <w:pPr>
        <w:pStyle w:val="ListBullet"/>
      </w:pPr>
      <w:r>
        <w:t>Venom: Lethal Protector #2</w:t>
      </w:r>
    </w:p>
    <w:p w:rsidR="00D3227D" w:rsidRDefault="00897A32">
      <w:pPr>
        <w:pStyle w:val="ListBullet"/>
      </w:pPr>
      <w:r>
        <w:t>Spider-Man 2099 #5</w:t>
      </w:r>
    </w:p>
    <w:p w:rsidR="00D3227D" w:rsidRDefault="00897A32">
      <w:pPr>
        <w:pStyle w:val="ListBullet"/>
      </w:pPr>
      <w:r>
        <w:t>Darkhold: Pages from the Book of Sins #6</w:t>
      </w:r>
    </w:p>
    <w:p w:rsidR="00D3227D" w:rsidRDefault="00897A32">
      <w:pPr>
        <w:pStyle w:val="ListBullet"/>
      </w:pPr>
      <w:r>
        <w:t>Wonder Man #19</w:t>
      </w:r>
    </w:p>
    <w:p w:rsidR="00D3227D" w:rsidRDefault="00897A32">
      <w:pPr>
        <w:pStyle w:val="ListBullet"/>
      </w:pPr>
      <w:r>
        <w:t>Spider-Man #32</w:t>
      </w:r>
    </w:p>
    <w:p w:rsidR="00D3227D" w:rsidRDefault="00897A32">
      <w:pPr>
        <w:pStyle w:val="ListBullet"/>
      </w:pPr>
      <w:r>
        <w:t>New Warriors #33</w:t>
      </w:r>
    </w:p>
    <w:p w:rsidR="00D3227D" w:rsidRDefault="00897A32">
      <w:pPr>
        <w:pStyle w:val="ListBullet"/>
      </w:pPr>
      <w:r>
        <w:t>Guardians of the Galaxy #34</w:t>
      </w:r>
    </w:p>
    <w:p w:rsidR="00D3227D" w:rsidRDefault="00897A32">
      <w:pPr>
        <w:pStyle w:val="ListBullet"/>
      </w:pPr>
      <w:r>
        <w:t>Quasar #44</w:t>
      </w:r>
    </w:p>
    <w:p w:rsidR="00D3227D" w:rsidRDefault="00897A32">
      <w:pPr>
        <w:pStyle w:val="ListBullet"/>
      </w:pPr>
      <w:r>
        <w:t>Nick Fury, Agent of S.H.I.E.L.D. #45</w:t>
      </w:r>
    </w:p>
    <w:p w:rsidR="00D3227D" w:rsidRDefault="00897A32">
      <w:pPr>
        <w:pStyle w:val="ListBullet"/>
      </w:pPr>
      <w:r>
        <w:t>What If? #47</w:t>
      </w:r>
    </w:p>
    <w:p w:rsidR="00D3227D" w:rsidRDefault="00897A32">
      <w:pPr>
        <w:pStyle w:val="ListBullet"/>
      </w:pPr>
      <w:r>
        <w:t>Sensational She-Hulk #49</w:t>
      </w:r>
    </w:p>
    <w:p w:rsidR="00D3227D" w:rsidRDefault="00897A32">
      <w:pPr>
        <w:pStyle w:val="ListBullet"/>
      </w:pPr>
      <w:r>
        <w:t>Doctor Strange, Sorcerer Supreme #51</w:t>
      </w:r>
    </w:p>
    <w:p w:rsidR="00D3227D" w:rsidRDefault="00897A32">
      <w:pPr>
        <w:pStyle w:val="ListBullet"/>
      </w:pPr>
      <w:r>
        <w:lastRenderedPageBreak/>
        <w:t>Punisher War Journal #52</w:t>
      </w:r>
    </w:p>
    <w:p w:rsidR="00D3227D" w:rsidRDefault="00897A32">
      <w:pPr>
        <w:pStyle w:val="ListBullet"/>
      </w:pPr>
      <w:r>
        <w:t>Excalibur #63</w:t>
      </w:r>
    </w:p>
    <w:p w:rsidR="00D3227D" w:rsidRDefault="00897A32">
      <w:pPr>
        <w:pStyle w:val="ListBullet"/>
      </w:pPr>
      <w:r>
        <w:t>Wolverine #67</w:t>
      </w:r>
    </w:p>
    <w:p w:rsidR="00D3227D" w:rsidRDefault="00897A32">
      <w:pPr>
        <w:pStyle w:val="ListBullet"/>
      </w:pPr>
      <w:r>
        <w:t>Silver Surfer #78</w:t>
      </w:r>
    </w:p>
    <w:p w:rsidR="00D3227D" w:rsidRDefault="00897A32">
      <w:pPr>
        <w:pStyle w:val="ListBullet"/>
      </w:pPr>
      <w:r>
        <w:t>X-Factor #88</w:t>
      </w:r>
    </w:p>
    <w:p w:rsidR="00D3227D" w:rsidRDefault="00897A32">
      <w:pPr>
        <w:pStyle w:val="ListBullet"/>
      </w:pPr>
      <w:r>
        <w:t>Web of Spider-Man #98</w:t>
      </w:r>
    </w:p>
    <w:p w:rsidR="00D3227D" w:rsidRDefault="00897A32">
      <w:pPr>
        <w:pStyle w:val="ListBullet"/>
      </w:pPr>
      <w:r>
        <w:t>Alpha Flight #118</w:t>
      </w:r>
    </w:p>
    <w:p w:rsidR="00D3227D" w:rsidRDefault="00897A32">
      <w:pPr>
        <w:pStyle w:val="ListBullet"/>
      </w:pPr>
      <w:r>
        <w:t>Marvel Comics Presents #123</w:t>
      </w:r>
    </w:p>
    <w:p w:rsidR="00D3227D" w:rsidRDefault="00897A32">
      <w:pPr>
        <w:pStyle w:val="ListBullet"/>
      </w:pPr>
      <w:r>
        <w:t>Marvel Comics Presents #124</w:t>
      </w:r>
    </w:p>
    <w:p w:rsidR="00D3227D" w:rsidRDefault="00897A32">
      <w:pPr>
        <w:pStyle w:val="ListBullet"/>
      </w:pPr>
      <w:r>
        <w:t>Peter Parker, the Spectacular Spider-Man #198</w:t>
      </w:r>
    </w:p>
    <w:p w:rsidR="00D3227D" w:rsidRDefault="00897A32">
      <w:pPr>
        <w:pStyle w:val="ListBullet"/>
      </w:pPr>
      <w:r>
        <w:t>Iron Man #290</w:t>
      </w:r>
    </w:p>
    <w:p w:rsidR="00D3227D" w:rsidRDefault="00897A32">
      <w:pPr>
        <w:pStyle w:val="ListBullet"/>
      </w:pPr>
      <w:r>
        <w:t>Uncanny X-Men #298</w:t>
      </w:r>
    </w:p>
    <w:p w:rsidR="00D3227D" w:rsidRDefault="00897A32">
      <w:pPr>
        <w:pStyle w:val="ListBullet"/>
      </w:pPr>
      <w:r>
        <w:t>Daredevil #314</w:t>
      </w:r>
    </w:p>
    <w:p w:rsidR="00D3227D" w:rsidRDefault="00897A32">
      <w:pPr>
        <w:pStyle w:val="ListBullet"/>
      </w:pPr>
      <w:r>
        <w:t>Avengers #360</w:t>
      </w:r>
    </w:p>
    <w:p w:rsidR="00D3227D" w:rsidRDefault="00897A32">
      <w:pPr>
        <w:pStyle w:val="ListBullet"/>
      </w:pPr>
      <w:r>
        <w:t>Fantastic Four #374</w:t>
      </w:r>
    </w:p>
    <w:p w:rsidR="00D3227D" w:rsidRDefault="00897A32">
      <w:pPr>
        <w:pStyle w:val="ListBullet"/>
      </w:pPr>
      <w:r>
        <w:t>The Amazing Spider-Man #375</w:t>
      </w:r>
    </w:p>
    <w:p w:rsidR="00D3227D" w:rsidRDefault="00897A32">
      <w:pPr>
        <w:pStyle w:val="ListBullet"/>
      </w:pPr>
      <w:r>
        <w:t>Incredible Hulk #403</w:t>
      </w:r>
    </w:p>
    <w:p w:rsidR="00D3227D" w:rsidRDefault="00897A32">
      <w:pPr>
        <w:pStyle w:val="ListBullet"/>
      </w:pPr>
      <w:r>
        <w:t>Captain America #413</w:t>
      </w:r>
    </w:p>
    <w:p w:rsidR="00D3227D" w:rsidRDefault="00897A32">
      <w:pPr>
        <w:pStyle w:val="ListBullet"/>
      </w:pPr>
      <w:r>
        <w:t>Thor #460</w:t>
      </w:r>
    </w:p>
    <w:p w:rsidR="00D3227D" w:rsidRDefault="00897A32">
      <w:pPr>
        <w:pStyle w:val="Heading3"/>
      </w:pPr>
      <w:r>
        <w:t>April, 1993</w:t>
      </w:r>
    </w:p>
    <w:p w:rsidR="00D3227D" w:rsidRDefault="00897A32">
      <w:r>
        <w:t xml:space="preserve">Number of comics published this month: </w:t>
      </w:r>
      <w:r>
        <w:rPr>
          <w:b/>
        </w:rPr>
        <w:t>40</w:t>
      </w:r>
    </w:p>
    <w:p w:rsidR="00D3227D" w:rsidRDefault="00897A32">
      <w:pPr>
        <w:pStyle w:val="ListBullet"/>
      </w:pPr>
      <w:r>
        <w:t>Warlock and the Infinity Watch #15</w:t>
      </w:r>
    </w:p>
    <w:p w:rsidR="00D3227D" w:rsidRDefault="00897A32">
      <w:pPr>
        <w:pStyle w:val="ListBullet"/>
      </w:pPr>
      <w:r>
        <w:t>X-Men #19</w:t>
      </w:r>
    </w:p>
    <w:p w:rsidR="00D3227D" w:rsidRDefault="00897A32">
      <w:pPr>
        <w:pStyle w:val="ListBullet"/>
      </w:pPr>
      <w:r>
        <w:t>X-Force #21</w:t>
      </w:r>
    </w:p>
    <w:p w:rsidR="00D3227D" w:rsidRDefault="00897A32">
      <w:pPr>
        <w:pStyle w:val="ListBullet"/>
      </w:pPr>
      <w:r>
        <w:t>Ghost Rider #36</w:t>
      </w:r>
    </w:p>
    <w:p w:rsidR="00D3227D" w:rsidRDefault="00897A32">
      <w:pPr>
        <w:pStyle w:val="ListBullet"/>
      </w:pPr>
      <w:r>
        <w:t>West Coast Avengers #93</w:t>
      </w:r>
    </w:p>
    <w:p w:rsidR="00D3227D" w:rsidRDefault="00897A32">
      <w:pPr>
        <w:pStyle w:val="ListBullet"/>
      </w:pPr>
      <w:r>
        <w:t>Hellstorm: Prince of Lies #1</w:t>
      </w:r>
    </w:p>
    <w:p w:rsidR="00D3227D" w:rsidRDefault="00897A32">
      <w:pPr>
        <w:pStyle w:val="ListBullet"/>
      </w:pPr>
      <w:r>
        <w:t>Silver Surfer/Warlock: Resurrection #2</w:t>
      </w:r>
    </w:p>
    <w:p w:rsidR="00D3227D" w:rsidRDefault="00897A32">
      <w:pPr>
        <w:pStyle w:val="ListBullet"/>
      </w:pPr>
      <w:r>
        <w:t>Venom: Lethal Protector #3</w:t>
      </w:r>
    </w:p>
    <w:p w:rsidR="00D3227D" w:rsidRDefault="00897A32">
      <w:pPr>
        <w:pStyle w:val="ListBullet"/>
      </w:pPr>
      <w:r>
        <w:t>Spider-Man 2099 #6</w:t>
      </w:r>
    </w:p>
    <w:p w:rsidR="00D3227D" w:rsidRDefault="00897A32">
      <w:pPr>
        <w:pStyle w:val="ListBullet"/>
      </w:pPr>
      <w:r>
        <w:t>Darkhold: Pages from the Book of Sins #7</w:t>
      </w:r>
    </w:p>
    <w:p w:rsidR="00D3227D" w:rsidRDefault="00897A32">
      <w:pPr>
        <w:pStyle w:val="ListBullet"/>
      </w:pPr>
      <w:r>
        <w:t>Classic Star Wars #8</w:t>
      </w:r>
    </w:p>
    <w:p w:rsidR="00D3227D" w:rsidRDefault="00897A32">
      <w:pPr>
        <w:pStyle w:val="ListBullet"/>
      </w:pPr>
      <w:r>
        <w:t>Marvel Super Heroes #13</w:t>
      </w:r>
    </w:p>
    <w:p w:rsidR="00D3227D" w:rsidRDefault="00897A32">
      <w:pPr>
        <w:pStyle w:val="ListBullet"/>
      </w:pPr>
      <w:r>
        <w:t>Wonder Man #20</w:t>
      </w:r>
    </w:p>
    <w:p w:rsidR="00D3227D" w:rsidRDefault="00897A32">
      <w:pPr>
        <w:pStyle w:val="ListBullet"/>
      </w:pPr>
      <w:r>
        <w:t>Spider-Man #33</w:t>
      </w:r>
    </w:p>
    <w:p w:rsidR="00D3227D" w:rsidRDefault="00897A32">
      <w:pPr>
        <w:pStyle w:val="ListBullet"/>
      </w:pPr>
      <w:r>
        <w:t>New Warriors #34</w:t>
      </w:r>
    </w:p>
    <w:p w:rsidR="00D3227D" w:rsidRDefault="00897A32">
      <w:pPr>
        <w:pStyle w:val="ListBullet"/>
      </w:pPr>
      <w:r>
        <w:t>Guardians of the Galaxy #35</w:t>
      </w:r>
    </w:p>
    <w:p w:rsidR="00D3227D" w:rsidRDefault="00897A32">
      <w:pPr>
        <w:pStyle w:val="ListBullet"/>
      </w:pPr>
      <w:r>
        <w:t>Quasar #45</w:t>
      </w:r>
    </w:p>
    <w:p w:rsidR="00D3227D" w:rsidRDefault="00897A32">
      <w:pPr>
        <w:pStyle w:val="ListBullet"/>
      </w:pPr>
      <w:r>
        <w:t>Nick Fury, Agent of S.H.I.E.L.D. #46</w:t>
      </w:r>
    </w:p>
    <w:p w:rsidR="00D3227D" w:rsidRDefault="00897A32">
      <w:pPr>
        <w:pStyle w:val="ListBullet"/>
      </w:pPr>
      <w:r>
        <w:t>What If? #48</w:t>
      </w:r>
    </w:p>
    <w:p w:rsidR="00D3227D" w:rsidRDefault="00897A32">
      <w:pPr>
        <w:pStyle w:val="ListBullet"/>
      </w:pPr>
      <w:r>
        <w:lastRenderedPageBreak/>
        <w:t>Sensational She-Hulk #50</w:t>
      </w:r>
    </w:p>
    <w:p w:rsidR="00D3227D" w:rsidRDefault="00897A32">
      <w:pPr>
        <w:pStyle w:val="ListBullet"/>
      </w:pPr>
      <w:r>
        <w:t>Doctor Strange, Sorcerer Supreme #52</w:t>
      </w:r>
    </w:p>
    <w:p w:rsidR="00D3227D" w:rsidRDefault="00897A32">
      <w:pPr>
        <w:pStyle w:val="ListBullet"/>
      </w:pPr>
      <w:r>
        <w:t>Punisher War Journal #53</w:t>
      </w:r>
    </w:p>
    <w:p w:rsidR="00D3227D" w:rsidRDefault="00897A32">
      <w:pPr>
        <w:pStyle w:val="ListBullet"/>
      </w:pPr>
      <w:r>
        <w:t>Excalibur #64</w:t>
      </w:r>
    </w:p>
    <w:p w:rsidR="00D3227D" w:rsidRDefault="00897A32">
      <w:pPr>
        <w:pStyle w:val="ListBullet"/>
      </w:pPr>
      <w:r>
        <w:t>Wolverine #68</w:t>
      </w:r>
    </w:p>
    <w:p w:rsidR="00D3227D" w:rsidRDefault="00897A32">
      <w:pPr>
        <w:pStyle w:val="ListBullet"/>
      </w:pPr>
      <w:r>
        <w:t>Silver Surfer #79</w:t>
      </w:r>
    </w:p>
    <w:p w:rsidR="00D3227D" w:rsidRDefault="00897A32">
      <w:pPr>
        <w:pStyle w:val="ListBullet"/>
      </w:pPr>
      <w:r>
        <w:t>X-Factor #89</w:t>
      </w:r>
    </w:p>
    <w:p w:rsidR="00D3227D" w:rsidRDefault="00897A32">
      <w:pPr>
        <w:pStyle w:val="ListBullet"/>
      </w:pPr>
      <w:r>
        <w:t>Web of Spider-Man #99</w:t>
      </w:r>
    </w:p>
    <w:p w:rsidR="00D3227D" w:rsidRDefault="00897A32">
      <w:pPr>
        <w:pStyle w:val="ListBullet"/>
      </w:pPr>
      <w:r>
        <w:t>Alpha Flight #119</w:t>
      </w:r>
    </w:p>
    <w:p w:rsidR="00D3227D" w:rsidRDefault="00897A32">
      <w:pPr>
        <w:pStyle w:val="ListBullet"/>
      </w:pPr>
      <w:r>
        <w:t>Marvel Comics Presents #125</w:t>
      </w:r>
    </w:p>
    <w:p w:rsidR="00D3227D" w:rsidRDefault="00897A32">
      <w:pPr>
        <w:pStyle w:val="ListBullet"/>
      </w:pPr>
      <w:r>
        <w:t>Marvel Comics Presents #126</w:t>
      </w:r>
    </w:p>
    <w:p w:rsidR="00D3227D" w:rsidRDefault="00897A32">
      <w:pPr>
        <w:pStyle w:val="ListBullet"/>
      </w:pPr>
      <w:r>
        <w:t>Peter Parker, the Spectacular Spider-Man #199</w:t>
      </w:r>
    </w:p>
    <w:p w:rsidR="00D3227D" w:rsidRDefault="00897A32">
      <w:pPr>
        <w:pStyle w:val="ListBullet"/>
      </w:pPr>
      <w:r>
        <w:t>Iron Man #291</w:t>
      </w:r>
    </w:p>
    <w:p w:rsidR="00D3227D" w:rsidRDefault="00897A32">
      <w:pPr>
        <w:pStyle w:val="ListBullet"/>
      </w:pPr>
      <w:r>
        <w:t>Uncanny X-Men #299</w:t>
      </w:r>
    </w:p>
    <w:p w:rsidR="00D3227D" w:rsidRDefault="00897A32">
      <w:pPr>
        <w:pStyle w:val="ListBullet"/>
      </w:pPr>
      <w:r>
        <w:t>Daredevil #315</w:t>
      </w:r>
    </w:p>
    <w:p w:rsidR="00D3227D" w:rsidRDefault="00897A32">
      <w:pPr>
        <w:pStyle w:val="ListBullet"/>
      </w:pPr>
      <w:r>
        <w:t>Avengers #361</w:t>
      </w:r>
    </w:p>
    <w:p w:rsidR="00D3227D" w:rsidRDefault="00897A32">
      <w:pPr>
        <w:pStyle w:val="ListBullet"/>
      </w:pPr>
      <w:r>
        <w:t>Fantastic Four #375</w:t>
      </w:r>
    </w:p>
    <w:p w:rsidR="00D3227D" w:rsidRDefault="00897A32">
      <w:pPr>
        <w:pStyle w:val="ListBullet"/>
      </w:pPr>
      <w:r>
        <w:t>The Amazing Spider-Man #376</w:t>
      </w:r>
    </w:p>
    <w:p w:rsidR="00D3227D" w:rsidRDefault="00897A32">
      <w:pPr>
        <w:pStyle w:val="ListBullet"/>
      </w:pPr>
      <w:r>
        <w:t>Incredible Hulk #404</w:t>
      </w:r>
    </w:p>
    <w:p w:rsidR="00D3227D" w:rsidRDefault="00897A32">
      <w:pPr>
        <w:pStyle w:val="ListBullet"/>
      </w:pPr>
      <w:r>
        <w:t>Captain America #414</w:t>
      </w:r>
    </w:p>
    <w:p w:rsidR="00D3227D" w:rsidRDefault="00897A32">
      <w:pPr>
        <w:pStyle w:val="ListBullet"/>
      </w:pPr>
      <w:r>
        <w:t>Thor #461</w:t>
      </w:r>
    </w:p>
    <w:p w:rsidR="00D3227D" w:rsidRDefault="00897A32">
      <w:pPr>
        <w:pStyle w:val="Heading3"/>
      </w:pPr>
      <w:r>
        <w:t>May, 1993</w:t>
      </w:r>
    </w:p>
    <w:p w:rsidR="00D3227D" w:rsidRDefault="00897A32">
      <w:r>
        <w:t xml:space="preserve">Number of comics published this month: </w:t>
      </w:r>
      <w:r>
        <w:rPr>
          <w:b/>
        </w:rPr>
        <w:t>42</w:t>
      </w:r>
    </w:p>
    <w:p w:rsidR="00D3227D" w:rsidRDefault="00897A32">
      <w:pPr>
        <w:pStyle w:val="ListBullet"/>
      </w:pPr>
      <w:r>
        <w:t>X-Men Annual #17</w:t>
      </w:r>
    </w:p>
    <w:p w:rsidR="00D3227D" w:rsidRDefault="00897A32">
      <w:pPr>
        <w:pStyle w:val="ListBullet"/>
      </w:pPr>
      <w:r>
        <w:t>Cable #1</w:t>
      </w:r>
    </w:p>
    <w:p w:rsidR="00D3227D" w:rsidRDefault="00897A32">
      <w:pPr>
        <w:pStyle w:val="ListBullet"/>
      </w:pPr>
      <w:r>
        <w:t>Warlock and the Infinity Watch #16</w:t>
      </w:r>
    </w:p>
    <w:p w:rsidR="00D3227D" w:rsidRDefault="00897A32">
      <w:pPr>
        <w:pStyle w:val="ListBullet"/>
      </w:pPr>
      <w:r>
        <w:t>X-Men #20</w:t>
      </w:r>
    </w:p>
    <w:p w:rsidR="00D3227D" w:rsidRDefault="00897A32">
      <w:pPr>
        <w:pStyle w:val="ListBullet"/>
      </w:pPr>
      <w:r>
        <w:t>Ghost Rider #37</w:t>
      </w:r>
    </w:p>
    <w:p w:rsidR="00D3227D" w:rsidRDefault="00897A32">
      <w:pPr>
        <w:pStyle w:val="ListBullet"/>
      </w:pPr>
      <w:r>
        <w:t>Doctor Strange, Sorcerer Supreme #53</w:t>
      </w:r>
    </w:p>
    <w:p w:rsidR="00D3227D" w:rsidRDefault="00897A32">
      <w:pPr>
        <w:pStyle w:val="ListBullet"/>
      </w:pPr>
      <w:r>
        <w:t>X-Factor #90</w:t>
      </w:r>
    </w:p>
    <w:p w:rsidR="00D3227D" w:rsidRDefault="00897A32">
      <w:pPr>
        <w:pStyle w:val="ListBullet"/>
      </w:pPr>
      <w:r>
        <w:t>West Coast Avengers #94</w:t>
      </w:r>
    </w:p>
    <w:p w:rsidR="00D3227D" w:rsidRDefault="00897A32">
      <w:pPr>
        <w:pStyle w:val="ListBullet"/>
      </w:pPr>
      <w:r>
        <w:t>Uncanny X-Men #300</w:t>
      </w:r>
    </w:p>
    <w:p w:rsidR="00D3227D" w:rsidRDefault="00897A32">
      <w:pPr>
        <w:pStyle w:val="ListBullet"/>
      </w:pPr>
      <w:r>
        <w:t>Invaders #1</w:t>
      </w:r>
    </w:p>
    <w:p w:rsidR="00D3227D" w:rsidRDefault="00897A32">
      <w:pPr>
        <w:pStyle w:val="ListBullet"/>
      </w:pPr>
      <w:r>
        <w:t>Hellstorm: Prince of Lies #2</w:t>
      </w:r>
    </w:p>
    <w:p w:rsidR="00D3227D" w:rsidRDefault="00897A32">
      <w:pPr>
        <w:pStyle w:val="ListBullet"/>
      </w:pPr>
      <w:r>
        <w:t>Silver Surfer/Warlock: Resurrection #3</w:t>
      </w:r>
    </w:p>
    <w:p w:rsidR="00D3227D" w:rsidRDefault="00897A32">
      <w:pPr>
        <w:pStyle w:val="ListBullet"/>
      </w:pPr>
      <w:r>
        <w:t>Venom: Lethal Protector #4</w:t>
      </w:r>
    </w:p>
    <w:p w:rsidR="00D3227D" w:rsidRDefault="00897A32">
      <w:pPr>
        <w:pStyle w:val="ListBullet"/>
      </w:pPr>
      <w:r>
        <w:t>Spider-Man 2099 #7</w:t>
      </w:r>
    </w:p>
    <w:p w:rsidR="00D3227D" w:rsidRDefault="00897A32">
      <w:pPr>
        <w:pStyle w:val="ListBullet"/>
      </w:pPr>
      <w:r>
        <w:t>Darkhold: Pages from the Book of Sins #8</w:t>
      </w:r>
    </w:p>
    <w:p w:rsidR="00D3227D" w:rsidRDefault="00897A32">
      <w:pPr>
        <w:pStyle w:val="ListBullet"/>
      </w:pPr>
      <w:r>
        <w:t>Classic Star Wars #9</w:t>
      </w:r>
    </w:p>
    <w:p w:rsidR="00D3227D" w:rsidRDefault="00897A32">
      <w:pPr>
        <w:pStyle w:val="ListBullet"/>
      </w:pPr>
      <w:r>
        <w:t>Morbius: The Living Vampire #9</w:t>
      </w:r>
    </w:p>
    <w:p w:rsidR="00D3227D" w:rsidRDefault="00897A32">
      <w:pPr>
        <w:pStyle w:val="ListBullet"/>
      </w:pPr>
      <w:r>
        <w:lastRenderedPageBreak/>
        <w:t>Wonder Man #21</w:t>
      </w:r>
    </w:p>
    <w:p w:rsidR="00D3227D" w:rsidRDefault="00897A32">
      <w:pPr>
        <w:pStyle w:val="ListBullet"/>
      </w:pPr>
      <w:r>
        <w:t>X-Force #22</w:t>
      </w:r>
    </w:p>
    <w:p w:rsidR="00D3227D" w:rsidRDefault="00897A32">
      <w:pPr>
        <w:pStyle w:val="ListBullet"/>
      </w:pPr>
      <w:r>
        <w:t>Spider-Man #34</w:t>
      </w:r>
    </w:p>
    <w:p w:rsidR="00D3227D" w:rsidRDefault="00897A32">
      <w:pPr>
        <w:pStyle w:val="ListBullet"/>
      </w:pPr>
      <w:r>
        <w:t>New Warriors #35</w:t>
      </w:r>
    </w:p>
    <w:p w:rsidR="00D3227D" w:rsidRDefault="00897A32">
      <w:pPr>
        <w:pStyle w:val="ListBullet"/>
      </w:pPr>
      <w:r>
        <w:t>Guardians of the Galaxy #36</w:t>
      </w:r>
    </w:p>
    <w:p w:rsidR="00D3227D" w:rsidRDefault="00897A32">
      <w:pPr>
        <w:pStyle w:val="ListBullet"/>
      </w:pPr>
      <w:r>
        <w:t>Quasar #46</w:t>
      </w:r>
    </w:p>
    <w:p w:rsidR="00D3227D" w:rsidRDefault="00897A32">
      <w:pPr>
        <w:pStyle w:val="ListBullet"/>
      </w:pPr>
      <w:r>
        <w:t>Nick Fury, Agent of S.H.I.E.L.D. #47</w:t>
      </w:r>
    </w:p>
    <w:p w:rsidR="00D3227D" w:rsidRDefault="00897A32">
      <w:pPr>
        <w:pStyle w:val="ListBullet"/>
      </w:pPr>
      <w:r>
        <w:t>What If? #49</w:t>
      </w:r>
    </w:p>
    <w:p w:rsidR="00D3227D" w:rsidRDefault="00897A32">
      <w:pPr>
        <w:pStyle w:val="ListBullet"/>
      </w:pPr>
      <w:r>
        <w:t>Punisher War Journal #54</w:t>
      </w:r>
    </w:p>
    <w:p w:rsidR="00D3227D" w:rsidRDefault="00897A32">
      <w:pPr>
        <w:pStyle w:val="ListBullet"/>
      </w:pPr>
      <w:r>
        <w:t>Excalibur #65</w:t>
      </w:r>
    </w:p>
    <w:p w:rsidR="00D3227D" w:rsidRDefault="00897A32">
      <w:pPr>
        <w:pStyle w:val="ListBullet"/>
      </w:pPr>
      <w:r>
        <w:t>Wolverine #69</w:t>
      </w:r>
    </w:p>
    <w:p w:rsidR="00D3227D" w:rsidRDefault="00897A32">
      <w:pPr>
        <w:pStyle w:val="ListBullet"/>
      </w:pPr>
      <w:r>
        <w:t>Silver Surfer #80</w:t>
      </w:r>
    </w:p>
    <w:p w:rsidR="00D3227D" w:rsidRDefault="00897A32">
      <w:pPr>
        <w:pStyle w:val="ListBullet"/>
      </w:pPr>
      <w:r>
        <w:t>Web of Spider-Man #100</w:t>
      </w:r>
    </w:p>
    <w:p w:rsidR="00D3227D" w:rsidRDefault="00897A32">
      <w:pPr>
        <w:pStyle w:val="ListBullet"/>
      </w:pPr>
      <w:r>
        <w:t>Alpha Flight #120</w:t>
      </w:r>
    </w:p>
    <w:p w:rsidR="00D3227D" w:rsidRDefault="00897A32">
      <w:pPr>
        <w:pStyle w:val="ListBullet"/>
      </w:pPr>
      <w:r>
        <w:t>Marvel Comics Presents #127</w:t>
      </w:r>
    </w:p>
    <w:p w:rsidR="00D3227D" w:rsidRDefault="00897A32">
      <w:pPr>
        <w:pStyle w:val="ListBullet"/>
      </w:pPr>
      <w:r>
        <w:t>Marvel Comics Presents #128</w:t>
      </w:r>
    </w:p>
    <w:p w:rsidR="00D3227D" w:rsidRDefault="00897A32">
      <w:pPr>
        <w:pStyle w:val="ListBullet"/>
      </w:pPr>
      <w:r>
        <w:t>Peter Parker, the Spectacular Spider-Man #200</w:t>
      </w:r>
    </w:p>
    <w:p w:rsidR="00D3227D" w:rsidRDefault="00897A32">
      <w:pPr>
        <w:pStyle w:val="ListBullet"/>
      </w:pPr>
      <w:r>
        <w:t>Iron Man #292</w:t>
      </w:r>
    </w:p>
    <w:p w:rsidR="00D3227D" w:rsidRDefault="00897A32">
      <w:pPr>
        <w:pStyle w:val="ListBullet"/>
      </w:pPr>
      <w:r>
        <w:t>Daredevil #316</w:t>
      </w:r>
    </w:p>
    <w:p w:rsidR="00D3227D" w:rsidRDefault="00897A32">
      <w:pPr>
        <w:pStyle w:val="ListBullet"/>
      </w:pPr>
      <w:r>
        <w:t>Avengers #362</w:t>
      </w:r>
    </w:p>
    <w:p w:rsidR="00D3227D" w:rsidRDefault="00897A32">
      <w:pPr>
        <w:pStyle w:val="ListBullet"/>
      </w:pPr>
      <w:r>
        <w:t>Fantastic Four #376</w:t>
      </w:r>
    </w:p>
    <w:p w:rsidR="00D3227D" w:rsidRDefault="00897A32">
      <w:pPr>
        <w:pStyle w:val="ListBullet"/>
      </w:pPr>
      <w:r>
        <w:t>The Amazing Spider-Man #377</w:t>
      </w:r>
    </w:p>
    <w:p w:rsidR="00D3227D" w:rsidRDefault="00897A32">
      <w:pPr>
        <w:pStyle w:val="ListBullet"/>
      </w:pPr>
      <w:r>
        <w:t>Incredible Hulk #405</w:t>
      </w:r>
    </w:p>
    <w:p w:rsidR="00D3227D" w:rsidRDefault="00897A32">
      <w:pPr>
        <w:pStyle w:val="ListBullet"/>
      </w:pPr>
      <w:r>
        <w:t>Captain America #415</w:t>
      </w:r>
    </w:p>
    <w:p w:rsidR="00D3227D" w:rsidRDefault="00897A32">
      <w:pPr>
        <w:pStyle w:val="ListBullet"/>
      </w:pPr>
      <w:r>
        <w:t>Thor #462</w:t>
      </w:r>
    </w:p>
    <w:p w:rsidR="00D3227D" w:rsidRDefault="00897A32">
      <w:pPr>
        <w:pStyle w:val="Heading3"/>
      </w:pPr>
      <w:r>
        <w:t>June, 1993</w:t>
      </w:r>
    </w:p>
    <w:p w:rsidR="00D3227D" w:rsidRDefault="00897A32">
      <w:r>
        <w:t xml:space="preserve">Number of comics published this month: </w:t>
      </w:r>
      <w:r>
        <w:rPr>
          <w:b/>
        </w:rPr>
        <w:t>44</w:t>
      </w:r>
    </w:p>
    <w:p w:rsidR="00D3227D" w:rsidRDefault="00897A32">
      <w:pPr>
        <w:pStyle w:val="ListBullet"/>
      </w:pPr>
      <w:r>
        <w:t>X-Men Unlimited #1</w:t>
      </w:r>
    </w:p>
    <w:p w:rsidR="00D3227D" w:rsidRDefault="00897A32">
      <w:pPr>
        <w:pStyle w:val="ListBullet"/>
      </w:pPr>
      <w:r>
        <w:t>Infinity Crusade #1</w:t>
      </w:r>
    </w:p>
    <w:p w:rsidR="00D3227D" w:rsidRDefault="00897A32">
      <w:pPr>
        <w:pStyle w:val="ListBullet"/>
      </w:pPr>
      <w:r>
        <w:t>Warlock and the Infinity Watch #17</w:t>
      </w:r>
    </w:p>
    <w:p w:rsidR="00D3227D" w:rsidRDefault="00897A32">
      <w:pPr>
        <w:pStyle w:val="ListBullet"/>
      </w:pPr>
      <w:r>
        <w:t>X-Men #21</w:t>
      </w:r>
    </w:p>
    <w:p w:rsidR="00D3227D" w:rsidRDefault="00897A32">
      <w:pPr>
        <w:pStyle w:val="ListBullet"/>
      </w:pPr>
      <w:r>
        <w:t>Spider-Man #35</w:t>
      </w:r>
    </w:p>
    <w:p w:rsidR="00D3227D" w:rsidRDefault="00897A32">
      <w:pPr>
        <w:pStyle w:val="ListBullet"/>
      </w:pPr>
      <w:r>
        <w:t>X-Factor #91</w:t>
      </w:r>
    </w:p>
    <w:p w:rsidR="00D3227D" w:rsidRDefault="00897A32">
      <w:pPr>
        <w:pStyle w:val="ListBullet"/>
      </w:pPr>
      <w:r>
        <w:t>West Coast Avengers #95</w:t>
      </w:r>
    </w:p>
    <w:p w:rsidR="00D3227D" w:rsidRDefault="00897A32">
      <w:pPr>
        <w:pStyle w:val="ListBullet"/>
      </w:pPr>
      <w:r>
        <w:t>Uncanny X-Men #301</w:t>
      </w:r>
    </w:p>
    <w:p w:rsidR="00D3227D" w:rsidRDefault="00897A32">
      <w:pPr>
        <w:pStyle w:val="ListBullet"/>
      </w:pPr>
      <w:r>
        <w:t>The Amazing Spider-Man #378</w:t>
      </w:r>
    </w:p>
    <w:p w:rsidR="00D3227D" w:rsidRDefault="00897A32">
      <w:pPr>
        <w:pStyle w:val="ListBullet"/>
      </w:pPr>
      <w:r>
        <w:t>Excalibur #66</w:t>
      </w:r>
    </w:p>
    <w:p w:rsidR="00D3227D" w:rsidRDefault="00897A32">
      <w:pPr>
        <w:pStyle w:val="ListBullet"/>
      </w:pPr>
      <w:r>
        <w:t>Fight Man #1</w:t>
      </w:r>
    </w:p>
    <w:p w:rsidR="00D3227D" w:rsidRDefault="00897A32">
      <w:pPr>
        <w:pStyle w:val="ListBullet"/>
      </w:pPr>
      <w:r>
        <w:t>Thunderstrike #1</w:t>
      </w:r>
    </w:p>
    <w:p w:rsidR="00D3227D" w:rsidRDefault="00897A32">
      <w:pPr>
        <w:pStyle w:val="ListBullet"/>
      </w:pPr>
      <w:r>
        <w:t>U.S.Agent #1</w:t>
      </w:r>
    </w:p>
    <w:p w:rsidR="00D3227D" w:rsidRDefault="00897A32">
      <w:pPr>
        <w:pStyle w:val="ListBullet"/>
      </w:pPr>
      <w:r>
        <w:lastRenderedPageBreak/>
        <w:t>Invaders #2</w:t>
      </w:r>
    </w:p>
    <w:p w:rsidR="00D3227D" w:rsidRDefault="00897A32">
      <w:pPr>
        <w:pStyle w:val="ListBullet"/>
      </w:pPr>
      <w:r>
        <w:t>Cable #2</w:t>
      </w:r>
    </w:p>
    <w:p w:rsidR="00D3227D" w:rsidRDefault="00897A32">
      <w:pPr>
        <w:pStyle w:val="ListBullet"/>
      </w:pPr>
      <w:r>
        <w:t>Hellstorm: Prince of Lies #3</w:t>
      </w:r>
    </w:p>
    <w:p w:rsidR="00D3227D" w:rsidRDefault="00897A32">
      <w:pPr>
        <w:pStyle w:val="ListBullet"/>
      </w:pPr>
      <w:r>
        <w:t>Silver Surfer/Warlock: Resurrection #4</w:t>
      </w:r>
    </w:p>
    <w:p w:rsidR="00D3227D" w:rsidRDefault="00897A32">
      <w:pPr>
        <w:pStyle w:val="ListBullet"/>
      </w:pPr>
      <w:r>
        <w:t>Venom: Lethal Protector #5</w:t>
      </w:r>
    </w:p>
    <w:p w:rsidR="00D3227D" w:rsidRDefault="00897A32">
      <w:pPr>
        <w:pStyle w:val="ListBullet"/>
      </w:pPr>
      <w:r>
        <w:t>Spider-Man 2099 #8</w:t>
      </w:r>
    </w:p>
    <w:p w:rsidR="00D3227D" w:rsidRDefault="00897A32">
      <w:pPr>
        <w:pStyle w:val="ListBullet"/>
      </w:pPr>
      <w:r>
        <w:t>Darkhold: Pages from the Book of Sins #9</w:t>
      </w:r>
    </w:p>
    <w:p w:rsidR="00D3227D" w:rsidRDefault="00897A32">
      <w:pPr>
        <w:pStyle w:val="ListBullet"/>
      </w:pPr>
      <w:r>
        <w:t>Classic Star Wars #10</w:t>
      </w:r>
    </w:p>
    <w:p w:rsidR="00D3227D" w:rsidRDefault="00897A32">
      <w:pPr>
        <w:pStyle w:val="ListBullet"/>
      </w:pPr>
      <w:r>
        <w:t>Wonder Man #22</w:t>
      </w:r>
    </w:p>
    <w:p w:rsidR="00D3227D" w:rsidRDefault="00897A32">
      <w:pPr>
        <w:pStyle w:val="ListBullet"/>
      </w:pPr>
      <w:r>
        <w:t>X-Force #23</w:t>
      </w:r>
    </w:p>
    <w:p w:rsidR="00D3227D" w:rsidRDefault="00897A32">
      <w:pPr>
        <w:pStyle w:val="ListBullet"/>
      </w:pPr>
      <w:r>
        <w:t>New Warriors #36</w:t>
      </w:r>
    </w:p>
    <w:p w:rsidR="00D3227D" w:rsidRDefault="00897A32">
      <w:pPr>
        <w:pStyle w:val="ListBullet"/>
      </w:pPr>
      <w:r>
        <w:t>Guardians of the Galaxy #37</w:t>
      </w:r>
    </w:p>
    <w:p w:rsidR="00D3227D" w:rsidRDefault="00897A32">
      <w:pPr>
        <w:pStyle w:val="ListBullet"/>
      </w:pPr>
      <w:r>
        <w:t>Quasar #47</w:t>
      </w:r>
    </w:p>
    <w:p w:rsidR="00D3227D" w:rsidRDefault="00897A32">
      <w:pPr>
        <w:pStyle w:val="ListBullet"/>
      </w:pPr>
      <w:r>
        <w:t>What If? #50</w:t>
      </w:r>
    </w:p>
    <w:p w:rsidR="00D3227D" w:rsidRDefault="00897A32">
      <w:pPr>
        <w:pStyle w:val="ListBullet"/>
      </w:pPr>
      <w:r>
        <w:t>Doctor Strange, Sorcerer Supreme #54</w:t>
      </w:r>
    </w:p>
    <w:p w:rsidR="00D3227D" w:rsidRDefault="00897A32">
      <w:pPr>
        <w:pStyle w:val="ListBullet"/>
      </w:pPr>
      <w:r>
        <w:t>Punisher War Journal #55</w:t>
      </w:r>
    </w:p>
    <w:p w:rsidR="00D3227D" w:rsidRDefault="00897A32">
      <w:pPr>
        <w:pStyle w:val="ListBullet"/>
      </w:pPr>
      <w:r>
        <w:t>Wolverine #70</w:t>
      </w:r>
    </w:p>
    <w:p w:rsidR="00D3227D" w:rsidRDefault="00897A32">
      <w:pPr>
        <w:pStyle w:val="ListBullet"/>
      </w:pPr>
      <w:r>
        <w:t>Silver Surfer #81</w:t>
      </w:r>
    </w:p>
    <w:p w:rsidR="00D3227D" w:rsidRDefault="00897A32">
      <w:pPr>
        <w:pStyle w:val="ListBullet"/>
      </w:pPr>
      <w:r>
        <w:t>Web of Spider-Man #101</w:t>
      </w:r>
    </w:p>
    <w:p w:rsidR="00D3227D" w:rsidRDefault="00897A32">
      <w:pPr>
        <w:pStyle w:val="ListBullet"/>
      </w:pPr>
      <w:r>
        <w:t>Alpha Flight #121</w:t>
      </w:r>
    </w:p>
    <w:p w:rsidR="00D3227D" w:rsidRDefault="00897A32">
      <w:pPr>
        <w:pStyle w:val="ListBullet"/>
      </w:pPr>
      <w:r>
        <w:t>Marvel Comics Presents #129</w:t>
      </w:r>
    </w:p>
    <w:p w:rsidR="00D3227D" w:rsidRDefault="00897A32">
      <w:pPr>
        <w:pStyle w:val="ListBullet"/>
      </w:pPr>
      <w:r>
        <w:t>Marvel Comics Presents #130</w:t>
      </w:r>
    </w:p>
    <w:p w:rsidR="00D3227D" w:rsidRDefault="00897A32">
      <w:pPr>
        <w:pStyle w:val="ListBullet"/>
      </w:pPr>
      <w:r>
        <w:t>Marvel Comics Presents #131</w:t>
      </w:r>
    </w:p>
    <w:p w:rsidR="00D3227D" w:rsidRDefault="00897A32">
      <w:pPr>
        <w:pStyle w:val="ListBullet"/>
      </w:pPr>
      <w:r>
        <w:t>Peter Parker, the Spectacular Spider-Man #201</w:t>
      </w:r>
    </w:p>
    <w:p w:rsidR="00D3227D" w:rsidRDefault="00897A32">
      <w:pPr>
        <w:pStyle w:val="ListBullet"/>
      </w:pPr>
      <w:r>
        <w:t>Iron Man #293</w:t>
      </w:r>
    </w:p>
    <w:p w:rsidR="00D3227D" w:rsidRDefault="00897A32">
      <w:pPr>
        <w:pStyle w:val="ListBullet"/>
      </w:pPr>
      <w:r>
        <w:t>Daredevil #317</w:t>
      </w:r>
    </w:p>
    <w:p w:rsidR="00D3227D" w:rsidRDefault="00897A32">
      <w:pPr>
        <w:pStyle w:val="ListBullet"/>
      </w:pPr>
      <w:r>
        <w:t>Avengers #363</w:t>
      </w:r>
    </w:p>
    <w:p w:rsidR="00D3227D" w:rsidRDefault="00897A32">
      <w:pPr>
        <w:pStyle w:val="ListBullet"/>
      </w:pPr>
      <w:r>
        <w:t>Fantastic Four #377</w:t>
      </w:r>
    </w:p>
    <w:p w:rsidR="00D3227D" w:rsidRDefault="00897A32">
      <w:pPr>
        <w:pStyle w:val="ListBullet"/>
      </w:pPr>
      <w:r>
        <w:t>Incredible Hulk #406</w:t>
      </w:r>
    </w:p>
    <w:p w:rsidR="00D3227D" w:rsidRDefault="00897A32">
      <w:pPr>
        <w:pStyle w:val="ListBullet"/>
      </w:pPr>
      <w:r>
        <w:t>Captain America #416</w:t>
      </w:r>
    </w:p>
    <w:p w:rsidR="00D3227D" w:rsidRDefault="00897A32">
      <w:pPr>
        <w:pStyle w:val="ListBullet"/>
      </w:pPr>
      <w:r>
        <w:t>Thor #463</w:t>
      </w:r>
    </w:p>
    <w:p w:rsidR="00D3227D" w:rsidRDefault="00897A32">
      <w:pPr>
        <w:pStyle w:val="Heading3"/>
      </w:pPr>
      <w:r>
        <w:t>July, 1993</w:t>
      </w:r>
    </w:p>
    <w:p w:rsidR="00D3227D" w:rsidRDefault="00897A32">
      <w:r>
        <w:t xml:space="preserve">Number of comics published this month: </w:t>
      </w:r>
      <w:r>
        <w:rPr>
          <w:b/>
        </w:rPr>
        <w:t>42</w:t>
      </w:r>
    </w:p>
    <w:p w:rsidR="00D3227D" w:rsidRDefault="00897A32">
      <w:pPr>
        <w:pStyle w:val="ListBullet"/>
      </w:pPr>
      <w:r>
        <w:t>Warlock Chronicles #1</w:t>
      </w:r>
    </w:p>
    <w:p w:rsidR="00D3227D" w:rsidRDefault="00897A32">
      <w:pPr>
        <w:pStyle w:val="ListBullet"/>
      </w:pPr>
      <w:r>
        <w:t>Infinity Crusade #2</w:t>
      </w:r>
    </w:p>
    <w:p w:rsidR="00D3227D" w:rsidRDefault="00897A32">
      <w:pPr>
        <w:pStyle w:val="ListBullet"/>
      </w:pPr>
      <w:r>
        <w:t>Warlock and the Infinity Watch #18</w:t>
      </w:r>
    </w:p>
    <w:p w:rsidR="00D3227D" w:rsidRDefault="00897A32">
      <w:pPr>
        <w:pStyle w:val="ListBullet"/>
      </w:pPr>
      <w:r>
        <w:t>X-Men #22</w:t>
      </w:r>
    </w:p>
    <w:p w:rsidR="00D3227D" w:rsidRDefault="00897A32">
      <w:pPr>
        <w:pStyle w:val="ListBullet"/>
      </w:pPr>
      <w:r>
        <w:t>Spider-Man #36</w:t>
      </w:r>
    </w:p>
    <w:p w:rsidR="00D3227D" w:rsidRDefault="00897A32">
      <w:pPr>
        <w:pStyle w:val="ListBullet"/>
      </w:pPr>
      <w:r>
        <w:t>X-Factor #92</w:t>
      </w:r>
    </w:p>
    <w:p w:rsidR="00D3227D" w:rsidRDefault="00897A32">
      <w:pPr>
        <w:pStyle w:val="ListBullet"/>
      </w:pPr>
      <w:r>
        <w:t>West Coast Avengers #96</w:t>
      </w:r>
    </w:p>
    <w:p w:rsidR="00D3227D" w:rsidRDefault="00897A32">
      <w:pPr>
        <w:pStyle w:val="ListBullet"/>
      </w:pPr>
      <w:r>
        <w:lastRenderedPageBreak/>
        <w:t>Uncanny X-Men #302</w:t>
      </w:r>
    </w:p>
    <w:p w:rsidR="00D3227D" w:rsidRDefault="00897A32">
      <w:pPr>
        <w:pStyle w:val="ListBullet"/>
      </w:pPr>
      <w:r>
        <w:t>The Amazing Spider-Man #379</w:t>
      </w:r>
    </w:p>
    <w:p w:rsidR="00D3227D" w:rsidRDefault="00897A32">
      <w:pPr>
        <w:pStyle w:val="ListBullet"/>
      </w:pPr>
      <w:r>
        <w:t>Excalibur #67</w:t>
      </w:r>
    </w:p>
    <w:p w:rsidR="00D3227D" w:rsidRDefault="00897A32">
      <w:pPr>
        <w:pStyle w:val="ListBullet"/>
      </w:pPr>
      <w:r>
        <w:t>Daredevil/Black Widow: Abattoir Graphic Novel #1</w:t>
      </w:r>
    </w:p>
    <w:p w:rsidR="00D3227D" w:rsidRDefault="00897A32">
      <w:pPr>
        <w:pStyle w:val="ListBullet"/>
      </w:pPr>
      <w:r>
        <w:t>U.S.Agent #2</w:t>
      </w:r>
    </w:p>
    <w:p w:rsidR="00D3227D" w:rsidRDefault="00897A32">
      <w:pPr>
        <w:pStyle w:val="ListBullet"/>
      </w:pPr>
      <w:r>
        <w:t>Invaders #3</w:t>
      </w:r>
    </w:p>
    <w:p w:rsidR="00D3227D" w:rsidRDefault="00897A32">
      <w:pPr>
        <w:pStyle w:val="ListBullet"/>
      </w:pPr>
      <w:r>
        <w:t>Cable #3</w:t>
      </w:r>
    </w:p>
    <w:p w:rsidR="00D3227D" w:rsidRDefault="00897A32">
      <w:pPr>
        <w:pStyle w:val="ListBullet"/>
      </w:pPr>
      <w:r>
        <w:t>Hellstorm: Prince of Lies #4</w:t>
      </w:r>
    </w:p>
    <w:p w:rsidR="00D3227D" w:rsidRDefault="00897A32">
      <w:pPr>
        <w:pStyle w:val="ListBullet"/>
      </w:pPr>
      <w:r>
        <w:t>Venom: Lethal Protector #6</w:t>
      </w:r>
    </w:p>
    <w:p w:rsidR="00D3227D" w:rsidRDefault="00897A32">
      <w:pPr>
        <w:pStyle w:val="ListBullet"/>
      </w:pPr>
      <w:r>
        <w:t>Spider-Man 2099 #9</w:t>
      </w:r>
    </w:p>
    <w:p w:rsidR="00D3227D" w:rsidRDefault="00897A32">
      <w:pPr>
        <w:pStyle w:val="ListBullet"/>
      </w:pPr>
      <w:r>
        <w:t>Darkhold: Pages from the Book of Sins #10</w:t>
      </w:r>
    </w:p>
    <w:p w:rsidR="00D3227D" w:rsidRDefault="00897A32">
      <w:pPr>
        <w:pStyle w:val="ListBullet"/>
      </w:pPr>
      <w:r>
        <w:t>Classic Star Wars #11</w:t>
      </w:r>
    </w:p>
    <w:p w:rsidR="00D3227D" w:rsidRDefault="00897A32">
      <w:pPr>
        <w:pStyle w:val="ListBullet"/>
      </w:pPr>
      <w:r>
        <w:t>Marvel Super Heroes #14</w:t>
      </w:r>
    </w:p>
    <w:p w:rsidR="00D3227D" w:rsidRDefault="00897A32">
      <w:pPr>
        <w:pStyle w:val="ListBullet"/>
      </w:pPr>
      <w:r>
        <w:t>Wonder Man #23</w:t>
      </w:r>
    </w:p>
    <w:p w:rsidR="00D3227D" w:rsidRDefault="00897A32">
      <w:pPr>
        <w:pStyle w:val="ListBullet"/>
      </w:pPr>
      <w:r>
        <w:t>X-Force #24</w:t>
      </w:r>
    </w:p>
    <w:p w:rsidR="00D3227D" w:rsidRDefault="00897A32">
      <w:pPr>
        <w:pStyle w:val="ListBullet"/>
      </w:pPr>
      <w:r>
        <w:t>Guardians of the Galaxy #38</w:t>
      </w:r>
    </w:p>
    <w:p w:rsidR="00D3227D" w:rsidRDefault="00897A32">
      <w:pPr>
        <w:pStyle w:val="ListBullet"/>
      </w:pPr>
      <w:r>
        <w:t>Ghost Rider #39</w:t>
      </w:r>
    </w:p>
    <w:p w:rsidR="00D3227D" w:rsidRDefault="00897A32">
      <w:pPr>
        <w:pStyle w:val="ListBullet"/>
      </w:pPr>
      <w:r>
        <w:t>Quasar #48</w:t>
      </w:r>
    </w:p>
    <w:p w:rsidR="00D3227D" w:rsidRDefault="00897A32">
      <w:pPr>
        <w:pStyle w:val="ListBullet"/>
      </w:pPr>
      <w:r>
        <w:t>What If? #51</w:t>
      </w:r>
    </w:p>
    <w:p w:rsidR="00D3227D" w:rsidRDefault="00897A32">
      <w:pPr>
        <w:pStyle w:val="ListBullet"/>
      </w:pPr>
      <w:r>
        <w:t>Doctor Strange, Sorcerer Supreme #55</w:t>
      </w:r>
    </w:p>
    <w:p w:rsidR="00D3227D" w:rsidRDefault="00897A32">
      <w:pPr>
        <w:pStyle w:val="ListBullet"/>
      </w:pPr>
      <w:r>
        <w:t>Punisher War Journal #56</w:t>
      </w:r>
    </w:p>
    <w:p w:rsidR="00D3227D" w:rsidRDefault="00897A32">
      <w:pPr>
        <w:pStyle w:val="ListBullet"/>
      </w:pPr>
      <w:r>
        <w:t>Wolverine #71</w:t>
      </w:r>
    </w:p>
    <w:p w:rsidR="00D3227D" w:rsidRDefault="00897A32">
      <w:pPr>
        <w:pStyle w:val="ListBullet"/>
      </w:pPr>
      <w:r>
        <w:t>Silver Surfer #82</w:t>
      </w:r>
    </w:p>
    <w:p w:rsidR="00D3227D" w:rsidRDefault="00897A32">
      <w:pPr>
        <w:pStyle w:val="ListBullet"/>
      </w:pPr>
      <w:r>
        <w:t>Web of Spider-Man #102</w:t>
      </w:r>
    </w:p>
    <w:p w:rsidR="00D3227D" w:rsidRDefault="00897A32">
      <w:pPr>
        <w:pStyle w:val="ListBullet"/>
      </w:pPr>
      <w:r>
        <w:t>Alpha Flight #122</w:t>
      </w:r>
    </w:p>
    <w:p w:rsidR="00D3227D" w:rsidRDefault="00897A32">
      <w:pPr>
        <w:pStyle w:val="ListBullet"/>
      </w:pPr>
      <w:r>
        <w:t>Marvel Comics Presents #132</w:t>
      </w:r>
    </w:p>
    <w:p w:rsidR="00D3227D" w:rsidRDefault="00897A32">
      <w:pPr>
        <w:pStyle w:val="ListBullet"/>
      </w:pPr>
      <w:r>
        <w:t>Marvel Comics Presents #133</w:t>
      </w:r>
    </w:p>
    <w:p w:rsidR="00D3227D" w:rsidRDefault="00897A32">
      <w:pPr>
        <w:pStyle w:val="ListBullet"/>
      </w:pPr>
      <w:r>
        <w:t>Peter Parker, the Spectacular Spider-Man #202</w:t>
      </w:r>
    </w:p>
    <w:p w:rsidR="00D3227D" w:rsidRDefault="00897A32">
      <w:pPr>
        <w:pStyle w:val="ListBullet"/>
      </w:pPr>
      <w:r>
        <w:t>Iron Man #294</w:t>
      </w:r>
    </w:p>
    <w:p w:rsidR="00D3227D" w:rsidRDefault="00897A32">
      <w:pPr>
        <w:pStyle w:val="ListBullet"/>
      </w:pPr>
      <w:r>
        <w:t>Daredevil #318</w:t>
      </w:r>
    </w:p>
    <w:p w:rsidR="00D3227D" w:rsidRDefault="00897A32">
      <w:pPr>
        <w:pStyle w:val="ListBullet"/>
      </w:pPr>
      <w:r>
        <w:t>Avengers #364</w:t>
      </w:r>
    </w:p>
    <w:p w:rsidR="00D3227D" w:rsidRDefault="00897A32">
      <w:pPr>
        <w:pStyle w:val="ListBullet"/>
      </w:pPr>
      <w:r>
        <w:t>Fantastic Four #378</w:t>
      </w:r>
    </w:p>
    <w:p w:rsidR="00D3227D" w:rsidRDefault="00897A32">
      <w:pPr>
        <w:pStyle w:val="ListBullet"/>
      </w:pPr>
      <w:r>
        <w:t>Incredible Hulk #407</w:t>
      </w:r>
    </w:p>
    <w:p w:rsidR="00D3227D" w:rsidRDefault="00897A32">
      <w:pPr>
        <w:pStyle w:val="ListBullet"/>
      </w:pPr>
      <w:r>
        <w:t>Captain America #417</w:t>
      </w:r>
    </w:p>
    <w:p w:rsidR="00D3227D" w:rsidRDefault="00897A32">
      <w:pPr>
        <w:pStyle w:val="ListBullet"/>
      </w:pPr>
      <w:r>
        <w:t>Thor #464</w:t>
      </w:r>
    </w:p>
    <w:p w:rsidR="00D3227D" w:rsidRDefault="00897A32">
      <w:pPr>
        <w:pStyle w:val="Heading3"/>
      </w:pPr>
      <w:r>
        <w:t>August, 1993</w:t>
      </w:r>
    </w:p>
    <w:p w:rsidR="00D3227D" w:rsidRDefault="00897A32">
      <w:r>
        <w:t xml:space="preserve">Number of comics published this month: </w:t>
      </w:r>
      <w:r>
        <w:rPr>
          <w:b/>
        </w:rPr>
        <w:t>43</w:t>
      </w:r>
    </w:p>
    <w:p w:rsidR="00D3227D" w:rsidRDefault="00897A32">
      <w:pPr>
        <w:pStyle w:val="ListBullet"/>
      </w:pPr>
      <w:r>
        <w:t>Deadpool: The Circle Chase #1</w:t>
      </w:r>
    </w:p>
    <w:p w:rsidR="00D3227D" w:rsidRDefault="00897A32">
      <w:pPr>
        <w:pStyle w:val="ListBullet"/>
      </w:pPr>
      <w:r>
        <w:t>Warlock Chronicles #2</w:t>
      </w:r>
    </w:p>
    <w:p w:rsidR="00D3227D" w:rsidRDefault="00897A32">
      <w:pPr>
        <w:pStyle w:val="ListBullet"/>
      </w:pPr>
      <w:r>
        <w:t>Infinity Crusade #3</w:t>
      </w:r>
    </w:p>
    <w:p w:rsidR="00D3227D" w:rsidRDefault="00897A32">
      <w:pPr>
        <w:pStyle w:val="ListBullet"/>
      </w:pPr>
      <w:r>
        <w:lastRenderedPageBreak/>
        <w:t>Warlock and the Infinity Watch #19</w:t>
      </w:r>
    </w:p>
    <w:p w:rsidR="00D3227D" w:rsidRDefault="00897A32">
      <w:pPr>
        <w:pStyle w:val="ListBullet"/>
      </w:pPr>
      <w:r>
        <w:t>X-Men #23</w:t>
      </w:r>
    </w:p>
    <w:p w:rsidR="00D3227D" w:rsidRDefault="00897A32">
      <w:pPr>
        <w:pStyle w:val="ListBullet"/>
      </w:pPr>
      <w:r>
        <w:t>Spider-Man #37</w:t>
      </w:r>
    </w:p>
    <w:p w:rsidR="00D3227D" w:rsidRDefault="00897A32">
      <w:pPr>
        <w:pStyle w:val="ListBullet"/>
      </w:pPr>
      <w:r>
        <w:t>West Coast Avengers #97</w:t>
      </w:r>
    </w:p>
    <w:p w:rsidR="00D3227D" w:rsidRDefault="00897A32">
      <w:pPr>
        <w:pStyle w:val="ListBullet"/>
      </w:pPr>
      <w:r>
        <w:t>Uncanny X-Men #303</w:t>
      </w:r>
    </w:p>
    <w:p w:rsidR="00D3227D" w:rsidRDefault="00897A32">
      <w:pPr>
        <w:pStyle w:val="ListBullet"/>
      </w:pPr>
      <w:r>
        <w:t>The Amazing Spider-Man #380</w:t>
      </w:r>
    </w:p>
    <w:p w:rsidR="00D3227D" w:rsidRDefault="00897A32">
      <w:pPr>
        <w:pStyle w:val="ListBullet"/>
      </w:pPr>
      <w:r>
        <w:t>Excalibur #68</w:t>
      </w:r>
    </w:p>
    <w:p w:rsidR="00D3227D" w:rsidRDefault="00897A32">
      <w:pPr>
        <w:pStyle w:val="ListBullet"/>
      </w:pPr>
      <w:r>
        <w:t>Venom: Funeral Pyre #1</w:t>
      </w:r>
    </w:p>
    <w:p w:rsidR="00D3227D" w:rsidRDefault="00897A32">
      <w:pPr>
        <w:pStyle w:val="ListBullet"/>
      </w:pPr>
      <w:r>
        <w:t>X-Men: Survival Guide to the Mansion #1</w:t>
      </w:r>
    </w:p>
    <w:p w:rsidR="00D3227D" w:rsidRDefault="00897A32">
      <w:pPr>
        <w:pStyle w:val="ListBullet"/>
      </w:pPr>
      <w:r>
        <w:t>Sabretooth #1</w:t>
      </w:r>
    </w:p>
    <w:p w:rsidR="00D3227D" w:rsidRDefault="00897A32">
      <w:pPr>
        <w:pStyle w:val="ListBullet"/>
      </w:pPr>
      <w:r>
        <w:t>Guardians of the Galaxy Annual #3</w:t>
      </w:r>
    </w:p>
    <w:p w:rsidR="00D3227D" w:rsidRDefault="00897A32">
      <w:pPr>
        <w:pStyle w:val="ListBullet"/>
      </w:pPr>
      <w:r>
        <w:t>U.S.Agent #3</w:t>
      </w:r>
    </w:p>
    <w:p w:rsidR="00D3227D" w:rsidRDefault="00897A32">
      <w:pPr>
        <w:pStyle w:val="ListBullet"/>
      </w:pPr>
      <w:r>
        <w:t>Invaders #4</w:t>
      </w:r>
    </w:p>
    <w:p w:rsidR="00D3227D" w:rsidRDefault="00897A32">
      <w:pPr>
        <w:pStyle w:val="ListBullet"/>
      </w:pPr>
      <w:r>
        <w:t>Cable #4</w:t>
      </w:r>
    </w:p>
    <w:p w:rsidR="00D3227D" w:rsidRDefault="00897A32">
      <w:pPr>
        <w:pStyle w:val="ListBullet"/>
      </w:pPr>
      <w:r>
        <w:t>Hellstorm: Prince of Lies #5</w:t>
      </w:r>
    </w:p>
    <w:p w:rsidR="00D3227D" w:rsidRDefault="00897A32">
      <w:pPr>
        <w:pStyle w:val="ListBullet"/>
      </w:pPr>
      <w:r>
        <w:t>Spider-Man 2099 #10</w:t>
      </w:r>
    </w:p>
    <w:p w:rsidR="00D3227D" w:rsidRDefault="00897A32">
      <w:pPr>
        <w:pStyle w:val="ListBullet"/>
      </w:pPr>
      <w:r>
        <w:t>Darkhold: Pages from the Book of Sins #11</w:t>
      </w:r>
    </w:p>
    <w:p w:rsidR="00D3227D" w:rsidRDefault="00897A32">
      <w:pPr>
        <w:pStyle w:val="ListBullet"/>
      </w:pPr>
      <w:r>
        <w:t>Wonder Man #24</w:t>
      </w:r>
    </w:p>
    <w:p w:rsidR="00D3227D" w:rsidRDefault="00897A32">
      <w:pPr>
        <w:pStyle w:val="ListBullet"/>
      </w:pPr>
      <w:r>
        <w:t>X-Force #25</w:t>
      </w:r>
    </w:p>
    <w:p w:rsidR="00D3227D" w:rsidRDefault="00897A32">
      <w:pPr>
        <w:pStyle w:val="ListBullet"/>
      </w:pPr>
      <w:r>
        <w:t>Darkhawk #30</w:t>
      </w:r>
    </w:p>
    <w:p w:rsidR="00D3227D" w:rsidRDefault="00897A32">
      <w:pPr>
        <w:pStyle w:val="ListBullet"/>
      </w:pPr>
      <w:r>
        <w:t>Guardians of the Galaxy #39</w:t>
      </w:r>
    </w:p>
    <w:p w:rsidR="00D3227D" w:rsidRDefault="00897A32">
      <w:pPr>
        <w:pStyle w:val="ListBullet"/>
      </w:pPr>
      <w:r>
        <w:t>Quasar #49</w:t>
      </w:r>
    </w:p>
    <w:p w:rsidR="00D3227D" w:rsidRDefault="00897A32">
      <w:pPr>
        <w:pStyle w:val="ListBullet"/>
      </w:pPr>
      <w:r>
        <w:t>What If? #52</w:t>
      </w:r>
    </w:p>
    <w:p w:rsidR="00D3227D" w:rsidRDefault="00897A32">
      <w:pPr>
        <w:pStyle w:val="ListBullet"/>
      </w:pPr>
      <w:r>
        <w:t>Doctor Strange, Sorcerer Supreme #56</w:t>
      </w:r>
    </w:p>
    <w:p w:rsidR="00D3227D" w:rsidRDefault="00897A32">
      <w:pPr>
        <w:pStyle w:val="ListBullet"/>
      </w:pPr>
      <w:r>
        <w:t>Punisher War Journal #57</w:t>
      </w:r>
    </w:p>
    <w:p w:rsidR="00D3227D" w:rsidRDefault="00897A32">
      <w:pPr>
        <w:pStyle w:val="ListBullet"/>
      </w:pPr>
      <w:r>
        <w:t>Wolverine #72</w:t>
      </w:r>
    </w:p>
    <w:p w:rsidR="00D3227D" w:rsidRDefault="00897A32">
      <w:pPr>
        <w:pStyle w:val="ListBullet"/>
      </w:pPr>
      <w:r>
        <w:t>Silver Surfer #83</w:t>
      </w:r>
    </w:p>
    <w:p w:rsidR="00D3227D" w:rsidRDefault="00897A32">
      <w:pPr>
        <w:pStyle w:val="ListBullet"/>
      </w:pPr>
      <w:r>
        <w:t>X-Factor #93</w:t>
      </w:r>
    </w:p>
    <w:p w:rsidR="00D3227D" w:rsidRDefault="00897A32">
      <w:pPr>
        <w:pStyle w:val="ListBullet"/>
      </w:pPr>
      <w:r>
        <w:t>Web of Spider-Man #103</w:t>
      </w:r>
    </w:p>
    <w:p w:rsidR="00D3227D" w:rsidRDefault="00897A32">
      <w:pPr>
        <w:pStyle w:val="ListBullet"/>
      </w:pPr>
      <w:r>
        <w:t>Alpha Flight #123</w:t>
      </w:r>
    </w:p>
    <w:p w:rsidR="00D3227D" w:rsidRDefault="00897A32">
      <w:pPr>
        <w:pStyle w:val="ListBullet"/>
      </w:pPr>
      <w:r>
        <w:t>Marvel Comics Presents #134</w:t>
      </w:r>
    </w:p>
    <w:p w:rsidR="00D3227D" w:rsidRDefault="00897A32">
      <w:pPr>
        <w:pStyle w:val="ListBullet"/>
      </w:pPr>
      <w:r>
        <w:t>Marvel Comics Presents #135</w:t>
      </w:r>
    </w:p>
    <w:p w:rsidR="00D3227D" w:rsidRDefault="00897A32">
      <w:pPr>
        <w:pStyle w:val="ListBullet"/>
      </w:pPr>
      <w:r>
        <w:t>Peter Parker, the Spectacular Spider-Man #203</w:t>
      </w:r>
    </w:p>
    <w:p w:rsidR="00D3227D" w:rsidRDefault="00897A32">
      <w:pPr>
        <w:pStyle w:val="ListBullet"/>
      </w:pPr>
      <w:r>
        <w:t>Iron Man #295</w:t>
      </w:r>
    </w:p>
    <w:p w:rsidR="00D3227D" w:rsidRDefault="00897A32">
      <w:pPr>
        <w:pStyle w:val="ListBullet"/>
      </w:pPr>
      <w:r>
        <w:t>Daredevil #319</w:t>
      </w:r>
    </w:p>
    <w:p w:rsidR="00D3227D" w:rsidRDefault="00897A32">
      <w:pPr>
        <w:pStyle w:val="ListBullet"/>
      </w:pPr>
      <w:r>
        <w:t>Avengers #365</w:t>
      </w:r>
    </w:p>
    <w:p w:rsidR="00D3227D" w:rsidRDefault="00897A32">
      <w:pPr>
        <w:pStyle w:val="ListBullet"/>
      </w:pPr>
      <w:r>
        <w:t>Fantastic Four #379</w:t>
      </w:r>
    </w:p>
    <w:p w:rsidR="00D3227D" w:rsidRDefault="00897A32">
      <w:pPr>
        <w:pStyle w:val="ListBullet"/>
      </w:pPr>
      <w:r>
        <w:t>Incredible Hulk #408</w:t>
      </w:r>
    </w:p>
    <w:p w:rsidR="00D3227D" w:rsidRDefault="00897A32">
      <w:pPr>
        <w:pStyle w:val="ListBullet"/>
      </w:pPr>
      <w:r>
        <w:t>Captain America #418</w:t>
      </w:r>
    </w:p>
    <w:p w:rsidR="00D3227D" w:rsidRDefault="00897A32">
      <w:pPr>
        <w:pStyle w:val="ListBullet"/>
      </w:pPr>
      <w:r>
        <w:t>Thor #465</w:t>
      </w:r>
    </w:p>
    <w:p w:rsidR="00D3227D" w:rsidRDefault="00897A32">
      <w:pPr>
        <w:pStyle w:val="Heading3"/>
      </w:pPr>
      <w:r>
        <w:lastRenderedPageBreak/>
        <w:t>September, 1993</w:t>
      </w:r>
    </w:p>
    <w:p w:rsidR="00D3227D" w:rsidRDefault="00897A32">
      <w:r>
        <w:t xml:space="preserve">Number of comics published this month: </w:t>
      </w:r>
      <w:r>
        <w:rPr>
          <w:b/>
        </w:rPr>
        <w:t>47</w:t>
      </w:r>
    </w:p>
    <w:p w:rsidR="00D3227D" w:rsidRDefault="00897A32">
      <w:pPr>
        <w:pStyle w:val="ListBullet"/>
      </w:pPr>
      <w:r>
        <w:t>Deadpool: The Circle Chase #2</w:t>
      </w:r>
    </w:p>
    <w:p w:rsidR="00D3227D" w:rsidRDefault="00897A32">
      <w:pPr>
        <w:pStyle w:val="ListBullet"/>
      </w:pPr>
      <w:r>
        <w:t>X-Men Unlimited #2</w:t>
      </w:r>
    </w:p>
    <w:p w:rsidR="00D3227D" w:rsidRDefault="00897A32">
      <w:pPr>
        <w:pStyle w:val="ListBullet"/>
      </w:pPr>
      <w:r>
        <w:t>Warlock Chronicles #3</w:t>
      </w:r>
    </w:p>
    <w:p w:rsidR="00D3227D" w:rsidRDefault="00897A32">
      <w:pPr>
        <w:pStyle w:val="ListBullet"/>
      </w:pPr>
      <w:r>
        <w:t>Infinity Crusade #4</w:t>
      </w:r>
    </w:p>
    <w:p w:rsidR="00D3227D" w:rsidRDefault="00897A32">
      <w:pPr>
        <w:pStyle w:val="ListBullet"/>
      </w:pPr>
      <w:r>
        <w:t>Spider-Man 2099 #11</w:t>
      </w:r>
    </w:p>
    <w:p w:rsidR="00D3227D" w:rsidRDefault="00897A32">
      <w:pPr>
        <w:pStyle w:val="ListBullet"/>
      </w:pPr>
      <w:r>
        <w:t>Warlock and the Infinity Watch #20</w:t>
      </w:r>
    </w:p>
    <w:p w:rsidR="00D3227D" w:rsidRDefault="00897A32">
      <w:pPr>
        <w:pStyle w:val="ListBullet"/>
      </w:pPr>
      <w:r>
        <w:t>X-Men #24</w:t>
      </w:r>
    </w:p>
    <w:p w:rsidR="00D3227D" w:rsidRDefault="00897A32">
      <w:pPr>
        <w:pStyle w:val="ListBullet"/>
      </w:pPr>
      <w:r>
        <w:t>West Coast Avengers #98</w:t>
      </w:r>
    </w:p>
    <w:p w:rsidR="00D3227D" w:rsidRDefault="00897A32">
      <w:pPr>
        <w:pStyle w:val="ListBullet"/>
      </w:pPr>
      <w:r>
        <w:t>Excalibur #69</w:t>
      </w:r>
    </w:p>
    <w:p w:rsidR="00D3227D" w:rsidRDefault="00897A32">
      <w:pPr>
        <w:pStyle w:val="ListBullet"/>
      </w:pPr>
      <w:r>
        <w:t>Avengers: The Terminatrix Objective #1</w:t>
      </w:r>
    </w:p>
    <w:p w:rsidR="00D3227D" w:rsidRDefault="00897A32">
      <w:pPr>
        <w:pStyle w:val="ListBullet"/>
      </w:pPr>
      <w:r>
        <w:t>Lethal Foes of Spider-Man #1</w:t>
      </w:r>
    </w:p>
    <w:p w:rsidR="00D3227D" w:rsidRDefault="00897A32">
      <w:pPr>
        <w:pStyle w:val="ListBullet"/>
      </w:pPr>
      <w:r>
        <w:t>Thor Corps #1</w:t>
      </w:r>
    </w:p>
    <w:p w:rsidR="00D3227D" w:rsidRDefault="00897A32">
      <w:pPr>
        <w:pStyle w:val="ListBullet"/>
      </w:pPr>
      <w:r>
        <w:t>Wolverine Killing #1</w:t>
      </w:r>
    </w:p>
    <w:p w:rsidR="00D3227D" w:rsidRDefault="00897A32">
      <w:pPr>
        <w:pStyle w:val="ListBullet"/>
      </w:pPr>
      <w:r>
        <w:t>Venom: Funeral Pyre #2</w:t>
      </w:r>
    </w:p>
    <w:p w:rsidR="00D3227D" w:rsidRDefault="00897A32">
      <w:pPr>
        <w:pStyle w:val="ListBullet"/>
      </w:pPr>
      <w:r>
        <w:t>Sabretooth #2</w:t>
      </w:r>
    </w:p>
    <w:p w:rsidR="00D3227D" w:rsidRDefault="00897A32">
      <w:pPr>
        <w:pStyle w:val="ListBullet"/>
      </w:pPr>
      <w:r>
        <w:t>U.S.Agent #4</w:t>
      </w:r>
    </w:p>
    <w:p w:rsidR="00D3227D" w:rsidRDefault="00897A32">
      <w:pPr>
        <w:pStyle w:val="ListBullet"/>
      </w:pPr>
      <w:r>
        <w:t>Hellstorm: Prince of Lies #6</w:t>
      </w:r>
    </w:p>
    <w:p w:rsidR="00D3227D" w:rsidRDefault="00897A32">
      <w:pPr>
        <w:pStyle w:val="ListBullet"/>
      </w:pPr>
      <w:r>
        <w:t>Classic Star Wars #12</w:t>
      </w:r>
    </w:p>
    <w:p w:rsidR="00D3227D" w:rsidRDefault="00897A32">
      <w:pPr>
        <w:pStyle w:val="ListBullet"/>
      </w:pPr>
      <w:r>
        <w:t>Darkhold: Pages from the Book of Sins #12</w:t>
      </w:r>
    </w:p>
    <w:p w:rsidR="00D3227D" w:rsidRDefault="00897A32">
      <w:pPr>
        <w:pStyle w:val="ListBullet"/>
      </w:pPr>
      <w:r>
        <w:t>The Punisher War Zone #19</w:t>
      </w:r>
    </w:p>
    <w:p w:rsidR="00D3227D" w:rsidRDefault="00897A32">
      <w:pPr>
        <w:pStyle w:val="ListBullet"/>
      </w:pPr>
      <w:r>
        <w:t>Wonder Man #25</w:t>
      </w:r>
    </w:p>
    <w:p w:rsidR="00D3227D" w:rsidRDefault="00897A32">
      <w:pPr>
        <w:pStyle w:val="ListBullet"/>
      </w:pPr>
      <w:r>
        <w:t>X-Force #26</w:t>
      </w:r>
    </w:p>
    <w:p w:rsidR="00D3227D" w:rsidRDefault="00897A32">
      <w:pPr>
        <w:pStyle w:val="ListBullet"/>
      </w:pPr>
      <w:r>
        <w:t>Darkhawk #31</w:t>
      </w:r>
    </w:p>
    <w:p w:rsidR="00D3227D" w:rsidRDefault="00897A32">
      <w:pPr>
        <w:pStyle w:val="ListBullet"/>
      </w:pPr>
      <w:r>
        <w:t>Spider-Man #38</w:t>
      </w:r>
    </w:p>
    <w:p w:rsidR="00D3227D" w:rsidRDefault="00897A32">
      <w:pPr>
        <w:pStyle w:val="ListBullet"/>
      </w:pPr>
      <w:r>
        <w:t>Guardians of the Galaxy #40</w:t>
      </w:r>
    </w:p>
    <w:p w:rsidR="00D3227D" w:rsidRDefault="00897A32">
      <w:pPr>
        <w:pStyle w:val="ListBullet"/>
      </w:pPr>
      <w:r>
        <w:t>Ghost Rider #41</w:t>
      </w:r>
    </w:p>
    <w:p w:rsidR="00D3227D" w:rsidRDefault="00897A32">
      <w:pPr>
        <w:pStyle w:val="ListBullet"/>
      </w:pPr>
      <w:r>
        <w:t>Quasar #50</w:t>
      </w:r>
    </w:p>
    <w:p w:rsidR="00D3227D" w:rsidRDefault="00897A32">
      <w:pPr>
        <w:pStyle w:val="ListBullet"/>
      </w:pPr>
      <w:r>
        <w:t>What If? #53</w:t>
      </w:r>
    </w:p>
    <w:p w:rsidR="00D3227D" w:rsidRDefault="00897A32">
      <w:pPr>
        <w:pStyle w:val="ListBullet"/>
      </w:pPr>
      <w:r>
        <w:t>Doctor Strange, Sorcerer Supreme #57</w:t>
      </w:r>
    </w:p>
    <w:p w:rsidR="00D3227D" w:rsidRDefault="00897A32">
      <w:pPr>
        <w:pStyle w:val="ListBullet"/>
      </w:pPr>
      <w:r>
        <w:t>Punisher War Journal #58</w:t>
      </w:r>
    </w:p>
    <w:p w:rsidR="00D3227D" w:rsidRDefault="00897A32">
      <w:pPr>
        <w:pStyle w:val="ListBullet"/>
      </w:pPr>
      <w:r>
        <w:t>Wolverine #73</w:t>
      </w:r>
    </w:p>
    <w:p w:rsidR="00D3227D" w:rsidRDefault="00897A32">
      <w:pPr>
        <w:pStyle w:val="ListBullet"/>
      </w:pPr>
      <w:r>
        <w:t>Silver Surfer #84</w:t>
      </w:r>
    </w:p>
    <w:p w:rsidR="00D3227D" w:rsidRDefault="00897A32">
      <w:pPr>
        <w:pStyle w:val="ListBullet"/>
      </w:pPr>
      <w:r>
        <w:t>X-Factor #94</w:t>
      </w:r>
    </w:p>
    <w:p w:rsidR="00D3227D" w:rsidRDefault="00897A32">
      <w:pPr>
        <w:pStyle w:val="ListBullet"/>
      </w:pPr>
      <w:r>
        <w:t>Web of Spider-Man #104</w:t>
      </w:r>
    </w:p>
    <w:p w:rsidR="00D3227D" w:rsidRDefault="00897A32">
      <w:pPr>
        <w:pStyle w:val="ListBullet"/>
      </w:pPr>
      <w:r>
        <w:t>Alpha Flight #124</w:t>
      </w:r>
    </w:p>
    <w:p w:rsidR="00D3227D" w:rsidRDefault="00897A32">
      <w:pPr>
        <w:pStyle w:val="ListBullet"/>
      </w:pPr>
      <w:r>
        <w:t>Marvel Comics Presents #136</w:t>
      </w:r>
    </w:p>
    <w:p w:rsidR="00D3227D" w:rsidRDefault="00897A32">
      <w:pPr>
        <w:pStyle w:val="ListBullet"/>
      </w:pPr>
      <w:r>
        <w:t>Marvel Comics Presents #137</w:t>
      </w:r>
    </w:p>
    <w:p w:rsidR="00D3227D" w:rsidRDefault="00897A32">
      <w:pPr>
        <w:pStyle w:val="ListBullet"/>
      </w:pPr>
      <w:r>
        <w:t>Peter Parker, the Spectacular Spider-Man #204</w:t>
      </w:r>
    </w:p>
    <w:p w:rsidR="00D3227D" w:rsidRDefault="00897A32">
      <w:pPr>
        <w:pStyle w:val="ListBullet"/>
      </w:pPr>
      <w:r>
        <w:t>Iron Man #296</w:t>
      </w:r>
    </w:p>
    <w:p w:rsidR="00D3227D" w:rsidRDefault="00897A32">
      <w:pPr>
        <w:pStyle w:val="ListBullet"/>
      </w:pPr>
      <w:r>
        <w:lastRenderedPageBreak/>
        <w:t>Uncanny X-Men #304</w:t>
      </w:r>
    </w:p>
    <w:p w:rsidR="00D3227D" w:rsidRDefault="00897A32">
      <w:pPr>
        <w:pStyle w:val="ListBullet"/>
      </w:pPr>
      <w:r>
        <w:t>Daredevil #320</w:t>
      </w:r>
    </w:p>
    <w:p w:rsidR="00D3227D" w:rsidRDefault="00897A32">
      <w:pPr>
        <w:pStyle w:val="ListBullet"/>
      </w:pPr>
      <w:r>
        <w:t>Avengers #366</w:t>
      </w:r>
    </w:p>
    <w:p w:rsidR="00D3227D" w:rsidRDefault="00897A32">
      <w:pPr>
        <w:pStyle w:val="ListBullet"/>
      </w:pPr>
      <w:r>
        <w:t>Fantastic Four #380</w:t>
      </w:r>
    </w:p>
    <w:p w:rsidR="00D3227D" w:rsidRDefault="00897A32">
      <w:pPr>
        <w:pStyle w:val="ListBullet"/>
      </w:pPr>
      <w:r>
        <w:t>The Amazing Spider-Man #381</w:t>
      </w:r>
    </w:p>
    <w:p w:rsidR="00D3227D" w:rsidRDefault="00897A32">
      <w:pPr>
        <w:pStyle w:val="ListBullet"/>
      </w:pPr>
      <w:r>
        <w:t>Incredible Hulk #409</w:t>
      </w:r>
    </w:p>
    <w:p w:rsidR="00D3227D" w:rsidRDefault="00897A32">
      <w:pPr>
        <w:pStyle w:val="ListBullet"/>
      </w:pPr>
      <w:r>
        <w:t>Captain America #419</w:t>
      </w:r>
    </w:p>
    <w:p w:rsidR="00D3227D" w:rsidRDefault="00897A32">
      <w:pPr>
        <w:pStyle w:val="ListBullet"/>
      </w:pPr>
      <w:r>
        <w:t>Thor #466</w:t>
      </w:r>
    </w:p>
    <w:p w:rsidR="00D3227D" w:rsidRDefault="00897A32">
      <w:pPr>
        <w:pStyle w:val="Heading3"/>
      </w:pPr>
      <w:r>
        <w:t>October, 1993</w:t>
      </w:r>
    </w:p>
    <w:p w:rsidR="00D3227D" w:rsidRDefault="00897A32">
      <w:r>
        <w:t xml:space="preserve">Number of comics published this month: </w:t>
      </w:r>
      <w:r>
        <w:rPr>
          <w:b/>
        </w:rPr>
        <w:t>51</w:t>
      </w:r>
    </w:p>
    <w:p w:rsidR="00D3227D" w:rsidRDefault="00897A32">
      <w:pPr>
        <w:pStyle w:val="ListBullet"/>
      </w:pPr>
      <w:r>
        <w:t>Star Wars: Tales of the Jedi #1</w:t>
      </w:r>
    </w:p>
    <w:p w:rsidR="00D3227D" w:rsidRDefault="00897A32">
      <w:pPr>
        <w:pStyle w:val="ListBullet"/>
      </w:pPr>
      <w:r>
        <w:t>Deadpool: The Circle Chase #3</w:t>
      </w:r>
    </w:p>
    <w:p w:rsidR="00D3227D" w:rsidRDefault="00897A32">
      <w:pPr>
        <w:pStyle w:val="ListBullet"/>
      </w:pPr>
      <w:r>
        <w:t>Warlock Chronicles #4</w:t>
      </w:r>
    </w:p>
    <w:p w:rsidR="00D3227D" w:rsidRDefault="00897A32">
      <w:pPr>
        <w:pStyle w:val="ListBullet"/>
      </w:pPr>
      <w:r>
        <w:t>Infinity Crusade #5</w:t>
      </w:r>
    </w:p>
    <w:p w:rsidR="00D3227D" w:rsidRDefault="00897A32">
      <w:pPr>
        <w:pStyle w:val="ListBullet"/>
      </w:pPr>
      <w:r>
        <w:t>Spider-Man 2099 #12</w:t>
      </w:r>
    </w:p>
    <w:p w:rsidR="00D3227D" w:rsidRDefault="00897A32">
      <w:pPr>
        <w:pStyle w:val="ListBullet"/>
      </w:pPr>
      <w:r>
        <w:t>Warlock and the Infinity Watch #21</w:t>
      </w:r>
    </w:p>
    <w:p w:rsidR="00D3227D" w:rsidRDefault="00897A32">
      <w:pPr>
        <w:pStyle w:val="ListBullet"/>
      </w:pPr>
      <w:r>
        <w:t>West Coast Avengers #99</w:t>
      </w:r>
    </w:p>
    <w:p w:rsidR="00D3227D" w:rsidRDefault="00897A32">
      <w:pPr>
        <w:pStyle w:val="ListBullet"/>
      </w:pPr>
      <w:r>
        <w:t>Excalibur #70</w:t>
      </w:r>
    </w:p>
    <w:p w:rsidR="00D3227D" w:rsidRDefault="00897A32">
      <w:pPr>
        <w:pStyle w:val="ListBullet"/>
      </w:pPr>
      <w:r>
        <w:t>X-Men 2099 #1</w:t>
      </w:r>
    </w:p>
    <w:p w:rsidR="00D3227D" w:rsidRDefault="00897A32">
      <w:pPr>
        <w:pStyle w:val="ListBullet"/>
      </w:pPr>
      <w:r>
        <w:t>Wolverine and The Punisher: Damaging Evidence #1</w:t>
      </w:r>
    </w:p>
    <w:p w:rsidR="00D3227D" w:rsidRDefault="00897A32">
      <w:pPr>
        <w:pStyle w:val="ListBullet"/>
      </w:pPr>
      <w:r>
        <w:t>Daredevil: The Man Without Fear #1</w:t>
      </w:r>
    </w:p>
    <w:p w:rsidR="00D3227D" w:rsidRDefault="00897A32">
      <w:pPr>
        <w:pStyle w:val="ListBullet"/>
      </w:pPr>
      <w:r>
        <w:t>X-Men Annual #2</w:t>
      </w:r>
    </w:p>
    <w:p w:rsidR="00D3227D" w:rsidRDefault="00897A32">
      <w:pPr>
        <w:pStyle w:val="ListBullet"/>
      </w:pPr>
      <w:r>
        <w:t>Avengers: The Terminatrix Objective #2</w:t>
      </w:r>
    </w:p>
    <w:p w:rsidR="00D3227D" w:rsidRDefault="00897A32">
      <w:pPr>
        <w:pStyle w:val="ListBullet"/>
      </w:pPr>
      <w:r>
        <w:t>X-Force Annual #2</w:t>
      </w:r>
    </w:p>
    <w:p w:rsidR="00D3227D" w:rsidRDefault="00897A32">
      <w:pPr>
        <w:pStyle w:val="ListBullet"/>
      </w:pPr>
      <w:r>
        <w:t>Lethal Foes of Spider-Man #2</w:t>
      </w:r>
    </w:p>
    <w:p w:rsidR="00D3227D" w:rsidRDefault="00897A32">
      <w:pPr>
        <w:pStyle w:val="ListBullet"/>
      </w:pPr>
      <w:r>
        <w:t>Thor Corps #2</w:t>
      </w:r>
    </w:p>
    <w:p w:rsidR="00D3227D" w:rsidRDefault="00897A32">
      <w:pPr>
        <w:pStyle w:val="ListBullet"/>
      </w:pPr>
      <w:r>
        <w:t>Venom: Funeral Pyre #3</w:t>
      </w:r>
    </w:p>
    <w:p w:rsidR="00D3227D" w:rsidRDefault="00897A32">
      <w:pPr>
        <w:pStyle w:val="ListBullet"/>
      </w:pPr>
      <w:r>
        <w:t>Sabretooth #3</w:t>
      </w:r>
    </w:p>
    <w:p w:rsidR="00D3227D" w:rsidRDefault="00897A32">
      <w:pPr>
        <w:pStyle w:val="ListBullet"/>
      </w:pPr>
      <w:r>
        <w:t>Cable #5</w:t>
      </w:r>
    </w:p>
    <w:p w:rsidR="00D3227D" w:rsidRDefault="00897A32">
      <w:pPr>
        <w:pStyle w:val="ListBullet"/>
      </w:pPr>
      <w:r>
        <w:t>Hellstorm: Prince of Lies #7</w:t>
      </w:r>
    </w:p>
    <w:p w:rsidR="00D3227D" w:rsidRDefault="00897A32">
      <w:pPr>
        <w:pStyle w:val="ListBullet"/>
      </w:pPr>
      <w:r>
        <w:t>Classic Star Wars #13</w:t>
      </w:r>
    </w:p>
    <w:p w:rsidR="00D3227D" w:rsidRDefault="00897A32">
      <w:pPr>
        <w:pStyle w:val="ListBullet"/>
      </w:pPr>
      <w:r>
        <w:t>Darkhold: Pages from the Book of Sins #13</w:t>
      </w:r>
    </w:p>
    <w:p w:rsidR="00D3227D" w:rsidRDefault="00897A32">
      <w:pPr>
        <w:pStyle w:val="ListBullet"/>
      </w:pPr>
      <w:r>
        <w:t>Marvel Super Heroes #15</w:t>
      </w:r>
    </w:p>
    <w:p w:rsidR="00D3227D" w:rsidRDefault="00897A32">
      <w:pPr>
        <w:pStyle w:val="ListBullet"/>
      </w:pPr>
      <w:r>
        <w:t>X-Men #25</w:t>
      </w:r>
    </w:p>
    <w:p w:rsidR="00D3227D" w:rsidRDefault="00897A32">
      <w:pPr>
        <w:pStyle w:val="ListBullet"/>
      </w:pPr>
      <w:r>
        <w:t>Wonder Man #26</w:t>
      </w:r>
    </w:p>
    <w:p w:rsidR="00D3227D" w:rsidRDefault="00897A32">
      <w:pPr>
        <w:pStyle w:val="ListBullet"/>
      </w:pPr>
      <w:r>
        <w:t>X-Force #27</w:t>
      </w:r>
    </w:p>
    <w:p w:rsidR="00D3227D" w:rsidRDefault="00897A32">
      <w:pPr>
        <w:pStyle w:val="ListBullet"/>
      </w:pPr>
      <w:r>
        <w:t>Deathlok #28</w:t>
      </w:r>
    </w:p>
    <w:p w:rsidR="00D3227D" w:rsidRDefault="00897A32">
      <w:pPr>
        <w:pStyle w:val="ListBullet"/>
      </w:pPr>
      <w:r>
        <w:t>Spider-Man #39</w:t>
      </w:r>
    </w:p>
    <w:p w:rsidR="00D3227D" w:rsidRDefault="00897A32">
      <w:pPr>
        <w:pStyle w:val="ListBullet"/>
      </w:pPr>
      <w:r>
        <w:t>Guardians of the Galaxy #41</w:t>
      </w:r>
    </w:p>
    <w:p w:rsidR="00D3227D" w:rsidRDefault="00897A32">
      <w:pPr>
        <w:pStyle w:val="ListBullet"/>
      </w:pPr>
      <w:r>
        <w:t>Quasar #51</w:t>
      </w:r>
    </w:p>
    <w:p w:rsidR="00D3227D" w:rsidRDefault="00897A32">
      <w:pPr>
        <w:pStyle w:val="ListBullet"/>
      </w:pPr>
      <w:r>
        <w:lastRenderedPageBreak/>
        <w:t>What If? #54</w:t>
      </w:r>
    </w:p>
    <w:p w:rsidR="00D3227D" w:rsidRDefault="00897A32">
      <w:pPr>
        <w:pStyle w:val="ListBullet"/>
      </w:pPr>
      <w:r>
        <w:t>Doctor Strange, Sorcerer Supreme #58</w:t>
      </w:r>
    </w:p>
    <w:p w:rsidR="00D3227D" w:rsidRDefault="00897A32">
      <w:pPr>
        <w:pStyle w:val="ListBullet"/>
      </w:pPr>
      <w:r>
        <w:t>Punisher War Journal #59</w:t>
      </w:r>
    </w:p>
    <w:p w:rsidR="00D3227D" w:rsidRDefault="00897A32">
      <w:pPr>
        <w:pStyle w:val="ListBullet"/>
      </w:pPr>
      <w:r>
        <w:t>Wolverine #74</w:t>
      </w:r>
    </w:p>
    <w:p w:rsidR="00D3227D" w:rsidRDefault="00897A32">
      <w:pPr>
        <w:pStyle w:val="ListBullet"/>
      </w:pPr>
      <w:r>
        <w:t>Silver Surfer #85</w:t>
      </w:r>
    </w:p>
    <w:p w:rsidR="00D3227D" w:rsidRDefault="00897A32">
      <w:pPr>
        <w:pStyle w:val="ListBullet"/>
      </w:pPr>
      <w:r>
        <w:t>X-Factor #95</w:t>
      </w:r>
    </w:p>
    <w:p w:rsidR="00D3227D" w:rsidRDefault="00897A32">
      <w:pPr>
        <w:pStyle w:val="ListBullet"/>
      </w:pPr>
      <w:r>
        <w:t>Web of Spider-Man #105</w:t>
      </w:r>
    </w:p>
    <w:p w:rsidR="00D3227D" w:rsidRDefault="00897A32">
      <w:pPr>
        <w:pStyle w:val="ListBullet"/>
      </w:pPr>
      <w:r>
        <w:t>Alpha Flight #125</w:t>
      </w:r>
    </w:p>
    <w:p w:rsidR="00D3227D" w:rsidRDefault="00897A32">
      <w:pPr>
        <w:pStyle w:val="ListBullet"/>
      </w:pPr>
      <w:r>
        <w:t>Marvel Comics Presents #138</w:t>
      </w:r>
    </w:p>
    <w:p w:rsidR="00D3227D" w:rsidRDefault="00897A32">
      <w:pPr>
        <w:pStyle w:val="ListBullet"/>
      </w:pPr>
      <w:r>
        <w:t>Marvel Comics Presents #139</w:t>
      </w:r>
    </w:p>
    <w:p w:rsidR="00D3227D" w:rsidRDefault="00897A32">
      <w:pPr>
        <w:pStyle w:val="ListBullet"/>
      </w:pPr>
      <w:r>
        <w:t>Marvel Comics Presents #140</w:t>
      </w:r>
    </w:p>
    <w:p w:rsidR="00D3227D" w:rsidRDefault="00897A32">
      <w:pPr>
        <w:pStyle w:val="ListBullet"/>
      </w:pPr>
      <w:r>
        <w:t>Peter Parker, the Spectacular Spider-Man #205</w:t>
      </w:r>
    </w:p>
    <w:p w:rsidR="00D3227D" w:rsidRDefault="00897A32">
      <w:pPr>
        <w:pStyle w:val="ListBullet"/>
      </w:pPr>
      <w:r>
        <w:t>Iron Man #297</w:t>
      </w:r>
    </w:p>
    <w:p w:rsidR="00D3227D" w:rsidRDefault="00897A32">
      <w:pPr>
        <w:pStyle w:val="ListBullet"/>
      </w:pPr>
      <w:r>
        <w:t>Uncanny X-Men #305</w:t>
      </w:r>
    </w:p>
    <w:p w:rsidR="00D3227D" w:rsidRDefault="00897A32">
      <w:pPr>
        <w:pStyle w:val="ListBullet"/>
      </w:pPr>
      <w:r>
        <w:t>Daredevil #321</w:t>
      </w:r>
    </w:p>
    <w:p w:rsidR="00D3227D" w:rsidRDefault="00897A32">
      <w:pPr>
        <w:pStyle w:val="ListBullet"/>
      </w:pPr>
      <w:r>
        <w:t>Avengers #367</w:t>
      </w:r>
    </w:p>
    <w:p w:rsidR="00D3227D" w:rsidRDefault="00897A32">
      <w:pPr>
        <w:pStyle w:val="ListBullet"/>
      </w:pPr>
      <w:r>
        <w:t>Fantastic Four #381</w:t>
      </w:r>
    </w:p>
    <w:p w:rsidR="00D3227D" w:rsidRDefault="00897A32">
      <w:pPr>
        <w:pStyle w:val="ListBullet"/>
      </w:pPr>
      <w:r>
        <w:t>The Amazing Spider-Man #382</w:t>
      </w:r>
    </w:p>
    <w:p w:rsidR="00D3227D" w:rsidRDefault="00897A32">
      <w:pPr>
        <w:pStyle w:val="ListBullet"/>
      </w:pPr>
      <w:r>
        <w:t>Incredible Hulk #410</w:t>
      </w:r>
    </w:p>
    <w:p w:rsidR="00D3227D" w:rsidRDefault="00897A32">
      <w:pPr>
        <w:pStyle w:val="ListBullet"/>
      </w:pPr>
      <w:r>
        <w:t>Captain America #420</w:t>
      </w:r>
    </w:p>
    <w:p w:rsidR="00D3227D" w:rsidRDefault="00897A32">
      <w:pPr>
        <w:pStyle w:val="ListBullet"/>
      </w:pPr>
      <w:r>
        <w:t>Thor #467</w:t>
      </w:r>
    </w:p>
    <w:p w:rsidR="00D3227D" w:rsidRDefault="00897A32">
      <w:pPr>
        <w:pStyle w:val="Heading3"/>
      </w:pPr>
      <w:r>
        <w:t>November, 1993</w:t>
      </w:r>
    </w:p>
    <w:p w:rsidR="00D3227D" w:rsidRDefault="00897A32">
      <w:r>
        <w:t xml:space="preserve">Number of comics published this month: </w:t>
      </w:r>
      <w:r>
        <w:rPr>
          <w:b/>
        </w:rPr>
        <w:t>47</w:t>
      </w:r>
    </w:p>
    <w:p w:rsidR="00D3227D" w:rsidRDefault="00897A32">
      <w:pPr>
        <w:pStyle w:val="ListBullet"/>
      </w:pPr>
      <w:r>
        <w:t>Star Wars: Tales of the Jedi #2</w:t>
      </w:r>
    </w:p>
    <w:p w:rsidR="00D3227D" w:rsidRDefault="00897A32">
      <w:pPr>
        <w:pStyle w:val="ListBullet"/>
      </w:pPr>
      <w:r>
        <w:t>Deadpool: The Circle Chase #4</w:t>
      </w:r>
    </w:p>
    <w:p w:rsidR="00D3227D" w:rsidRDefault="00897A32">
      <w:pPr>
        <w:pStyle w:val="ListBullet"/>
      </w:pPr>
      <w:r>
        <w:t>Warlock Chronicles #5</w:t>
      </w:r>
    </w:p>
    <w:p w:rsidR="00D3227D" w:rsidRDefault="00897A32">
      <w:pPr>
        <w:pStyle w:val="ListBullet"/>
      </w:pPr>
      <w:r>
        <w:t>Infinity Crusade #6</w:t>
      </w:r>
    </w:p>
    <w:p w:rsidR="00D3227D" w:rsidRDefault="00897A32">
      <w:pPr>
        <w:pStyle w:val="ListBullet"/>
      </w:pPr>
      <w:r>
        <w:t>Spider-Man 2099 #13</w:t>
      </w:r>
    </w:p>
    <w:p w:rsidR="00D3227D" w:rsidRDefault="00897A32">
      <w:pPr>
        <w:pStyle w:val="ListBullet"/>
      </w:pPr>
      <w:r>
        <w:t>Warlock and the Infinity Watch #22</w:t>
      </w:r>
    </w:p>
    <w:p w:rsidR="00D3227D" w:rsidRDefault="00897A32">
      <w:pPr>
        <w:pStyle w:val="ListBullet"/>
      </w:pPr>
      <w:r>
        <w:t>Wolverine #75</w:t>
      </w:r>
    </w:p>
    <w:p w:rsidR="00D3227D" w:rsidRDefault="00897A32">
      <w:pPr>
        <w:pStyle w:val="ListBullet"/>
      </w:pPr>
      <w:r>
        <w:t>West Coast Avengers #100</w:t>
      </w:r>
    </w:p>
    <w:p w:rsidR="00D3227D" w:rsidRDefault="00897A32">
      <w:pPr>
        <w:pStyle w:val="ListBullet"/>
      </w:pPr>
      <w:r>
        <w:t>Avengers #368</w:t>
      </w:r>
    </w:p>
    <w:p w:rsidR="00D3227D" w:rsidRDefault="00897A32">
      <w:pPr>
        <w:pStyle w:val="ListBullet"/>
      </w:pPr>
      <w:r>
        <w:t>Excalibur #71</w:t>
      </w:r>
    </w:p>
    <w:p w:rsidR="00D3227D" w:rsidRDefault="00897A32">
      <w:pPr>
        <w:pStyle w:val="ListBullet"/>
      </w:pPr>
      <w:r>
        <w:t>Spider-Woman #1</w:t>
      </w:r>
    </w:p>
    <w:p w:rsidR="00D3227D" w:rsidRDefault="00897A32">
      <w:pPr>
        <w:pStyle w:val="ListBullet"/>
      </w:pPr>
      <w:r>
        <w:t>Venom: The Madness #1</w:t>
      </w:r>
    </w:p>
    <w:p w:rsidR="00D3227D" w:rsidRDefault="00897A32">
      <w:pPr>
        <w:pStyle w:val="ListBullet"/>
      </w:pPr>
      <w:r>
        <w:t>X-Men 2099 #2</w:t>
      </w:r>
    </w:p>
    <w:p w:rsidR="00D3227D" w:rsidRDefault="00897A32">
      <w:pPr>
        <w:pStyle w:val="ListBullet"/>
      </w:pPr>
      <w:r>
        <w:t>Wolverine and The Punisher: Damaging Evidence #2</w:t>
      </w:r>
    </w:p>
    <w:p w:rsidR="00D3227D" w:rsidRDefault="00897A32">
      <w:pPr>
        <w:pStyle w:val="ListBullet"/>
      </w:pPr>
      <w:r>
        <w:t>Daredevil: The Man Without Fear #2</w:t>
      </w:r>
    </w:p>
    <w:p w:rsidR="00D3227D" w:rsidRDefault="00897A32">
      <w:pPr>
        <w:pStyle w:val="ListBullet"/>
      </w:pPr>
      <w:r>
        <w:t>Avengers: The Terminatrix Objective #3</w:t>
      </w:r>
    </w:p>
    <w:p w:rsidR="00D3227D" w:rsidRDefault="00897A32">
      <w:pPr>
        <w:pStyle w:val="ListBullet"/>
      </w:pPr>
      <w:r>
        <w:t>Lethal Foes of Spider-Man #3</w:t>
      </w:r>
    </w:p>
    <w:p w:rsidR="00D3227D" w:rsidRDefault="00897A32">
      <w:pPr>
        <w:pStyle w:val="ListBullet"/>
      </w:pPr>
      <w:r>
        <w:lastRenderedPageBreak/>
        <w:t>Thor Corps #3</w:t>
      </w:r>
    </w:p>
    <w:p w:rsidR="00D3227D" w:rsidRDefault="00897A32">
      <w:pPr>
        <w:pStyle w:val="ListBullet"/>
      </w:pPr>
      <w:r>
        <w:t>Sabretooth #4</w:t>
      </w:r>
    </w:p>
    <w:p w:rsidR="00D3227D" w:rsidRDefault="00897A32">
      <w:pPr>
        <w:pStyle w:val="ListBullet"/>
      </w:pPr>
      <w:r>
        <w:t>Hellstorm: Prince of Lies #8</w:t>
      </w:r>
    </w:p>
    <w:p w:rsidR="00D3227D" w:rsidRDefault="00897A32">
      <w:pPr>
        <w:pStyle w:val="ListBullet"/>
      </w:pPr>
      <w:r>
        <w:t>Classic Star Wars #14</w:t>
      </w:r>
    </w:p>
    <w:p w:rsidR="00D3227D" w:rsidRDefault="00897A32">
      <w:pPr>
        <w:pStyle w:val="ListBullet"/>
      </w:pPr>
      <w:r>
        <w:t>Darkhold: Pages from the Book of Sins #14</w:t>
      </w:r>
    </w:p>
    <w:p w:rsidR="00D3227D" w:rsidRDefault="00897A32">
      <w:pPr>
        <w:pStyle w:val="ListBullet"/>
      </w:pPr>
      <w:r>
        <w:t>X-Men #26</w:t>
      </w:r>
    </w:p>
    <w:p w:rsidR="00D3227D" w:rsidRDefault="00897A32">
      <w:pPr>
        <w:pStyle w:val="ListBullet"/>
      </w:pPr>
      <w:r>
        <w:t>Wonder Man #27</w:t>
      </w:r>
    </w:p>
    <w:p w:rsidR="00D3227D" w:rsidRDefault="00897A32">
      <w:pPr>
        <w:pStyle w:val="ListBullet"/>
      </w:pPr>
      <w:r>
        <w:t>X-Force #28</w:t>
      </w:r>
    </w:p>
    <w:p w:rsidR="00D3227D" w:rsidRDefault="00897A32">
      <w:pPr>
        <w:pStyle w:val="ListBullet"/>
      </w:pPr>
      <w:r>
        <w:t>Spider-Man #40</w:t>
      </w:r>
    </w:p>
    <w:p w:rsidR="00D3227D" w:rsidRDefault="00897A32">
      <w:pPr>
        <w:pStyle w:val="ListBullet"/>
      </w:pPr>
      <w:r>
        <w:t>Guardians of the Galaxy #42</w:t>
      </w:r>
    </w:p>
    <w:p w:rsidR="00D3227D" w:rsidRDefault="00897A32">
      <w:pPr>
        <w:pStyle w:val="ListBullet"/>
      </w:pPr>
      <w:r>
        <w:t>Ghost Rider #43</w:t>
      </w:r>
    </w:p>
    <w:p w:rsidR="00D3227D" w:rsidRDefault="00897A32">
      <w:pPr>
        <w:pStyle w:val="ListBullet"/>
      </w:pPr>
      <w:r>
        <w:t>Quasar #52</w:t>
      </w:r>
    </w:p>
    <w:p w:rsidR="00D3227D" w:rsidRDefault="00897A32">
      <w:pPr>
        <w:pStyle w:val="ListBullet"/>
      </w:pPr>
      <w:r>
        <w:t>What If? #55</w:t>
      </w:r>
    </w:p>
    <w:p w:rsidR="00D3227D" w:rsidRDefault="00897A32">
      <w:pPr>
        <w:pStyle w:val="ListBullet"/>
      </w:pPr>
      <w:r>
        <w:t>Doctor Strange, Sorcerer Supreme #59</w:t>
      </w:r>
    </w:p>
    <w:p w:rsidR="00D3227D" w:rsidRDefault="00897A32">
      <w:pPr>
        <w:pStyle w:val="ListBullet"/>
      </w:pPr>
      <w:r>
        <w:t>Punisher War Journal #60</w:t>
      </w:r>
    </w:p>
    <w:p w:rsidR="00D3227D" w:rsidRDefault="00897A32">
      <w:pPr>
        <w:pStyle w:val="ListBullet"/>
      </w:pPr>
      <w:r>
        <w:t>Silver Surfer #86</w:t>
      </w:r>
    </w:p>
    <w:p w:rsidR="00D3227D" w:rsidRDefault="00897A32">
      <w:pPr>
        <w:pStyle w:val="ListBullet"/>
      </w:pPr>
      <w:r>
        <w:t>X-Factor #96</w:t>
      </w:r>
    </w:p>
    <w:p w:rsidR="00D3227D" w:rsidRDefault="00897A32">
      <w:pPr>
        <w:pStyle w:val="ListBullet"/>
      </w:pPr>
      <w:r>
        <w:t>Web of Spider-Man #106</w:t>
      </w:r>
    </w:p>
    <w:p w:rsidR="00D3227D" w:rsidRDefault="00897A32">
      <w:pPr>
        <w:pStyle w:val="ListBullet"/>
      </w:pPr>
      <w:r>
        <w:t>Alpha Flight #126</w:t>
      </w:r>
    </w:p>
    <w:p w:rsidR="00D3227D" w:rsidRDefault="00897A32">
      <w:pPr>
        <w:pStyle w:val="ListBullet"/>
      </w:pPr>
      <w:r>
        <w:t>Marvel Comics Presents #141</w:t>
      </w:r>
    </w:p>
    <w:p w:rsidR="00D3227D" w:rsidRDefault="00897A32">
      <w:pPr>
        <w:pStyle w:val="ListBullet"/>
      </w:pPr>
      <w:r>
        <w:t>Marvel Comics Presents #142</w:t>
      </w:r>
    </w:p>
    <w:p w:rsidR="00D3227D" w:rsidRDefault="00897A32">
      <w:pPr>
        <w:pStyle w:val="ListBullet"/>
      </w:pPr>
      <w:r>
        <w:t>Peter Parker, the Spectacular Spider-Man #206</w:t>
      </w:r>
    </w:p>
    <w:p w:rsidR="00D3227D" w:rsidRDefault="00897A32">
      <w:pPr>
        <w:pStyle w:val="ListBullet"/>
      </w:pPr>
      <w:r>
        <w:t>Iron Man #298</w:t>
      </w:r>
    </w:p>
    <w:p w:rsidR="00D3227D" w:rsidRDefault="00897A32">
      <w:pPr>
        <w:pStyle w:val="ListBullet"/>
      </w:pPr>
      <w:r>
        <w:t>Uncanny X-Men #306</w:t>
      </w:r>
    </w:p>
    <w:p w:rsidR="00D3227D" w:rsidRDefault="00897A32">
      <w:pPr>
        <w:pStyle w:val="ListBullet"/>
      </w:pPr>
      <w:r>
        <w:t>Daredevil #322</w:t>
      </w:r>
    </w:p>
    <w:p w:rsidR="00D3227D" w:rsidRDefault="00897A32">
      <w:pPr>
        <w:pStyle w:val="ListBullet"/>
      </w:pPr>
      <w:r>
        <w:t>Fantastic Four #382</w:t>
      </w:r>
    </w:p>
    <w:p w:rsidR="00D3227D" w:rsidRDefault="00897A32">
      <w:pPr>
        <w:pStyle w:val="ListBullet"/>
      </w:pPr>
      <w:r>
        <w:t>The Amazing Spider-Man #383</w:t>
      </w:r>
    </w:p>
    <w:p w:rsidR="00D3227D" w:rsidRDefault="00897A32">
      <w:pPr>
        <w:pStyle w:val="ListBullet"/>
      </w:pPr>
      <w:r>
        <w:t>Incredible Hulk #411</w:t>
      </w:r>
    </w:p>
    <w:p w:rsidR="00D3227D" w:rsidRDefault="00897A32">
      <w:pPr>
        <w:pStyle w:val="ListBullet"/>
      </w:pPr>
      <w:r>
        <w:t>Captain America #421</w:t>
      </w:r>
    </w:p>
    <w:p w:rsidR="00D3227D" w:rsidRDefault="00897A32">
      <w:pPr>
        <w:pStyle w:val="ListBullet"/>
      </w:pPr>
      <w:r>
        <w:t>Thor #468</w:t>
      </w:r>
    </w:p>
    <w:p w:rsidR="00D3227D" w:rsidRDefault="00897A32">
      <w:pPr>
        <w:pStyle w:val="Heading3"/>
      </w:pPr>
      <w:r>
        <w:t>December, 1993</w:t>
      </w:r>
    </w:p>
    <w:p w:rsidR="00D3227D" w:rsidRDefault="00897A32">
      <w:r>
        <w:t xml:space="preserve">Number of comics published this month: </w:t>
      </w:r>
      <w:r>
        <w:rPr>
          <w:b/>
        </w:rPr>
        <w:t>50</w:t>
      </w:r>
    </w:p>
    <w:p w:rsidR="00D3227D" w:rsidRDefault="00897A32">
      <w:pPr>
        <w:pStyle w:val="ListBullet"/>
      </w:pPr>
      <w:r>
        <w:t>Star Wars: Tales of the Jedi #3</w:t>
      </w:r>
    </w:p>
    <w:p w:rsidR="00D3227D" w:rsidRDefault="00897A32">
      <w:pPr>
        <w:pStyle w:val="ListBullet"/>
      </w:pPr>
      <w:r>
        <w:t>X-Men Unlimited #3</w:t>
      </w:r>
    </w:p>
    <w:p w:rsidR="00D3227D" w:rsidRDefault="00897A32">
      <w:pPr>
        <w:pStyle w:val="ListBullet"/>
      </w:pPr>
      <w:r>
        <w:t>Warlock Chronicles #6</w:t>
      </w:r>
    </w:p>
    <w:p w:rsidR="00D3227D" w:rsidRDefault="00897A32">
      <w:pPr>
        <w:pStyle w:val="ListBullet"/>
      </w:pPr>
      <w:r>
        <w:t>Spider-Man 2099 #14</w:t>
      </w:r>
    </w:p>
    <w:p w:rsidR="00D3227D" w:rsidRDefault="00897A32">
      <w:pPr>
        <w:pStyle w:val="ListBullet"/>
      </w:pPr>
      <w:r>
        <w:t>Warlock and the Infinity Watch #23</w:t>
      </w:r>
    </w:p>
    <w:p w:rsidR="00D3227D" w:rsidRDefault="00897A32">
      <w:pPr>
        <w:pStyle w:val="ListBullet"/>
      </w:pPr>
      <w:r>
        <w:t>Doctor Strange, Sorcerer Supreme #60</w:t>
      </w:r>
    </w:p>
    <w:p w:rsidR="00D3227D" w:rsidRDefault="00897A32">
      <w:pPr>
        <w:pStyle w:val="ListBullet"/>
      </w:pPr>
      <w:r>
        <w:t>West Coast Avengers #101</w:t>
      </w:r>
    </w:p>
    <w:p w:rsidR="00D3227D" w:rsidRDefault="00897A32">
      <w:pPr>
        <w:pStyle w:val="ListBullet"/>
      </w:pPr>
      <w:r>
        <w:t>Avengers #369</w:t>
      </w:r>
    </w:p>
    <w:p w:rsidR="00D3227D" w:rsidRDefault="00897A32">
      <w:pPr>
        <w:pStyle w:val="ListBullet"/>
      </w:pPr>
      <w:r>
        <w:lastRenderedPageBreak/>
        <w:t>Excalibur #72</w:t>
      </w:r>
    </w:p>
    <w:p w:rsidR="00D3227D" w:rsidRDefault="00897A32">
      <w:pPr>
        <w:pStyle w:val="ListBullet"/>
      </w:pPr>
      <w:r>
        <w:t>Mort The Dead Teenager #1</w:t>
      </w:r>
    </w:p>
    <w:p w:rsidR="00D3227D" w:rsidRDefault="00897A32">
      <w:pPr>
        <w:pStyle w:val="ListBullet"/>
      </w:pPr>
      <w:r>
        <w:t>Gambit #1</w:t>
      </w:r>
    </w:p>
    <w:p w:rsidR="00D3227D" w:rsidRDefault="00897A32">
      <w:pPr>
        <w:pStyle w:val="ListBullet"/>
      </w:pPr>
      <w:r>
        <w:t>Wolverine: Global Jeopardy #1</w:t>
      </w:r>
    </w:p>
    <w:p w:rsidR="00D3227D" w:rsidRDefault="00897A32">
      <w:pPr>
        <w:pStyle w:val="ListBullet"/>
      </w:pPr>
      <w:r>
        <w:t>Spider-Woman #2</w:t>
      </w:r>
    </w:p>
    <w:p w:rsidR="00D3227D" w:rsidRDefault="00897A32">
      <w:pPr>
        <w:pStyle w:val="ListBullet"/>
      </w:pPr>
      <w:r>
        <w:t>Venom: The Madness #2</w:t>
      </w:r>
    </w:p>
    <w:p w:rsidR="00D3227D" w:rsidRDefault="00897A32">
      <w:pPr>
        <w:pStyle w:val="ListBullet"/>
      </w:pPr>
      <w:r>
        <w:t>X-Men 2099 #3</w:t>
      </w:r>
    </w:p>
    <w:p w:rsidR="00D3227D" w:rsidRDefault="00897A32">
      <w:pPr>
        <w:pStyle w:val="ListBullet"/>
      </w:pPr>
      <w:r>
        <w:t>Wolverine and The Punisher: Damaging Evidence #3</w:t>
      </w:r>
    </w:p>
    <w:p w:rsidR="00D3227D" w:rsidRDefault="00897A32">
      <w:pPr>
        <w:pStyle w:val="ListBullet"/>
      </w:pPr>
      <w:r>
        <w:t>Daredevil: The Man Without Fear #3</w:t>
      </w:r>
    </w:p>
    <w:p w:rsidR="00D3227D" w:rsidRDefault="00897A32">
      <w:pPr>
        <w:pStyle w:val="ListBullet"/>
      </w:pPr>
      <w:r>
        <w:t>Avengers: The Terminatrix Objective #4</w:t>
      </w:r>
    </w:p>
    <w:p w:rsidR="00D3227D" w:rsidRDefault="00897A32">
      <w:pPr>
        <w:pStyle w:val="ListBullet"/>
      </w:pPr>
      <w:r>
        <w:t>Lethal Foes of Spider-Man #4</w:t>
      </w:r>
    </w:p>
    <w:p w:rsidR="00D3227D" w:rsidRDefault="00897A32">
      <w:pPr>
        <w:pStyle w:val="ListBullet"/>
      </w:pPr>
      <w:r>
        <w:t>Thor Corps #4</w:t>
      </w:r>
    </w:p>
    <w:p w:rsidR="00D3227D" w:rsidRDefault="00897A32">
      <w:pPr>
        <w:pStyle w:val="ListBullet"/>
      </w:pPr>
      <w:r>
        <w:t>Cable #6</w:t>
      </w:r>
    </w:p>
    <w:p w:rsidR="00D3227D" w:rsidRDefault="00897A32">
      <w:pPr>
        <w:pStyle w:val="ListBullet"/>
      </w:pPr>
      <w:r>
        <w:t>Hellstorm: Prince of Lies #9</w:t>
      </w:r>
    </w:p>
    <w:p w:rsidR="00D3227D" w:rsidRDefault="00897A32">
      <w:pPr>
        <w:pStyle w:val="ListBullet"/>
      </w:pPr>
      <w:r>
        <w:t>Classic Star Wars #15</w:t>
      </w:r>
    </w:p>
    <w:p w:rsidR="00D3227D" w:rsidRDefault="00897A32">
      <w:pPr>
        <w:pStyle w:val="ListBullet"/>
      </w:pPr>
      <w:r>
        <w:t>Darkhold: Pages from the Book of Sins #15</w:t>
      </w:r>
    </w:p>
    <w:p w:rsidR="00D3227D" w:rsidRDefault="00897A32">
      <w:pPr>
        <w:pStyle w:val="ListBullet"/>
      </w:pPr>
      <w:r>
        <w:t>X-Men #27</w:t>
      </w:r>
    </w:p>
    <w:p w:rsidR="00D3227D" w:rsidRDefault="00897A32">
      <w:pPr>
        <w:pStyle w:val="ListBullet"/>
      </w:pPr>
      <w:r>
        <w:t>Wonder Man #28</w:t>
      </w:r>
    </w:p>
    <w:p w:rsidR="00D3227D" w:rsidRDefault="00897A32">
      <w:pPr>
        <w:pStyle w:val="ListBullet"/>
      </w:pPr>
      <w:r>
        <w:t>X-Force #29</w:t>
      </w:r>
    </w:p>
    <w:p w:rsidR="00D3227D" w:rsidRDefault="00897A32">
      <w:pPr>
        <w:pStyle w:val="ListBullet"/>
      </w:pPr>
      <w:r>
        <w:t>Spider-Man #41</w:t>
      </w:r>
    </w:p>
    <w:p w:rsidR="00D3227D" w:rsidRDefault="00897A32">
      <w:pPr>
        <w:pStyle w:val="ListBullet"/>
      </w:pPr>
      <w:r>
        <w:t>Guardians of the Galaxy #43</w:t>
      </w:r>
    </w:p>
    <w:p w:rsidR="00D3227D" w:rsidRDefault="00897A32">
      <w:pPr>
        <w:pStyle w:val="ListBullet"/>
      </w:pPr>
      <w:r>
        <w:t>Quasar #53</w:t>
      </w:r>
    </w:p>
    <w:p w:rsidR="00D3227D" w:rsidRDefault="00897A32">
      <w:pPr>
        <w:pStyle w:val="ListBullet"/>
      </w:pPr>
      <w:r>
        <w:t>What If? #56</w:t>
      </w:r>
    </w:p>
    <w:p w:rsidR="00D3227D" w:rsidRDefault="00897A32">
      <w:pPr>
        <w:pStyle w:val="ListBullet"/>
      </w:pPr>
      <w:r>
        <w:t>Marc Spector: Moon Knight #57</w:t>
      </w:r>
    </w:p>
    <w:p w:rsidR="00D3227D" w:rsidRDefault="00897A32">
      <w:pPr>
        <w:pStyle w:val="ListBullet"/>
      </w:pPr>
      <w:r>
        <w:t>Punisher War Journal #61</w:t>
      </w:r>
    </w:p>
    <w:p w:rsidR="00D3227D" w:rsidRDefault="00897A32">
      <w:pPr>
        <w:pStyle w:val="ListBullet"/>
      </w:pPr>
      <w:r>
        <w:t>Wolverine #76</w:t>
      </w:r>
    </w:p>
    <w:p w:rsidR="00D3227D" w:rsidRDefault="00897A32">
      <w:pPr>
        <w:pStyle w:val="ListBullet"/>
      </w:pPr>
      <w:r>
        <w:t>The Punisher #85</w:t>
      </w:r>
    </w:p>
    <w:p w:rsidR="00D3227D" w:rsidRDefault="00897A32">
      <w:pPr>
        <w:pStyle w:val="ListBullet"/>
      </w:pPr>
      <w:r>
        <w:t>Silver Surfer #87</w:t>
      </w:r>
    </w:p>
    <w:p w:rsidR="00D3227D" w:rsidRDefault="00897A32">
      <w:pPr>
        <w:pStyle w:val="ListBullet"/>
      </w:pPr>
      <w:r>
        <w:t>X-Factor #97</w:t>
      </w:r>
    </w:p>
    <w:p w:rsidR="00D3227D" w:rsidRDefault="00897A32">
      <w:pPr>
        <w:pStyle w:val="ListBullet"/>
      </w:pPr>
      <w:r>
        <w:t>Web of Spider-Man #107</w:t>
      </w:r>
    </w:p>
    <w:p w:rsidR="00D3227D" w:rsidRDefault="00897A32">
      <w:pPr>
        <w:pStyle w:val="ListBullet"/>
      </w:pPr>
      <w:r>
        <w:t>Alpha Flight #127</w:t>
      </w:r>
    </w:p>
    <w:p w:rsidR="00D3227D" w:rsidRDefault="00897A32">
      <w:pPr>
        <w:pStyle w:val="ListBullet"/>
      </w:pPr>
      <w:r>
        <w:t>Marvel Comics Presents #143</w:t>
      </w:r>
    </w:p>
    <w:p w:rsidR="00D3227D" w:rsidRDefault="00897A32">
      <w:pPr>
        <w:pStyle w:val="ListBullet"/>
      </w:pPr>
      <w:r>
        <w:t>Marvel Comics Presents #144</w:t>
      </w:r>
    </w:p>
    <w:p w:rsidR="00D3227D" w:rsidRDefault="00897A32">
      <w:pPr>
        <w:pStyle w:val="ListBullet"/>
      </w:pPr>
      <w:r>
        <w:t>Peter Parker, the Spectacular Spider-Man #207</w:t>
      </w:r>
    </w:p>
    <w:p w:rsidR="00D3227D" w:rsidRDefault="00897A32">
      <w:pPr>
        <w:pStyle w:val="ListBullet"/>
      </w:pPr>
      <w:r>
        <w:t>Iron Man #299</w:t>
      </w:r>
    </w:p>
    <w:p w:rsidR="00D3227D" w:rsidRDefault="00897A32">
      <w:pPr>
        <w:pStyle w:val="ListBullet"/>
      </w:pPr>
      <w:r>
        <w:t>Uncanny X-Men #307</w:t>
      </w:r>
    </w:p>
    <w:p w:rsidR="00D3227D" w:rsidRDefault="00897A32">
      <w:pPr>
        <w:pStyle w:val="ListBullet"/>
      </w:pPr>
      <w:r>
        <w:t>Daredevil #323</w:t>
      </w:r>
    </w:p>
    <w:p w:rsidR="00D3227D" w:rsidRDefault="00897A32">
      <w:pPr>
        <w:pStyle w:val="ListBullet"/>
      </w:pPr>
      <w:r>
        <w:t>Fantastic Four #383</w:t>
      </w:r>
    </w:p>
    <w:p w:rsidR="00D3227D" w:rsidRDefault="00897A32">
      <w:pPr>
        <w:pStyle w:val="ListBullet"/>
      </w:pPr>
      <w:r>
        <w:t>The Amazing Spider-Man #384</w:t>
      </w:r>
    </w:p>
    <w:p w:rsidR="00D3227D" w:rsidRDefault="00897A32">
      <w:pPr>
        <w:pStyle w:val="ListBullet"/>
      </w:pPr>
      <w:r>
        <w:t>Incredible Hulk #412</w:t>
      </w:r>
    </w:p>
    <w:p w:rsidR="00D3227D" w:rsidRDefault="00897A32">
      <w:pPr>
        <w:pStyle w:val="ListBullet"/>
      </w:pPr>
      <w:r>
        <w:t>Captain America #422</w:t>
      </w:r>
    </w:p>
    <w:p w:rsidR="00D3227D" w:rsidRDefault="00897A32">
      <w:pPr>
        <w:pStyle w:val="ListBullet"/>
      </w:pPr>
      <w:r>
        <w:t>Thor #469</w:t>
      </w:r>
    </w:p>
    <w:p w:rsidR="00D3227D" w:rsidRDefault="00897A32">
      <w:pPr>
        <w:pStyle w:val="Heading3"/>
      </w:pPr>
      <w:r>
        <w:lastRenderedPageBreak/>
        <w:t>January, 1994</w:t>
      </w:r>
    </w:p>
    <w:p w:rsidR="00D3227D" w:rsidRDefault="00897A32">
      <w:r>
        <w:t xml:space="preserve">Number of comics published this month: </w:t>
      </w:r>
      <w:r>
        <w:rPr>
          <w:b/>
        </w:rPr>
        <w:t>57</w:t>
      </w:r>
    </w:p>
    <w:p w:rsidR="00D3227D" w:rsidRDefault="00897A32">
      <w:pPr>
        <w:pStyle w:val="ListBullet"/>
      </w:pPr>
      <w:r>
        <w:t>Fantastic Four Annual #27</w:t>
      </w:r>
    </w:p>
    <w:p w:rsidR="00D3227D" w:rsidRDefault="00897A32">
      <w:pPr>
        <w:pStyle w:val="ListBullet"/>
      </w:pPr>
      <w:r>
        <w:t>Avengers Annual #23</w:t>
      </w:r>
    </w:p>
    <w:p w:rsidR="00D3227D" w:rsidRDefault="00897A32">
      <w:pPr>
        <w:pStyle w:val="ListBullet"/>
      </w:pPr>
      <w:r>
        <w:t>Star Wars: Tales of the Jedi #4</w:t>
      </w:r>
    </w:p>
    <w:p w:rsidR="00D3227D" w:rsidRDefault="00897A32">
      <w:pPr>
        <w:pStyle w:val="ListBullet"/>
      </w:pPr>
      <w:r>
        <w:t>Captain America Annual #13</w:t>
      </w:r>
    </w:p>
    <w:p w:rsidR="00D3227D" w:rsidRDefault="00897A32">
      <w:pPr>
        <w:pStyle w:val="ListBullet"/>
      </w:pPr>
      <w:r>
        <w:t>Marvels #1</w:t>
      </w:r>
    </w:p>
    <w:p w:rsidR="00D3227D" w:rsidRDefault="00897A32">
      <w:pPr>
        <w:pStyle w:val="ListBullet"/>
      </w:pPr>
      <w:r>
        <w:t>Warlock Chronicles #7</w:t>
      </w:r>
    </w:p>
    <w:p w:rsidR="00D3227D" w:rsidRDefault="00897A32">
      <w:pPr>
        <w:pStyle w:val="ListBullet"/>
      </w:pPr>
      <w:r>
        <w:t>Spider-Man 2099 #15</w:t>
      </w:r>
    </w:p>
    <w:p w:rsidR="00D3227D" w:rsidRDefault="00897A32">
      <w:pPr>
        <w:pStyle w:val="ListBullet"/>
      </w:pPr>
      <w:r>
        <w:t>Warlock and the Infinity Watch #24</w:t>
      </w:r>
    </w:p>
    <w:p w:rsidR="00D3227D" w:rsidRDefault="00897A32">
      <w:pPr>
        <w:pStyle w:val="ListBullet"/>
      </w:pPr>
      <w:r>
        <w:t>Doctor Strange, Sorcerer Supreme #61</w:t>
      </w:r>
    </w:p>
    <w:p w:rsidR="00D3227D" w:rsidRDefault="00897A32">
      <w:pPr>
        <w:pStyle w:val="ListBullet"/>
      </w:pPr>
      <w:r>
        <w:t>West Coast Avengers #102</w:t>
      </w:r>
    </w:p>
    <w:p w:rsidR="00D3227D" w:rsidRDefault="00897A32">
      <w:pPr>
        <w:pStyle w:val="ListBullet"/>
      </w:pPr>
      <w:r>
        <w:t>X-Men: The Wedding Album #1</w:t>
      </w:r>
    </w:p>
    <w:p w:rsidR="00D3227D" w:rsidRDefault="00897A32">
      <w:pPr>
        <w:pStyle w:val="ListBullet"/>
      </w:pPr>
      <w:r>
        <w:t>Marvel Frontier Comics Unlimited #1</w:t>
      </w:r>
    </w:p>
    <w:p w:rsidR="00D3227D" w:rsidRDefault="00897A32">
      <w:pPr>
        <w:pStyle w:val="ListBullet"/>
      </w:pPr>
      <w:r>
        <w:t>Hawkeye #1</w:t>
      </w:r>
    </w:p>
    <w:p w:rsidR="00D3227D" w:rsidRDefault="00897A32">
      <w:pPr>
        <w:pStyle w:val="ListBullet"/>
      </w:pPr>
      <w:r>
        <w:t>Avengers Strike File #1</w:t>
      </w:r>
    </w:p>
    <w:p w:rsidR="00D3227D" w:rsidRDefault="00897A32">
      <w:pPr>
        <w:pStyle w:val="ListBullet"/>
      </w:pPr>
      <w:r>
        <w:t>Mort The Dead Teenager #2</w:t>
      </w:r>
    </w:p>
    <w:p w:rsidR="00D3227D" w:rsidRDefault="00897A32">
      <w:pPr>
        <w:pStyle w:val="ListBullet"/>
      </w:pPr>
      <w:r>
        <w:t>Gambit #2</w:t>
      </w:r>
    </w:p>
    <w:p w:rsidR="00D3227D" w:rsidRDefault="00897A32">
      <w:pPr>
        <w:pStyle w:val="ListBullet"/>
      </w:pPr>
      <w:r>
        <w:t>Spider-Woman #3</w:t>
      </w:r>
    </w:p>
    <w:p w:rsidR="00D3227D" w:rsidRDefault="00897A32">
      <w:pPr>
        <w:pStyle w:val="ListBullet"/>
      </w:pPr>
      <w:r>
        <w:t>Venom: The Madness #3</w:t>
      </w:r>
    </w:p>
    <w:p w:rsidR="00D3227D" w:rsidRDefault="00897A32">
      <w:pPr>
        <w:pStyle w:val="ListBullet"/>
      </w:pPr>
      <w:r>
        <w:t>X-Men Annual #3</w:t>
      </w:r>
    </w:p>
    <w:p w:rsidR="00D3227D" w:rsidRDefault="00897A32">
      <w:pPr>
        <w:pStyle w:val="ListBullet"/>
      </w:pPr>
      <w:r>
        <w:t>X-Men 2099 #4</w:t>
      </w:r>
    </w:p>
    <w:p w:rsidR="00D3227D" w:rsidRDefault="00897A32">
      <w:pPr>
        <w:pStyle w:val="ListBullet"/>
      </w:pPr>
      <w:r>
        <w:t>Daredevil: The Man Without Fear #4</w:t>
      </w:r>
    </w:p>
    <w:p w:rsidR="00D3227D" w:rsidRDefault="00897A32">
      <w:pPr>
        <w:pStyle w:val="ListBullet"/>
      </w:pPr>
      <w:r>
        <w:t>Cable #7</w:t>
      </w:r>
    </w:p>
    <w:p w:rsidR="00D3227D" w:rsidRDefault="00897A32">
      <w:pPr>
        <w:pStyle w:val="ListBullet"/>
      </w:pPr>
      <w:r>
        <w:t>Hellstorm: Prince of Lies #10</w:t>
      </w:r>
    </w:p>
    <w:p w:rsidR="00D3227D" w:rsidRDefault="00897A32">
      <w:pPr>
        <w:pStyle w:val="ListBullet"/>
      </w:pPr>
      <w:r>
        <w:t>Secret Defenders #11</w:t>
      </w:r>
    </w:p>
    <w:p w:rsidR="00D3227D" w:rsidRDefault="00897A32">
      <w:pPr>
        <w:pStyle w:val="ListBullet"/>
      </w:pPr>
      <w:r>
        <w:t>Iron Man Annual #15</w:t>
      </w:r>
    </w:p>
    <w:p w:rsidR="00D3227D" w:rsidRDefault="00897A32">
      <w:pPr>
        <w:pStyle w:val="ListBullet"/>
      </w:pPr>
      <w:r>
        <w:t>Thor Annual #19</w:t>
      </w:r>
    </w:p>
    <w:p w:rsidR="00D3227D" w:rsidRDefault="00897A32">
      <w:pPr>
        <w:pStyle w:val="ListBullet"/>
      </w:pPr>
      <w:r>
        <w:t>Incredible Hulk Annual #20</w:t>
      </w:r>
    </w:p>
    <w:p w:rsidR="00D3227D" w:rsidRDefault="00897A32">
      <w:pPr>
        <w:pStyle w:val="ListBullet"/>
      </w:pPr>
      <w:r>
        <w:t>The Punisher War Zone #23</w:t>
      </w:r>
    </w:p>
    <w:p w:rsidR="00D3227D" w:rsidRDefault="00897A32">
      <w:pPr>
        <w:pStyle w:val="ListBullet"/>
      </w:pPr>
      <w:r>
        <w:t>X-Men #28</w:t>
      </w:r>
    </w:p>
    <w:p w:rsidR="00D3227D" w:rsidRDefault="00897A32">
      <w:pPr>
        <w:pStyle w:val="ListBullet"/>
      </w:pPr>
      <w:r>
        <w:t>Amazing Spider-Man Annual #28</w:t>
      </w:r>
    </w:p>
    <w:p w:rsidR="00D3227D" w:rsidRDefault="00897A32">
      <w:pPr>
        <w:pStyle w:val="ListBullet"/>
      </w:pPr>
      <w:r>
        <w:t>Wonder Man #29</w:t>
      </w:r>
    </w:p>
    <w:p w:rsidR="00D3227D" w:rsidRDefault="00897A32">
      <w:pPr>
        <w:pStyle w:val="ListBullet"/>
      </w:pPr>
      <w:r>
        <w:t>X-Force #30</w:t>
      </w:r>
    </w:p>
    <w:p w:rsidR="00D3227D" w:rsidRDefault="00897A32">
      <w:pPr>
        <w:pStyle w:val="ListBullet"/>
      </w:pPr>
      <w:r>
        <w:t>Darkhawk #35</w:t>
      </w:r>
    </w:p>
    <w:p w:rsidR="00D3227D" w:rsidRDefault="00897A32">
      <w:pPr>
        <w:pStyle w:val="ListBullet"/>
      </w:pPr>
      <w:r>
        <w:t>Spider-Man #42</w:t>
      </w:r>
    </w:p>
    <w:p w:rsidR="00D3227D" w:rsidRDefault="00897A32">
      <w:pPr>
        <w:pStyle w:val="ListBullet"/>
      </w:pPr>
      <w:r>
        <w:t>Guardians of the Galaxy #44</w:t>
      </w:r>
    </w:p>
    <w:p w:rsidR="00D3227D" w:rsidRDefault="00897A32">
      <w:pPr>
        <w:pStyle w:val="ListBullet"/>
      </w:pPr>
      <w:r>
        <w:t>Quasar #54</w:t>
      </w:r>
    </w:p>
    <w:p w:rsidR="00D3227D" w:rsidRDefault="00897A32">
      <w:pPr>
        <w:pStyle w:val="ListBullet"/>
      </w:pPr>
      <w:r>
        <w:t>What If? #57</w:t>
      </w:r>
    </w:p>
    <w:p w:rsidR="00D3227D" w:rsidRDefault="00897A32">
      <w:pPr>
        <w:pStyle w:val="ListBullet"/>
      </w:pPr>
      <w:r>
        <w:t>Punisher War Journal #62</w:t>
      </w:r>
    </w:p>
    <w:p w:rsidR="00D3227D" w:rsidRDefault="00897A32">
      <w:pPr>
        <w:pStyle w:val="ListBullet"/>
      </w:pPr>
      <w:r>
        <w:t>Excalibur #73</w:t>
      </w:r>
    </w:p>
    <w:p w:rsidR="00D3227D" w:rsidRDefault="00897A32">
      <w:pPr>
        <w:pStyle w:val="ListBullet"/>
      </w:pPr>
      <w:r>
        <w:lastRenderedPageBreak/>
        <w:t>Wolverine #77</w:t>
      </w:r>
    </w:p>
    <w:p w:rsidR="00D3227D" w:rsidRDefault="00897A32">
      <w:pPr>
        <w:pStyle w:val="ListBullet"/>
      </w:pPr>
      <w:r>
        <w:t>The Punisher #86</w:t>
      </w:r>
    </w:p>
    <w:p w:rsidR="00D3227D" w:rsidRDefault="00897A32">
      <w:pPr>
        <w:pStyle w:val="ListBullet"/>
      </w:pPr>
      <w:r>
        <w:t>Silver Surfer #88</w:t>
      </w:r>
    </w:p>
    <w:p w:rsidR="00D3227D" w:rsidRDefault="00897A32">
      <w:pPr>
        <w:pStyle w:val="ListBullet"/>
      </w:pPr>
      <w:r>
        <w:t>X-Factor #98</w:t>
      </w:r>
    </w:p>
    <w:p w:rsidR="00D3227D" w:rsidRDefault="00897A32">
      <w:pPr>
        <w:pStyle w:val="ListBullet"/>
      </w:pPr>
      <w:r>
        <w:t>Web of Spider-Man #108</w:t>
      </w:r>
    </w:p>
    <w:p w:rsidR="00D3227D" w:rsidRDefault="00897A32">
      <w:pPr>
        <w:pStyle w:val="ListBullet"/>
      </w:pPr>
      <w:r>
        <w:t>Alpha Flight #128</w:t>
      </w:r>
    </w:p>
    <w:p w:rsidR="00D3227D" w:rsidRDefault="00897A32">
      <w:pPr>
        <w:pStyle w:val="ListBullet"/>
      </w:pPr>
      <w:r>
        <w:t>Marvel Comics Presents #145</w:t>
      </w:r>
    </w:p>
    <w:p w:rsidR="00D3227D" w:rsidRDefault="00897A32">
      <w:pPr>
        <w:pStyle w:val="ListBullet"/>
      </w:pPr>
      <w:r>
        <w:t>Marvel Comics Presents #146</w:t>
      </w:r>
    </w:p>
    <w:p w:rsidR="00D3227D" w:rsidRDefault="00897A32">
      <w:pPr>
        <w:pStyle w:val="ListBullet"/>
      </w:pPr>
      <w:r>
        <w:t>Peter Parker, the Spectacular Spider-Man #208</w:t>
      </w:r>
    </w:p>
    <w:p w:rsidR="00D3227D" w:rsidRDefault="00897A32">
      <w:pPr>
        <w:pStyle w:val="ListBullet"/>
      </w:pPr>
      <w:r>
        <w:t>Iron Man #300</w:t>
      </w:r>
    </w:p>
    <w:p w:rsidR="00D3227D" w:rsidRDefault="00897A32">
      <w:pPr>
        <w:pStyle w:val="ListBullet"/>
      </w:pPr>
      <w:r>
        <w:t>Uncanny X-Men #308</w:t>
      </w:r>
    </w:p>
    <w:p w:rsidR="00D3227D" w:rsidRDefault="00897A32">
      <w:pPr>
        <w:pStyle w:val="ListBullet"/>
      </w:pPr>
      <w:r>
        <w:t>Daredevil #324</w:t>
      </w:r>
    </w:p>
    <w:p w:rsidR="00D3227D" w:rsidRDefault="00897A32">
      <w:pPr>
        <w:pStyle w:val="ListBullet"/>
      </w:pPr>
      <w:r>
        <w:t>Avengers #370</w:t>
      </w:r>
    </w:p>
    <w:p w:rsidR="00D3227D" w:rsidRDefault="00897A32">
      <w:pPr>
        <w:pStyle w:val="ListBullet"/>
      </w:pPr>
      <w:r>
        <w:t>Fantastic Four #384</w:t>
      </w:r>
    </w:p>
    <w:p w:rsidR="00D3227D" w:rsidRDefault="00897A32">
      <w:pPr>
        <w:pStyle w:val="ListBullet"/>
      </w:pPr>
      <w:r>
        <w:t>The Amazing Spider-Man #385</w:t>
      </w:r>
    </w:p>
    <w:p w:rsidR="00D3227D" w:rsidRDefault="00897A32">
      <w:pPr>
        <w:pStyle w:val="ListBullet"/>
      </w:pPr>
      <w:r>
        <w:t>Incredible Hulk #413</w:t>
      </w:r>
    </w:p>
    <w:p w:rsidR="00D3227D" w:rsidRDefault="00897A32">
      <w:pPr>
        <w:pStyle w:val="ListBullet"/>
      </w:pPr>
      <w:r>
        <w:t>Captain America #423</w:t>
      </w:r>
    </w:p>
    <w:p w:rsidR="00D3227D" w:rsidRDefault="00897A32">
      <w:pPr>
        <w:pStyle w:val="ListBullet"/>
      </w:pPr>
      <w:r>
        <w:t>Thor #470</w:t>
      </w:r>
    </w:p>
    <w:p w:rsidR="00D3227D" w:rsidRDefault="00897A32">
      <w:pPr>
        <w:pStyle w:val="Heading3"/>
      </w:pPr>
      <w:r>
        <w:t>February, 1994</w:t>
      </w:r>
    </w:p>
    <w:p w:rsidR="00D3227D" w:rsidRDefault="00897A32">
      <w:r>
        <w:t xml:space="preserve">Number of comics published this month: </w:t>
      </w:r>
      <w:r>
        <w:rPr>
          <w:b/>
        </w:rPr>
        <w:t>49</w:t>
      </w:r>
    </w:p>
    <w:p w:rsidR="00D3227D" w:rsidRDefault="00897A32">
      <w:pPr>
        <w:pStyle w:val="ListBullet"/>
      </w:pPr>
      <w:r>
        <w:t>Star Wars: Tales of the Jedi #5</w:t>
      </w:r>
    </w:p>
    <w:p w:rsidR="00D3227D" w:rsidRDefault="00897A32">
      <w:pPr>
        <w:pStyle w:val="ListBullet"/>
      </w:pPr>
      <w:r>
        <w:t>Spider-Man 2099 #16</w:t>
      </w:r>
    </w:p>
    <w:p w:rsidR="00D3227D" w:rsidRDefault="00897A32">
      <w:pPr>
        <w:pStyle w:val="ListBullet"/>
      </w:pPr>
      <w:r>
        <w:t>Warlock and the Infinity Watch #25</w:t>
      </w:r>
    </w:p>
    <w:p w:rsidR="00D3227D" w:rsidRDefault="00897A32">
      <w:pPr>
        <w:pStyle w:val="ListBullet"/>
      </w:pPr>
      <w:r>
        <w:t>Doctor Strange, Sorcerer Supreme #62</w:t>
      </w:r>
    </w:p>
    <w:p w:rsidR="00D3227D" w:rsidRDefault="00897A32">
      <w:pPr>
        <w:pStyle w:val="ListBullet"/>
      </w:pPr>
      <w:r>
        <w:t>Spider-Man: The Mutant Agenda #0</w:t>
      </w:r>
    </w:p>
    <w:p w:rsidR="00D3227D" w:rsidRDefault="00897A32">
      <w:pPr>
        <w:pStyle w:val="ListBullet"/>
      </w:pPr>
      <w:r>
        <w:t>Venom: The Enemy Within #1</w:t>
      </w:r>
    </w:p>
    <w:p w:rsidR="00D3227D" w:rsidRDefault="00897A32">
      <w:pPr>
        <w:pStyle w:val="ListBullet"/>
      </w:pPr>
      <w:r>
        <w:t>Punisher Invades The 'Nam: Final Invasion #1</w:t>
      </w:r>
    </w:p>
    <w:p w:rsidR="00D3227D" w:rsidRDefault="00897A32">
      <w:pPr>
        <w:pStyle w:val="ListBullet"/>
      </w:pPr>
      <w:r>
        <w:t>Captain Marvel #1</w:t>
      </w:r>
    </w:p>
    <w:p w:rsidR="00D3227D" w:rsidRDefault="00897A32">
      <w:pPr>
        <w:pStyle w:val="ListBullet"/>
      </w:pPr>
      <w:r>
        <w:t>Marvels #2</w:t>
      </w:r>
    </w:p>
    <w:p w:rsidR="00D3227D" w:rsidRDefault="00897A32">
      <w:pPr>
        <w:pStyle w:val="ListBullet"/>
      </w:pPr>
      <w:r>
        <w:t>Hawkeye #2</w:t>
      </w:r>
    </w:p>
    <w:p w:rsidR="00D3227D" w:rsidRDefault="00897A32">
      <w:pPr>
        <w:pStyle w:val="ListBullet"/>
      </w:pPr>
      <w:r>
        <w:t>Mort The Dead Teenager #3</w:t>
      </w:r>
    </w:p>
    <w:p w:rsidR="00D3227D" w:rsidRDefault="00897A32">
      <w:pPr>
        <w:pStyle w:val="ListBullet"/>
      </w:pPr>
      <w:r>
        <w:t>Gambit #3</w:t>
      </w:r>
    </w:p>
    <w:p w:rsidR="00D3227D" w:rsidRDefault="00897A32">
      <w:pPr>
        <w:pStyle w:val="ListBullet"/>
      </w:pPr>
      <w:r>
        <w:t>Spider-Woman #4</w:t>
      </w:r>
    </w:p>
    <w:p w:rsidR="00D3227D" w:rsidRDefault="00897A32">
      <w:pPr>
        <w:pStyle w:val="ListBullet"/>
      </w:pPr>
      <w:r>
        <w:t>X-Men 2099 #5</w:t>
      </w:r>
    </w:p>
    <w:p w:rsidR="00D3227D" w:rsidRDefault="00897A32">
      <w:pPr>
        <w:pStyle w:val="ListBullet"/>
      </w:pPr>
      <w:r>
        <w:t>Daredevil: The Man Without Fear #5</w:t>
      </w:r>
    </w:p>
    <w:p w:rsidR="00D3227D" w:rsidRDefault="00897A32">
      <w:pPr>
        <w:pStyle w:val="ListBullet"/>
      </w:pPr>
      <w:r>
        <w:t>Cable #8</w:t>
      </w:r>
    </w:p>
    <w:p w:rsidR="00D3227D" w:rsidRDefault="00897A32">
      <w:pPr>
        <w:pStyle w:val="ListBullet"/>
      </w:pPr>
      <w:r>
        <w:t>Hellstorm: Prince of Lies #11</w:t>
      </w:r>
    </w:p>
    <w:p w:rsidR="00D3227D" w:rsidRDefault="00897A32">
      <w:pPr>
        <w:pStyle w:val="ListBullet"/>
      </w:pPr>
      <w:r>
        <w:t>Secret Defenders #12</w:t>
      </w:r>
    </w:p>
    <w:p w:rsidR="00D3227D" w:rsidRDefault="00897A32">
      <w:pPr>
        <w:pStyle w:val="ListBullet"/>
      </w:pPr>
      <w:r>
        <w:t>Punisher 2099 #13</w:t>
      </w:r>
    </w:p>
    <w:p w:rsidR="00D3227D" w:rsidRDefault="00897A32">
      <w:pPr>
        <w:pStyle w:val="ListBullet"/>
      </w:pPr>
      <w:r>
        <w:t>Doom 2099 #14</w:t>
      </w:r>
    </w:p>
    <w:p w:rsidR="00D3227D" w:rsidRDefault="00897A32">
      <w:pPr>
        <w:pStyle w:val="ListBullet"/>
      </w:pPr>
      <w:r>
        <w:lastRenderedPageBreak/>
        <w:t>Classic Star Wars #16</w:t>
      </w:r>
    </w:p>
    <w:p w:rsidR="00D3227D" w:rsidRDefault="00897A32">
      <w:pPr>
        <w:pStyle w:val="ListBullet"/>
      </w:pPr>
      <w:r>
        <w:t>The Punisher War Zone #24</w:t>
      </w:r>
    </w:p>
    <w:p w:rsidR="00D3227D" w:rsidRDefault="00897A32">
      <w:pPr>
        <w:pStyle w:val="ListBullet"/>
      </w:pPr>
      <w:r>
        <w:t>X-Men #29</w:t>
      </w:r>
    </w:p>
    <w:p w:rsidR="00D3227D" w:rsidRDefault="00897A32">
      <w:pPr>
        <w:pStyle w:val="ListBullet"/>
      </w:pPr>
      <w:r>
        <w:t>X-Force #31</w:t>
      </w:r>
    </w:p>
    <w:p w:rsidR="00D3227D" w:rsidRDefault="00897A32">
      <w:pPr>
        <w:pStyle w:val="ListBullet"/>
      </w:pPr>
      <w:r>
        <w:t>Darkhawk #36</w:t>
      </w:r>
    </w:p>
    <w:p w:rsidR="00D3227D" w:rsidRDefault="00897A32">
      <w:pPr>
        <w:pStyle w:val="ListBullet"/>
      </w:pPr>
      <w:r>
        <w:t>Spider-Man #43</w:t>
      </w:r>
    </w:p>
    <w:p w:rsidR="00D3227D" w:rsidRDefault="00897A32">
      <w:pPr>
        <w:pStyle w:val="ListBullet"/>
      </w:pPr>
      <w:r>
        <w:t>Guardians of the Galaxy #45</w:t>
      </w:r>
    </w:p>
    <w:p w:rsidR="00D3227D" w:rsidRDefault="00897A32">
      <w:pPr>
        <w:pStyle w:val="ListBullet"/>
      </w:pPr>
      <w:r>
        <w:t>Quasar #55</w:t>
      </w:r>
    </w:p>
    <w:p w:rsidR="00D3227D" w:rsidRDefault="00897A32">
      <w:pPr>
        <w:pStyle w:val="ListBullet"/>
      </w:pPr>
      <w:r>
        <w:t>What If? #58</w:t>
      </w:r>
    </w:p>
    <w:p w:rsidR="00D3227D" w:rsidRDefault="00897A32">
      <w:pPr>
        <w:pStyle w:val="ListBullet"/>
      </w:pPr>
      <w:r>
        <w:t>Punisher War Journal #63</w:t>
      </w:r>
    </w:p>
    <w:p w:rsidR="00D3227D" w:rsidRDefault="00897A32">
      <w:pPr>
        <w:pStyle w:val="ListBullet"/>
      </w:pPr>
      <w:r>
        <w:t>Excalibur #74</w:t>
      </w:r>
    </w:p>
    <w:p w:rsidR="00D3227D" w:rsidRDefault="00897A32">
      <w:pPr>
        <w:pStyle w:val="ListBullet"/>
      </w:pPr>
      <w:r>
        <w:t>Wolverine #78</w:t>
      </w:r>
    </w:p>
    <w:p w:rsidR="00D3227D" w:rsidRDefault="00897A32">
      <w:pPr>
        <w:pStyle w:val="ListBullet"/>
      </w:pPr>
      <w:r>
        <w:t>The Punisher #87</w:t>
      </w:r>
    </w:p>
    <w:p w:rsidR="00D3227D" w:rsidRDefault="00897A32">
      <w:pPr>
        <w:pStyle w:val="ListBullet"/>
      </w:pPr>
      <w:r>
        <w:t>Silver Surfer #89</w:t>
      </w:r>
    </w:p>
    <w:p w:rsidR="00D3227D" w:rsidRDefault="00897A32">
      <w:pPr>
        <w:pStyle w:val="ListBullet"/>
      </w:pPr>
      <w:r>
        <w:t>X-Factor #99</w:t>
      </w:r>
    </w:p>
    <w:p w:rsidR="00D3227D" w:rsidRDefault="00897A32">
      <w:pPr>
        <w:pStyle w:val="ListBullet"/>
      </w:pPr>
      <w:r>
        <w:t>Web of Spider-Man #109</w:t>
      </w:r>
    </w:p>
    <w:p w:rsidR="00D3227D" w:rsidRDefault="00897A32">
      <w:pPr>
        <w:pStyle w:val="ListBullet"/>
      </w:pPr>
      <w:r>
        <w:t>Alpha Flight #129</w:t>
      </w:r>
    </w:p>
    <w:p w:rsidR="00D3227D" w:rsidRDefault="00897A32">
      <w:pPr>
        <w:pStyle w:val="ListBullet"/>
      </w:pPr>
      <w:r>
        <w:t>Marvel Comics Presents #147</w:t>
      </w:r>
    </w:p>
    <w:p w:rsidR="00D3227D" w:rsidRDefault="00897A32">
      <w:pPr>
        <w:pStyle w:val="ListBullet"/>
      </w:pPr>
      <w:r>
        <w:t>Marvel Comics Presents #148</w:t>
      </w:r>
    </w:p>
    <w:p w:rsidR="00D3227D" w:rsidRDefault="00897A32">
      <w:pPr>
        <w:pStyle w:val="ListBullet"/>
      </w:pPr>
      <w:r>
        <w:t>Peter Parker, the Spectacular Spider-Man #209</w:t>
      </w:r>
    </w:p>
    <w:p w:rsidR="00D3227D" w:rsidRDefault="00897A32">
      <w:pPr>
        <w:pStyle w:val="ListBullet"/>
      </w:pPr>
      <w:r>
        <w:t>Iron Man #301</w:t>
      </w:r>
    </w:p>
    <w:p w:rsidR="00D3227D" w:rsidRDefault="00897A32">
      <w:pPr>
        <w:pStyle w:val="ListBullet"/>
      </w:pPr>
      <w:r>
        <w:t>Uncanny X-Men #309</w:t>
      </w:r>
    </w:p>
    <w:p w:rsidR="00D3227D" w:rsidRDefault="00897A32">
      <w:pPr>
        <w:pStyle w:val="ListBullet"/>
      </w:pPr>
      <w:r>
        <w:t>Daredevil #325</w:t>
      </w:r>
    </w:p>
    <w:p w:rsidR="00D3227D" w:rsidRDefault="00897A32">
      <w:pPr>
        <w:pStyle w:val="ListBullet"/>
      </w:pPr>
      <w:r>
        <w:t>Avengers #371</w:t>
      </w:r>
    </w:p>
    <w:p w:rsidR="00D3227D" w:rsidRDefault="00897A32">
      <w:pPr>
        <w:pStyle w:val="ListBullet"/>
      </w:pPr>
      <w:r>
        <w:t>Fantastic Four #385</w:t>
      </w:r>
    </w:p>
    <w:p w:rsidR="00D3227D" w:rsidRDefault="00897A32">
      <w:pPr>
        <w:pStyle w:val="ListBullet"/>
      </w:pPr>
      <w:r>
        <w:t>The Amazing Spider-Man #386</w:t>
      </w:r>
    </w:p>
    <w:p w:rsidR="00D3227D" w:rsidRDefault="00897A32">
      <w:pPr>
        <w:pStyle w:val="ListBullet"/>
      </w:pPr>
      <w:r>
        <w:t>Incredible Hulk #414</w:t>
      </w:r>
    </w:p>
    <w:p w:rsidR="00D3227D" w:rsidRDefault="00897A32">
      <w:pPr>
        <w:pStyle w:val="ListBullet"/>
      </w:pPr>
      <w:r>
        <w:t>Captain America #424</w:t>
      </w:r>
    </w:p>
    <w:p w:rsidR="00D3227D" w:rsidRDefault="00897A32">
      <w:pPr>
        <w:pStyle w:val="ListBullet"/>
      </w:pPr>
      <w:r>
        <w:t>Thor #471</w:t>
      </w:r>
    </w:p>
    <w:p w:rsidR="00D3227D" w:rsidRDefault="00897A32">
      <w:pPr>
        <w:pStyle w:val="Heading3"/>
      </w:pPr>
      <w:r>
        <w:t>March, 1994</w:t>
      </w:r>
    </w:p>
    <w:p w:rsidR="00D3227D" w:rsidRDefault="00897A32">
      <w:r>
        <w:t xml:space="preserve">Number of comics published this month: </w:t>
      </w:r>
      <w:r>
        <w:rPr>
          <w:b/>
        </w:rPr>
        <w:t>46</w:t>
      </w:r>
    </w:p>
    <w:p w:rsidR="00D3227D" w:rsidRDefault="00897A32">
      <w:pPr>
        <w:pStyle w:val="ListBullet"/>
      </w:pPr>
      <w:r>
        <w:t>Marvel Comics Presents #150</w:t>
      </w:r>
    </w:p>
    <w:p w:rsidR="00D3227D" w:rsidRDefault="00897A32">
      <w:pPr>
        <w:pStyle w:val="ListBullet"/>
      </w:pPr>
      <w:r>
        <w:t>Marvels #3</w:t>
      </w:r>
    </w:p>
    <w:p w:rsidR="00D3227D" w:rsidRDefault="00897A32">
      <w:pPr>
        <w:pStyle w:val="ListBullet"/>
      </w:pPr>
      <w:r>
        <w:t>Spider-Man 2099 #17</w:t>
      </w:r>
    </w:p>
    <w:p w:rsidR="00D3227D" w:rsidRDefault="00897A32">
      <w:pPr>
        <w:pStyle w:val="ListBullet"/>
      </w:pPr>
      <w:r>
        <w:t>Warlock and the Infinity Watch #26</w:t>
      </w:r>
    </w:p>
    <w:p w:rsidR="00D3227D" w:rsidRDefault="00897A32">
      <w:pPr>
        <w:pStyle w:val="ListBullet"/>
      </w:pPr>
      <w:r>
        <w:t>Doctor Strange, Sorcerer Supreme #63</w:t>
      </w:r>
    </w:p>
    <w:p w:rsidR="00D3227D" w:rsidRDefault="00897A32">
      <w:pPr>
        <w:pStyle w:val="ListBullet"/>
      </w:pPr>
      <w:r>
        <w:t>Captain America #425</w:t>
      </w:r>
    </w:p>
    <w:p w:rsidR="00D3227D" w:rsidRDefault="00897A32">
      <w:pPr>
        <w:pStyle w:val="ListBullet"/>
      </w:pPr>
      <w:r>
        <w:t>Cosmic Powers #1</w:t>
      </w:r>
    </w:p>
    <w:p w:rsidR="00D3227D" w:rsidRDefault="00897A32">
      <w:pPr>
        <w:pStyle w:val="ListBullet"/>
      </w:pPr>
      <w:r>
        <w:t>Spider-Man: The Mutant Agenda #1</w:t>
      </w:r>
    </w:p>
    <w:p w:rsidR="00D3227D" w:rsidRDefault="00897A32">
      <w:pPr>
        <w:pStyle w:val="ListBullet"/>
      </w:pPr>
      <w:r>
        <w:t>Venom: The Enemy Within #2</w:t>
      </w:r>
    </w:p>
    <w:p w:rsidR="00D3227D" w:rsidRDefault="00897A32">
      <w:pPr>
        <w:pStyle w:val="ListBullet"/>
      </w:pPr>
      <w:r>
        <w:lastRenderedPageBreak/>
        <w:t>Hawkeye #3</w:t>
      </w:r>
    </w:p>
    <w:p w:rsidR="00D3227D" w:rsidRDefault="00897A32">
      <w:pPr>
        <w:pStyle w:val="ListBullet"/>
      </w:pPr>
      <w:r>
        <w:t>Mort The Dead Teenager #4</w:t>
      </w:r>
    </w:p>
    <w:p w:rsidR="00D3227D" w:rsidRDefault="00897A32">
      <w:pPr>
        <w:pStyle w:val="ListBullet"/>
      </w:pPr>
      <w:r>
        <w:t>X-Men Unlimited #4</w:t>
      </w:r>
    </w:p>
    <w:p w:rsidR="00D3227D" w:rsidRDefault="00897A32">
      <w:pPr>
        <w:pStyle w:val="ListBullet"/>
      </w:pPr>
      <w:r>
        <w:t>Gambit #4</w:t>
      </w:r>
    </w:p>
    <w:p w:rsidR="00D3227D" w:rsidRDefault="00897A32">
      <w:pPr>
        <w:pStyle w:val="ListBullet"/>
      </w:pPr>
      <w:r>
        <w:t>X-Men 2099 #6</w:t>
      </w:r>
    </w:p>
    <w:p w:rsidR="00D3227D" w:rsidRDefault="00897A32">
      <w:pPr>
        <w:pStyle w:val="ListBullet"/>
      </w:pPr>
      <w:r>
        <w:t>Cable #9</w:t>
      </w:r>
    </w:p>
    <w:p w:rsidR="00D3227D" w:rsidRDefault="00897A32">
      <w:pPr>
        <w:pStyle w:val="ListBullet"/>
      </w:pPr>
      <w:r>
        <w:t>Hellstorm: Prince of Lies #12</w:t>
      </w:r>
    </w:p>
    <w:p w:rsidR="00D3227D" w:rsidRDefault="00897A32">
      <w:pPr>
        <w:pStyle w:val="ListBullet"/>
      </w:pPr>
      <w:r>
        <w:t>Secret Defenders #13</w:t>
      </w:r>
    </w:p>
    <w:p w:rsidR="00D3227D" w:rsidRDefault="00897A32">
      <w:pPr>
        <w:pStyle w:val="ListBullet"/>
      </w:pPr>
      <w:r>
        <w:t>Ravage 2099 #15</w:t>
      </w:r>
    </w:p>
    <w:p w:rsidR="00D3227D" w:rsidRDefault="00897A32">
      <w:pPr>
        <w:pStyle w:val="ListBullet"/>
      </w:pPr>
      <w:r>
        <w:t>Classic Star Wars #17</w:t>
      </w:r>
    </w:p>
    <w:p w:rsidR="00D3227D" w:rsidRDefault="00897A32">
      <w:pPr>
        <w:pStyle w:val="ListBullet"/>
      </w:pPr>
      <w:r>
        <w:t>The Punisher War Zone #25</w:t>
      </w:r>
    </w:p>
    <w:p w:rsidR="00D3227D" w:rsidRDefault="00897A32">
      <w:pPr>
        <w:pStyle w:val="ListBullet"/>
      </w:pPr>
      <w:r>
        <w:t>X-Men #30</w:t>
      </w:r>
    </w:p>
    <w:p w:rsidR="00D3227D" w:rsidRDefault="00897A32">
      <w:pPr>
        <w:pStyle w:val="ListBullet"/>
      </w:pPr>
      <w:r>
        <w:t>X-Force #32</w:t>
      </w:r>
    </w:p>
    <w:p w:rsidR="00D3227D" w:rsidRDefault="00897A32">
      <w:pPr>
        <w:pStyle w:val="ListBullet"/>
      </w:pPr>
      <w:r>
        <w:t>Darkhawk #37</w:t>
      </w:r>
    </w:p>
    <w:p w:rsidR="00D3227D" w:rsidRDefault="00897A32">
      <w:pPr>
        <w:pStyle w:val="ListBullet"/>
      </w:pPr>
      <w:r>
        <w:t>Spider-Man #44</w:t>
      </w:r>
    </w:p>
    <w:p w:rsidR="00D3227D" w:rsidRDefault="00897A32">
      <w:pPr>
        <w:pStyle w:val="ListBullet"/>
      </w:pPr>
      <w:r>
        <w:t>New Warriors #45</w:t>
      </w:r>
    </w:p>
    <w:p w:rsidR="00D3227D" w:rsidRDefault="00897A32">
      <w:pPr>
        <w:pStyle w:val="ListBullet"/>
      </w:pPr>
      <w:r>
        <w:t>Guardians of the Galaxy #46</w:t>
      </w:r>
    </w:p>
    <w:p w:rsidR="00D3227D" w:rsidRDefault="00897A32">
      <w:pPr>
        <w:pStyle w:val="ListBullet"/>
      </w:pPr>
      <w:r>
        <w:t>Quasar #56</w:t>
      </w:r>
    </w:p>
    <w:p w:rsidR="00D3227D" w:rsidRDefault="00897A32">
      <w:pPr>
        <w:pStyle w:val="ListBullet"/>
      </w:pPr>
      <w:r>
        <w:t>What If? #59</w:t>
      </w:r>
    </w:p>
    <w:p w:rsidR="00D3227D" w:rsidRDefault="00897A32">
      <w:pPr>
        <w:pStyle w:val="ListBullet"/>
      </w:pPr>
      <w:r>
        <w:t>Punisher War Journal #64</w:t>
      </w:r>
    </w:p>
    <w:p w:rsidR="00D3227D" w:rsidRDefault="00897A32">
      <w:pPr>
        <w:pStyle w:val="ListBullet"/>
      </w:pPr>
      <w:r>
        <w:t>Excalibur #75</w:t>
      </w:r>
    </w:p>
    <w:p w:rsidR="00D3227D" w:rsidRDefault="00897A32">
      <w:pPr>
        <w:pStyle w:val="ListBullet"/>
      </w:pPr>
      <w:r>
        <w:t>Wolverine #79</w:t>
      </w:r>
    </w:p>
    <w:p w:rsidR="00D3227D" w:rsidRDefault="00897A32">
      <w:pPr>
        <w:pStyle w:val="ListBullet"/>
      </w:pPr>
      <w:r>
        <w:t>The Punisher #88</w:t>
      </w:r>
    </w:p>
    <w:p w:rsidR="00D3227D" w:rsidRDefault="00897A32">
      <w:pPr>
        <w:pStyle w:val="ListBullet"/>
      </w:pPr>
      <w:r>
        <w:t>Silver Surfer #90</w:t>
      </w:r>
    </w:p>
    <w:p w:rsidR="00D3227D" w:rsidRDefault="00897A32">
      <w:pPr>
        <w:pStyle w:val="ListBullet"/>
      </w:pPr>
      <w:r>
        <w:t>X-Factor #100</w:t>
      </w:r>
    </w:p>
    <w:p w:rsidR="00D3227D" w:rsidRDefault="00897A32">
      <w:pPr>
        <w:pStyle w:val="ListBullet"/>
      </w:pPr>
      <w:r>
        <w:t>Web of Spider-Man #110</w:t>
      </w:r>
    </w:p>
    <w:p w:rsidR="00D3227D" w:rsidRDefault="00897A32">
      <w:pPr>
        <w:pStyle w:val="ListBullet"/>
      </w:pPr>
      <w:r>
        <w:t>Alpha Flight #130</w:t>
      </w:r>
    </w:p>
    <w:p w:rsidR="00D3227D" w:rsidRDefault="00897A32">
      <w:pPr>
        <w:pStyle w:val="ListBullet"/>
      </w:pPr>
      <w:r>
        <w:t>Marvel Comics Presents #149</w:t>
      </w:r>
    </w:p>
    <w:p w:rsidR="00D3227D" w:rsidRDefault="00897A32">
      <w:pPr>
        <w:pStyle w:val="ListBullet"/>
      </w:pPr>
      <w:r>
        <w:t>Peter Parker, the Spectacular Spider-Man #210</w:t>
      </w:r>
    </w:p>
    <w:p w:rsidR="00D3227D" w:rsidRDefault="00897A32">
      <w:pPr>
        <w:pStyle w:val="ListBullet"/>
      </w:pPr>
      <w:r>
        <w:t>Iron Man #302</w:t>
      </w:r>
    </w:p>
    <w:p w:rsidR="00D3227D" w:rsidRDefault="00897A32">
      <w:pPr>
        <w:pStyle w:val="ListBullet"/>
      </w:pPr>
      <w:r>
        <w:t>Uncanny X-Men #310</w:t>
      </w:r>
    </w:p>
    <w:p w:rsidR="00D3227D" w:rsidRDefault="00897A32">
      <w:pPr>
        <w:pStyle w:val="ListBullet"/>
      </w:pPr>
      <w:r>
        <w:t>Daredevil #326</w:t>
      </w:r>
    </w:p>
    <w:p w:rsidR="00D3227D" w:rsidRDefault="00897A32">
      <w:pPr>
        <w:pStyle w:val="ListBullet"/>
      </w:pPr>
      <w:r>
        <w:t>Avengers #372</w:t>
      </w:r>
    </w:p>
    <w:p w:rsidR="00D3227D" w:rsidRDefault="00897A32">
      <w:pPr>
        <w:pStyle w:val="ListBullet"/>
      </w:pPr>
      <w:r>
        <w:t>Fantastic Four #386</w:t>
      </w:r>
    </w:p>
    <w:p w:rsidR="00D3227D" w:rsidRDefault="00897A32">
      <w:pPr>
        <w:pStyle w:val="ListBullet"/>
      </w:pPr>
      <w:r>
        <w:t>The Amazing Spider-Man #387</w:t>
      </w:r>
    </w:p>
    <w:p w:rsidR="00D3227D" w:rsidRDefault="00897A32">
      <w:pPr>
        <w:pStyle w:val="ListBullet"/>
      </w:pPr>
      <w:r>
        <w:t>Incredible Hulk #415</w:t>
      </w:r>
    </w:p>
    <w:p w:rsidR="00D3227D" w:rsidRDefault="00897A32">
      <w:pPr>
        <w:pStyle w:val="ListBullet"/>
      </w:pPr>
      <w:r>
        <w:t>Thor #472</w:t>
      </w:r>
    </w:p>
    <w:p w:rsidR="00D3227D" w:rsidRDefault="00897A32">
      <w:pPr>
        <w:pStyle w:val="Heading3"/>
      </w:pPr>
      <w:r>
        <w:t>April, 1994</w:t>
      </w:r>
    </w:p>
    <w:p w:rsidR="00D3227D" w:rsidRDefault="00897A32">
      <w:r>
        <w:t xml:space="preserve">Number of comics published this month: </w:t>
      </w:r>
      <w:r>
        <w:rPr>
          <w:b/>
        </w:rPr>
        <w:t>43</w:t>
      </w:r>
    </w:p>
    <w:p w:rsidR="00D3227D" w:rsidRDefault="00897A32">
      <w:pPr>
        <w:pStyle w:val="ListBullet"/>
      </w:pPr>
      <w:r>
        <w:t>Spider-Man 2099 #18</w:t>
      </w:r>
    </w:p>
    <w:p w:rsidR="00D3227D" w:rsidRDefault="00897A32">
      <w:pPr>
        <w:pStyle w:val="ListBullet"/>
      </w:pPr>
      <w:r>
        <w:lastRenderedPageBreak/>
        <w:t>Warlock and the Infinity Watch #27</w:t>
      </w:r>
    </w:p>
    <w:p w:rsidR="00D3227D" w:rsidRDefault="00897A32">
      <w:pPr>
        <w:pStyle w:val="ListBullet"/>
      </w:pPr>
      <w:r>
        <w:t>What If? #60</w:t>
      </w:r>
    </w:p>
    <w:p w:rsidR="00D3227D" w:rsidRDefault="00897A32">
      <w:pPr>
        <w:pStyle w:val="ListBullet"/>
      </w:pPr>
      <w:r>
        <w:t>Doctor Strange, Sorcerer Supreme #64</w:t>
      </w:r>
    </w:p>
    <w:p w:rsidR="00D3227D" w:rsidRDefault="00897A32">
      <w:pPr>
        <w:pStyle w:val="ListBullet"/>
      </w:pPr>
      <w:r>
        <w:t>Marvel Comics Presents #151</w:t>
      </w:r>
    </w:p>
    <w:p w:rsidR="00D3227D" w:rsidRDefault="00897A32">
      <w:pPr>
        <w:pStyle w:val="ListBullet"/>
      </w:pPr>
      <w:r>
        <w:t>Captain America #426</w:t>
      </w:r>
    </w:p>
    <w:p w:rsidR="00D3227D" w:rsidRDefault="00897A32">
      <w:pPr>
        <w:pStyle w:val="ListBullet"/>
      </w:pPr>
      <w:r>
        <w:t>War Machine #1</w:t>
      </w:r>
    </w:p>
    <w:p w:rsidR="00D3227D" w:rsidRDefault="00897A32">
      <w:pPr>
        <w:pStyle w:val="ListBullet"/>
      </w:pPr>
      <w:r>
        <w:t>Star Wars: Droids #1</w:t>
      </w:r>
    </w:p>
    <w:p w:rsidR="00D3227D" w:rsidRDefault="00897A32">
      <w:pPr>
        <w:pStyle w:val="ListBullet"/>
      </w:pPr>
      <w:r>
        <w:t>Incredible Hulk Vs. Venom #1</w:t>
      </w:r>
    </w:p>
    <w:p w:rsidR="00D3227D" w:rsidRDefault="00897A32">
      <w:pPr>
        <w:pStyle w:val="ListBullet"/>
      </w:pPr>
      <w:r>
        <w:t>Cosmic Powers #2</w:t>
      </w:r>
    </w:p>
    <w:p w:rsidR="00D3227D" w:rsidRDefault="00897A32">
      <w:pPr>
        <w:pStyle w:val="ListBullet"/>
      </w:pPr>
      <w:r>
        <w:t>Spider-Man: The Mutant Agenda #2</w:t>
      </w:r>
    </w:p>
    <w:p w:rsidR="00D3227D" w:rsidRDefault="00897A32">
      <w:pPr>
        <w:pStyle w:val="ListBullet"/>
      </w:pPr>
      <w:r>
        <w:t>Venom: The Enemy Within #3</w:t>
      </w:r>
    </w:p>
    <w:p w:rsidR="00D3227D" w:rsidRDefault="00897A32">
      <w:pPr>
        <w:pStyle w:val="ListBullet"/>
      </w:pPr>
      <w:r>
        <w:t>Marvels #4</w:t>
      </w:r>
    </w:p>
    <w:p w:rsidR="00D3227D" w:rsidRDefault="00897A32">
      <w:pPr>
        <w:pStyle w:val="ListBullet"/>
      </w:pPr>
      <w:r>
        <w:t>Hawkeye #4</w:t>
      </w:r>
    </w:p>
    <w:p w:rsidR="00D3227D" w:rsidRDefault="00897A32">
      <w:pPr>
        <w:pStyle w:val="ListBullet"/>
      </w:pPr>
      <w:r>
        <w:t>X-Men 2099 #7</w:t>
      </w:r>
    </w:p>
    <w:p w:rsidR="00D3227D" w:rsidRDefault="00897A32">
      <w:pPr>
        <w:pStyle w:val="ListBullet"/>
      </w:pPr>
      <w:r>
        <w:t>Cable #10</w:t>
      </w:r>
    </w:p>
    <w:p w:rsidR="00D3227D" w:rsidRDefault="00897A32">
      <w:pPr>
        <w:pStyle w:val="ListBullet"/>
      </w:pPr>
      <w:r>
        <w:t>Hellstorm: Prince of Lies #13</w:t>
      </w:r>
    </w:p>
    <w:p w:rsidR="00D3227D" w:rsidRDefault="00897A32">
      <w:pPr>
        <w:pStyle w:val="ListBullet"/>
      </w:pPr>
      <w:r>
        <w:t>Secret Defenders #14</w:t>
      </w:r>
    </w:p>
    <w:p w:rsidR="00D3227D" w:rsidRDefault="00897A32">
      <w:pPr>
        <w:pStyle w:val="ListBullet"/>
      </w:pPr>
      <w:r>
        <w:t>Classic Star Wars #18</w:t>
      </w:r>
    </w:p>
    <w:p w:rsidR="00D3227D" w:rsidRDefault="00897A32">
      <w:pPr>
        <w:pStyle w:val="ListBullet"/>
      </w:pPr>
      <w:r>
        <w:t>Silver Sable &amp; the Wild Pack #23</w:t>
      </w:r>
    </w:p>
    <w:p w:rsidR="00D3227D" w:rsidRDefault="00897A32">
      <w:pPr>
        <w:pStyle w:val="ListBullet"/>
      </w:pPr>
      <w:r>
        <w:t>The Punisher War Zone #26</w:t>
      </w:r>
    </w:p>
    <w:p w:rsidR="00D3227D" w:rsidRDefault="00897A32">
      <w:pPr>
        <w:pStyle w:val="ListBullet"/>
      </w:pPr>
      <w:r>
        <w:t>X-Men #31</w:t>
      </w:r>
    </w:p>
    <w:p w:rsidR="00D3227D" w:rsidRDefault="00897A32">
      <w:pPr>
        <w:pStyle w:val="ListBullet"/>
      </w:pPr>
      <w:r>
        <w:t>X-Force #33</w:t>
      </w:r>
    </w:p>
    <w:p w:rsidR="00D3227D" w:rsidRDefault="00897A32">
      <w:pPr>
        <w:pStyle w:val="ListBullet"/>
      </w:pPr>
      <w:r>
        <w:t>Spider-Man #45</w:t>
      </w:r>
    </w:p>
    <w:p w:rsidR="00D3227D" w:rsidRDefault="00897A32">
      <w:pPr>
        <w:pStyle w:val="ListBullet"/>
      </w:pPr>
      <w:r>
        <w:t>New Warriors #46</w:t>
      </w:r>
    </w:p>
    <w:p w:rsidR="00D3227D" w:rsidRDefault="00897A32">
      <w:pPr>
        <w:pStyle w:val="ListBullet"/>
      </w:pPr>
      <w:r>
        <w:t>Guardians of the Galaxy #47</w:t>
      </w:r>
    </w:p>
    <w:p w:rsidR="00D3227D" w:rsidRDefault="00897A32">
      <w:pPr>
        <w:pStyle w:val="ListBullet"/>
      </w:pPr>
      <w:r>
        <w:t>Quasar #57</w:t>
      </w:r>
    </w:p>
    <w:p w:rsidR="00D3227D" w:rsidRDefault="00897A32">
      <w:pPr>
        <w:pStyle w:val="ListBullet"/>
      </w:pPr>
      <w:r>
        <w:t>Punisher War Journal #65</w:t>
      </w:r>
    </w:p>
    <w:p w:rsidR="00D3227D" w:rsidRDefault="00897A32">
      <w:pPr>
        <w:pStyle w:val="ListBullet"/>
      </w:pPr>
      <w:r>
        <w:t>Excalibur #76</w:t>
      </w:r>
    </w:p>
    <w:p w:rsidR="00D3227D" w:rsidRDefault="00897A32">
      <w:pPr>
        <w:pStyle w:val="ListBullet"/>
      </w:pPr>
      <w:r>
        <w:t>Wolverine #80</w:t>
      </w:r>
    </w:p>
    <w:p w:rsidR="00D3227D" w:rsidRDefault="00897A32">
      <w:pPr>
        <w:pStyle w:val="ListBullet"/>
      </w:pPr>
      <w:r>
        <w:t>Silver Surfer #91</w:t>
      </w:r>
    </w:p>
    <w:p w:rsidR="00D3227D" w:rsidRDefault="00897A32">
      <w:pPr>
        <w:pStyle w:val="ListBullet"/>
      </w:pPr>
      <w:r>
        <w:t>X-Factor #101</w:t>
      </w:r>
    </w:p>
    <w:p w:rsidR="00D3227D" w:rsidRDefault="00897A32">
      <w:pPr>
        <w:pStyle w:val="ListBullet"/>
      </w:pPr>
      <w:r>
        <w:t>Web of Spider-Man #111</w:t>
      </w:r>
    </w:p>
    <w:p w:rsidR="00D3227D" w:rsidRDefault="00897A32">
      <w:pPr>
        <w:pStyle w:val="ListBullet"/>
      </w:pPr>
      <w:r>
        <w:t>Marvel Comics Presents #152</w:t>
      </w:r>
    </w:p>
    <w:p w:rsidR="00D3227D" w:rsidRDefault="00897A32">
      <w:pPr>
        <w:pStyle w:val="ListBullet"/>
      </w:pPr>
      <w:r>
        <w:t>Peter Parker, the Spectacular Spider-Man #211</w:t>
      </w:r>
    </w:p>
    <w:p w:rsidR="00D3227D" w:rsidRDefault="00897A32">
      <w:pPr>
        <w:pStyle w:val="ListBullet"/>
      </w:pPr>
      <w:r>
        <w:t>Iron Man #303</w:t>
      </w:r>
    </w:p>
    <w:p w:rsidR="00D3227D" w:rsidRDefault="00897A32">
      <w:pPr>
        <w:pStyle w:val="ListBullet"/>
      </w:pPr>
      <w:r>
        <w:t>Uncanny X-Men #311</w:t>
      </w:r>
    </w:p>
    <w:p w:rsidR="00D3227D" w:rsidRDefault="00897A32">
      <w:pPr>
        <w:pStyle w:val="ListBullet"/>
      </w:pPr>
      <w:r>
        <w:t>Daredevil #327</w:t>
      </w:r>
    </w:p>
    <w:p w:rsidR="00D3227D" w:rsidRDefault="00897A32">
      <w:pPr>
        <w:pStyle w:val="ListBullet"/>
      </w:pPr>
      <w:r>
        <w:t>Avengers #373</w:t>
      </w:r>
    </w:p>
    <w:p w:rsidR="00D3227D" w:rsidRDefault="00897A32">
      <w:pPr>
        <w:pStyle w:val="ListBullet"/>
      </w:pPr>
      <w:r>
        <w:t>Fantastic Four #387</w:t>
      </w:r>
    </w:p>
    <w:p w:rsidR="00D3227D" w:rsidRDefault="00897A32">
      <w:pPr>
        <w:pStyle w:val="ListBullet"/>
      </w:pPr>
      <w:r>
        <w:t>The Amazing Spider-Man #388</w:t>
      </w:r>
    </w:p>
    <w:p w:rsidR="00D3227D" w:rsidRDefault="00897A32">
      <w:pPr>
        <w:pStyle w:val="ListBullet"/>
      </w:pPr>
      <w:r>
        <w:t>Incredible Hulk #416</w:t>
      </w:r>
    </w:p>
    <w:p w:rsidR="00D3227D" w:rsidRDefault="00897A32">
      <w:pPr>
        <w:pStyle w:val="ListBullet"/>
      </w:pPr>
      <w:r>
        <w:t>Thor #473</w:t>
      </w:r>
    </w:p>
    <w:p w:rsidR="00D3227D" w:rsidRDefault="00897A32">
      <w:pPr>
        <w:pStyle w:val="Heading3"/>
      </w:pPr>
      <w:r>
        <w:lastRenderedPageBreak/>
        <w:t>May, 1994</w:t>
      </w:r>
    </w:p>
    <w:p w:rsidR="00D3227D" w:rsidRDefault="00897A32">
      <w:r>
        <w:t xml:space="preserve">Number of comics published this month: </w:t>
      </w:r>
      <w:r>
        <w:rPr>
          <w:b/>
        </w:rPr>
        <w:t>41</w:t>
      </w:r>
    </w:p>
    <w:p w:rsidR="00D3227D" w:rsidRDefault="00897A32">
      <w:pPr>
        <w:pStyle w:val="ListBullet"/>
      </w:pPr>
      <w:r>
        <w:t>Star Wars: Droids #2</w:t>
      </w:r>
    </w:p>
    <w:p w:rsidR="00D3227D" w:rsidRDefault="00897A32">
      <w:pPr>
        <w:pStyle w:val="ListBullet"/>
      </w:pPr>
      <w:r>
        <w:t>Spider-Man 2099 #19</w:t>
      </w:r>
    </w:p>
    <w:p w:rsidR="00D3227D" w:rsidRDefault="00897A32">
      <w:pPr>
        <w:pStyle w:val="ListBullet"/>
      </w:pPr>
      <w:r>
        <w:t>Warlock and the Infinity Watch #28</w:t>
      </w:r>
    </w:p>
    <w:p w:rsidR="00D3227D" w:rsidRDefault="00897A32">
      <w:pPr>
        <w:pStyle w:val="ListBullet"/>
      </w:pPr>
      <w:r>
        <w:t>Doctor Strange, Sorcerer Supreme #65</w:t>
      </w:r>
    </w:p>
    <w:p w:rsidR="00D3227D" w:rsidRDefault="00897A32">
      <w:pPr>
        <w:pStyle w:val="ListBullet"/>
      </w:pPr>
      <w:r>
        <w:t>Captain America #427</w:t>
      </w:r>
    </w:p>
    <w:p w:rsidR="00D3227D" w:rsidRDefault="00897A32">
      <w:pPr>
        <w:pStyle w:val="ListBullet"/>
      </w:pPr>
      <w:r>
        <w:t>Adventures of Cyclops &amp; Phoenix #1</w:t>
      </w:r>
    </w:p>
    <w:p w:rsidR="00D3227D" w:rsidRDefault="00897A32">
      <w:pPr>
        <w:pStyle w:val="ListBullet"/>
      </w:pPr>
      <w:r>
        <w:t>Venom: The Mace #1</w:t>
      </w:r>
    </w:p>
    <w:p w:rsidR="00D3227D" w:rsidRDefault="00897A32">
      <w:pPr>
        <w:pStyle w:val="ListBullet"/>
      </w:pPr>
      <w:r>
        <w:t>Fury #1</w:t>
      </w:r>
    </w:p>
    <w:p w:rsidR="00D3227D" w:rsidRDefault="00897A32">
      <w:pPr>
        <w:pStyle w:val="ListBullet"/>
      </w:pPr>
      <w:r>
        <w:t>War Machine #2</w:t>
      </w:r>
    </w:p>
    <w:p w:rsidR="00D3227D" w:rsidRDefault="00897A32">
      <w:pPr>
        <w:pStyle w:val="ListBullet"/>
      </w:pPr>
      <w:r>
        <w:t>Cosmic Powers #3</w:t>
      </w:r>
    </w:p>
    <w:p w:rsidR="00D3227D" w:rsidRDefault="00897A32">
      <w:pPr>
        <w:pStyle w:val="ListBullet"/>
      </w:pPr>
      <w:r>
        <w:t>Spider-Man: The Mutant Agenda #3</w:t>
      </w:r>
    </w:p>
    <w:p w:rsidR="00D3227D" w:rsidRDefault="00897A32">
      <w:pPr>
        <w:pStyle w:val="ListBullet"/>
      </w:pPr>
      <w:r>
        <w:t>X-Men 2099 #8</w:t>
      </w:r>
    </w:p>
    <w:p w:rsidR="00D3227D" w:rsidRDefault="00897A32">
      <w:pPr>
        <w:pStyle w:val="ListBullet"/>
      </w:pPr>
      <w:r>
        <w:t>Daredevil Annual #10</w:t>
      </w:r>
    </w:p>
    <w:p w:rsidR="00D3227D" w:rsidRDefault="00897A32">
      <w:pPr>
        <w:pStyle w:val="ListBullet"/>
      </w:pPr>
      <w:r>
        <w:t>Cable #11</w:t>
      </w:r>
    </w:p>
    <w:p w:rsidR="00D3227D" w:rsidRDefault="00897A32">
      <w:pPr>
        <w:pStyle w:val="ListBullet"/>
      </w:pPr>
      <w:r>
        <w:t>Secret Defenders #15</w:t>
      </w:r>
    </w:p>
    <w:p w:rsidR="00D3227D" w:rsidRDefault="00897A32">
      <w:pPr>
        <w:pStyle w:val="ListBullet"/>
      </w:pPr>
      <w:r>
        <w:t>Classic Star Wars #19</w:t>
      </w:r>
    </w:p>
    <w:p w:rsidR="00D3227D" w:rsidRDefault="00897A32">
      <w:pPr>
        <w:pStyle w:val="ListBullet"/>
      </w:pPr>
      <w:r>
        <w:t>The Punisher War Zone #27</w:t>
      </w:r>
    </w:p>
    <w:p w:rsidR="00D3227D" w:rsidRDefault="00897A32">
      <w:pPr>
        <w:pStyle w:val="ListBullet"/>
      </w:pPr>
      <w:r>
        <w:t>X-Men #32</w:t>
      </w:r>
    </w:p>
    <w:p w:rsidR="00D3227D" w:rsidRDefault="00897A32">
      <w:pPr>
        <w:pStyle w:val="ListBullet"/>
      </w:pPr>
      <w:r>
        <w:t>X-Force #34</w:t>
      </w:r>
    </w:p>
    <w:p w:rsidR="00D3227D" w:rsidRDefault="00897A32">
      <w:pPr>
        <w:pStyle w:val="ListBullet"/>
      </w:pPr>
      <w:r>
        <w:t>Spider-Man #46</w:t>
      </w:r>
    </w:p>
    <w:p w:rsidR="00D3227D" w:rsidRDefault="00897A32">
      <w:pPr>
        <w:pStyle w:val="ListBullet"/>
      </w:pPr>
      <w:r>
        <w:t>Guardians of the Galaxy #48</w:t>
      </w:r>
    </w:p>
    <w:p w:rsidR="00D3227D" w:rsidRDefault="00897A32">
      <w:pPr>
        <w:pStyle w:val="ListBullet"/>
      </w:pPr>
      <w:r>
        <w:t>Quasar #58</w:t>
      </w:r>
    </w:p>
    <w:p w:rsidR="00D3227D" w:rsidRDefault="00897A32">
      <w:pPr>
        <w:pStyle w:val="ListBullet"/>
      </w:pPr>
      <w:r>
        <w:t>What If? #61</w:t>
      </w:r>
    </w:p>
    <w:p w:rsidR="00D3227D" w:rsidRDefault="00897A32">
      <w:pPr>
        <w:pStyle w:val="ListBullet"/>
      </w:pPr>
      <w:r>
        <w:t>Punisher War Journal #66</w:t>
      </w:r>
    </w:p>
    <w:p w:rsidR="00D3227D" w:rsidRDefault="00897A32">
      <w:pPr>
        <w:pStyle w:val="ListBullet"/>
      </w:pPr>
      <w:r>
        <w:t>Excalibur #77</w:t>
      </w:r>
    </w:p>
    <w:p w:rsidR="00D3227D" w:rsidRDefault="00897A32">
      <w:pPr>
        <w:pStyle w:val="ListBullet"/>
      </w:pPr>
      <w:r>
        <w:t>Wolverine #81</w:t>
      </w:r>
    </w:p>
    <w:p w:rsidR="00D3227D" w:rsidRDefault="00897A32">
      <w:pPr>
        <w:pStyle w:val="ListBullet"/>
      </w:pPr>
      <w:r>
        <w:t>Silver Surfer #92</w:t>
      </w:r>
    </w:p>
    <w:p w:rsidR="00D3227D" w:rsidRDefault="00897A32">
      <w:pPr>
        <w:pStyle w:val="ListBullet"/>
      </w:pPr>
      <w:r>
        <w:t>X-Factor #102</w:t>
      </w:r>
    </w:p>
    <w:p w:rsidR="00D3227D" w:rsidRDefault="00897A32">
      <w:pPr>
        <w:pStyle w:val="ListBullet"/>
      </w:pPr>
      <w:r>
        <w:t>Web of Spider-Man #112</w:t>
      </w:r>
    </w:p>
    <w:p w:rsidR="00D3227D" w:rsidRDefault="00897A32">
      <w:pPr>
        <w:pStyle w:val="ListBullet"/>
      </w:pPr>
      <w:r>
        <w:t>Marvel Comics Presents #153</w:t>
      </w:r>
    </w:p>
    <w:p w:rsidR="00D3227D" w:rsidRDefault="00897A32">
      <w:pPr>
        <w:pStyle w:val="ListBullet"/>
      </w:pPr>
      <w:r>
        <w:t>Marvel Comics Presents #154</w:t>
      </w:r>
    </w:p>
    <w:p w:rsidR="00D3227D" w:rsidRDefault="00897A32">
      <w:pPr>
        <w:pStyle w:val="ListBullet"/>
      </w:pPr>
      <w:r>
        <w:t>Marvel Comics Presents #155</w:t>
      </w:r>
    </w:p>
    <w:p w:rsidR="00D3227D" w:rsidRDefault="00897A32">
      <w:pPr>
        <w:pStyle w:val="ListBullet"/>
      </w:pPr>
      <w:r>
        <w:t>Peter Parker, the Spectacular Spider-Man #212</w:t>
      </w:r>
    </w:p>
    <w:p w:rsidR="00D3227D" w:rsidRDefault="00897A32">
      <w:pPr>
        <w:pStyle w:val="ListBullet"/>
      </w:pPr>
      <w:r>
        <w:t>Iron Man #304</w:t>
      </w:r>
    </w:p>
    <w:p w:rsidR="00D3227D" w:rsidRDefault="00897A32">
      <w:pPr>
        <w:pStyle w:val="ListBullet"/>
      </w:pPr>
      <w:r>
        <w:t>Uncanny X-Men #312</w:t>
      </w:r>
    </w:p>
    <w:p w:rsidR="00D3227D" w:rsidRDefault="00897A32">
      <w:pPr>
        <w:pStyle w:val="ListBullet"/>
      </w:pPr>
      <w:r>
        <w:t>Daredevil #328</w:t>
      </w:r>
    </w:p>
    <w:p w:rsidR="00D3227D" w:rsidRDefault="00897A32">
      <w:pPr>
        <w:pStyle w:val="ListBullet"/>
      </w:pPr>
      <w:r>
        <w:t>Avengers #374</w:t>
      </w:r>
    </w:p>
    <w:p w:rsidR="00D3227D" w:rsidRDefault="00897A32">
      <w:pPr>
        <w:pStyle w:val="ListBullet"/>
      </w:pPr>
      <w:r>
        <w:t>Fantastic Four #388</w:t>
      </w:r>
    </w:p>
    <w:p w:rsidR="00D3227D" w:rsidRDefault="00897A32">
      <w:pPr>
        <w:pStyle w:val="ListBullet"/>
      </w:pPr>
      <w:r>
        <w:t>The Amazing Spider-Man #389</w:t>
      </w:r>
    </w:p>
    <w:p w:rsidR="00D3227D" w:rsidRDefault="00897A32">
      <w:pPr>
        <w:pStyle w:val="ListBullet"/>
      </w:pPr>
      <w:r>
        <w:lastRenderedPageBreak/>
        <w:t>Incredible Hulk #417</w:t>
      </w:r>
    </w:p>
    <w:p w:rsidR="00D3227D" w:rsidRDefault="00897A32">
      <w:pPr>
        <w:pStyle w:val="ListBullet"/>
      </w:pPr>
      <w:r>
        <w:t>Thor #474</w:t>
      </w:r>
    </w:p>
    <w:p w:rsidR="00D3227D" w:rsidRDefault="00897A32">
      <w:pPr>
        <w:pStyle w:val="Heading3"/>
      </w:pPr>
      <w:r>
        <w:t>June, 1994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Star Wars: Droids #3</w:t>
      </w:r>
    </w:p>
    <w:p w:rsidR="00D3227D" w:rsidRDefault="00897A32">
      <w:pPr>
        <w:pStyle w:val="ListBullet"/>
      </w:pPr>
      <w:r>
        <w:t>Spider-Man 2099 #20</w:t>
      </w:r>
    </w:p>
    <w:p w:rsidR="00D3227D" w:rsidRDefault="00897A32">
      <w:pPr>
        <w:pStyle w:val="ListBullet"/>
      </w:pPr>
      <w:r>
        <w:t>Warlock and the Infinity Watch #29</w:t>
      </w:r>
    </w:p>
    <w:p w:rsidR="00D3227D" w:rsidRDefault="00897A32">
      <w:pPr>
        <w:pStyle w:val="ListBullet"/>
      </w:pPr>
      <w:r>
        <w:t>Doctor Strange, Sorcerer Supreme #66</w:t>
      </w:r>
    </w:p>
    <w:p w:rsidR="00D3227D" w:rsidRDefault="00897A32">
      <w:pPr>
        <w:pStyle w:val="ListBullet"/>
      </w:pPr>
      <w:r>
        <w:t>Peter Parker, the Spectacular Spider-Man #213</w:t>
      </w:r>
    </w:p>
    <w:p w:rsidR="00D3227D" w:rsidRDefault="00897A32">
      <w:pPr>
        <w:pStyle w:val="ListBullet"/>
      </w:pPr>
      <w:r>
        <w:t>Captain America #428</w:t>
      </w:r>
    </w:p>
    <w:p w:rsidR="00D3227D" w:rsidRDefault="00897A32">
      <w:pPr>
        <w:pStyle w:val="ListBullet"/>
      </w:pPr>
      <w:r>
        <w:t>Classic Star Wars #20</w:t>
      </w:r>
    </w:p>
    <w:p w:rsidR="00D3227D" w:rsidRDefault="00897A32">
      <w:pPr>
        <w:pStyle w:val="ListBullet"/>
      </w:pPr>
      <w:r>
        <w:t>Blackwulf #1</w:t>
      </w:r>
    </w:p>
    <w:p w:rsidR="00D3227D" w:rsidRDefault="00897A32">
      <w:pPr>
        <w:pStyle w:val="ListBullet"/>
      </w:pPr>
      <w:r>
        <w:t>Venom: The Mace #2</w:t>
      </w:r>
    </w:p>
    <w:p w:rsidR="00D3227D" w:rsidRDefault="00897A32">
      <w:pPr>
        <w:pStyle w:val="ListBullet"/>
      </w:pPr>
      <w:r>
        <w:t>War Machine #3</w:t>
      </w:r>
    </w:p>
    <w:p w:rsidR="00D3227D" w:rsidRDefault="00897A32">
      <w:pPr>
        <w:pStyle w:val="ListBullet"/>
      </w:pPr>
      <w:r>
        <w:t>Cosmic Powers #4</w:t>
      </w:r>
    </w:p>
    <w:p w:rsidR="00D3227D" w:rsidRDefault="00897A32">
      <w:pPr>
        <w:pStyle w:val="ListBullet"/>
      </w:pPr>
      <w:r>
        <w:t>X-Men Unlimited #5</w:t>
      </w:r>
    </w:p>
    <w:p w:rsidR="00D3227D" w:rsidRDefault="00897A32">
      <w:pPr>
        <w:pStyle w:val="ListBullet"/>
      </w:pPr>
      <w:r>
        <w:t>X-Men 2099 #9</w:t>
      </w:r>
    </w:p>
    <w:p w:rsidR="00D3227D" w:rsidRDefault="00897A32">
      <w:pPr>
        <w:pStyle w:val="ListBullet"/>
      </w:pPr>
      <w:r>
        <w:t>Cable #12</w:t>
      </w:r>
    </w:p>
    <w:p w:rsidR="00D3227D" w:rsidRDefault="00897A32">
      <w:pPr>
        <w:pStyle w:val="ListBullet"/>
      </w:pPr>
      <w:r>
        <w:t>Secret Defenders #16</w:t>
      </w:r>
    </w:p>
    <w:p w:rsidR="00D3227D" w:rsidRDefault="00897A32">
      <w:pPr>
        <w:pStyle w:val="ListBullet"/>
      </w:pPr>
      <w:r>
        <w:t>The Punisher War Zone #28</w:t>
      </w:r>
    </w:p>
    <w:p w:rsidR="00D3227D" w:rsidRDefault="00897A32">
      <w:pPr>
        <w:pStyle w:val="ListBullet"/>
      </w:pPr>
      <w:r>
        <w:t>X-Men #33</w:t>
      </w:r>
    </w:p>
    <w:p w:rsidR="00D3227D" w:rsidRDefault="00897A32">
      <w:pPr>
        <w:pStyle w:val="ListBullet"/>
      </w:pPr>
      <w:r>
        <w:t>X-Force #35</w:t>
      </w:r>
    </w:p>
    <w:p w:rsidR="00D3227D" w:rsidRDefault="00897A32">
      <w:pPr>
        <w:pStyle w:val="ListBullet"/>
      </w:pPr>
      <w:r>
        <w:t>Spider-Man #47</w:t>
      </w:r>
    </w:p>
    <w:p w:rsidR="00D3227D" w:rsidRDefault="00897A32">
      <w:pPr>
        <w:pStyle w:val="ListBullet"/>
      </w:pPr>
      <w:r>
        <w:t>Guardians of the Galaxy #49</w:t>
      </w:r>
    </w:p>
    <w:p w:rsidR="00D3227D" w:rsidRDefault="00897A32">
      <w:pPr>
        <w:pStyle w:val="ListBullet"/>
      </w:pPr>
      <w:r>
        <w:t>Quasar #59</w:t>
      </w:r>
    </w:p>
    <w:p w:rsidR="00D3227D" w:rsidRDefault="00897A32">
      <w:pPr>
        <w:pStyle w:val="ListBullet"/>
      </w:pPr>
      <w:r>
        <w:t>What If? #62</w:t>
      </w:r>
    </w:p>
    <w:p w:rsidR="00D3227D" w:rsidRDefault="00897A32">
      <w:pPr>
        <w:pStyle w:val="ListBullet"/>
      </w:pPr>
      <w:r>
        <w:t>Punisher War Journal #67</w:t>
      </w:r>
    </w:p>
    <w:p w:rsidR="00D3227D" w:rsidRDefault="00897A32">
      <w:pPr>
        <w:pStyle w:val="ListBullet"/>
      </w:pPr>
      <w:r>
        <w:t>Excalibur #78</w:t>
      </w:r>
    </w:p>
    <w:p w:rsidR="00D3227D" w:rsidRDefault="00897A32">
      <w:pPr>
        <w:pStyle w:val="ListBullet"/>
      </w:pPr>
      <w:r>
        <w:t>Wolverine #82</w:t>
      </w:r>
    </w:p>
    <w:p w:rsidR="00D3227D" w:rsidRDefault="00897A32">
      <w:pPr>
        <w:pStyle w:val="ListBullet"/>
      </w:pPr>
      <w:r>
        <w:t>Silver Surfer #93</w:t>
      </w:r>
    </w:p>
    <w:p w:rsidR="00D3227D" w:rsidRDefault="00897A32">
      <w:pPr>
        <w:pStyle w:val="ListBullet"/>
      </w:pPr>
      <w:r>
        <w:t>X-Factor #103</w:t>
      </w:r>
    </w:p>
    <w:p w:rsidR="00D3227D" w:rsidRDefault="00897A32">
      <w:pPr>
        <w:pStyle w:val="ListBullet"/>
      </w:pPr>
      <w:r>
        <w:t>Web of Spider-Man #113</w:t>
      </w:r>
    </w:p>
    <w:p w:rsidR="00D3227D" w:rsidRDefault="00897A32">
      <w:pPr>
        <w:pStyle w:val="ListBullet"/>
      </w:pPr>
      <w:r>
        <w:t>Marvel Comics Presents #156</w:t>
      </w:r>
    </w:p>
    <w:p w:rsidR="00D3227D" w:rsidRDefault="00897A32">
      <w:pPr>
        <w:pStyle w:val="ListBullet"/>
      </w:pPr>
      <w:r>
        <w:t>Marvel Comics Presents #157</w:t>
      </w:r>
    </w:p>
    <w:p w:rsidR="00D3227D" w:rsidRDefault="00897A32">
      <w:pPr>
        <w:pStyle w:val="ListBullet"/>
      </w:pPr>
      <w:r>
        <w:t>Iron Man #305</w:t>
      </w:r>
    </w:p>
    <w:p w:rsidR="00D3227D" w:rsidRDefault="00897A32">
      <w:pPr>
        <w:pStyle w:val="ListBullet"/>
      </w:pPr>
      <w:r>
        <w:t>Uncanny X-Men #313</w:t>
      </w:r>
    </w:p>
    <w:p w:rsidR="00D3227D" w:rsidRDefault="00897A32">
      <w:pPr>
        <w:pStyle w:val="ListBullet"/>
      </w:pPr>
      <w:r>
        <w:t>Daredevil #329</w:t>
      </w:r>
    </w:p>
    <w:p w:rsidR="00D3227D" w:rsidRDefault="00897A32">
      <w:pPr>
        <w:pStyle w:val="ListBullet"/>
      </w:pPr>
      <w:r>
        <w:t>Avengers #375</w:t>
      </w:r>
    </w:p>
    <w:p w:rsidR="00D3227D" w:rsidRDefault="00897A32">
      <w:pPr>
        <w:pStyle w:val="ListBullet"/>
      </w:pPr>
      <w:r>
        <w:t>Fantastic Four #389</w:t>
      </w:r>
    </w:p>
    <w:p w:rsidR="00D3227D" w:rsidRDefault="00897A32">
      <w:pPr>
        <w:pStyle w:val="ListBullet"/>
      </w:pPr>
      <w:r>
        <w:t>The Amazing Spider-Man #390</w:t>
      </w:r>
    </w:p>
    <w:p w:rsidR="00D3227D" w:rsidRDefault="00897A32">
      <w:pPr>
        <w:pStyle w:val="ListBullet"/>
      </w:pPr>
      <w:r>
        <w:lastRenderedPageBreak/>
        <w:t>Incredible Hulk #418</w:t>
      </w:r>
    </w:p>
    <w:p w:rsidR="00D3227D" w:rsidRDefault="00897A32">
      <w:pPr>
        <w:pStyle w:val="ListBullet"/>
      </w:pPr>
      <w:r>
        <w:t>Thor #475</w:t>
      </w:r>
    </w:p>
    <w:p w:rsidR="00D3227D" w:rsidRDefault="00897A32">
      <w:pPr>
        <w:pStyle w:val="Heading3"/>
      </w:pPr>
      <w:r>
        <w:t>July, 1994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Star Wars: Droids #4</w:t>
      </w:r>
    </w:p>
    <w:p w:rsidR="00D3227D" w:rsidRDefault="00897A32">
      <w:pPr>
        <w:pStyle w:val="ListBullet"/>
      </w:pPr>
      <w:r>
        <w:t>X-Men Annual #18</w:t>
      </w:r>
    </w:p>
    <w:p w:rsidR="00D3227D" w:rsidRDefault="00897A32">
      <w:pPr>
        <w:pStyle w:val="ListBullet"/>
      </w:pPr>
      <w:r>
        <w:t>Spider-Man 2099 #21</w:t>
      </w:r>
    </w:p>
    <w:p w:rsidR="00D3227D" w:rsidRDefault="00897A32">
      <w:pPr>
        <w:pStyle w:val="ListBullet"/>
      </w:pPr>
      <w:r>
        <w:t>Warlock and the Infinity Watch #30</w:t>
      </w:r>
    </w:p>
    <w:p w:rsidR="00D3227D" w:rsidRDefault="00897A32">
      <w:pPr>
        <w:pStyle w:val="ListBullet"/>
      </w:pPr>
      <w:r>
        <w:t>Doctor Strange, Sorcerer Supreme #67</w:t>
      </w:r>
    </w:p>
    <w:p w:rsidR="00D3227D" w:rsidRDefault="00897A32">
      <w:pPr>
        <w:pStyle w:val="ListBullet"/>
      </w:pPr>
      <w:r>
        <w:t>Peter Parker, the Spectacular Spider-Man #214</w:t>
      </w:r>
    </w:p>
    <w:p w:rsidR="00D3227D" w:rsidRDefault="00897A32">
      <w:pPr>
        <w:pStyle w:val="ListBullet"/>
      </w:pPr>
      <w:r>
        <w:t>Captain America #429</w:t>
      </w:r>
    </w:p>
    <w:p w:rsidR="00D3227D" w:rsidRDefault="00897A32">
      <w:pPr>
        <w:pStyle w:val="ListBullet"/>
      </w:pPr>
      <w:r>
        <w:t>Force Works #1</w:t>
      </w:r>
    </w:p>
    <w:p w:rsidR="00D3227D" w:rsidRDefault="00897A32">
      <w:pPr>
        <w:pStyle w:val="ListBullet"/>
      </w:pPr>
      <w:r>
        <w:t>Galactic Guardians #1</w:t>
      </w:r>
    </w:p>
    <w:p w:rsidR="00D3227D" w:rsidRDefault="00897A32">
      <w:pPr>
        <w:pStyle w:val="ListBullet"/>
      </w:pPr>
      <w:r>
        <w:t>Blade the Vampire Hunter #1</w:t>
      </w:r>
    </w:p>
    <w:p w:rsidR="00D3227D" w:rsidRDefault="00897A32">
      <w:pPr>
        <w:pStyle w:val="ListBullet"/>
      </w:pPr>
      <w:r>
        <w:t>Venom: The Mace #3</w:t>
      </w:r>
    </w:p>
    <w:p w:rsidR="00D3227D" w:rsidRDefault="00897A32">
      <w:pPr>
        <w:pStyle w:val="ListBullet"/>
      </w:pPr>
      <w:r>
        <w:t>War Machine #4</w:t>
      </w:r>
    </w:p>
    <w:p w:rsidR="00D3227D" w:rsidRDefault="00897A32">
      <w:pPr>
        <w:pStyle w:val="ListBullet"/>
      </w:pPr>
      <w:r>
        <w:t>Cosmic Powers #5</w:t>
      </w:r>
    </w:p>
    <w:p w:rsidR="00D3227D" w:rsidRDefault="00897A32">
      <w:pPr>
        <w:pStyle w:val="ListBullet"/>
      </w:pPr>
      <w:r>
        <w:t>Cable #13</w:t>
      </w:r>
    </w:p>
    <w:p w:rsidR="00D3227D" w:rsidRDefault="00897A32">
      <w:pPr>
        <w:pStyle w:val="ListBullet"/>
      </w:pPr>
      <w:r>
        <w:t>Secret Defenders #17</w:t>
      </w:r>
    </w:p>
    <w:p w:rsidR="00D3227D" w:rsidRDefault="00897A32">
      <w:pPr>
        <w:pStyle w:val="ListBullet"/>
      </w:pPr>
      <w:r>
        <w:t>The Punisher War Zone #29</w:t>
      </w:r>
    </w:p>
    <w:p w:rsidR="00D3227D" w:rsidRDefault="00897A32">
      <w:pPr>
        <w:pStyle w:val="ListBullet"/>
      </w:pPr>
      <w:r>
        <w:t>X-Men #34</w:t>
      </w:r>
    </w:p>
    <w:p w:rsidR="00D3227D" w:rsidRDefault="00897A32">
      <w:pPr>
        <w:pStyle w:val="ListBullet"/>
      </w:pPr>
      <w:r>
        <w:t>X-Force #36</w:t>
      </w:r>
    </w:p>
    <w:p w:rsidR="00D3227D" w:rsidRDefault="00897A32">
      <w:pPr>
        <w:pStyle w:val="ListBullet"/>
      </w:pPr>
      <w:r>
        <w:t>Spider-Man #48</w:t>
      </w:r>
    </w:p>
    <w:p w:rsidR="00D3227D" w:rsidRDefault="00897A32">
      <w:pPr>
        <w:pStyle w:val="ListBullet"/>
      </w:pPr>
      <w:r>
        <w:t>Guardians of the Galaxy #50</w:t>
      </w:r>
    </w:p>
    <w:p w:rsidR="00D3227D" w:rsidRDefault="00897A32">
      <w:pPr>
        <w:pStyle w:val="ListBullet"/>
      </w:pPr>
      <w:r>
        <w:t>Quasar #60</w:t>
      </w:r>
    </w:p>
    <w:p w:rsidR="00D3227D" w:rsidRDefault="00897A32">
      <w:pPr>
        <w:pStyle w:val="ListBullet"/>
      </w:pPr>
      <w:r>
        <w:t>What If? #63</w:t>
      </w:r>
    </w:p>
    <w:p w:rsidR="00D3227D" w:rsidRDefault="00897A32">
      <w:pPr>
        <w:pStyle w:val="ListBullet"/>
      </w:pPr>
      <w:r>
        <w:t>Punisher War Journal #68</w:t>
      </w:r>
    </w:p>
    <w:p w:rsidR="00D3227D" w:rsidRDefault="00897A32">
      <w:pPr>
        <w:pStyle w:val="ListBullet"/>
      </w:pPr>
      <w:r>
        <w:t>Excalibur #79</w:t>
      </w:r>
    </w:p>
    <w:p w:rsidR="00D3227D" w:rsidRDefault="00897A32">
      <w:pPr>
        <w:pStyle w:val="ListBullet"/>
      </w:pPr>
      <w:r>
        <w:t>Wolverine #83</w:t>
      </w:r>
    </w:p>
    <w:p w:rsidR="00D3227D" w:rsidRDefault="00897A32">
      <w:pPr>
        <w:pStyle w:val="ListBullet"/>
      </w:pPr>
      <w:r>
        <w:t>Silver Surfer #94</w:t>
      </w:r>
    </w:p>
    <w:p w:rsidR="00D3227D" w:rsidRDefault="00897A32">
      <w:pPr>
        <w:pStyle w:val="ListBullet"/>
      </w:pPr>
      <w:r>
        <w:t>X-Factor #104</w:t>
      </w:r>
    </w:p>
    <w:p w:rsidR="00D3227D" w:rsidRDefault="00897A32">
      <w:pPr>
        <w:pStyle w:val="ListBullet"/>
      </w:pPr>
      <w:r>
        <w:t>Web of Spider-Man #114</w:t>
      </w:r>
    </w:p>
    <w:p w:rsidR="00D3227D" w:rsidRDefault="00897A32">
      <w:pPr>
        <w:pStyle w:val="ListBullet"/>
      </w:pPr>
      <w:r>
        <w:t>Marvel Comics Presents #158</w:t>
      </w:r>
    </w:p>
    <w:p w:rsidR="00D3227D" w:rsidRDefault="00897A32">
      <w:pPr>
        <w:pStyle w:val="ListBullet"/>
      </w:pPr>
      <w:r>
        <w:t>Marvel Comics Presents #159</w:t>
      </w:r>
    </w:p>
    <w:p w:rsidR="00D3227D" w:rsidRDefault="00897A32">
      <w:pPr>
        <w:pStyle w:val="ListBullet"/>
      </w:pPr>
      <w:r>
        <w:t>Iron Man #306</w:t>
      </w:r>
    </w:p>
    <w:p w:rsidR="00D3227D" w:rsidRDefault="00897A32">
      <w:pPr>
        <w:pStyle w:val="ListBullet"/>
      </w:pPr>
      <w:r>
        <w:t>Uncanny X-Men #314</w:t>
      </w:r>
    </w:p>
    <w:p w:rsidR="00D3227D" w:rsidRDefault="00897A32">
      <w:pPr>
        <w:pStyle w:val="ListBullet"/>
      </w:pPr>
      <w:r>
        <w:t>Daredevil #330</w:t>
      </w:r>
    </w:p>
    <w:p w:rsidR="00D3227D" w:rsidRDefault="00897A32">
      <w:pPr>
        <w:pStyle w:val="ListBullet"/>
      </w:pPr>
      <w:r>
        <w:t>Avengers #376</w:t>
      </w:r>
    </w:p>
    <w:p w:rsidR="00D3227D" w:rsidRDefault="00897A32">
      <w:pPr>
        <w:pStyle w:val="ListBullet"/>
      </w:pPr>
      <w:r>
        <w:t>Fantastic Four #390</w:t>
      </w:r>
    </w:p>
    <w:p w:rsidR="00D3227D" w:rsidRDefault="00897A32">
      <w:pPr>
        <w:pStyle w:val="ListBullet"/>
      </w:pPr>
      <w:r>
        <w:t>The Amazing Spider-Man #391</w:t>
      </w:r>
    </w:p>
    <w:p w:rsidR="00D3227D" w:rsidRDefault="00897A32">
      <w:pPr>
        <w:pStyle w:val="ListBullet"/>
      </w:pPr>
      <w:r>
        <w:lastRenderedPageBreak/>
        <w:t>Incredible Hulk #419</w:t>
      </w:r>
    </w:p>
    <w:p w:rsidR="00D3227D" w:rsidRDefault="00897A32">
      <w:pPr>
        <w:pStyle w:val="ListBullet"/>
      </w:pPr>
      <w:r>
        <w:t>Thor #476</w:t>
      </w:r>
    </w:p>
    <w:p w:rsidR="00D3227D" w:rsidRDefault="00897A32">
      <w:pPr>
        <w:pStyle w:val="Heading3"/>
      </w:pPr>
      <w:r>
        <w:t>August, 1994</w:t>
      </w:r>
    </w:p>
    <w:p w:rsidR="00D3227D" w:rsidRDefault="00897A32">
      <w:r>
        <w:t xml:space="preserve">Number of comics published this month: </w:t>
      </w:r>
      <w:r>
        <w:rPr>
          <w:b/>
        </w:rPr>
        <w:t>41</w:t>
      </w:r>
    </w:p>
    <w:p w:rsidR="00D3227D" w:rsidRDefault="00897A32">
      <w:pPr>
        <w:pStyle w:val="ListBullet"/>
      </w:pPr>
      <w:r>
        <w:t>Star Wars: Droids #5</w:t>
      </w:r>
    </w:p>
    <w:p w:rsidR="00D3227D" w:rsidRDefault="00897A32">
      <w:pPr>
        <w:pStyle w:val="ListBullet"/>
      </w:pPr>
      <w:r>
        <w:t>Marvels #0</w:t>
      </w:r>
    </w:p>
    <w:p w:rsidR="00D3227D" w:rsidRDefault="00897A32">
      <w:pPr>
        <w:pStyle w:val="ListBullet"/>
      </w:pPr>
      <w:r>
        <w:t>Deadpool #1</w:t>
      </w:r>
    </w:p>
    <w:p w:rsidR="00D3227D" w:rsidRDefault="00897A32">
      <w:pPr>
        <w:pStyle w:val="ListBullet"/>
      </w:pPr>
      <w:r>
        <w:t>Spider-Man 2099 #22</w:t>
      </w:r>
    </w:p>
    <w:p w:rsidR="00D3227D" w:rsidRDefault="00897A32">
      <w:pPr>
        <w:pStyle w:val="ListBullet"/>
      </w:pPr>
      <w:r>
        <w:t>Warlock and the Infinity Watch #31</w:t>
      </w:r>
    </w:p>
    <w:p w:rsidR="00D3227D" w:rsidRDefault="00897A32">
      <w:pPr>
        <w:pStyle w:val="ListBullet"/>
      </w:pPr>
      <w:r>
        <w:t>Doctor Strange, Sorcerer Supreme #68</w:t>
      </w:r>
    </w:p>
    <w:p w:rsidR="00D3227D" w:rsidRDefault="00897A32">
      <w:pPr>
        <w:pStyle w:val="ListBullet"/>
      </w:pPr>
      <w:r>
        <w:t>Captain America #430</w:t>
      </w:r>
    </w:p>
    <w:p w:rsidR="00D3227D" w:rsidRDefault="00897A32">
      <w:pPr>
        <w:pStyle w:val="ListBullet"/>
      </w:pPr>
      <w:r>
        <w:t>Thor #477</w:t>
      </w:r>
    </w:p>
    <w:p w:rsidR="00D3227D" w:rsidRDefault="00897A32">
      <w:pPr>
        <w:pStyle w:val="ListBullet"/>
      </w:pPr>
      <w:r>
        <w:t>Classic Star Wars: The Early Adventures #1</w:t>
      </w:r>
    </w:p>
    <w:p w:rsidR="00D3227D" w:rsidRDefault="00897A32">
      <w:pPr>
        <w:pStyle w:val="ListBullet"/>
      </w:pPr>
      <w:r>
        <w:t>Star Wars: Tales of the Jedi - The Freedon Nadd Uprising #1</w:t>
      </w:r>
    </w:p>
    <w:p w:rsidR="00D3227D" w:rsidRDefault="00897A32">
      <w:pPr>
        <w:pStyle w:val="ListBullet"/>
      </w:pPr>
      <w:r>
        <w:t>Venom: Nights Of Vengeance #1</w:t>
      </w:r>
    </w:p>
    <w:p w:rsidR="00D3227D" w:rsidRDefault="00897A32">
      <w:pPr>
        <w:pStyle w:val="ListBullet"/>
      </w:pPr>
      <w:r>
        <w:t>Iron Man 2020 #1</w:t>
      </w:r>
    </w:p>
    <w:p w:rsidR="00D3227D" w:rsidRDefault="00897A32">
      <w:pPr>
        <w:pStyle w:val="ListBullet"/>
      </w:pPr>
      <w:r>
        <w:t>Force Works #2</w:t>
      </w:r>
    </w:p>
    <w:p w:rsidR="00D3227D" w:rsidRDefault="00897A32">
      <w:pPr>
        <w:pStyle w:val="ListBullet"/>
      </w:pPr>
      <w:r>
        <w:t>Galactic Guardians #2</w:t>
      </w:r>
    </w:p>
    <w:p w:rsidR="00D3227D" w:rsidRDefault="00897A32">
      <w:pPr>
        <w:pStyle w:val="ListBullet"/>
      </w:pPr>
      <w:r>
        <w:t>Guardians of the Galaxy Annual #4</w:t>
      </w:r>
    </w:p>
    <w:p w:rsidR="00D3227D" w:rsidRDefault="00897A32">
      <w:pPr>
        <w:pStyle w:val="ListBullet"/>
      </w:pPr>
      <w:r>
        <w:t>War Machine #5</w:t>
      </w:r>
    </w:p>
    <w:p w:rsidR="00D3227D" w:rsidRDefault="00897A32">
      <w:pPr>
        <w:pStyle w:val="ListBullet"/>
      </w:pPr>
      <w:r>
        <w:t>Cosmic Powers #6</w:t>
      </w:r>
    </w:p>
    <w:p w:rsidR="00D3227D" w:rsidRDefault="00897A32">
      <w:pPr>
        <w:pStyle w:val="ListBullet"/>
      </w:pPr>
      <w:r>
        <w:t>Cable #14</w:t>
      </w:r>
    </w:p>
    <w:p w:rsidR="00D3227D" w:rsidRDefault="00897A32">
      <w:pPr>
        <w:pStyle w:val="ListBullet"/>
      </w:pPr>
      <w:r>
        <w:t>Secret Defenders #18</w:t>
      </w:r>
    </w:p>
    <w:p w:rsidR="00D3227D" w:rsidRDefault="00897A32">
      <w:pPr>
        <w:pStyle w:val="ListBullet"/>
      </w:pPr>
      <w:r>
        <w:t>The Punisher War Zone #30</w:t>
      </w:r>
    </w:p>
    <w:p w:rsidR="00D3227D" w:rsidRDefault="00897A32">
      <w:pPr>
        <w:pStyle w:val="ListBullet"/>
      </w:pPr>
      <w:r>
        <w:t>X-Men #35</w:t>
      </w:r>
    </w:p>
    <w:p w:rsidR="00D3227D" w:rsidRDefault="00897A32">
      <w:pPr>
        <w:pStyle w:val="ListBullet"/>
      </w:pPr>
      <w:r>
        <w:t>X-Force #37</w:t>
      </w:r>
    </w:p>
    <w:p w:rsidR="00D3227D" w:rsidRDefault="00897A32">
      <w:pPr>
        <w:pStyle w:val="ListBullet"/>
      </w:pPr>
      <w:r>
        <w:t>Spider-Man #49</w:t>
      </w:r>
    </w:p>
    <w:p w:rsidR="00D3227D" w:rsidRDefault="00897A32">
      <w:pPr>
        <w:pStyle w:val="ListBullet"/>
      </w:pPr>
      <w:r>
        <w:t>Guardians of the Galaxy #51</w:t>
      </w:r>
    </w:p>
    <w:p w:rsidR="00D3227D" w:rsidRDefault="00897A32">
      <w:pPr>
        <w:pStyle w:val="ListBullet"/>
      </w:pPr>
      <w:r>
        <w:t>What If? #64</w:t>
      </w:r>
    </w:p>
    <w:p w:rsidR="00D3227D" w:rsidRDefault="00897A32">
      <w:pPr>
        <w:pStyle w:val="ListBullet"/>
      </w:pPr>
      <w:r>
        <w:t>Punisher War Journal #69</w:t>
      </w:r>
    </w:p>
    <w:p w:rsidR="00D3227D" w:rsidRDefault="00897A32">
      <w:pPr>
        <w:pStyle w:val="ListBullet"/>
      </w:pPr>
      <w:r>
        <w:t>Excalibur #80</w:t>
      </w:r>
    </w:p>
    <w:p w:rsidR="00D3227D" w:rsidRDefault="00897A32">
      <w:pPr>
        <w:pStyle w:val="ListBullet"/>
      </w:pPr>
      <w:r>
        <w:t>Wolverine #84</w:t>
      </w:r>
    </w:p>
    <w:p w:rsidR="00D3227D" w:rsidRDefault="00897A32">
      <w:pPr>
        <w:pStyle w:val="ListBullet"/>
      </w:pPr>
      <w:r>
        <w:t>Silver Surfer #95</w:t>
      </w:r>
    </w:p>
    <w:p w:rsidR="00D3227D" w:rsidRDefault="00897A32">
      <w:pPr>
        <w:pStyle w:val="ListBullet"/>
      </w:pPr>
      <w:r>
        <w:t>X-Factor #105</w:t>
      </w:r>
    </w:p>
    <w:p w:rsidR="00D3227D" w:rsidRDefault="00897A32">
      <w:pPr>
        <w:pStyle w:val="ListBullet"/>
      </w:pPr>
      <w:r>
        <w:t>Web of Spider-Man #115</w:t>
      </w:r>
    </w:p>
    <w:p w:rsidR="00D3227D" w:rsidRDefault="00897A32">
      <w:pPr>
        <w:pStyle w:val="ListBullet"/>
      </w:pPr>
      <w:r>
        <w:t>Marvel Comics Presents #160</w:t>
      </w:r>
    </w:p>
    <w:p w:rsidR="00D3227D" w:rsidRDefault="00897A32">
      <w:pPr>
        <w:pStyle w:val="ListBullet"/>
      </w:pPr>
      <w:r>
        <w:t>Marvel Comics Presents #161</w:t>
      </w:r>
    </w:p>
    <w:p w:rsidR="00D3227D" w:rsidRDefault="00897A32">
      <w:pPr>
        <w:pStyle w:val="ListBullet"/>
      </w:pPr>
      <w:r>
        <w:t>Peter Parker, the Spectacular Spider-Man #215</w:t>
      </w:r>
    </w:p>
    <w:p w:rsidR="00D3227D" w:rsidRDefault="00897A32">
      <w:pPr>
        <w:pStyle w:val="ListBullet"/>
      </w:pPr>
      <w:r>
        <w:t>Iron Man #307</w:t>
      </w:r>
    </w:p>
    <w:p w:rsidR="00D3227D" w:rsidRDefault="00897A32">
      <w:pPr>
        <w:pStyle w:val="ListBullet"/>
      </w:pPr>
      <w:r>
        <w:t>Uncanny X-Men #315</w:t>
      </w:r>
    </w:p>
    <w:p w:rsidR="00D3227D" w:rsidRDefault="00897A32">
      <w:pPr>
        <w:pStyle w:val="ListBullet"/>
      </w:pPr>
      <w:r>
        <w:lastRenderedPageBreak/>
        <w:t>Daredevil #331</w:t>
      </w:r>
    </w:p>
    <w:p w:rsidR="00D3227D" w:rsidRDefault="00897A32">
      <w:pPr>
        <w:pStyle w:val="ListBullet"/>
      </w:pPr>
      <w:r>
        <w:t>Avengers #377</w:t>
      </w:r>
    </w:p>
    <w:p w:rsidR="00D3227D" w:rsidRDefault="00897A32">
      <w:pPr>
        <w:pStyle w:val="ListBullet"/>
      </w:pPr>
      <w:r>
        <w:t>Fantastic Four #391</w:t>
      </w:r>
    </w:p>
    <w:p w:rsidR="00D3227D" w:rsidRDefault="00897A32">
      <w:pPr>
        <w:pStyle w:val="ListBullet"/>
      </w:pPr>
      <w:r>
        <w:t>The Amazing Spider-Man #392</w:t>
      </w:r>
    </w:p>
    <w:p w:rsidR="00D3227D" w:rsidRDefault="00897A32">
      <w:pPr>
        <w:pStyle w:val="ListBullet"/>
      </w:pPr>
      <w:r>
        <w:t>Incredible Hulk #420</w:t>
      </w:r>
    </w:p>
    <w:p w:rsidR="00D3227D" w:rsidRDefault="00897A32">
      <w:pPr>
        <w:pStyle w:val="Heading3"/>
      </w:pPr>
      <w:r>
        <w:t>September, 1994</w:t>
      </w:r>
    </w:p>
    <w:p w:rsidR="00D3227D" w:rsidRDefault="00897A32">
      <w:r>
        <w:t xml:space="preserve">Number of comics published this month: </w:t>
      </w:r>
      <w:r>
        <w:rPr>
          <w:b/>
        </w:rPr>
        <w:t>39</w:t>
      </w:r>
    </w:p>
    <w:p w:rsidR="00D3227D" w:rsidRDefault="00897A32">
      <w:pPr>
        <w:pStyle w:val="ListBullet"/>
      </w:pPr>
      <w:r>
        <w:t>Star Wars: Droids #6</w:t>
      </w:r>
    </w:p>
    <w:p w:rsidR="00D3227D" w:rsidRDefault="00897A32">
      <w:pPr>
        <w:pStyle w:val="ListBullet"/>
      </w:pPr>
      <w:r>
        <w:t>Classic Star Wars: The Early Adventures #2</w:t>
      </w:r>
    </w:p>
    <w:p w:rsidR="00D3227D" w:rsidRDefault="00897A32">
      <w:pPr>
        <w:pStyle w:val="ListBullet"/>
      </w:pPr>
      <w:r>
        <w:t>Deadpool #2</w:t>
      </w:r>
    </w:p>
    <w:p w:rsidR="00D3227D" w:rsidRDefault="00897A32">
      <w:pPr>
        <w:pStyle w:val="ListBullet"/>
      </w:pPr>
      <w:r>
        <w:t>Cable #15</w:t>
      </w:r>
    </w:p>
    <w:p w:rsidR="00D3227D" w:rsidRDefault="00897A32">
      <w:pPr>
        <w:pStyle w:val="ListBullet"/>
      </w:pPr>
      <w:r>
        <w:t>Spider-Man 2099 #23</w:t>
      </w:r>
    </w:p>
    <w:p w:rsidR="00D3227D" w:rsidRDefault="00897A32">
      <w:pPr>
        <w:pStyle w:val="ListBullet"/>
      </w:pPr>
      <w:r>
        <w:t>Warlock and the Infinity Watch #32</w:t>
      </w:r>
    </w:p>
    <w:p w:rsidR="00D3227D" w:rsidRDefault="00897A32">
      <w:pPr>
        <w:pStyle w:val="ListBullet"/>
      </w:pPr>
      <w:r>
        <w:t>Doctor Strange, Sorcerer Supreme #69</w:t>
      </w:r>
    </w:p>
    <w:p w:rsidR="00D3227D" w:rsidRDefault="00897A32">
      <w:pPr>
        <w:pStyle w:val="ListBullet"/>
      </w:pPr>
      <w:r>
        <w:t>Captain America #431</w:t>
      </w:r>
    </w:p>
    <w:p w:rsidR="00D3227D" w:rsidRDefault="00897A32">
      <w:pPr>
        <w:pStyle w:val="ListBullet"/>
      </w:pPr>
      <w:r>
        <w:t>Star Wars: Tales of the Jedi - The Freedon Nadd Uprising #2</w:t>
      </w:r>
    </w:p>
    <w:p w:rsidR="00D3227D" w:rsidRDefault="00897A32">
      <w:pPr>
        <w:pStyle w:val="ListBullet"/>
      </w:pPr>
      <w:r>
        <w:t>Spider-Man 2099 Annual #1</w:t>
      </w:r>
    </w:p>
    <w:p w:rsidR="00D3227D" w:rsidRDefault="00897A32">
      <w:pPr>
        <w:pStyle w:val="ListBullet"/>
      </w:pPr>
      <w:r>
        <w:t>Venom: Nights Of Vengeance #2</w:t>
      </w:r>
    </w:p>
    <w:p w:rsidR="00D3227D" w:rsidRDefault="00897A32">
      <w:pPr>
        <w:pStyle w:val="ListBullet"/>
      </w:pPr>
      <w:r>
        <w:t>Force Works #3</w:t>
      </w:r>
    </w:p>
    <w:p w:rsidR="00D3227D" w:rsidRDefault="00897A32">
      <w:pPr>
        <w:pStyle w:val="ListBullet"/>
      </w:pPr>
      <w:r>
        <w:t>Galactic Guardians #3</w:t>
      </w:r>
    </w:p>
    <w:p w:rsidR="00D3227D" w:rsidRDefault="00897A32">
      <w:pPr>
        <w:pStyle w:val="ListBullet"/>
      </w:pPr>
      <w:r>
        <w:t>War Machine #6</w:t>
      </w:r>
    </w:p>
    <w:p w:rsidR="00D3227D" w:rsidRDefault="00897A32">
      <w:pPr>
        <w:pStyle w:val="ListBullet"/>
      </w:pPr>
      <w:r>
        <w:t>X-Men Unlimited #6</w:t>
      </w:r>
    </w:p>
    <w:p w:rsidR="00D3227D" w:rsidRDefault="00897A32">
      <w:pPr>
        <w:pStyle w:val="ListBullet"/>
      </w:pPr>
      <w:r>
        <w:t>Secret Defenders #19</w:t>
      </w:r>
    </w:p>
    <w:p w:rsidR="00D3227D" w:rsidRDefault="00897A32">
      <w:pPr>
        <w:pStyle w:val="ListBullet"/>
      </w:pPr>
      <w:r>
        <w:t>The Punisher War Zone #31</w:t>
      </w:r>
    </w:p>
    <w:p w:rsidR="00D3227D" w:rsidRDefault="00897A32">
      <w:pPr>
        <w:pStyle w:val="ListBullet"/>
      </w:pPr>
      <w:r>
        <w:t>X-Men #36</w:t>
      </w:r>
    </w:p>
    <w:p w:rsidR="00D3227D" w:rsidRDefault="00897A32">
      <w:pPr>
        <w:pStyle w:val="ListBullet"/>
      </w:pPr>
      <w:r>
        <w:t>X-Force #38</w:t>
      </w:r>
    </w:p>
    <w:p w:rsidR="00D3227D" w:rsidRDefault="00897A32">
      <w:pPr>
        <w:pStyle w:val="ListBullet"/>
      </w:pPr>
      <w:r>
        <w:t>Spider-Man #50</w:t>
      </w:r>
    </w:p>
    <w:p w:rsidR="00D3227D" w:rsidRDefault="00897A32">
      <w:pPr>
        <w:pStyle w:val="ListBullet"/>
      </w:pPr>
      <w:r>
        <w:t>Guardians of the Galaxy #52</w:t>
      </w:r>
    </w:p>
    <w:p w:rsidR="00D3227D" w:rsidRDefault="00897A32">
      <w:pPr>
        <w:pStyle w:val="ListBullet"/>
      </w:pPr>
      <w:r>
        <w:t>What If? #65</w:t>
      </w:r>
    </w:p>
    <w:p w:rsidR="00D3227D" w:rsidRDefault="00897A32">
      <w:pPr>
        <w:pStyle w:val="ListBullet"/>
      </w:pPr>
      <w:r>
        <w:t>Punisher War Journal #70</w:t>
      </w:r>
    </w:p>
    <w:p w:rsidR="00D3227D" w:rsidRDefault="00897A32">
      <w:pPr>
        <w:pStyle w:val="ListBullet"/>
      </w:pPr>
      <w:r>
        <w:t>Excalibur #81</w:t>
      </w:r>
    </w:p>
    <w:p w:rsidR="00D3227D" w:rsidRDefault="00897A32">
      <w:pPr>
        <w:pStyle w:val="ListBullet"/>
      </w:pPr>
      <w:r>
        <w:t>Wolverine #85</w:t>
      </w:r>
    </w:p>
    <w:p w:rsidR="00D3227D" w:rsidRDefault="00897A32">
      <w:pPr>
        <w:pStyle w:val="ListBullet"/>
      </w:pPr>
      <w:r>
        <w:t>Silver Surfer #96</w:t>
      </w:r>
    </w:p>
    <w:p w:rsidR="00D3227D" w:rsidRDefault="00897A32">
      <w:pPr>
        <w:pStyle w:val="ListBullet"/>
      </w:pPr>
      <w:r>
        <w:t>X-Factor #106</w:t>
      </w:r>
    </w:p>
    <w:p w:rsidR="00D3227D" w:rsidRDefault="00897A32">
      <w:pPr>
        <w:pStyle w:val="ListBullet"/>
      </w:pPr>
      <w:r>
        <w:t>Web of Spider-Man #116</w:t>
      </w:r>
    </w:p>
    <w:p w:rsidR="00D3227D" w:rsidRDefault="00897A32">
      <w:pPr>
        <w:pStyle w:val="ListBullet"/>
      </w:pPr>
      <w:r>
        <w:t>Marvel Comics Presents #162</w:t>
      </w:r>
    </w:p>
    <w:p w:rsidR="00D3227D" w:rsidRDefault="00897A32">
      <w:pPr>
        <w:pStyle w:val="ListBullet"/>
      </w:pPr>
      <w:r>
        <w:t>Marvel Comics Presents #163</w:t>
      </w:r>
    </w:p>
    <w:p w:rsidR="00D3227D" w:rsidRDefault="00897A32">
      <w:pPr>
        <w:pStyle w:val="ListBullet"/>
      </w:pPr>
      <w:r>
        <w:t>Peter Parker, the Spectacular Spider-Man #216</w:t>
      </w:r>
    </w:p>
    <w:p w:rsidR="00D3227D" w:rsidRDefault="00897A32">
      <w:pPr>
        <w:pStyle w:val="ListBullet"/>
      </w:pPr>
      <w:r>
        <w:t>Iron Man #308</w:t>
      </w:r>
    </w:p>
    <w:p w:rsidR="00D3227D" w:rsidRDefault="00897A32">
      <w:pPr>
        <w:pStyle w:val="ListBullet"/>
      </w:pPr>
      <w:r>
        <w:t>Uncanny X-Men #316</w:t>
      </w:r>
    </w:p>
    <w:p w:rsidR="00D3227D" w:rsidRDefault="00897A32">
      <w:pPr>
        <w:pStyle w:val="ListBullet"/>
      </w:pPr>
      <w:r>
        <w:lastRenderedPageBreak/>
        <w:t>Daredevil #332</w:t>
      </w:r>
    </w:p>
    <w:p w:rsidR="00D3227D" w:rsidRDefault="00897A32">
      <w:pPr>
        <w:pStyle w:val="ListBullet"/>
      </w:pPr>
      <w:r>
        <w:t>Avengers #378</w:t>
      </w:r>
    </w:p>
    <w:p w:rsidR="00D3227D" w:rsidRDefault="00897A32">
      <w:pPr>
        <w:pStyle w:val="ListBullet"/>
      </w:pPr>
      <w:r>
        <w:t>Fantastic Four #392</w:t>
      </w:r>
    </w:p>
    <w:p w:rsidR="00D3227D" w:rsidRDefault="00897A32">
      <w:pPr>
        <w:pStyle w:val="ListBullet"/>
      </w:pPr>
      <w:r>
        <w:t>The Amazing Spider-Man #393</w:t>
      </w:r>
    </w:p>
    <w:p w:rsidR="00D3227D" w:rsidRDefault="00897A32">
      <w:pPr>
        <w:pStyle w:val="ListBullet"/>
      </w:pPr>
      <w:r>
        <w:t>Incredible Hulk #421</w:t>
      </w:r>
    </w:p>
    <w:p w:rsidR="00D3227D" w:rsidRDefault="00897A32">
      <w:pPr>
        <w:pStyle w:val="ListBullet"/>
      </w:pPr>
      <w:r>
        <w:t>Thor #478</w:t>
      </w:r>
    </w:p>
    <w:p w:rsidR="00D3227D" w:rsidRDefault="00897A32">
      <w:pPr>
        <w:pStyle w:val="Heading3"/>
      </w:pPr>
      <w:r>
        <w:t>October, 1994</w:t>
      </w:r>
    </w:p>
    <w:p w:rsidR="00D3227D" w:rsidRDefault="00897A32">
      <w:r>
        <w:t xml:space="preserve">Number of comics published this month: </w:t>
      </w:r>
      <w:r>
        <w:rPr>
          <w:b/>
        </w:rPr>
        <w:t>39</w:t>
      </w:r>
    </w:p>
    <w:p w:rsidR="00D3227D" w:rsidRDefault="00897A32">
      <w:pPr>
        <w:pStyle w:val="ListBullet"/>
      </w:pPr>
      <w:r>
        <w:t>Classic Star Wars: The Early Adventures #3</w:t>
      </w:r>
    </w:p>
    <w:p w:rsidR="00D3227D" w:rsidRDefault="00897A32">
      <w:pPr>
        <w:pStyle w:val="ListBullet"/>
      </w:pPr>
      <w:r>
        <w:t>Deadpool #3</w:t>
      </w:r>
    </w:p>
    <w:p w:rsidR="00D3227D" w:rsidRDefault="00897A32">
      <w:pPr>
        <w:pStyle w:val="ListBullet"/>
      </w:pPr>
      <w:r>
        <w:t>Cable #16</w:t>
      </w:r>
    </w:p>
    <w:p w:rsidR="00D3227D" w:rsidRDefault="00897A32">
      <w:pPr>
        <w:pStyle w:val="ListBullet"/>
      </w:pPr>
      <w:r>
        <w:t>Spider-Man 2099 #24</w:t>
      </w:r>
    </w:p>
    <w:p w:rsidR="00D3227D" w:rsidRDefault="00897A32">
      <w:pPr>
        <w:pStyle w:val="ListBullet"/>
      </w:pPr>
      <w:r>
        <w:t>Warlock and the Infinity Watch #33</w:t>
      </w:r>
    </w:p>
    <w:p w:rsidR="00D3227D" w:rsidRDefault="00897A32">
      <w:pPr>
        <w:pStyle w:val="ListBullet"/>
      </w:pPr>
      <w:r>
        <w:t>Doctor Strange, Sorcerer Supreme #70</w:t>
      </w:r>
    </w:p>
    <w:p w:rsidR="00D3227D" w:rsidRDefault="00897A32">
      <w:pPr>
        <w:pStyle w:val="ListBullet"/>
      </w:pPr>
      <w:r>
        <w:t>Web of Spider-Man #117</w:t>
      </w:r>
    </w:p>
    <w:p w:rsidR="00D3227D" w:rsidRDefault="00897A32">
      <w:pPr>
        <w:pStyle w:val="ListBullet"/>
      </w:pPr>
      <w:r>
        <w:t>The Amazing Spider-Man #394</w:t>
      </w:r>
    </w:p>
    <w:p w:rsidR="00D3227D" w:rsidRDefault="00897A32">
      <w:pPr>
        <w:pStyle w:val="ListBullet"/>
      </w:pPr>
      <w:r>
        <w:t>Captain America #432</w:t>
      </w:r>
    </w:p>
    <w:p w:rsidR="00D3227D" w:rsidRDefault="00897A32">
      <w:pPr>
        <w:pStyle w:val="ListBullet"/>
      </w:pPr>
      <w:r>
        <w:t>Star Wars: Tales of the Jedi - Dark Lords of the Sith #1</w:t>
      </w:r>
    </w:p>
    <w:p w:rsidR="00D3227D" w:rsidRDefault="00897A32">
      <w:pPr>
        <w:pStyle w:val="ListBullet"/>
      </w:pPr>
      <w:r>
        <w:t>Clandestine #1</w:t>
      </w:r>
    </w:p>
    <w:p w:rsidR="00D3227D" w:rsidRDefault="00897A32">
      <w:pPr>
        <w:pStyle w:val="ListBullet"/>
      </w:pPr>
      <w:r>
        <w:t>Wolverine/Nick Fury: Scorpio Rising #1</w:t>
      </w:r>
    </w:p>
    <w:p w:rsidR="00D3227D" w:rsidRDefault="00897A32">
      <w:pPr>
        <w:pStyle w:val="ListBullet"/>
      </w:pPr>
      <w:r>
        <w:t>X-Force Annual #3</w:t>
      </w:r>
    </w:p>
    <w:p w:rsidR="00D3227D" w:rsidRDefault="00897A32">
      <w:pPr>
        <w:pStyle w:val="ListBullet"/>
      </w:pPr>
      <w:r>
        <w:t>Venom: Nights Of Vengeance #3</w:t>
      </w:r>
    </w:p>
    <w:p w:rsidR="00D3227D" w:rsidRDefault="00897A32">
      <w:pPr>
        <w:pStyle w:val="ListBullet"/>
      </w:pPr>
      <w:r>
        <w:t>Force Works #4</w:t>
      </w:r>
    </w:p>
    <w:p w:rsidR="00D3227D" w:rsidRDefault="00897A32">
      <w:pPr>
        <w:pStyle w:val="ListBullet"/>
      </w:pPr>
      <w:r>
        <w:t>Galactic Guardians #4</w:t>
      </w:r>
    </w:p>
    <w:p w:rsidR="00D3227D" w:rsidRDefault="00897A32">
      <w:pPr>
        <w:pStyle w:val="ListBullet"/>
      </w:pPr>
      <w:r>
        <w:t>War Machine #7</w:t>
      </w:r>
    </w:p>
    <w:p w:rsidR="00D3227D" w:rsidRDefault="00897A32">
      <w:pPr>
        <w:pStyle w:val="ListBullet"/>
      </w:pPr>
      <w:r>
        <w:t>Secret Defenders #20</w:t>
      </w:r>
    </w:p>
    <w:p w:rsidR="00D3227D" w:rsidRDefault="00897A32">
      <w:pPr>
        <w:pStyle w:val="ListBullet"/>
      </w:pPr>
      <w:r>
        <w:t>The Punisher War Zone #32</w:t>
      </w:r>
    </w:p>
    <w:p w:rsidR="00D3227D" w:rsidRDefault="00897A32">
      <w:pPr>
        <w:pStyle w:val="ListBullet"/>
      </w:pPr>
      <w:r>
        <w:t>X-Men #37</w:t>
      </w:r>
    </w:p>
    <w:p w:rsidR="00D3227D" w:rsidRDefault="00897A32">
      <w:pPr>
        <w:pStyle w:val="ListBullet"/>
      </w:pPr>
      <w:r>
        <w:t>X-Force #39</w:t>
      </w:r>
    </w:p>
    <w:p w:rsidR="00D3227D" w:rsidRDefault="00897A32">
      <w:pPr>
        <w:pStyle w:val="ListBullet"/>
      </w:pPr>
      <w:r>
        <w:t>Guardians of the Galaxy #53</w:t>
      </w:r>
    </w:p>
    <w:p w:rsidR="00D3227D" w:rsidRDefault="00897A32">
      <w:pPr>
        <w:pStyle w:val="ListBullet"/>
      </w:pPr>
      <w:r>
        <w:t>What If? #66</w:t>
      </w:r>
    </w:p>
    <w:p w:rsidR="00D3227D" w:rsidRDefault="00897A32">
      <w:pPr>
        <w:pStyle w:val="ListBullet"/>
      </w:pPr>
      <w:r>
        <w:t>Punisher War Journal #71</w:t>
      </w:r>
    </w:p>
    <w:p w:rsidR="00D3227D" w:rsidRDefault="00897A32">
      <w:pPr>
        <w:pStyle w:val="ListBullet"/>
      </w:pPr>
      <w:r>
        <w:t>Excalibur #82</w:t>
      </w:r>
    </w:p>
    <w:p w:rsidR="00D3227D" w:rsidRDefault="00897A32">
      <w:pPr>
        <w:pStyle w:val="ListBullet"/>
      </w:pPr>
      <w:r>
        <w:t>Wolverine #86</w:t>
      </w:r>
    </w:p>
    <w:p w:rsidR="00D3227D" w:rsidRDefault="00897A32">
      <w:pPr>
        <w:pStyle w:val="ListBullet"/>
      </w:pPr>
      <w:r>
        <w:t>Silver Surfer #97</w:t>
      </w:r>
    </w:p>
    <w:p w:rsidR="00D3227D" w:rsidRDefault="00897A32">
      <w:pPr>
        <w:pStyle w:val="ListBullet"/>
      </w:pPr>
      <w:r>
        <w:t>X-Factor #107</w:t>
      </w:r>
    </w:p>
    <w:p w:rsidR="00D3227D" w:rsidRDefault="00897A32">
      <w:pPr>
        <w:pStyle w:val="ListBullet"/>
      </w:pPr>
      <w:r>
        <w:t>Marvel Comics Presents #164</w:t>
      </w:r>
    </w:p>
    <w:p w:rsidR="00D3227D" w:rsidRDefault="00897A32">
      <w:pPr>
        <w:pStyle w:val="ListBullet"/>
      </w:pPr>
      <w:r>
        <w:t>Marvel Comics Presents #165</w:t>
      </w:r>
    </w:p>
    <w:p w:rsidR="00D3227D" w:rsidRDefault="00897A32">
      <w:pPr>
        <w:pStyle w:val="ListBullet"/>
      </w:pPr>
      <w:r>
        <w:t>Marvel Comics Presents #166</w:t>
      </w:r>
    </w:p>
    <w:p w:rsidR="00D3227D" w:rsidRDefault="00897A32">
      <w:pPr>
        <w:pStyle w:val="ListBullet"/>
      </w:pPr>
      <w:r>
        <w:t>Peter Parker, the Spectacular Spider-Man #217</w:t>
      </w:r>
    </w:p>
    <w:p w:rsidR="00D3227D" w:rsidRDefault="00897A32">
      <w:pPr>
        <w:pStyle w:val="ListBullet"/>
      </w:pPr>
      <w:r>
        <w:lastRenderedPageBreak/>
        <w:t>Iron Man #309</w:t>
      </w:r>
    </w:p>
    <w:p w:rsidR="00D3227D" w:rsidRDefault="00897A32">
      <w:pPr>
        <w:pStyle w:val="ListBullet"/>
      </w:pPr>
      <w:r>
        <w:t>Uncanny X-Men #317</w:t>
      </w:r>
    </w:p>
    <w:p w:rsidR="00D3227D" w:rsidRDefault="00897A32">
      <w:pPr>
        <w:pStyle w:val="ListBullet"/>
      </w:pPr>
      <w:r>
        <w:t>Daredevil #333</w:t>
      </w:r>
    </w:p>
    <w:p w:rsidR="00D3227D" w:rsidRDefault="00897A32">
      <w:pPr>
        <w:pStyle w:val="ListBullet"/>
      </w:pPr>
      <w:r>
        <w:t>Avengers #379</w:t>
      </w:r>
    </w:p>
    <w:p w:rsidR="00D3227D" w:rsidRDefault="00897A32">
      <w:pPr>
        <w:pStyle w:val="ListBullet"/>
      </w:pPr>
      <w:r>
        <w:t>Fantastic Four #393</w:t>
      </w:r>
    </w:p>
    <w:p w:rsidR="00D3227D" w:rsidRDefault="00897A32">
      <w:pPr>
        <w:pStyle w:val="ListBullet"/>
      </w:pPr>
      <w:r>
        <w:t>Incredible Hulk #422</w:t>
      </w:r>
    </w:p>
    <w:p w:rsidR="00D3227D" w:rsidRDefault="00897A32">
      <w:pPr>
        <w:pStyle w:val="ListBullet"/>
      </w:pPr>
      <w:r>
        <w:t>Thor #479</w:t>
      </w:r>
    </w:p>
    <w:p w:rsidR="00D3227D" w:rsidRDefault="00897A32">
      <w:pPr>
        <w:pStyle w:val="Heading3"/>
      </w:pPr>
      <w:r>
        <w:t>November, 1994</w:t>
      </w:r>
    </w:p>
    <w:p w:rsidR="00D3227D" w:rsidRDefault="00897A32">
      <w:r>
        <w:t xml:space="preserve">Number of comics published this month: </w:t>
      </w:r>
      <w:r>
        <w:rPr>
          <w:b/>
        </w:rPr>
        <w:t>40</w:t>
      </w:r>
    </w:p>
    <w:p w:rsidR="00D3227D" w:rsidRDefault="00897A32">
      <w:pPr>
        <w:pStyle w:val="ListBullet"/>
      </w:pPr>
      <w:r>
        <w:t>Strange Tales #1</w:t>
      </w:r>
    </w:p>
    <w:p w:rsidR="00D3227D" w:rsidRDefault="00897A32">
      <w:pPr>
        <w:pStyle w:val="ListBullet"/>
      </w:pPr>
      <w:r>
        <w:t>Generation X #1</w:t>
      </w:r>
    </w:p>
    <w:p w:rsidR="00D3227D" w:rsidRDefault="00897A32">
      <w:pPr>
        <w:pStyle w:val="ListBullet"/>
      </w:pPr>
      <w:r>
        <w:t>Deadpool #4</w:t>
      </w:r>
    </w:p>
    <w:p w:rsidR="00D3227D" w:rsidRDefault="00897A32">
      <w:pPr>
        <w:pStyle w:val="ListBullet"/>
      </w:pPr>
      <w:r>
        <w:t>Cable #17</w:t>
      </w:r>
    </w:p>
    <w:p w:rsidR="00D3227D" w:rsidRDefault="00897A32">
      <w:pPr>
        <w:pStyle w:val="ListBullet"/>
      </w:pPr>
      <w:r>
        <w:t>Spider-Man 2099 #25</w:t>
      </w:r>
    </w:p>
    <w:p w:rsidR="00D3227D" w:rsidRDefault="00897A32">
      <w:pPr>
        <w:pStyle w:val="ListBullet"/>
      </w:pPr>
      <w:r>
        <w:t>Warlock and the Infinity Watch #34</w:t>
      </w:r>
    </w:p>
    <w:p w:rsidR="00D3227D" w:rsidRDefault="00897A32">
      <w:pPr>
        <w:pStyle w:val="ListBullet"/>
      </w:pPr>
      <w:r>
        <w:t>Ghost Rider #55</w:t>
      </w:r>
    </w:p>
    <w:p w:rsidR="00D3227D" w:rsidRDefault="00897A32">
      <w:pPr>
        <w:pStyle w:val="ListBullet"/>
      </w:pPr>
      <w:r>
        <w:t>Doctor Strange, Sorcerer Supreme #71</w:t>
      </w:r>
    </w:p>
    <w:p w:rsidR="00D3227D" w:rsidRDefault="00897A32">
      <w:pPr>
        <w:pStyle w:val="ListBullet"/>
      </w:pPr>
      <w:r>
        <w:t>Web of Spider-Man #118</w:t>
      </w:r>
    </w:p>
    <w:p w:rsidR="00D3227D" w:rsidRDefault="00897A32">
      <w:pPr>
        <w:pStyle w:val="ListBullet"/>
      </w:pPr>
      <w:r>
        <w:t>The Amazing Spider-Man #395</w:t>
      </w:r>
    </w:p>
    <w:p w:rsidR="00D3227D" w:rsidRDefault="00897A32">
      <w:pPr>
        <w:pStyle w:val="ListBullet"/>
      </w:pPr>
      <w:r>
        <w:t>Captain America #433</w:t>
      </w:r>
    </w:p>
    <w:p w:rsidR="00D3227D" w:rsidRDefault="00897A32">
      <w:pPr>
        <w:pStyle w:val="ListBullet"/>
      </w:pPr>
      <w:r>
        <w:t>Star Wars: Tales of the Jedi - Dark Lords of the Sith #2</w:t>
      </w:r>
    </w:p>
    <w:p w:rsidR="00D3227D" w:rsidRDefault="00897A32">
      <w:pPr>
        <w:pStyle w:val="ListBullet"/>
      </w:pPr>
      <w:r>
        <w:t>Classic Star Wars: The Early Adventures #4</w:t>
      </w:r>
    </w:p>
    <w:p w:rsidR="00D3227D" w:rsidRDefault="00897A32">
      <w:pPr>
        <w:pStyle w:val="ListBullet"/>
      </w:pPr>
      <w:r>
        <w:t>Vision #1</w:t>
      </w:r>
    </w:p>
    <w:p w:rsidR="00D3227D" w:rsidRDefault="00897A32">
      <w:pPr>
        <w:pStyle w:val="ListBullet"/>
      </w:pPr>
      <w:r>
        <w:t>Clandestine #2</w:t>
      </w:r>
    </w:p>
    <w:p w:rsidR="00D3227D" w:rsidRDefault="00897A32">
      <w:pPr>
        <w:pStyle w:val="ListBullet"/>
      </w:pPr>
      <w:r>
        <w:t>Venom: Nights Of Vengeance #4</w:t>
      </w:r>
    </w:p>
    <w:p w:rsidR="00D3227D" w:rsidRDefault="00897A32">
      <w:pPr>
        <w:pStyle w:val="ListBullet"/>
      </w:pPr>
      <w:r>
        <w:t>Force Works #5</w:t>
      </w:r>
    </w:p>
    <w:p w:rsidR="00D3227D" w:rsidRDefault="00897A32">
      <w:pPr>
        <w:pStyle w:val="ListBullet"/>
      </w:pPr>
      <w:r>
        <w:t>Spider-Man Unlimited #7</w:t>
      </w:r>
    </w:p>
    <w:p w:rsidR="00D3227D" w:rsidRDefault="00897A32">
      <w:pPr>
        <w:pStyle w:val="ListBullet"/>
      </w:pPr>
      <w:r>
        <w:t>War Machine #8</w:t>
      </w:r>
    </w:p>
    <w:p w:rsidR="00D3227D" w:rsidRDefault="00897A32">
      <w:pPr>
        <w:pStyle w:val="ListBullet"/>
      </w:pPr>
      <w:r>
        <w:t>Secret Defenders #21</w:t>
      </w:r>
    </w:p>
    <w:p w:rsidR="00D3227D" w:rsidRDefault="00897A32">
      <w:pPr>
        <w:pStyle w:val="ListBullet"/>
      </w:pPr>
      <w:r>
        <w:t>The Punisher War Zone #33</w:t>
      </w:r>
    </w:p>
    <w:p w:rsidR="00D3227D" w:rsidRDefault="00897A32">
      <w:pPr>
        <w:pStyle w:val="ListBullet"/>
      </w:pPr>
      <w:r>
        <w:t>X-Men #38</w:t>
      </w:r>
    </w:p>
    <w:p w:rsidR="00D3227D" w:rsidRDefault="00897A32">
      <w:pPr>
        <w:pStyle w:val="ListBullet"/>
      </w:pPr>
      <w:r>
        <w:t>X-Force #40</w:t>
      </w:r>
    </w:p>
    <w:p w:rsidR="00D3227D" w:rsidRDefault="00897A32">
      <w:pPr>
        <w:pStyle w:val="ListBullet"/>
      </w:pPr>
      <w:r>
        <w:t>Guardians of the Galaxy #54</w:t>
      </w:r>
    </w:p>
    <w:p w:rsidR="00D3227D" w:rsidRDefault="00897A32">
      <w:pPr>
        <w:pStyle w:val="ListBullet"/>
      </w:pPr>
      <w:r>
        <w:t>What If? #67</w:t>
      </w:r>
    </w:p>
    <w:p w:rsidR="00D3227D" w:rsidRDefault="00897A32">
      <w:pPr>
        <w:pStyle w:val="ListBullet"/>
      </w:pPr>
      <w:r>
        <w:t>Punisher War Journal #72</w:t>
      </w:r>
    </w:p>
    <w:p w:rsidR="00D3227D" w:rsidRDefault="00897A32">
      <w:pPr>
        <w:pStyle w:val="ListBullet"/>
      </w:pPr>
      <w:r>
        <w:t>Excalibur #83</w:t>
      </w:r>
    </w:p>
    <w:p w:rsidR="00D3227D" w:rsidRDefault="00897A32">
      <w:pPr>
        <w:pStyle w:val="ListBullet"/>
      </w:pPr>
      <w:r>
        <w:t>Wolverine #87</w:t>
      </w:r>
    </w:p>
    <w:p w:rsidR="00D3227D" w:rsidRDefault="00897A32">
      <w:pPr>
        <w:pStyle w:val="ListBullet"/>
      </w:pPr>
      <w:r>
        <w:t>Silver Surfer #98</w:t>
      </w:r>
    </w:p>
    <w:p w:rsidR="00D3227D" w:rsidRDefault="00897A32">
      <w:pPr>
        <w:pStyle w:val="ListBullet"/>
      </w:pPr>
      <w:r>
        <w:t>X-Factor #108</w:t>
      </w:r>
    </w:p>
    <w:p w:rsidR="00D3227D" w:rsidRDefault="00897A32">
      <w:pPr>
        <w:pStyle w:val="ListBullet"/>
      </w:pPr>
      <w:r>
        <w:t>Marvel Comics Presents #167</w:t>
      </w:r>
    </w:p>
    <w:p w:rsidR="00D3227D" w:rsidRDefault="00897A32">
      <w:pPr>
        <w:pStyle w:val="ListBullet"/>
      </w:pPr>
      <w:r>
        <w:lastRenderedPageBreak/>
        <w:t>Marvel Comics Presents #168</w:t>
      </w:r>
    </w:p>
    <w:p w:rsidR="00D3227D" w:rsidRDefault="00897A32">
      <w:pPr>
        <w:pStyle w:val="ListBullet"/>
      </w:pPr>
      <w:r>
        <w:t>Peter Parker, the Spectacular Spider-Man #218</w:t>
      </w:r>
    </w:p>
    <w:p w:rsidR="00D3227D" w:rsidRDefault="00897A32">
      <w:pPr>
        <w:pStyle w:val="ListBullet"/>
      </w:pPr>
      <w:r>
        <w:t>Iron Man #310</w:t>
      </w:r>
    </w:p>
    <w:p w:rsidR="00D3227D" w:rsidRDefault="00897A32">
      <w:pPr>
        <w:pStyle w:val="ListBullet"/>
      </w:pPr>
      <w:r>
        <w:t>Uncanny X-Men #318</w:t>
      </w:r>
    </w:p>
    <w:p w:rsidR="00D3227D" w:rsidRDefault="00897A32">
      <w:pPr>
        <w:pStyle w:val="ListBullet"/>
      </w:pPr>
      <w:r>
        <w:t>Daredevil #334</w:t>
      </w:r>
    </w:p>
    <w:p w:rsidR="00D3227D" w:rsidRDefault="00897A32">
      <w:pPr>
        <w:pStyle w:val="ListBullet"/>
      </w:pPr>
      <w:r>
        <w:t>Avengers #380</w:t>
      </w:r>
    </w:p>
    <w:p w:rsidR="00D3227D" w:rsidRDefault="00897A32">
      <w:pPr>
        <w:pStyle w:val="ListBullet"/>
      </w:pPr>
      <w:r>
        <w:t>Fantastic Four #394</w:t>
      </w:r>
    </w:p>
    <w:p w:rsidR="00D3227D" w:rsidRDefault="00897A32">
      <w:pPr>
        <w:pStyle w:val="ListBullet"/>
      </w:pPr>
      <w:r>
        <w:t>Incredible Hulk #423</w:t>
      </w:r>
    </w:p>
    <w:p w:rsidR="00D3227D" w:rsidRDefault="00897A32">
      <w:pPr>
        <w:pStyle w:val="ListBullet"/>
      </w:pPr>
      <w:r>
        <w:t>Thor #480</w:t>
      </w:r>
    </w:p>
    <w:p w:rsidR="00D3227D" w:rsidRDefault="00897A32">
      <w:pPr>
        <w:pStyle w:val="Heading3"/>
      </w:pPr>
      <w:r>
        <w:t>December, 1994</w:t>
      </w:r>
    </w:p>
    <w:p w:rsidR="00D3227D" w:rsidRDefault="00897A32">
      <w:r>
        <w:t xml:space="preserve">Number of comics published this month: </w:t>
      </w:r>
      <w:r>
        <w:rPr>
          <w:b/>
        </w:rPr>
        <w:t>43</w:t>
      </w:r>
    </w:p>
    <w:p w:rsidR="00D3227D" w:rsidRDefault="00897A32">
      <w:pPr>
        <w:pStyle w:val="ListBullet"/>
      </w:pPr>
      <w:r>
        <w:t>Star Wars: Dark Empire II #1</w:t>
      </w:r>
    </w:p>
    <w:p w:rsidR="00D3227D" w:rsidRDefault="00897A32">
      <w:pPr>
        <w:pStyle w:val="ListBullet"/>
      </w:pPr>
      <w:r>
        <w:t>Marvel Comics Presents #170</w:t>
      </w:r>
    </w:p>
    <w:p w:rsidR="00D3227D" w:rsidRDefault="00897A32">
      <w:pPr>
        <w:pStyle w:val="ListBullet"/>
      </w:pPr>
      <w:r>
        <w:t>Star Wars: Tales of the Jedi - Dark Lords of the Sith #3</w:t>
      </w:r>
    </w:p>
    <w:p w:rsidR="00D3227D" w:rsidRDefault="00897A32">
      <w:pPr>
        <w:pStyle w:val="ListBullet"/>
      </w:pPr>
      <w:r>
        <w:t>Classic Star Wars: The Early Adventures #5</w:t>
      </w:r>
    </w:p>
    <w:p w:rsidR="00D3227D" w:rsidRDefault="00897A32">
      <w:pPr>
        <w:pStyle w:val="ListBullet"/>
      </w:pPr>
      <w:r>
        <w:t>Bishop #1</w:t>
      </w:r>
    </w:p>
    <w:p w:rsidR="00D3227D" w:rsidRDefault="00897A32">
      <w:pPr>
        <w:pStyle w:val="ListBullet"/>
      </w:pPr>
      <w:r>
        <w:t>Generation X #2</w:t>
      </w:r>
    </w:p>
    <w:p w:rsidR="00D3227D" w:rsidRDefault="00897A32">
      <w:pPr>
        <w:pStyle w:val="ListBullet"/>
      </w:pPr>
      <w:r>
        <w:t>Cable #18</w:t>
      </w:r>
    </w:p>
    <w:p w:rsidR="00D3227D" w:rsidRDefault="00897A32">
      <w:pPr>
        <w:pStyle w:val="ListBullet"/>
      </w:pPr>
      <w:r>
        <w:t>Spider-Man 2099 #26</w:t>
      </w:r>
    </w:p>
    <w:p w:rsidR="00D3227D" w:rsidRDefault="00897A32">
      <w:pPr>
        <w:pStyle w:val="ListBullet"/>
      </w:pPr>
      <w:r>
        <w:t>Warlock and the Infinity Watch #35</w:t>
      </w:r>
    </w:p>
    <w:p w:rsidR="00D3227D" w:rsidRDefault="00897A32">
      <w:pPr>
        <w:pStyle w:val="ListBullet"/>
      </w:pPr>
      <w:r>
        <w:t>Doctor Strange, Sorcerer Supreme #72</w:t>
      </w:r>
    </w:p>
    <w:p w:rsidR="00D3227D" w:rsidRDefault="00897A32">
      <w:pPr>
        <w:pStyle w:val="ListBullet"/>
      </w:pPr>
      <w:r>
        <w:t>Wolverine #88</w:t>
      </w:r>
    </w:p>
    <w:p w:rsidR="00D3227D" w:rsidRDefault="00897A32">
      <w:pPr>
        <w:pStyle w:val="ListBullet"/>
      </w:pPr>
      <w:r>
        <w:t>Web of Spider-Man #119</w:t>
      </w:r>
    </w:p>
    <w:p w:rsidR="00D3227D" w:rsidRDefault="00897A32">
      <w:pPr>
        <w:pStyle w:val="ListBullet"/>
      </w:pPr>
      <w:r>
        <w:t>Marvel Comics Presents #169</w:t>
      </w:r>
    </w:p>
    <w:p w:rsidR="00D3227D" w:rsidRDefault="00897A32">
      <w:pPr>
        <w:pStyle w:val="ListBullet"/>
      </w:pPr>
      <w:r>
        <w:t>The Amazing Spider-Man #396</w:t>
      </w:r>
    </w:p>
    <w:p w:rsidR="00D3227D" w:rsidRDefault="00897A32">
      <w:pPr>
        <w:pStyle w:val="ListBullet"/>
      </w:pPr>
      <w:r>
        <w:t>Captain America #434</w:t>
      </w:r>
    </w:p>
    <w:p w:rsidR="00D3227D" w:rsidRDefault="00897A32">
      <w:pPr>
        <w:pStyle w:val="ListBullet"/>
      </w:pPr>
      <w:r>
        <w:t>Ghost Rider/Wolverine/Punisher: The Dark Design #0</w:t>
      </w:r>
    </w:p>
    <w:p w:rsidR="00D3227D" w:rsidRDefault="00897A32">
      <w:pPr>
        <w:pStyle w:val="ListBullet"/>
      </w:pPr>
      <w:r>
        <w:t>Venom: Separation Anxiety #1</w:t>
      </w:r>
    </w:p>
    <w:p w:rsidR="00D3227D" w:rsidRDefault="00897A32">
      <w:pPr>
        <w:pStyle w:val="ListBullet"/>
      </w:pPr>
      <w:r>
        <w:t>Tales to Astonish #1</w:t>
      </w:r>
    </w:p>
    <w:p w:rsidR="00D3227D" w:rsidRDefault="00897A32">
      <w:pPr>
        <w:pStyle w:val="ListBullet"/>
      </w:pPr>
      <w:r>
        <w:t>The Punisher: Year One #1</w:t>
      </w:r>
    </w:p>
    <w:p w:rsidR="00D3227D" w:rsidRDefault="00897A32">
      <w:pPr>
        <w:pStyle w:val="ListBullet"/>
      </w:pPr>
      <w:r>
        <w:t>Vision #2</w:t>
      </w:r>
    </w:p>
    <w:p w:rsidR="00D3227D" w:rsidRDefault="00897A32">
      <w:pPr>
        <w:pStyle w:val="ListBullet"/>
      </w:pPr>
      <w:r>
        <w:t>Clandestine #3</w:t>
      </w:r>
    </w:p>
    <w:p w:rsidR="00D3227D" w:rsidRDefault="00897A32">
      <w:pPr>
        <w:pStyle w:val="ListBullet"/>
      </w:pPr>
      <w:r>
        <w:t>Force Works #6</w:t>
      </w:r>
    </w:p>
    <w:p w:rsidR="00D3227D" w:rsidRDefault="00897A32">
      <w:pPr>
        <w:pStyle w:val="ListBullet"/>
      </w:pPr>
      <w:r>
        <w:t>X-Men Unlimited #7</w:t>
      </w:r>
    </w:p>
    <w:p w:rsidR="00D3227D" w:rsidRDefault="00897A32">
      <w:pPr>
        <w:pStyle w:val="ListBullet"/>
      </w:pPr>
      <w:r>
        <w:t>War Machine #9</w:t>
      </w:r>
    </w:p>
    <w:p w:rsidR="00D3227D" w:rsidRDefault="00897A32">
      <w:pPr>
        <w:pStyle w:val="ListBullet"/>
      </w:pPr>
      <w:r>
        <w:t>Secret Defenders #22</w:t>
      </w:r>
    </w:p>
    <w:p w:rsidR="00D3227D" w:rsidRDefault="00897A32">
      <w:pPr>
        <w:pStyle w:val="ListBullet"/>
      </w:pPr>
      <w:r>
        <w:t>Doom 2099 #24</w:t>
      </w:r>
    </w:p>
    <w:p w:rsidR="00D3227D" w:rsidRDefault="00897A32">
      <w:pPr>
        <w:pStyle w:val="ListBullet"/>
      </w:pPr>
      <w:r>
        <w:t>The Punisher War Zone #34</w:t>
      </w:r>
    </w:p>
    <w:p w:rsidR="00D3227D" w:rsidRDefault="00897A32">
      <w:pPr>
        <w:pStyle w:val="ListBullet"/>
      </w:pPr>
      <w:r>
        <w:t>X-Men #39</w:t>
      </w:r>
    </w:p>
    <w:p w:rsidR="00D3227D" w:rsidRDefault="00897A32">
      <w:pPr>
        <w:pStyle w:val="ListBullet"/>
      </w:pPr>
      <w:r>
        <w:t>X-Force #41</w:t>
      </w:r>
    </w:p>
    <w:p w:rsidR="00D3227D" w:rsidRDefault="00897A32">
      <w:pPr>
        <w:pStyle w:val="ListBullet"/>
      </w:pPr>
      <w:r>
        <w:lastRenderedPageBreak/>
        <w:t>Guardians of the Galaxy #55</w:t>
      </w:r>
    </w:p>
    <w:p w:rsidR="00D3227D" w:rsidRDefault="00897A32">
      <w:pPr>
        <w:pStyle w:val="ListBullet"/>
      </w:pPr>
      <w:r>
        <w:t>What If? #68</w:t>
      </w:r>
    </w:p>
    <w:p w:rsidR="00D3227D" w:rsidRDefault="00897A32">
      <w:pPr>
        <w:pStyle w:val="ListBullet"/>
      </w:pPr>
      <w:r>
        <w:t>Punisher War Journal #73</w:t>
      </w:r>
    </w:p>
    <w:p w:rsidR="00D3227D" w:rsidRDefault="00897A32">
      <w:pPr>
        <w:pStyle w:val="ListBullet"/>
      </w:pPr>
      <w:r>
        <w:t>Excalibur #84</w:t>
      </w:r>
    </w:p>
    <w:p w:rsidR="00D3227D" w:rsidRDefault="00897A32">
      <w:pPr>
        <w:pStyle w:val="ListBullet"/>
      </w:pPr>
      <w:r>
        <w:t>Silver Surfer #99</w:t>
      </w:r>
    </w:p>
    <w:p w:rsidR="00D3227D" w:rsidRDefault="00897A32">
      <w:pPr>
        <w:pStyle w:val="ListBullet"/>
      </w:pPr>
      <w:r>
        <w:t>X-Factor #109</w:t>
      </w:r>
    </w:p>
    <w:p w:rsidR="00D3227D" w:rsidRDefault="00897A32">
      <w:pPr>
        <w:pStyle w:val="ListBullet"/>
      </w:pPr>
      <w:r>
        <w:t>Peter Parker, the Spectacular Spider-Man #219</w:t>
      </w:r>
    </w:p>
    <w:p w:rsidR="00D3227D" w:rsidRDefault="00897A32">
      <w:pPr>
        <w:pStyle w:val="ListBullet"/>
      </w:pPr>
      <w:r>
        <w:t>Iron Man #311</w:t>
      </w:r>
    </w:p>
    <w:p w:rsidR="00D3227D" w:rsidRDefault="00897A32">
      <w:pPr>
        <w:pStyle w:val="ListBullet"/>
      </w:pPr>
      <w:r>
        <w:t>Uncanny X-Men #319</w:t>
      </w:r>
    </w:p>
    <w:p w:rsidR="00D3227D" w:rsidRDefault="00897A32">
      <w:pPr>
        <w:pStyle w:val="ListBullet"/>
      </w:pPr>
      <w:r>
        <w:t>Daredevil #335</w:t>
      </w:r>
    </w:p>
    <w:p w:rsidR="00D3227D" w:rsidRDefault="00897A32">
      <w:pPr>
        <w:pStyle w:val="ListBullet"/>
      </w:pPr>
      <w:r>
        <w:t>Avengers #381</w:t>
      </w:r>
    </w:p>
    <w:p w:rsidR="00D3227D" w:rsidRDefault="00897A32">
      <w:pPr>
        <w:pStyle w:val="ListBullet"/>
      </w:pPr>
      <w:r>
        <w:t>Fantastic Four #395</w:t>
      </w:r>
    </w:p>
    <w:p w:rsidR="00D3227D" w:rsidRDefault="00897A32">
      <w:pPr>
        <w:pStyle w:val="ListBullet"/>
      </w:pPr>
      <w:r>
        <w:t>Incredible Hulk #424</w:t>
      </w:r>
    </w:p>
    <w:p w:rsidR="00D3227D" w:rsidRDefault="00897A32">
      <w:pPr>
        <w:pStyle w:val="ListBullet"/>
      </w:pPr>
      <w:r>
        <w:t>Thor #481</w:t>
      </w:r>
    </w:p>
    <w:p w:rsidR="00D3227D" w:rsidRDefault="00897A32">
      <w:pPr>
        <w:pStyle w:val="Heading3"/>
      </w:pPr>
      <w:r>
        <w:t>January, 1995</w:t>
      </w:r>
    </w:p>
    <w:p w:rsidR="00D3227D" w:rsidRDefault="00897A32">
      <w:r>
        <w:t xml:space="preserve">Number of comics published this month: </w:t>
      </w:r>
      <w:r>
        <w:rPr>
          <w:b/>
        </w:rPr>
        <w:t>45</w:t>
      </w:r>
    </w:p>
    <w:p w:rsidR="00D3227D" w:rsidRDefault="00897A32">
      <w:pPr>
        <w:pStyle w:val="ListBullet"/>
      </w:pPr>
      <w:r>
        <w:t>Star Wars: Droids Special #1</w:t>
      </w:r>
    </w:p>
    <w:p w:rsidR="00D3227D" w:rsidRDefault="00897A32">
      <w:pPr>
        <w:pStyle w:val="ListBullet"/>
      </w:pPr>
      <w:r>
        <w:t>Star Wars: Dark Empire II #2</w:t>
      </w:r>
    </w:p>
    <w:p w:rsidR="00D3227D" w:rsidRDefault="00897A32">
      <w:pPr>
        <w:pStyle w:val="ListBullet"/>
      </w:pPr>
      <w:r>
        <w:t>Marvel Comics Presents #172</w:t>
      </w:r>
    </w:p>
    <w:p w:rsidR="00D3227D" w:rsidRDefault="00897A32">
      <w:pPr>
        <w:pStyle w:val="ListBullet"/>
      </w:pPr>
      <w:r>
        <w:t>Generation X #3</w:t>
      </w:r>
    </w:p>
    <w:p w:rsidR="00D3227D" w:rsidRDefault="00897A32">
      <w:pPr>
        <w:pStyle w:val="ListBullet"/>
      </w:pPr>
      <w:r>
        <w:t>Vision #3</w:t>
      </w:r>
    </w:p>
    <w:p w:rsidR="00D3227D" w:rsidRDefault="00897A32">
      <w:pPr>
        <w:pStyle w:val="ListBullet"/>
      </w:pPr>
      <w:r>
        <w:t>Star Wars: Tales of the Jedi - Dark Lords of the Sith #4</w:t>
      </w:r>
    </w:p>
    <w:p w:rsidR="00D3227D" w:rsidRDefault="00897A32">
      <w:pPr>
        <w:pStyle w:val="ListBullet"/>
      </w:pPr>
      <w:r>
        <w:t>Cable #19</w:t>
      </w:r>
    </w:p>
    <w:p w:rsidR="00D3227D" w:rsidRDefault="00897A32">
      <w:pPr>
        <w:pStyle w:val="ListBullet"/>
      </w:pPr>
      <w:r>
        <w:t>Spider-Man 2099 #27</w:t>
      </w:r>
    </w:p>
    <w:p w:rsidR="00D3227D" w:rsidRDefault="00897A32">
      <w:pPr>
        <w:pStyle w:val="ListBullet"/>
      </w:pPr>
      <w:r>
        <w:t>Warlock and the Infinity Watch #36</w:t>
      </w:r>
    </w:p>
    <w:p w:rsidR="00D3227D" w:rsidRDefault="00897A32">
      <w:pPr>
        <w:pStyle w:val="ListBullet"/>
      </w:pPr>
      <w:r>
        <w:t>Ghost Rider #57</w:t>
      </w:r>
    </w:p>
    <w:p w:rsidR="00D3227D" w:rsidRDefault="00897A32">
      <w:pPr>
        <w:pStyle w:val="ListBullet"/>
      </w:pPr>
      <w:r>
        <w:t>Doctor Strange, Sorcerer Supreme #73</w:t>
      </w:r>
    </w:p>
    <w:p w:rsidR="00D3227D" w:rsidRDefault="00897A32">
      <w:pPr>
        <w:pStyle w:val="ListBullet"/>
      </w:pPr>
      <w:r>
        <w:t>Marvel Comics Presents #171</w:t>
      </w:r>
    </w:p>
    <w:p w:rsidR="00D3227D" w:rsidRDefault="00897A32">
      <w:pPr>
        <w:pStyle w:val="ListBullet"/>
      </w:pPr>
      <w:r>
        <w:t>The Amazing Spider-Man #397</w:t>
      </w:r>
    </w:p>
    <w:p w:rsidR="00D3227D" w:rsidRDefault="00897A32">
      <w:pPr>
        <w:pStyle w:val="ListBullet"/>
      </w:pPr>
      <w:r>
        <w:t>Captain America #435</w:t>
      </w:r>
    </w:p>
    <w:p w:rsidR="00D3227D" w:rsidRDefault="00897A32">
      <w:pPr>
        <w:pStyle w:val="ListBullet"/>
      </w:pPr>
      <w:r>
        <w:t>Classic Star Wars: The Early Adventures #6</w:t>
      </w:r>
    </w:p>
    <w:p w:rsidR="00D3227D" w:rsidRDefault="00897A32">
      <w:pPr>
        <w:pStyle w:val="ListBullet"/>
      </w:pPr>
      <w:r>
        <w:t>Generation X Annual #1</w:t>
      </w:r>
    </w:p>
    <w:p w:rsidR="00D3227D" w:rsidRDefault="00897A32">
      <w:pPr>
        <w:pStyle w:val="ListBullet"/>
      </w:pPr>
      <w:r>
        <w:t>Sabretooth Special #1</w:t>
      </w:r>
    </w:p>
    <w:p w:rsidR="00D3227D" w:rsidRDefault="00897A32">
      <w:pPr>
        <w:pStyle w:val="ListBullet"/>
      </w:pPr>
      <w:r>
        <w:t>X-Men Annual #1</w:t>
      </w:r>
    </w:p>
    <w:p w:rsidR="00D3227D" w:rsidRDefault="00897A32">
      <w:pPr>
        <w:pStyle w:val="ListBullet"/>
      </w:pPr>
      <w:r>
        <w:t>Tales of Suspense #1</w:t>
      </w:r>
    </w:p>
    <w:p w:rsidR="00D3227D" w:rsidRDefault="00897A32">
      <w:pPr>
        <w:pStyle w:val="ListBullet"/>
      </w:pPr>
      <w:r>
        <w:t>Venom: Separation Anxiety #2</w:t>
      </w:r>
    </w:p>
    <w:p w:rsidR="00D3227D" w:rsidRDefault="00897A32">
      <w:pPr>
        <w:pStyle w:val="ListBullet"/>
      </w:pPr>
      <w:r>
        <w:t>The Punisher: Year One #2</w:t>
      </w:r>
    </w:p>
    <w:p w:rsidR="00D3227D" w:rsidRDefault="00897A32">
      <w:pPr>
        <w:pStyle w:val="ListBullet"/>
      </w:pPr>
      <w:r>
        <w:t>Clandestine #4</w:t>
      </w:r>
    </w:p>
    <w:p w:rsidR="00D3227D" w:rsidRDefault="00897A32">
      <w:pPr>
        <w:pStyle w:val="ListBullet"/>
      </w:pPr>
      <w:r>
        <w:t>Force Works #7</w:t>
      </w:r>
    </w:p>
    <w:p w:rsidR="00D3227D" w:rsidRDefault="00897A32">
      <w:pPr>
        <w:pStyle w:val="ListBullet"/>
      </w:pPr>
      <w:r>
        <w:t>War Machine #10</w:t>
      </w:r>
    </w:p>
    <w:p w:rsidR="00D3227D" w:rsidRDefault="00897A32">
      <w:pPr>
        <w:pStyle w:val="ListBullet"/>
      </w:pPr>
      <w:r>
        <w:lastRenderedPageBreak/>
        <w:t>Secret Defenders #23</w:t>
      </w:r>
    </w:p>
    <w:p w:rsidR="00D3227D" w:rsidRDefault="00897A32">
      <w:pPr>
        <w:pStyle w:val="ListBullet"/>
      </w:pPr>
      <w:r>
        <w:t>Doom 2099 #25</w:t>
      </w:r>
    </w:p>
    <w:p w:rsidR="00D3227D" w:rsidRDefault="00897A32">
      <w:pPr>
        <w:pStyle w:val="ListBullet"/>
      </w:pPr>
      <w:r>
        <w:t>The Punisher War Zone #35</w:t>
      </w:r>
    </w:p>
    <w:p w:rsidR="00D3227D" w:rsidRDefault="00897A32">
      <w:pPr>
        <w:pStyle w:val="ListBullet"/>
      </w:pPr>
      <w:r>
        <w:t>X-Men #40</w:t>
      </w:r>
    </w:p>
    <w:p w:rsidR="00D3227D" w:rsidRDefault="00897A32">
      <w:pPr>
        <w:pStyle w:val="ListBullet"/>
      </w:pPr>
      <w:r>
        <w:t>X-Force #42</w:t>
      </w:r>
    </w:p>
    <w:p w:rsidR="00D3227D" w:rsidRDefault="00897A32">
      <w:pPr>
        <w:pStyle w:val="ListBullet"/>
      </w:pPr>
      <w:r>
        <w:t>Spider-Man #54</w:t>
      </w:r>
    </w:p>
    <w:p w:rsidR="00D3227D" w:rsidRDefault="00897A32">
      <w:pPr>
        <w:pStyle w:val="ListBullet"/>
      </w:pPr>
      <w:r>
        <w:t>Guardians of the Galaxy #56</w:t>
      </w:r>
    </w:p>
    <w:p w:rsidR="00D3227D" w:rsidRDefault="00897A32">
      <w:pPr>
        <w:pStyle w:val="ListBullet"/>
      </w:pPr>
      <w:r>
        <w:t>What If? #69</w:t>
      </w:r>
    </w:p>
    <w:p w:rsidR="00D3227D" w:rsidRDefault="00897A32">
      <w:pPr>
        <w:pStyle w:val="ListBullet"/>
      </w:pPr>
      <w:r>
        <w:t>Punisher War Journal #74</w:t>
      </w:r>
    </w:p>
    <w:p w:rsidR="00D3227D" w:rsidRDefault="00897A32">
      <w:pPr>
        <w:pStyle w:val="ListBullet"/>
      </w:pPr>
      <w:r>
        <w:t>Excalibur #85</w:t>
      </w:r>
    </w:p>
    <w:p w:rsidR="00D3227D" w:rsidRDefault="00897A32">
      <w:pPr>
        <w:pStyle w:val="ListBullet"/>
      </w:pPr>
      <w:r>
        <w:t>Wolverine #89</w:t>
      </w:r>
    </w:p>
    <w:p w:rsidR="00D3227D" w:rsidRDefault="00897A32">
      <w:pPr>
        <w:pStyle w:val="ListBullet"/>
      </w:pPr>
      <w:r>
        <w:t>Silver Surfer #100</w:t>
      </w:r>
    </w:p>
    <w:p w:rsidR="00D3227D" w:rsidRDefault="00897A32">
      <w:pPr>
        <w:pStyle w:val="ListBullet"/>
      </w:pPr>
      <w:r>
        <w:t>X-Factor #110</w:t>
      </w:r>
    </w:p>
    <w:p w:rsidR="00D3227D" w:rsidRDefault="00897A32">
      <w:pPr>
        <w:pStyle w:val="ListBullet"/>
      </w:pPr>
      <w:r>
        <w:t>Peter Parker, the Spectacular Spider-Man #220</w:t>
      </w:r>
    </w:p>
    <w:p w:rsidR="00D3227D" w:rsidRDefault="00897A32">
      <w:pPr>
        <w:pStyle w:val="ListBullet"/>
      </w:pPr>
      <w:r>
        <w:t>Iron Man #312</w:t>
      </w:r>
    </w:p>
    <w:p w:rsidR="00D3227D" w:rsidRDefault="00897A32">
      <w:pPr>
        <w:pStyle w:val="ListBullet"/>
      </w:pPr>
      <w:r>
        <w:t>Uncanny X-Men #320</w:t>
      </w:r>
    </w:p>
    <w:p w:rsidR="00D3227D" w:rsidRDefault="00897A32">
      <w:pPr>
        <w:pStyle w:val="ListBullet"/>
      </w:pPr>
      <w:r>
        <w:t>Daredevil #336</w:t>
      </w:r>
    </w:p>
    <w:p w:rsidR="00D3227D" w:rsidRDefault="00897A32">
      <w:pPr>
        <w:pStyle w:val="ListBullet"/>
      </w:pPr>
      <w:r>
        <w:t>Avengers #382</w:t>
      </w:r>
    </w:p>
    <w:p w:rsidR="00D3227D" w:rsidRDefault="00897A32">
      <w:pPr>
        <w:pStyle w:val="ListBullet"/>
      </w:pPr>
      <w:r>
        <w:t>Fantastic Four #396</w:t>
      </w:r>
    </w:p>
    <w:p w:rsidR="00D3227D" w:rsidRDefault="00897A32">
      <w:pPr>
        <w:pStyle w:val="ListBullet"/>
      </w:pPr>
      <w:r>
        <w:t>Incredible Hulk #425</w:t>
      </w:r>
    </w:p>
    <w:p w:rsidR="00D3227D" w:rsidRDefault="00897A32">
      <w:pPr>
        <w:pStyle w:val="ListBullet"/>
      </w:pPr>
      <w:r>
        <w:t>Thor #482</w:t>
      </w:r>
    </w:p>
    <w:p w:rsidR="00D3227D" w:rsidRDefault="00897A32">
      <w:pPr>
        <w:pStyle w:val="Heading3"/>
      </w:pPr>
      <w:r>
        <w:t>February, 1995</w:t>
      </w:r>
    </w:p>
    <w:p w:rsidR="00D3227D" w:rsidRDefault="00897A32">
      <w:r>
        <w:t xml:space="preserve">Number of comics published this month: </w:t>
      </w:r>
      <w:r>
        <w:rPr>
          <w:b/>
        </w:rPr>
        <w:t>43</w:t>
      </w:r>
    </w:p>
    <w:p w:rsidR="00D3227D" w:rsidRDefault="00897A32">
      <w:pPr>
        <w:pStyle w:val="ListBullet"/>
      </w:pPr>
      <w:r>
        <w:t>Star Wars: Dark Empire II #3</w:t>
      </w:r>
    </w:p>
    <w:p w:rsidR="00D3227D" w:rsidRDefault="00897A32">
      <w:pPr>
        <w:pStyle w:val="ListBullet"/>
      </w:pPr>
      <w:r>
        <w:t>Star Wars: Tales of the Jedi - Dark Lords of the Sith #5</w:t>
      </w:r>
    </w:p>
    <w:p w:rsidR="00D3227D" w:rsidRDefault="00897A32">
      <w:pPr>
        <w:pStyle w:val="ListBullet"/>
      </w:pPr>
      <w:r>
        <w:t>Classic Star Wars: The Early Adventures #7</w:t>
      </w:r>
    </w:p>
    <w:p w:rsidR="00D3227D" w:rsidRDefault="00897A32">
      <w:pPr>
        <w:pStyle w:val="ListBullet"/>
      </w:pPr>
      <w:r>
        <w:t>Generation X #4</w:t>
      </w:r>
    </w:p>
    <w:p w:rsidR="00D3227D" w:rsidRDefault="00897A32">
      <w:pPr>
        <w:pStyle w:val="ListBullet"/>
      </w:pPr>
      <w:r>
        <w:t>Spider-Man 2099 #28</w:t>
      </w:r>
    </w:p>
    <w:p w:rsidR="00D3227D" w:rsidRDefault="00897A32">
      <w:pPr>
        <w:pStyle w:val="ListBullet"/>
      </w:pPr>
      <w:r>
        <w:t>Warlock and the Infinity Watch #37</w:t>
      </w:r>
    </w:p>
    <w:p w:rsidR="00D3227D" w:rsidRDefault="00897A32">
      <w:pPr>
        <w:pStyle w:val="ListBullet"/>
      </w:pPr>
      <w:r>
        <w:t>Doctor Strange, Sorcerer Supreme #74</w:t>
      </w:r>
    </w:p>
    <w:p w:rsidR="00D3227D" w:rsidRDefault="00897A32">
      <w:pPr>
        <w:pStyle w:val="ListBullet"/>
      </w:pPr>
      <w:r>
        <w:t>Wolverine #90</w:t>
      </w:r>
    </w:p>
    <w:p w:rsidR="00D3227D" w:rsidRDefault="00897A32">
      <w:pPr>
        <w:pStyle w:val="ListBullet"/>
      </w:pPr>
      <w:r>
        <w:t>The Amazing Spider-Man #398</w:t>
      </w:r>
    </w:p>
    <w:p w:rsidR="00D3227D" w:rsidRDefault="00897A32">
      <w:pPr>
        <w:pStyle w:val="ListBullet"/>
      </w:pPr>
      <w:r>
        <w:t>Captain America #436</w:t>
      </w:r>
    </w:p>
    <w:p w:rsidR="00D3227D" w:rsidRDefault="00897A32">
      <w:pPr>
        <w:pStyle w:val="ListBullet"/>
      </w:pPr>
      <w:r>
        <w:t>X-Men: Books of Askani #1</w:t>
      </w:r>
    </w:p>
    <w:p w:rsidR="00D3227D" w:rsidRDefault="00897A32">
      <w:pPr>
        <w:pStyle w:val="ListBullet"/>
      </w:pPr>
      <w:r>
        <w:t>X-Men: Alpha #1</w:t>
      </w:r>
    </w:p>
    <w:p w:rsidR="00D3227D" w:rsidRDefault="00897A32">
      <w:pPr>
        <w:pStyle w:val="ListBullet"/>
      </w:pPr>
      <w:r>
        <w:t>Fury/Black Widow: Death Duty #1</w:t>
      </w:r>
    </w:p>
    <w:p w:rsidR="00D3227D" w:rsidRDefault="00897A32">
      <w:pPr>
        <w:pStyle w:val="ListBullet"/>
      </w:pPr>
      <w:r>
        <w:t>Venom: Separation Anxiety #3</w:t>
      </w:r>
    </w:p>
    <w:p w:rsidR="00D3227D" w:rsidRDefault="00897A32">
      <w:pPr>
        <w:pStyle w:val="ListBullet"/>
      </w:pPr>
      <w:r>
        <w:t>The Punisher: Year One #3</w:t>
      </w:r>
    </w:p>
    <w:p w:rsidR="00D3227D" w:rsidRDefault="00897A32">
      <w:pPr>
        <w:pStyle w:val="ListBullet"/>
      </w:pPr>
      <w:r>
        <w:t>Vision #4</w:t>
      </w:r>
    </w:p>
    <w:p w:rsidR="00D3227D" w:rsidRDefault="00897A32">
      <w:pPr>
        <w:pStyle w:val="ListBullet"/>
      </w:pPr>
      <w:r>
        <w:t>Clandestine #5</w:t>
      </w:r>
    </w:p>
    <w:p w:rsidR="00D3227D" w:rsidRDefault="00897A32">
      <w:pPr>
        <w:pStyle w:val="ListBullet"/>
      </w:pPr>
      <w:r>
        <w:lastRenderedPageBreak/>
        <w:t>Spider-Man Unlimited #8</w:t>
      </w:r>
    </w:p>
    <w:p w:rsidR="00D3227D" w:rsidRDefault="00897A32">
      <w:pPr>
        <w:pStyle w:val="ListBullet"/>
      </w:pPr>
      <w:r>
        <w:t>Force Works #8</w:t>
      </w:r>
    </w:p>
    <w:p w:rsidR="00D3227D" w:rsidRDefault="00897A32">
      <w:pPr>
        <w:pStyle w:val="ListBullet"/>
      </w:pPr>
      <w:r>
        <w:t>Cable #20</w:t>
      </w:r>
    </w:p>
    <w:p w:rsidR="00D3227D" w:rsidRDefault="00897A32">
      <w:pPr>
        <w:pStyle w:val="ListBullet"/>
      </w:pPr>
      <w:r>
        <w:t>Secret Defenders #24</w:t>
      </w:r>
    </w:p>
    <w:p w:rsidR="00D3227D" w:rsidRDefault="00897A32">
      <w:pPr>
        <w:pStyle w:val="ListBullet"/>
      </w:pPr>
      <w:r>
        <w:t>Doom 2099 #26</w:t>
      </w:r>
    </w:p>
    <w:p w:rsidR="00D3227D" w:rsidRDefault="00897A32">
      <w:pPr>
        <w:pStyle w:val="ListBullet"/>
      </w:pPr>
      <w:r>
        <w:t>The Punisher War Zone #36</w:t>
      </w:r>
    </w:p>
    <w:p w:rsidR="00D3227D" w:rsidRDefault="00897A32">
      <w:pPr>
        <w:pStyle w:val="ListBullet"/>
      </w:pPr>
      <w:r>
        <w:t>X-Men #41</w:t>
      </w:r>
    </w:p>
    <w:p w:rsidR="00D3227D" w:rsidRDefault="00897A32">
      <w:pPr>
        <w:pStyle w:val="ListBullet"/>
      </w:pPr>
      <w:r>
        <w:t>X-Force #43</w:t>
      </w:r>
    </w:p>
    <w:p w:rsidR="00D3227D" w:rsidRDefault="00897A32">
      <w:pPr>
        <w:pStyle w:val="ListBullet"/>
      </w:pPr>
      <w:r>
        <w:t>Spider-Man #55</w:t>
      </w:r>
    </w:p>
    <w:p w:rsidR="00D3227D" w:rsidRDefault="00897A32">
      <w:pPr>
        <w:pStyle w:val="ListBullet"/>
      </w:pPr>
      <w:r>
        <w:t>Guardians of the Galaxy #57</w:t>
      </w:r>
    </w:p>
    <w:p w:rsidR="00D3227D" w:rsidRDefault="00897A32">
      <w:pPr>
        <w:pStyle w:val="ListBullet"/>
      </w:pPr>
      <w:r>
        <w:t>What If? #70</w:t>
      </w:r>
    </w:p>
    <w:p w:rsidR="00D3227D" w:rsidRDefault="00897A32">
      <w:pPr>
        <w:pStyle w:val="ListBullet"/>
      </w:pPr>
      <w:r>
        <w:t>Punisher War Journal #75</w:t>
      </w:r>
    </w:p>
    <w:p w:rsidR="00D3227D" w:rsidRDefault="00897A32">
      <w:pPr>
        <w:pStyle w:val="ListBullet"/>
      </w:pPr>
      <w:r>
        <w:t>Excalibur #86</w:t>
      </w:r>
    </w:p>
    <w:p w:rsidR="00D3227D" w:rsidRDefault="00897A32">
      <w:pPr>
        <w:pStyle w:val="ListBullet"/>
      </w:pPr>
      <w:r>
        <w:t>Silver Surfer #101</w:t>
      </w:r>
    </w:p>
    <w:p w:rsidR="00D3227D" w:rsidRDefault="00897A32">
      <w:pPr>
        <w:pStyle w:val="ListBullet"/>
      </w:pPr>
      <w:r>
        <w:t>X-Factor #111</w:t>
      </w:r>
    </w:p>
    <w:p w:rsidR="00D3227D" w:rsidRDefault="00897A32">
      <w:pPr>
        <w:pStyle w:val="ListBullet"/>
      </w:pPr>
      <w:r>
        <w:t>Web of Spider-Man #121</w:t>
      </w:r>
    </w:p>
    <w:p w:rsidR="00D3227D" w:rsidRDefault="00897A32">
      <w:pPr>
        <w:pStyle w:val="ListBullet"/>
      </w:pPr>
      <w:r>
        <w:t>Marvel Comics Presents #173</w:t>
      </w:r>
    </w:p>
    <w:p w:rsidR="00D3227D" w:rsidRDefault="00897A32">
      <w:pPr>
        <w:pStyle w:val="ListBullet"/>
      </w:pPr>
      <w:r>
        <w:t>Marvel Comics Presents #174</w:t>
      </w:r>
    </w:p>
    <w:p w:rsidR="00D3227D" w:rsidRDefault="00897A32">
      <w:pPr>
        <w:pStyle w:val="ListBullet"/>
      </w:pPr>
      <w:r>
        <w:t>Peter Parker, the Spectacular Spider-Man #221</w:t>
      </w:r>
    </w:p>
    <w:p w:rsidR="00D3227D" w:rsidRDefault="00897A32">
      <w:pPr>
        <w:pStyle w:val="ListBullet"/>
      </w:pPr>
      <w:r>
        <w:t>Iron Man #313</w:t>
      </w:r>
    </w:p>
    <w:p w:rsidR="00D3227D" w:rsidRDefault="00897A32">
      <w:pPr>
        <w:pStyle w:val="ListBullet"/>
      </w:pPr>
      <w:r>
        <w:t>Uncanny X-Men #321</w:t>
      </w:r>
    </w:p>
    <w:p w:rsidR="00D3227D" w:rsidRDefault="00897A32">
      <w:pPr>
        <w:pStyle w:val="ListBullet"/>
      </w:pPr>
      <w:r>
        <w:t>Daredevil #337</w:t>
      </w:r>
    </w:p>
    <w:p w:rsidR="00D3227D" w:rsidRDefault="00897A32">
      <w:pPr>
        <w:pStyle w:val="ListBullet"/>
      </w:pPr>
      <w:r>
        <w:t>Avengers #383</w:t>
      </w:r>
    </w:p>
    <w:p w:rsidR="00D3227D" w:rsidRDefault="00897A32">
      <w:pPr>
        <w:pStyle w:val="ListBullet"/>
      </w:pPr>
      <w:r>
        <w:t>Fantastic Four #397</w:t>
      </w:r>
    </w:p>
    <w:p w:rsidR="00D3227D" w:rsidRDefault="00897A32">
      <w:pPr>
        <w:pStyle w:val="ListBullet"/>
      </w:pPr>
      <w:r>
        <w:t>Incredible Hulk #426</w:t>
      </w:r>
    </w:p>
    <w:p w:rsidR="00D3227D" w:rsidRDefault="00897A32">
      <w:pPr>
        <w:pStyle w:val="ListBullet"/>
      </w:pPr>
      <w:r>
        <w:t>Thor #483</w:t>
      </w:r>
    </w:p>
    <w:p w:rsidR="00D3227D" w:rsidRDefault="00897A32">
      <w:pPr>
        <w:pStyle w:val="Heading3"/>
      </w:pPr>
      <w:r>
        <w:t>March, 1995</w:t>
      </w:r>
    </w:p>
    <w:p w:rsidR="00D3227D" w:rsidRDefault="00897A32">
      <w:r>
        <w:t xml:space="preserve">Number of comics published this month: </w:t>
      </w:r>
      <w:r>
        <w:rPr>
          <w:b/>
        </w:rPr>
        <w:t>39</w:t>
      </w:r>
    </w:p>
    <w:p w:rsidR="00D3227D" w:rsidRDefault="00897A32">
      <w:pPr>
        <w:pStyle w:val="ListBullet"/>
      </w:pPr>
      <w:r>
        <w:t>Star Wars: Dark Empire II #4</w:t>
      </w:r>
    </w:p>
    <w:p w:rsidR="00D3227D" w:rsidRDefault="00897A32">
      <w:pPr>
        <w:pStyle w:val="ListBullet"/>
      </w:pPr>
      <w:r>
        <w:t>Star Wars: Tales of the Jedi - Dark Lords of the Sith #6</w:t>
      </w:r>
    </w:p>
    <w:p w:rsidR="00D3227D" w:rsidRDefault="00897A32">
      <w:pPr>
        <w:pStyle w:val="ListBullet"/>
      </w:pPr>
      <w:r>
        <w:t>Classic Star Wars: The Early Adventures #8</w:t>
      </w:r>
    </w:p>
    <w:p w:rsidR="00D3227D" w:rsidRDefault="00897A32">
      <w:pPr>
        <w:pStyle w:val="ListBullet"/>
      </w:pPr>
      <w:r>
        <w:t>Gambit and the X-Ternals #1</w:t>
      </w:r>
    </w:p>
    <w:p w:rsidR="00D3227D" w:rsidRDefault="00897A32">
      <w:pPr>
        <w:pStyle w:val="ListBullet"/>
      </w:pPr>
      <w:r>
        <w:t>Amazing X-Men #1</w:t>
      </w:r>
    </w:p>
    <w:p w:rsidR="00D3227D" w:rsidRDefault="00897A32">
      <w:pPr>
        <w:pStyle w:val="ListBullet"/>
      </w:pPr>
      <w:r>
        <w:t>Astonishing X-Men #1</w:t>
      </w:r>
    </w:p>
    <w:p w:rsidR="00D3227D" w:rsidRDefault="00897A32">
      <w:pPr>
        <w:pStyle w:val="ListBullet"/>
      </w:pPr>
      <w:r>
        <w:t>Weapon X #1</w:t>
      </w:r>
    </w:p>
    <w:p w:rsidR="00D3227D" w:rsidRDefault="00897A32">
      <w:pPr>
        <w:pStyle w:val="ListBullet"/>
      </w:pPr>
      <w:r>
        <w:t>X-Man #1</w:t>
      </w:r>
    </w:p>
    <w:p w:rsidR="00D3227D" w:rsidRDefault="00897A32">
      <w:pPr>
        <w:pStyle w:val="ListBullet"/>
      </w:pPr>
      <w:r>
        <w:t>X-Calibre #1</w:t>
      </w:r>
    </w:p>
    <w:p w:rsidR="00D3227D" w:rsidRDefault="00897A32">
      <w:pPr>
        <w:pStyle w:val="ListBullet"/>
      </w:pPr>
      <w:r>
        <w:t>Generation Next #1</w:t>
      </w:r>
    </w:p>
    <w:p w:rsidR="00D3227D" w:rsidRDefault="00897A32">
      <w:pPr>
        <w:pStyle w:val="ListBullet"/>
      </w:pPr>
      <w:r>
        <w:t>Factor X #1</w:t>
      </w:r>
    </w:p>
    <w:p w:rsidR="00D3227D" w:rsidRDefault="00897A32">
      <w:pPr>
        <w:pStyle w:val="ListBullet"/>
      </w:pPr>
      <w:r>
        <w:t>Spider-Man 2099 #29</w:t>
      </w:r>
    </w:p>
    <w:p w:rsidR="00D3227D" w:rsidRDefault="00897A32">
      <w:pPr>
        <w:pStyle w:val="ListBullet"/>
      </w:pPr>
      <w:r>
        <w:lastRenderedPageBreak/>
        <w:t>Warlock and the Infinity Watch #38</w:t>
      </w:r>
    </w:p>
    <w:p w:rsidR="00D3227D" w:rsidRDefault="00897A32">
      <w:pPr>
        <w:pStyle w:val="ListBullet"/>
      </w:pPr>
      <w:r>
        <w:t>Doctor Strange, Sorcerer Supreme #75</w:t>
      </w:r>
    </w:p>
    <w:p w:rsidR="00D3227D" w:rsidRDefault="00897A32">
      <w:pPr>
        <w:pStyle w:val="ListBullet"/>
      </w:pPr>
      <w:r>
        <w:t>The Amazing Spider-Man #399</w:t>
      </w:r>
    </w:p>
    <w:p w:rsidR="00D3227D" w:rsidRDefault="00897A32">
      <w:pPr>
        <w:pStyle w:val="ListBullet"/>
      </w:pPr>
      <w:r>
        <w:t>Captain America #437</w:t>
      </w:r>
    </w:p>
    <w:p w:rsidR="00D3227D" w:rsidRDefault="00897A32">
      <w:pPr>
        <w:pStyle w:val="ListBullet"/>
      </w:pPr>
      <w:r>
        <w:t>X-Men Chronicles #1</w:t>
      </w:r>
    </w:p>
    <w:p w:rsidR="00D3227D" w:rsidRDefault="00897A32">
      <w:pPr>
        <w:pStyle w:val="ListBullet"/>
      </w:pPr>
      <w:r>
        <w:t>Elektra: Root of Evil #1</w:t>
      </w:r>
    </w:p>
    <w:p w:rsidR="00D3227D" w:rsidRDefault="00897A32">
      <w:pPr>
        <w:pStyle w:val="ListBullet"/>
      </w:pPr>
      <w:r>
        <w:t>Venom: Separation Anxiety #4</w:t>
      </w:r>
    </w:p>
    <w:p w:rsidR="00D3227D" w:rsidRDefault="00897A32">
      <w:pPr>
        <w:pStyle w:val="ListBullet"/>
      </w:pPr>
      <w:r>
        <w:t>The Punisher: Year One #4</w:t>
      </w:r>
    </w:p>
    <w:p w:rsidR="00D3227D" w:rsidRDefault="00897A32">
      <w:pPr>
        <w:pStyle w:val="ListBullet"/>
      </w:pPr>
      <w:r>
        <w:t>Clandestine #6</w:t>
      </w:r>
    </w:p>
    <w:p w:rsidR="00D3227D" w:rsidRDefault="00897A32">
      <w:pPr>
        <w:pStyle w:val="ListBullet"/>
      </w:pPr>
      <w:r>
        <w:t>Force Works #9</w:t>
      </w:r>
    </w:p>
    <w:p w:rsidR="00D3227D" w:rsidRDefault="00897A32">
      <w:pPr>
        <w:pStyle w:val="ListBullet"/>
      </w:pPr>
      <w:r>
        <w:t>Secret Defenders #25</w:t>
      </w:r>
    </w:p>
    <w:p w:rsidR="00D3227D" w:rsidRDefault="00897A32">
      <w:pPr>
        <w:pStyle w:val="ListBullet"/>
      </w:pPr>
      <w:r>
        <w:t>Doom 2099 #27</w:t>
      </w:r>
    </w:p>
    <w:p w:rsidR="00D3227D" w:rsidRDefault="00897A32">
      <w:pPr>
        <w:pStyle w:val="ListBullet"/>
      </w:pPr>
      <w:r>
        <w:t>Spider-Man #56</w:t>
      </w:r>
    </w:p>
    <w:p w:rsidR="00D3227D" w:rsidRDefault="00897A32">
      <w:pPr>
        <w:pStyle w:val="ListBullet"/>
      </w:pPr>
      <w:r>
        <w:t>Guardians of the Galaxy #58</w:t>
      </w:r>
    </w:p>
    <w:p w:rsidR="00D3227D" w:rsidRDefault="00897A32">
      <w:pPr>
        <w:pStyle w:val="ListBullet"/>
      </w:pPr>
      <w:r>
        <w:t>Namor: The Sub-Mariner #60</w:t>
      </w:r>
    </w:p>
    <w:p w:rsidR="00D3227D" w:rsidRDefault="00897A32">
      <w:pPr>
        <w:pStyle w:val="ListBullet"/>
      </w:pPr>
      <w:r>
        <w:t>What If? #71</w:t>
      </w:r>
    </w:p>
    <w:p w:rsidR="00D3227D" w:rsidRDefault="00897A32">
      <w:pPr>
        <w:pStyle w:val="ListBullet"/>
      </w:pPr>
      <w:r>
        <w:t>Punisher War Journal #76</w:t>
      </w:r>
    </w:p>
    <w:p w:rsidR="00D3227D" w:rsidRDefault="00897A32">
      <w:pPr>
        <w:pStyle w:val="ListBullet"/>
      </w:pPr>
      <w:r>
        <w:t>Silver Surfer #102</w:t>
      </w:r>
    </w:p>
    <w:p w:rsidR="00D3227D" w:rsidRDefault="00897A32">
      <w:pPr>
        <w:pStyle w:val="ListBullet"/>
      </w:pPr>
      <w:r>
        <w:t>Web of Spider-Man #122</w:t>
      </w:r>
    </w:p>
    <w:p w:rsidR="00D3227D" w:rsidRDefault="00897A32">
      <w:pPr>
        <w:pStyle w:val="ListBullet"/>
      </w:pPr>
      <w:r>
        <w:t>Marvel Comics Presents #175</w:t>
      </w:r>
    </w:p>
    <w:p w:rsidR="00D3227D" w:rsidRDefault="00897A32">
      <w:pPr>
        <w:pStyle w:val="ListBullet"/>
      </w:pPr>
      <w:r>
        <w:t>Peter Parker, the Spectacular Spider-Man #222</w:t>
      </w:r>
    </w:p>
    <w:p w:rsidR="00D3227D" w:rsidRDefault="00897A32">
      <w:pPr>
        <w:pStyle w:val="ListBullet"/>
      </w:pPr>
      <w:r>
        <w:t>Iron Man #314</w:t>
      </w:r>
    </w:p>
    <w:p w:rsidR="00D3227D" w:rsidRDefault="00897A32">
      <w:pPr>
        <w:pStyle w:val="ListBullet"/>
      </w:pPr>
      <w:r>
        <w:t>Daredevil #338</w:t>
      </w:r>
    </w:p>
    <w:p w:rsidR="00D3227D" w:rsidRDefault="00897A32">
      <w:pPr>
        <w:pStyle w:val="ListBullet"/>
      </w:pPr>
      <w:r>
        <w:t>Avengers #384</w:t>
      </w:r>
    </w:p>
    <w:p w:rsidR="00D3227D" w:rsidRDefault="00897A32">
      <w:pPr>
        <w:pStyle w:val="ListBullet"/>
      </w:pPr>
      <w:r>
        <w:t>Fantastic Four #398</w:t>
      </w:r>
    </w:p>
    <w:p w:rsidR="00D3227D" w:rsidRDefault="00897A32">
      <w:pPr>
        <w:pStyle w:val="ListBullet"/>
      </w:pPr>
      <w:r>
        <w:t>Incredible Hulk #427</w:t>
      </w:r>
    </w:p>
    <w:p w:rsidR="00D3227D" w:rsidRDefault="00897A32">
      <w:pPr>
        <w:pStyle w:val="ListBullet"/>
      </w:pPr>
      <w:r>
        <w:t>Thor #484</w:t>
      </w:r>
    </w:p>
    <w:p w:rsidR="00D3227D" w:rsidRDefault="00897A32">
      <w:pPr>
        <w:pStyle w:val="Heading3"/>
      </w:pPr>
      <w:r>
        <w:t>April, 1995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Star Wars: Dark Empire II #5</w:t>
      </w:r>
    </w:p>
    <w:p w:rsidR="00D3227D" w:rsidRDefault="00897A32">
      <w:pPr>
        <w:pStyle w:val="ListBullet"/>
      </w:pPr>
      <w:r>
        <w:t>Star Wars: Droids #1</w:t>
      </w:r>
    </w:p>
    <w:p w:rsidR="00D3227D" w:rsidRDefault="00897A32">
      <w:pPr>
        <w:pStyle w:val="ListBullet"/>
      </w:pPr>
      <w:r>
        <w:t>Classic Star Wars: The Early Adventures #9</w:t>
      </w:r>
    </w:p>
    <w:p w:rsidR="00D3227D" w:rsidRDefault="00897A32">
      <w:pPr>
        <w:pStyle w:val="ListBullet"/>
      </w:pPr>
      <w:r>
        <w:t>Gambit and the X-Ternals #2</w:t>
      </w:r>
    </w:p>
    <w:p w:rsidR="00D3227D" w:rsidRDefault="00897A32">
      <w:pPr>
        <w:pStyle w:val="ListBullet"/>
      </w:pPr>
      <w:r>
        <w:t>Amazing X-Men #2</w:t>
      </w:r>
    </w:p>
    <w:p w:rsidR="00D3227D" w:rsidRDefault="00897A32">
      <w:pPr>
        <w:pStyle w:val="ListBullet"/>
      </w:pPr>
      <w:r>
        <w:t>Astonishing X-Men #2</w:t>
      </w:r>
    </w:p>
    <w:p w:rsidR="00D3227D" w:rsidRDefault="00897A32">
      <w:pPr>
        <w:pStyle w:val="ListBullet"/>
      </w:pPr>
      <w:r>
        <w:t>Weapon X #2</w:t>
      </w:r>
    </w:p>
    <w:p w:rsidR="00D3227D" w:rsidRDefault="00897A32">
      <w:pPr>
        <w:pStyle w:val="ListBullet"/>
      </w:pPr>
      <w:r>
        <w:t>X-Calibre #2</w:t>
      </w:r>
    </w:p>
    <w:p w:rsidR="00D3227D" w:rsidRDefault="00897A32">
      <w:pPr>
        <w:pStyle w:val="ListBullet"/>
      </w:pPr>
      <w:r>
        <w:t>Generation Next #2</w:t>
      </w:r>
    </w:p>
    <w:p w:rsidR="00D3227D" w:rsidRDefault="00897A32">
      <w:pPr>
        <w:pStyle w:val="ListBullet"/>
      </w:pPr>
      <w:r>
        <w:t>Factor X #2</w:t>
      </w:r>
    </w:p>
    <w:p w:rsidR="00D3227D" w:rsidRDefault="00897A32">
      <w:pPr>
        <w:pStyle w:val="ListBullet"/>
      </w:pPr>
      <w:r>
        <w:t>Spider-Man 2099 #30</w:t>
      </w:r>
    </w:p>
    <w:p w:rsidR="00D3227D" w:rsidRDefault="00897A32">
      <w:pPr>
        <w:pStyle w:val="ListBullet"/>
      </w:pPr>
      <w:r>
        <w:lastRenderedPageBreak/>
        <w:t>The Punisher War Zone #38</w:t>
      </w:r>
    </w:p>
    <w:p w:rsidR="00D3227D" w:rsidRDefault="00897A32">
      <w:pPr>
        <w:pStyle w:val="ListBullet"/>
      </w:pPr>
      <w:r>
        <w:t>Warlock and the Infinity Watch #39</w:t>
      </w:r>
    </w:p>
    <w:p w:rsidR="00D3227D" w:rsidRDefault="00897A32">
      <w:pPr>
        <w:pStyle w:val="ListBullet"/>
      </w:pPr>
      <w:r>
        <w:t>Doctor Strange, Sorcerer Supreme #76</w:t>
      </w:r>
    </w:p>
    <w:p w:rsidR="00D3227D" w:rsidRDefault="00897A32">
      <w:pPr>
        <w:pStyle w:val="ListBullet"/>
      </w:pPr>
      <w:r>
        <w:t>Star Wars: Jabba the Hutt - The Gaar Suppoon Hit #1</w:t>
      </w:r>
    </w:p>
    <w:p w:rsidR="00D3227D" w:rsidRDefault="00897A32">
      <w:pPr>
        <w:pStyle w:val="ListBullet"/>
      </w:pPr>
      <w:r>
        <w:t>Venom: Carnage Unleashed #1</w:t>
      </w:r>
    </w:p>
    <w:p w:rsidR="00D3227D" w:rsidRDefault="00897A32">
      <w:pPr>
        <w:pStyle w:val="ListBullet"/>
      </w:pPr>
      <w:r>
        <w:t>Age of Apocalypse: The Chosen #1</w:t>
      </w:r>
    </w:p>
    <w:p w:rsidR="00D3227D" w:rsidRDefault="00897A32">
      <w:pPr>
        <w:pStyle w:val="ListBullet"/>
      </w:pPr>
      <w:r>
        <w:t>X-Man #2</w:t>
      </w:r>
    </w:p>
    <w:p w:rsidR="00D3227D" w:rsidRDefault="00897A32">
      <w:pPr>
        <w:pStyle w:val="ListBullet"/>
      </w:pPr>
      <w:r>
        <w:t>Elektra: Root of Evil #2</w:t>
      </w:r>
    </w:p>
    <w:p w:rsidR="00D3227D" w:rsidRDefault="00897A32">
      <w:pPr>
        <w:pStyle w:val="ListBullet"/>
      </w:pPr>
      <w:r>
        <w:t>Clandestine #7</w:t>
      </w:r>
    </w:p>
    <w:p w:rsidR="00D3227D" w:rsidRDefault="00897A32">
      <w:pPr>
        <w:pStyle w:val="ListBullet"/>
      </w:pPr>
      <w:r>
        <w:t>Force Works #10</w:t>
      </w:r>
    </w:p>
    <w:p w:rsidR="00D3227D" w:rsidRDefault="00897A32">
      <w:pPr>
        <w:pStyle w:val="ListBullet"/>
      </w:pPr>
      <w:r>
        <w:t>Doom 2099 #28</w:t>
      </w:r>
    </w:p>
    <w:p w:rsidR="00D3227D" w:rsidRDefault="00897A32">
      <w:pPr>
        <w:pStyle w:val="ListBullet"/>
      </w:pPr>
      <w:r>
        <w:t>Spider-Man #57</w:t>
      </w:r>
    </w:p>
    <w:p w:rsidR="00D3227D" w:rsidRDefault="00897A32">
      <w:pPr>
        <w:pStyle w:val="ListBullet"/>
      </w:pPr>
      <w:r>
        <w:t>Guardians of the Galaxy #59</w:t>
      </w:r>
    </w:p>
    <w:p w:rsidR="00D3227D" w:rsidRDefault="00897A32">
      <w:pPr>
        <w:pStyle w:val="ListBullet"/>
      </w:pPr>
      <w:r>
        <w:t>Namor: The Sub-Mariner #61</w:t>
      </w:r>
    </w:p>
    <w:p w:rsidR="00D3227D" w:rsidRDefault="00897A32">
      <w:pPr>
        <w:pStyle w:val="ListBullet"/>
      </w:pPr>
      <w:r>
        <w:t>What If? #72</w:t>
      </w:r>
    </w:p>
    <w:p w:rsidR="00D3227D" w:rsidRDefault="00897A32">
      <w:pPr>
        <w:pStyle w:val="ListBullet"/>
      </w:pPr>
      <w:r>
        <w:t>Punisher War Journal #77</w:t>
      </w:r>
    </w:p>
    <w:p w:rsidR="00D3227D" w:rsidRDefault="00897A32">
      <w:pPr>
        <w:pStyle w:val="ListBullet"/>
      </w:pPr>
      <w:r>
        <w:t>Silver Surfer #103</w:t>
      </w:r>
    </w:p>
    <w:p w:rsidR="00D3227D" w:rsidRDefault="00897A32">
      <w:pPr>
        <w:pStyle w:val="ListBullet"/>
      </w:pPr>
      <w:r>
        <w:t>Web of Spider-Man #123</w:t>
      </w:r>
    </w:p>
    <w:p w:rsidR="00D3227D" w:rsidRDefault="00897A32">
      <w:pPr>
        <w:pStyle w:val="ListBullet"/>
      </w:pPr>
      <w:r>
        <w:t>Peter Parker, the Spectacular Spider-Man #223</w:t>
      </w:r>
    </w:p>
    <w:p w:rsidR="00D3227D" w:rsidRDefault="00897A32">
      <w:pPr>
        <w:pStyle w:val="ListBullet"/>
      </w:pPr>
      <w:r>
        <w:t>Iron Man #315</w:t>
      </w:r>
    </w:p>
    <w:p w:rsidR="00D3227D" w:rsidRDefault="00897A32">
      <w:pPr>
        <w:pStyle w:val="ListBullet"/>
      </w:pPr>
      <w:r>
        <w:t>Daredevil #339</w:t>
      </w:r>
    </w:p>
    <w:p w:rsidR="00D3227D" w:rsidRDefault="00897A32">
      <w:pPr>
        <w:pStyle w:val="ListBullet"/>
      </w:pPr>
      <w:r>
        <w:t>Avengers #385</w:t>
      </w:r>
    </w:p>
    <w:p w:rsidR="00D3227D" w:rsidRDefault="00897A32">
      <w:pPr>
        <w:pStyle w:val="ListBullet"/>
      </w:pPr>
      <w:r>
        <w:t>Fantastic Four #399</w:t>
      </w:r>
    </w:p>
    <w:p w:rsidR="00D3227D" w:rsidRDefault="00897A32">
      <w:pPr>
        <w:pStyle w:val="ListBullet"/>
      </w:pPr>
      <w:r>
        <w:t>The Amazing Spider-Man #400</w:t>
      </w:r>
    </w:p>
    <w:p w:rsidR="00D3227D" w:rsidRDefault="00897A32">
      <w:pPr>
        <w:pStyle w:val="ListBullet"/>
      </w:pPr>
      <w:r>
        <w:t>Incredible Hulk #428</w:t>
      </w:r>
    </w:p>
    <w:p w:rsidR="00D3227D" w:rsidRDefault="00897A32">
      <w:pPr>
        <w:pStyle w:val="ListBullet"/>
      </w:pPr>
      <w:r>
        <w:t>Captain America #438</w:t>
      </w:r>
    </w:p>
    <w:p w:rsidR="00D3227D" w:rsidRDefault="00897A32">
      <w:pPr>
        <w:pStyle w:val="ListBullet"/>
      </w:pPr>
      <w:r>
        <w:t>Thor #485</w:t>
      </w:r>
    </w:p>
    <w:p w:rsidR="00D3227D" w:rsidRDefault="00897A32">
      <w:pPr>
        <w:pStyle w:val="Heading3"/>
      </w:pPr>
      <w:r>
        <w:t>May, 1995</w:t>
      </w:r>
    </w:p>
    <w:p w:rsidR="00D3227D" w:rsidRDefault="00897A32">
      <w:r>
        <w:t xml:space="preserve">Number of comics published this month: </w:t>
      </w:r>
      <w:r>
        <w:rPr>
          <w:b/>
        </w:rPr>
        <w:t>35</w:t>
      </w:r>
    </w:p>
    <w:p w:rsidR="00D3227D" w:rsidRDefault="00897A32">
      <w:pPr>
        <w:pStyle w:val="ListBullet"/>
      </w:pPr>
      <w:r>
        <w:t>Star Wars: Dark Empire II #6</w:t>
      </w:r>
    </w:p>
    <w:p w:rsidR="00D3227D" w:rsidRDefault="00897A32">
      <w:pPr>
        <w:pStyle w:val="ListBullet"/>
      </w:pPr>
      <w:r>
        <w:t>Star Wars: Droids #2</w:t>
      </w:r>
    </w:p>
    <w:p w:rsidR="00D3227D" w:rsidRDefault="00897A32">
      <w:pPr>
        <w:pStyle w:val="ListBullet"/>
      </w:pPr>
      <w:r>
        <w:t>X-Universe #1</w:t>
      </w:r>
    </w:p>
    <w:p w:rsidR="00D3227D" w:rsidRDefault="00897A32">
      <w:pPr>
        <w:pStyle w:val="ListBullet"/>
      </w:pPr>
      <w:r>
        <w:t>Gambit and the X-Ternals #3</w:t>
      </w:r>
    </w:p>
    <w:p w:rsidR="00D3227D" w:rsidRDefault="00897A32">
      <w:pPr>
        <w:pStyle w:val="ListBullet"/>
      </w:pPr>
      <w:r>
        <w:t>Amazing X-Men #3</w:t>
      </w:r>
    </w:p>
    <w:p w:rsidR="00D3227D" w:rsidRDefault="00897A32">
      <w:pPr>
        <w:pStyle w:val="ListBullet"/>
      </w:pPr>
      <w:r>
        <w:t>Astonishing X-Men #3</w:t>
      </w:r>
    </w:p>
    <w:p w:rsidR="00D3227D" w:rsidRDefault="00897A32">
      <w:pPr>
        <w:pStyle w:val="ListBullet"/>
      </w:pPr>
      <w:r>
        <w:t>Weapon X #3</w:t>
      </w:r>
    </w:p>
    <w:p w:rsidR="00D3227D" w:rsidRDefault="00897A32">
      <w:pPr>
        <w:pStyle w:val="ListBullet"/>
      </w:pPr>
      <w:r>
        <w:t>X-Calibre #3</w:t>
      </w:r>
    </w:p>
    <w:p w:rsidR="00D3227D" w:rsidRDefault="00897A32">
      <w:pPr>
        <w:pStyle w:val="ListBullet"/>
      </w:pPr>
      <w:r>
        <w:t>Generation Next #3</w:t>
      </w:r>
    </w:p>
    <w:p w:rsidR="00D3227D" w:rsidRDefault="00897A32">
      <w:pPr>
        <w:pStyle w:val="ListBullet"/>
      </w:pPr>
      <w:r>
        <w:t>Factor X #3</w:t>
      </w:r>
    </w:p>
    <w:p w:rsidR="00D3227D" w:rsidRDefault="00897A32">
      <w:pPr>
        <w:pStyle w:val="ListBullet"/>
      </w:pPr>
      <w:r>
        <w:t>Spider-Man 2099 #31</w:t>
      </w:r>
    </w:p>
    <w:p w:rsidR="00D3227D" w:rsidRDefault="00897A32">
      <w:pPr>
        <w:pStyle w:val="ListBullet"/>
      </w:pPr>
      <w:r>
        <w:lastRenderedPageBreak/>
        <w:t>Warlock and the Infinity Watch #40</w:t>
      </w:r>
    </w:p>
    <w:p w:rsidR="00D3227D" w:rsidRDefault="00897A32">
      <w:pPr>
        <w:pStyle w:val="ListBullet"/>
      </w:pPr>
      <w:r>
        <w:t>Doctor Strange, Sorcerer Supreme #77</w:t>
      </w:r>
    </w:p>
    <w:p w:rsidR="00D3227D" w:rsidRDefault="00897A32">
      <w:pPr>
        <w:pStyle w:val="ListBullet"/>
      </w:pPr>
      <w:r>
        <w:t>Venom: Carnage Unleashed #2</w:t>
      </w:r>
    </w:p>
    <w:p w:rsidR="00D3227D" w:rsidRDefault="00897A32">
      <w:pPr>
        <w:pStyle w:val="ListBullet"/>
      </w:pPr>
      <w:r>
        <w:t>X-Man #3</w:t>
      </w:r>
    </w:p>
    <w:p w:rsidR="00D3227D" w:rsidRDefault="00897A32">
      <w:pPr>
        <w:pStyle w:val="ListBullet"/>
      </w:pPr>
      <w:r>
        <w:t>Elektra: Root of Evil #3</w:t>
      </w:r>
    </w:p>
    <w:p w:rsidR="00D3227D" w:rsidRDefault="00897A32">
      <w:pPr>
        <w:pStyle w:val="ListBullet"/>
      </w:pPr>
      <w:r>
        <w:t>Clandestine #8</w:t>
      </w:r>
    </w:p>
    <w:p w:rsidR="00D3227D" w:rsidRDefault="00897A32">
      <w:pPr>
        <w:pStyle w:val="ListBullet"/>
      </w:pPr>
      <w:r>
        <w:t>Force Works #11</w:t>
      </w:r>
    </w:p>
    <w:p w:rsidR="00D3227D" w:rsidRDefault="00897A32">
      <w:pPr>
        <w:pStyle w:val="ListBullet"/>
      </w:pPr>
      <w:r>
        <w:t>Doom 2099 #29</w:t>
      </w:r>
    </w:p>
    <w:p w:rsidR="00D3227D" w:rsidRDefault="00897A32">
      <w:pPr>
        <w:pStyle w:val="ListBullet"/>
      </w:pPr>
      <w:r>
        <w:t>Spider-Man #58</w:t>
      </w:r>
    </w:p>
    <w:p w:rsidR="00D3227D" w:rsidRDefault="00897A32">
      <w:pPr>
        <w:pStyle w:val="ListBullet"/>
      </w:pPr>
      <w:r>
        <w:t>Guardians of the Galaxy #60</w:t>
      </w:r>
    </w:p>
    <w:p w:rsidR="00D3227D" w:rsidRDefault="00897A32">
      <w:pPr>
        <w:pStyle w:val="ListBullet"/>
      </w:pPr>
      <w:r>
        <w:t>Namor: The Sub-Mariner #62</w:t>
      </w:r>
    </w:p>
    <w:p w:rsidR="00D3227D" w:rsidRDefault="00897A32">
      <w:pPr>
        <w:pStyle w:val="ListBullet"/>
      </w:pPr>
      <w:r>
        <w:t>What If? #73</w:t>
      </w:r>
    </w:p>
    <w:p w:rsidR="00D3227D" w:rsidRDefault="00897A32">
      <w:pPr>
        <w:pStyle w:val="ListBullet"/>
      </w:pPr>
      <w:r>
        <w:t>Punisher War Journal #78</w:t>
      </w:r>
    </w:p>
    <w:p w:rsidR="00D3227D" w:rsidRDefault="00897A32">
      <w:pPr>
        <w:pStyle w:val="ListBullet"/>
      </w:pPr>
      <w:r>
        <w:t>Silver Surfer #104</w:t>
      </w:r>
    </w:p>
    <w:p w:rsidR="00D3227D" w:rsidRDefault="00897A32">
      <w:pPr>
        <w:pStyle w:val="ListBullet"/>
      </w:pPr>
      <w:r>
        <w:t>Web of Spider-Man #124</w:t>
      </w:r>
    </w:p>
    <w:p w:rsidR="00D3227D" w:rsidRDefault="00897A32">
      <w:pPr>
        <w:pStyle w:val="ListBullet"/>
      </w:pPr>
      <w:r>
        <w:t>Peter Parker, the Spectacular Spider-Man #224</w:t>
      </w:r>
    </w:p>
    <w:p w:rsidR="00D3227D" w:rsidRDefault="00897A32">
      <w:pPr>
        <w:pStyle w:val="ListBullet"/>
      </w:pPr>
      <w:r>
        <w:t>Iron Man #316</w:t>
      </w:r>
    </w:p>
    <w:p w:rsidR="00D3227D" w:rsidRDefault="00897A32">
      <w:pPr>
        <w:pStyle w:val="ListBullet"/>
      </w:pPr>
      <w:r>
        <w:t>Daredevil #340</w:t>
      </w:r>
    </w:p>
    <w:p w:rsidR="00D3227D" w:rsidRDefault="00897A32">
      <w:pPr>
        <w:pStyle w:val="ListBullet"/>
      </w:pPr>
      <w:r>
        <w:t>Avengers #386</w:t>
      </w:r>
    </w:p>
    <w:p w:rsidR="00D3227D" w:rsidRDefault="00897A32">
      <w:pPr>
        <w:pStyle w:val="ListBullet"/>
      </w:pPr>
      <w:r>
        <w:t>Fantastic Four #400</w:t>
      </w:r>
    </w:p>
    <w:p w:rsidR="00D3227D" w:rsidRDefault="00897A32">
      <w:pPr>
        <w:pStyle w:val="ListBullet"/>
      </w:pPr>
      <w:r>
        <w:t>The Amazing Spider-Man #401</w:t>
      </w:r>
    </w:p>
    <w:p w:rsidR="00D3227D" w:rsidRDefault="00897A32">
      <w:pPr>
        <w:pStyle w:val="ListBullet"/>
      </w:pPr>
      <w:r>
        <w:t>Incredible Hulk #429</w:t>
      </w:r>
    </w:p>
    <w:p w:rsidR="00D3227D" w:rsidRDefault="00897A32">
      <w:pPr>
        <w:pStyle w:val="ListBullet"/>
      </w:pPr>
      <w:r>
        <w:t>Captain America #439</w:t>
      </w:r>
    </w:p>
    <w:p w:rsidR="00D3227D" w:rsidRDefault="00897A32">
      <w:pPr>
        <w:pStyle w:val="ListBullet"/>
      </w:pPr>
      <w:r>
        <w:t>Thor #486</w:t>
      </w:r>
    </w:p>
    <w:p w:rsidR="00D3227D" w:rsidRDefault="00897A32">
      <w:pPr>
        <w:pStyle w:val="Heading3"/>
      </w:pPr>
      <w:r>
        <w:t>June, 1995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Star Wars: Jabba the Hutt - The Hunger of Princess Nampi #1</w:t>
      </w:r>
    </w:p>
    <w:p w:rsidR="00D3227D" w:rsidRDefault="00897A32">
      <w:pPr>
        <w:pStyle w:val="ListBullet"/>
      </w:pPr>
      <w:r>
        <w:t>Star Wars: Droids #3</w:t>
      </w:r>
    </w:p>
    <w:p w:rsidR="00D3227D" w:rsidRDefault="00897A32">
      <w:pPr>
        <w:pStyle w:val="ListBullet"/>
      </w:pPr>
      <w:r>
        <w:t>X-Universe #2</w:t>
      </w:r>
    </w:p>
    <w:p w:rsidR="00D3227D" w:rsidRDefault="00897A32">
      <w:pPr>
        <w:pStyle w:val="ListBullet"/>
      </w:pPr>
      <w:r>
        <w:t>Gambit and the X-Ternals #4</w:t>
      </w:r>
    </w:p>
    <w:p w:rsidR="00D3227D" w:rsidRDefault="00897A32">
      <w:pPr>
        <w:pStyle w:val="ListBullet"/>
      </w:pPr>
      <w:r>
        <w:t>Amazing X-Men #4</w:t>
      </w:r>
    </w:p>
    <w:p w:rsidR="00D3227D" w:rsidRDefault="00897A32">
      <w:pPr>
        <w:pStyle w:val="ListBullet"/>
      </w:pPr>
      <w:r>
        <w:t>Astonishing X-Men #4</w:t>
      </w:r>
    </w:p>
    <w:p w:rsidR="00D3227D" w:rsidRDefault="00897A32">
      <w:pPr>
        <w:pStyle w:val="ListBullet"/>
      </w:pPr>
      <w:r>
        <w:t>Weapon X #4</w:t>
      </w:r>
    </w:p>
    <w:p w:rsidR="00D3227D" w:rsidRDefault="00897A32">
      <w:pPr>
        <w:pStyle w:val="ListBullet"/>
      </w:pPr>
      <w:r>
        <w:t>X-Man #4</w:t>
      </w:r>
    </w:p>
    <w:p w:rsidR="00D3227D" w:rsidRDefault="00897A32">
      <w:pPr>
        <w:pStyle w:val="ListBullet"/>
      </w:pPr>
      <w:r>
        <w:t>X-Calibre #4</w:t>
      </w:r>
    </w:p>
    <w:p w:rsidR="00D3227D" w:rsidRDefault="00897A32">
      <w:pPr>
        <w:pStyle w:val="ListBullet"/>
      </w:pPr>
      <w:r>
        <w:t>Generation Next #4</w:t>
      </w:r>
    </w:p>
    <w:p w:rsidR="00D3227D" w:rsidRDefault="00897A32">
      <w:pPr>
        <w:pStyle w:val="ListBullet"/>
      </w:pPr>
      <w:r>
        <w:t>Factor X #4</w:t>
      </w:r>
    </w:p>
    <w:p w:rsidR="00D3227D" w:rsidRDefault="00897A32">
      <w:pPr>
        <w:pStyle w:val="ListBullet"/>
      </w:pPr>
      <w:r>
        <w:t>Clandestine #9</w:t>
      </w:r>
    </w:p>
    <w:p w:rsidR="00D3227D" w:rsidRDefault="00897A32">
      <w:pPr>
        <w:pStyle w:val="ListBullet"/>
      </w:pPr>
      <w:r>
        <w:t>Spider-Man 2099 #32</w:t>
      </w:r>
    </w:p>
    <w:p w:rsidR="00D3227D" w:rsidRDefault="00897A32">
      <w:pPr>
        <w:pStyle w:val="ListBullet"/>
      </w:pPr>
      <w:r>
        <w:t>Warlock and the Infinity Watch #41</w:t>
      </w:r>
    </w:p>
    <w:p w:rsidR="00D3227D" w:rsidRDefault="00897A32">
      <w:pPr>
        <w:pStyle w:val="ListBullet"/>
      </w:pPr>
      <w:r>
        <w:lastRenderedPageBreak/>
        <w:t>Doctor Strange, Sorcerer Supreme #78</w:t>
      </w:r>
    </w:p>
    <w:p w:rsidR="00D3227D" w:rsidRDefault="00897A32">
      <w:pPr>
        <w:pStyle w:val="ListBullet"/>
      </w:pPr>
      <w:r>
        <w:t>Star Wars: River of Chaos #1</w:t>
      </w:r>
    </w:p>
    <w:p w:rsidR="00D3227D" w:rsidRDefault="00897A32">
      <w:pPr>
        <w:pStyle w:val="ListBullet"/>
      </w:pPr>
      <w:r>
        <w:t>X-Men: Omega #1</w:t>
      </w:r>
    </w:p>
    <w:p w:rsidR="00D3227D" w:rsidRDefault="00897A32">
      <w:pPr>
        <w:pStyle w:val="ListBullet"/>
      </w:pPr>
      <w:r>
        <w:t>Fantastic Four: Atlantis Rising #1</w:t>
      </w:r>
    </w:p>
    <w:p w:rsidR="00D3227D" w:rsidRDefault="00897A32">
      <w:pPr>
        <w:pStyle w:val="ListBullet"/>
      </w:pPr>
      <w:r>
        <w:t>X-Men Chronicles #2</w:t>
      </w:r>
    </w:p>
    <w:p w:rsidR="00D3227D" w:rsidRDefault="00897A32">
      <w:pPr>
        <w:pStyle w:val="ListBullet"/>
      </w:pPr>
      <w:r>
        <w:t>Venom: Carnage Unleashed #3</w:t>
      </w:r>
    </w:p>
    <w:p w:rsidR="00D3227D" w:rsidRDefault="00897A32">
      <w:pPr>
        <w:pStyle w:val="ListBullet"/>
      </w:pPr>
      <w:r>
        <w:t>Elektra: Root of Evil #4</w:t>
      </w:r>
    </w:p>
    <w:p w:rsidR="00D3227D" w:rsidRDefault="00897A32">
      <w:pPr>
        <w:pStyle w:val="ListBullet"/>
      </w:pPr>
      <w:r>
        <w:t>Fantastic Force #8</w:t>
      </w:r>
    </w:p>
    <w:p w:rsidR="00D3227D" w:rsidRDefault="00897A32">
      <w:pPr>
        <w:pStyle w:val="ListBullet"/>
      </w:pPr>
      <w:r>
        <w:t>Force Works #12</w:t>
      </w:r>
    </w:p>
    <w:p w:rsidR="00D3227D" w:rsidRDefault="00897A32">
      <w:pPr>
        <w:pStyle w:val="ListBullet"/>
      </w:pPr>
      <w:r>
        <w:t>Doom 2099 #30</w:t>
      </w:r>
    </w:p>
    <w:p w:rsidR="00D3227D" w:rsidRDefault="00897A32">
      <w:pPr>
        <w:pStyle w:val="ListBullet"/>
      </w:pPr>
      <w:r>
        <w:t>Spider-Man #59</w:t>
      </w:r>
    </w:p>
    <w:p w:rsidR="00D3227D" w:rsidRDefault="00897A32">
      <w:pPr>
        <w:pStyle w:val="ListBullet"/>
      </w:pPr>
      <w:r>
        <w:t>Guardians of the Galaxy #61</w:t>
      </w:r>
    </w:p>
    <w:p w:rsidR="00D3227D" w:rsidRDefault="00897A32">
      <w:pPr>
        <w:pStyle w:val="ListBullet"/>
      </w:pPr>
      <w:r>
        <w:t>What If? #74</w:t>
      </w:r>
    </w:p>
    <w:p w:rsidR="00D3227D" w:rsidRDefault="00897A32">
      <w:pPr>
        <w:pStyle w:val="ListBullet"/>
      </w:pPr>
      <w:r>
        <w:t>Punisher War Journal #79</w:t>
      </w:r>
    </w:p>
    <w:p w:rsidR="00D3227D" w:rsidRDefault="00897A32">
      <w:pPr>
        <w:pStyle w:val="ListBullet"/>
      </w:pPr>
      <w:r>
        <w:t>Silver Surfer #105</w:t>
      </w:r>
    </w:p>
    <w:p w:rsidR="00D3227D" w:rsidRDefault="00897A32">
      <w:pPr>
        <w:pStyle w:val="ListBullet"/>
      </w:pPr>
      <w:r>
        <w:t>Web of Spider-Man #125</w:t>
      </w:r>
    </w:p>
    <w:p w:rsidR="00D3227D" w:rsidRDefault="00897A32">
      <w:pPr>
        <w:pStyle w:val="ListBullet"/>
      </w:pPr>
      <w:r>
        <w:t>Iron Man #317</w:t>
      </w:r>
    </w:p>
    <w:p w:rsidR="00D3227D" w:rsidRDefault="00897A32">
      <w:pPr>
        <w:pStyle w:val="ListBullet"/>
      </w:pPr>
      <w:r>
        <w:t>Daredevil #341</w:t>
      </w:r>
    </w:p>
    <w:p w:rsidR="00D3227D" w:rsidRDefault="00897A32">
      <w:pPr>
        <w:pStyle w:val="ListBullet"/>
      </w:pPr>
      <w:r>
        <w:t>Avengers #387</w:t>
      </w:r>
    </w:p>
    <w:p w:rsidR="00D3227D" w:rsidRDefault="00897A32">
      <w:pPr>
        <w:pStyle w:val="ListBullet"/>
      </w:pPr>
      <w:r>
        <w:t>Fantastic Four #401</w:t>
      </w:r>
    </w:p>
    <w:p w:rsidR="00D3227D" w:rsidRDefault="00897A32">
      <w:pPr>
        <w:pStyle w:val="ListBullet"/>
      </w:pPr>
      <w:r>
        <w:t>The Amazing Spider-Man #402</w:t>
      </w:r>
    </w:p>
    <w:p w:rsidR="00D3227D" w:rsidRDefault="00897A32">
      <w:pPr>
        <w:pStyle w:val="ListBullet"/>
      </w:pPr>
      <w:r>
        <w:t>Incredible Hulk #430</w:t>
      </w:r>
    </w:p>
    <w:p w:rsidR="00D3227D" w:rsidRDefault="00897A32">
      <w:pPr>
        <w:pStyle w:val="ListBullet"/>
      </w:pPr>
      <w:r>
        <w:t>Captain America #440</w:t>
      </w:r>
    </w:p>
    <w:p w:rsidR="00D3227D" w:rsidRDefault="00897A32">
      <w:pPr>
        <w:pStyle w:val="ListBullet"/>
      </w:pPr>
      <w:r>
        <w:t>Thor #487</w:t>
      </w:r>
    </w:p>
    <w:p w:rsidR="00D3227D" w:rsidRDefault="00897A32">
      <w:pPr>
        <w:pStyle w:val="Heading3"/>
      </w:pPr>
      <w:r>
        <w:t>July, 1995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Star Wars: Droids #4</w:t>
      </w:r>
    </w:p>
    <w:p w:rsidR="00D3227D" w:rsidRDefault="00897A32">
      <w:pPr>
        <w:pStyle w:val="ListBullet"/>
      </w:pPr>
      <w:r>
        <w:t>Star Wars: X-Wing Rogue Squadron #1</w:t>
      </w:r>
    </w:p>
    <w:p w:rsidR="00D3227D" w:rsidRDefault="00897A32">
      <w:pPr>
        <w:pStyle w:val="ListBullet"/>
      </w:pPr>
      <w:r>
        <w:t>Generation X #5</w:t>
      </w:r>
    </w:p>
    <w:p w:rsidR="00D3227D" w:rsidRDefault="00897A32">
      <w:pPr>
        <w:pStyle w:val="ListBullet"/>
      </w:pPr>
      <w:r>
        <w:t>Clandestine #10</w:t>
      </w:r>
    </w:p>
    <w:p w:rsidR="00D3227D" w:rsidRDefault="00897A32">
      <w:pPr>
        <w:pStyle w:val="ListBullet"/>
      </w:pPr>
      <w:r>
        <w:t>Cable #21</w:t>
      </w:r>
    </w:p>
    <w:p w:rsidR="00D3227D" w:rsidRDefault="00897A32">
      <w:pPr>
        <w:pStyle w:val="ListBullet"/>
      </w:pPr>
      <w:r>
        <w:t>Spider-Man 2099 #33</w:t>
      </w:r>
    </w:p>
    <w:p w:rsidR="00D3227D" w:rsidRDefault="00897A32">
      <w:pPr>
        <w:pStyle w:val="ListBullet"/>
      </w:pPr>
      <w:r>
        <w:t>Doctor Strange, Sorcerer Supreme #79</w:t>
      </w:r>
    </w:p>
    <w:p w:rsidR="00D3227D" w:rsidRDefault="00897A32">
      <w:pPr>
        <w:pStyle w:val="ListBullet"/>
      </w:pPr>
      <w:r>
        <w:t>X-Men: Prime #1</w:t>
      </w:r>
    </w:p>
    <w:p w:rsidR="00D3227D" w:rsidRDefault="00897A32">
      <w:pPr>
        <w:pStyle w:val="ListBullet"/>
      </w:pPr>
      <w:r>
        <w:t>Star Wars: River of Chaos #2</w:t>
      </w:r>
    </w:p>
    <w:p w:rsidR="00D3227D" w:rsidRDefault="00897A32">
      <w:pPr>
        <w:pStyle w:val="ListBullet"/>
      </w:pPr>
      <w:r>
        <w:t>Fantastic Four: Atlantis Rising #2</w:t>
      </w:r>
    </w:p>
    <w:p w:rsidR="00D3227D" w:rsidRDefault="00897A32">
      <w:pPr>
        <w:pStyle w:val="ListBullet"/>
      </w:pPr>
      <w:r>
        <w:t>Venom: Carnage Unleashed #4</w:t>
      </w:r>
    </w:p>
    <w:p w:rsidR="00D3227D" w:rsidRDefault="00897A32">
      <w:pPr>
        <w:pStyle w:val="ListBullet"/>
      </w:pPr>
      <w:r>
        <w:t>X-Man #5</w:t>
      </w:r>
    </w:p>
    <w:p w:rsidR="00D3227D" w:rsidRDefault="00897A32">
      <w:pPr>
        <w:pStyle w:val="ListBullet"/>
      </w:pPr>
      <w:r>
        <w:t>Spider-Man Adventures #8</w:t>
      </w:r>
    </w:p>
    <w:p w:rsidR="00D3227D" w:rsidRDefault="00897A32">
      <w:pPr>
        <w:pStyle w:val="ListBullet"/>
      </w:pPr>
      <w:r>
        <w:t>Fantastic Force #9</w:t>
      </w:r>
    </w:p>
    <w:p w:rsidR="00D3227D" w:rsidRDefault="00897A32">
      <w:pPr>
        <w:pStyle w:val="ListBullet"/>
      </w:pPr>
      <w:r>
        <w:lastRenderedPageBreak/>
        <w:t>Force Works #13</w:t>
      </w:r>
    </w:p>
    <w:p w:rsidR="00D3227D" w:rsidRDefault="00897A32">
      <w:pPr>
        <w:pStyle w:val="ListBullet"/>
      </w:pPr>
      <w:r>
        <w:t>Doom 2099 #31</w:t>
      </w:r>
    </w:p>
    <w:p w:rsidR="00D3227D" w:rsidRDefault="00897A32">
      <w:pPr>
        <w:pStyle w:val="ListBullet"/>
      </w:pPr>
      <w:r>
        <w:t>The Punisher War Zone #41</w:t>
      </w:r>
    </w:p>
    <w:p w:rsidR="00D3227D" w:rsidRDefault="00897A32">
      <w:pPr>
        <w:pStyle w:val="ListBullet"/>
      </w:pPr>
      <w:r>
        <w:t>X-Men #42</w:t>
      </w:r>
    </w:p>
    <w:p w:rsidR="00D3227D" w:rsidRDefault="00897A32">
      <w:pPr>
        <w:pStyle w:val="ListBullet"/>
      </w:pPr>
      <w:r>
        <w:t>X-Force #44</w:t>
      </w:r>
    </w:p>
    <w:p w:rsidR="00D3227D" w:rsidRDefault="00897A32">
      <w:pPr>
        <w:pStyle w:val="ListBullet"/>
      </w:pPr>
      <w:r>
        <w:t>Spider-Man #60</w:t>
      </w:r>
    </w:p>
    <w:p w:rsidR="00D3227D" w:rsidRDefault="00897A32">
      <w:pPr>
        <w:pStyle w:val="ListBullet"/>
      </w:pPr>
      <w:r>
        <w:t>Guardians of the Galaxy #62</w:t>
      </w:r>
    </w:p>
    <w:p w:rsidR="00D3227D" w:rsidRDefault="00897A32">
      <w:pPr>
        <w:pStyle w:val="ListBullet"/>
      </w:pPr>
      <w:r>
        <w:t>What If? #75</w:t>
      </w:r>
    </w:p>
    <w:p w:rsidR="00D3227D" w:rsidRDefault="00897A32">
      <w:pPr>
        <w:pStyle w:val="ListBullet"/>
      </w:pPr>
      <w:r>
        <w:t>Punisher War Journal #80</w:t>
      </w:r>
    </w:p>
    <w:p w:rsidR="00D3227D" w:rsidRDefault="00897A32">
      <w:pPr>
        <w:pStyle w:val="ListBullet"/>
      </w:pPr>
      <w:r>
        <w:t>Excalibur #87</w:t>
      </w:r>
    </w:p>
    <w:p w:rsidR="00D3227D" w:rsidRDefault="00897A32">
      <w:pPr>
        <w:pStyle w:val="ListBullet"/>
      </w:pPr>
      <w:r>
        <w:t>Wolverine #91</w:t>
      </w:r>
    </w:p>
    <w:p w:rsidR="00D3227D" w:rsidRDefault="00897A32">
      <w:pPr>
        <w:pStyle w:val="ListBullet"/>
      </w:pPr>
      <w:r>
        <w:t>Silver Surfer #106</w:t>
      </w:r>
    </w:p>
    <w:p w:rsidR="00D3227D" w:rsidRDefault="00897A32">
      <w:pPr>
        <w:pStyle w:val="ListBullet"/>
      </w:pPr>
      <w:r>
        <w:t>X-Factor #112</w:t>
      </w:r>
    </w:p>
    <w:p w:rsidR="00D3227D" w:rsidRDefault="00897A32">
      <w:pPr>
        <w:pStyle w:val="ListBullet"/>
      </w:pPr>
      <w:r>
        <w:t>Web of Spider-Man #126</w:t>
      </w:r>
    </w:p>
    <w:p w:rsidR="00D3227D" w:rsidRDefault="00897A32">
      <w:pPr>
        <w:pStyle w:val="ListBullet"/>
      </w:pPr>
      <w:r>
        <w:t>Iron Man #318</w:t>
      </w:r>
    </w:p>
    <w:p w:rsidR="00D3227D" w:rsidRDefault="00897A32">
      <w:pPr>
        <w:pStyle w:val="ListBullet"/>
      </w:pPr>
      <w:r>
        <w:t>Uncanny X-Men #322</w:t>
      </w:r>
    </w:p>
    <w:p w:rsidR="00D3227D" w:rsidRDefault="00897A32">
      <w:pPr>
        <w:pStyle w:val="ListBullet"/>
      </w:pPr>
      <w:r>
        <w:t>Daredevil #342</w:t>
      </w:r>
    </w:p>
    <w:p w:rsidR="00D3227D" w:rsidRDefault="00897A32">
      <w:pPr>
        <w:pStyle w:val="ListBullet"/>
      </w:pPr>
      <w:r>
        <w:t>Avengers #388</w:t>
      </w:r>
    </w:p>
    <w:p w:rsidR="00D3227D" w:rsidRDefault="00897A32">
      <w:pPr>
        <w:pStyle w:val="ListBullet"/>
      </w:pPr>
      <w:r>
        <w:t>Fantastic Four #402</w:t>
      </w:r>
    </w:p>
    <w:p w:rsidR="00D3227D" w:rsidRDefault="00897A32">
      <w:pPr>
        <w:pStyle w:val="ListBullet"/>
      </w:pPr>
      <w:r>
        <w:t>The Amazing Spider-Man #403</w:t>
      </w:r>
    </w:p>
    <w:p w:rsidR="00D3227D" w:rsidRDefault="00897A32">
      <w:pPr>
        <w:pStyle w:val="ListBullet"/>
      </w:pPr>
      <w:r>
        <w:t>Incredible Hulk #431</w:t>
      </w:r>
    </w:p>
    <w:p w:rsidR="00D3227D" w:rsidRDefault="00897A32">
      <w:pPr>
        <w:pStyle w:val="ListBullet"/>
      </w:pPr>
      <w:r>
        <w:t>Captain America #441</w:t>
      </w:r>
    </w:p>
    <w:p w:rsidR="00D3227D" w:rsidRDefault="00897A32">
      <w:pPr>
        <w:pStyle w:val="ListBullet"/>
      </w:pPr>
      <w:r>
        <w:t>Thor #488</w:t>
      </w:r>
    </w:p>
    <w:p w:rsidR="00D3227D" w:rsidRDefault="00897A32">
      <w:pPr>
        <w:pStyle w:val="Heading3"/>
      </w:pPr>
      <w:r>
        <w:t>August, 1995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D3227D" w:rsidRDefault="00897A32">
      <w:pPr>
        <w:pStyle w:val="ListBullet"/>
      </w:pPr>
      <w:r>
        <w:t>Star Wars: Tales of the Jedi - The Sith War #1</w:t>
      </w:r>
    </w:p>
    <w:p w:rsidR="00D3227D" w:rsidRDefault="00897A32">
      <w:pPr>
        <w:pStyle w:val="ListBullet"/>
      </w:pPr>
      <w:r>
        <w:t>Generation X #6</w:t>
      </w:r>
    </w:p>
    <w:p w:rsidR="00D3227D" w:rsidRDefault="00897A32">
      <w:pPr>
        <w:pStyle w:val="ListBullet"/>
      </w:pPr>
      <w:r>
        <w:t>Clandestine #11</w:t>
      </w:r>
    </w:p>
    <w:p w:rsidR="00D3227D" w:rsidRDefault="00897A32">
      <w:pPr>
        <w:pStyle w:val="ListBullet"/>
      </w:pPr>
      <w:r>
        <w:t>Cable #22</w:t>
      </w:r>
    </w:p>
    <w:p w:rsidR="00D3227D" w:rsidRDefault="00897A32">
      <w:pPr>
        <w:pStyle w:val="ListBullet"/>
      </w:pPr>
      <w:r>
        <w:t>Warlock and the Infinity Watch #42</w:t>
      </w:r>
    </w:p>
    <w:p w:rsidR="00D3227D" w:rsidRDefault="00897A32">
      <w:pPr>
        <w:pStyle w:val="ListBullet"/>
      </w:pPr>
      <w:r>
        <w:t>Doctor Strange, Sorcerer Supreme #80</w:t>
      </w:r>
    </w:p>
    <w:p w:rsidR="00D3227D" w:rsidRDefault="00897A32">
      <w:pPr>
        <w:pStyle w:val="ListBullet"/>
      </w:pPr>
      <w:r>
        <w:t>Star Wars: X-Wing Rogue Squadron #2</w:t>
      </w:r>
    </w:p>
    <w:p w:rsidR="00D3227D" w:rsidRDefault="00897A32">
      <w:pPr>
        <w:pStyle w:val="ListBullet"/>
      </w:pPr>
      <w:r>
        <w:t>Wolverine: Knight of Terra #1</w:t>
      </w:r>
    </w:p>
    <w:p w:rsidR="00D3227D" w:rsidRDefault="00897A32">
      <w:pPr>
        <w:pStyle w:val="ListBullet"/>
      </w:pPr>
      <w:r>
        <w:t>Star Wars: Jabba the Hutt - The Dynasty Trap #1</w:t>
      </w:r>
    </w:p>
    <w:p w:rsidR="00D3227D" w:rsidRDefault="00897A32">
      <w:pPr>
        <w:pStyle w:val="ListBullet"/>
      </w:pPr>
      <w:r>
        <w:t>Star Wars: X-Wing Rogue Squadron Special #1</w:t>
      </w:r>
    </w:p>
    <w:p w:rsidR="00D3227D" w:rsidRDefault="00897A32">
      <w:pPr>
        <w:pStyle w:val="ListBullet"/>
      </w:pPr>
      <w:r>
        <w:t>Venom: Sinner Takes All #1</w:t>
      </w:r>
    </w:p>
    <w:p w:rsidR="00D3227D" w:rsidRDefault="00897A32">
      <w:pPr>
        <w:pStyle w:val="ListBullet"/>
      </w:pPr>
      <w:r>
        <w:t>Tales of the Marvels: Ruins #1</w:t>
      </w:r>
    </w:p>
    <w:p w:rsidR="00D3227D" w:rsidRDefault="00897A32">
      <w:pPr>
        <w:pStyle w:val="ListBullet"/>
      </w:pPr>
      <w:r>
        <w:t>X-Man #6</w:t>
      </w:r>
    </w:p>
    <w:p w:rsidR="00D3227D" w:rsidRDefault="00897A32">
      <w:pPr>
        <w:pStyle w:val="ListBullet"/>
      </w:pPr>
      <w:r>
        <w:t>Spider-Man Adventures #9</w:t>
      </w:r>
    </w:p>
    <w:p w:rsidR="00D3227D" w:rsidRDefault="00897A32">
      <w:pPr>
        <w:pStyle w:val="ListBullet"/>
      </w:pPr>
      <w:r>
        <w:t>Force Works #14</w:t>
      </w:r>
    </w:p>
    <w:p w:rsidR="00D3227D" w:rsidRDefault="00897A32">
      <w:pPr>
        <w:pStyle w:val="ListBullet"/>
      </w:pPr>
      <w:r>
        <w:lastRenderedPageBreak/>
        <w:t>Doom 2099 #32</w:t>
      </w:r>
    </w:p>
    <w:p w:rsidR="00D3227D" w:rsidRDefault="00897A32">
      <w:pPr>
        <w:pStyle w:val="ListBullet"/>
      </w:pPr>
      <w:r>
        <w:t>Spider-Man 2099 #34</w:t>
      </w:r>
    </w:p>
    <w:p w:rsidR="00D3227D" w:rsidRDefault="00897A32">
      <w:pPr>
        <w:pStyle w:val="ListBullet"/>
      </w:pPr>
      <w:r>
        <w:t>X-Men #43</w:t>
      </w:r>
    </w:p>
    <w:p w:rsidR="00D3227D" w:rsidRDefault="00897A32">
      <w:pPr>
        <w:pStyle w:val="ListBullet"/>
      </w:pPr>
      <w:r>
        <w:t>X-Force #45</w:t>
      </w:r>
    </w:p>
    <w:p w:rsidR="00D3227D" w:rsidRDefault="00897A32">
      <w:pPr>
        <w:pStyle w:val="ListBullet"/>
      </w:pPr>
      <w:r>
        <w:t>Spider-Man #61</w:t>
      </w:r>
    </w:p>
    <w:p w:rsidR="00D3227D" w:rsidRDefault="00897A32">
      <w:pPr>
        <w:pStyle w:val="ListBullet"/>
      </w:pPr>
      <w:r>
        <w:t>New Warriors #62</w:t>
      </w:r>
    </w:p>
    <w:p w:rsidR="00D3227D" w:rsidRDefault="00897A32">
      <w:pPr>
        <w:pStyle w:val="ListBullet"/>
      </w:pPr>
      <w:r>
        <w:t>What If? #76</w:t>
      </w:r>
    </w:p>
    <w:p w:rsidR="00D3227D" w:rsidRDefault="00897A32">
      <w:pPr>
        <w:pStyle w:val="ListBullet"/>
      </w:pPr>
      <w:r>
        <w:t>Excalibur #88</w:t>
      </w:r>
    </w:p>
    <w:p w:rsidR="00D3227D" w:rsidRDefault="00897A32">
      <w:pPr>
        <w:pStyle w:val="ListBullet"/>
      </w:pPr>
      <w:r>
        <w:t>Wolverine #92</w:t>
      </w:r>
    </w:p>
    <w:p w:rsidR="00D3227D" w:rsidRDefault="00897A32">
      <w:pPr>
        <w:pStyle w:val="ListBullet"/>
      </w:pPr>
      <w:r>
        <w:t>Silver Surfer #107</w:t>
      </w:r>
    </w:p>
    <w:p w:rsidR="00D3227D" w:rsidRDefault="00897A32">
      <w:pPr>
        <w:pStyle w:val="ListBullet"/>
      </w:pPr>
      <w:r>
        <w:t>X-Factor #113</w:t>
      </w:r>
    </w:p>
    <w:p w:rsidR="00D3227D" w:rsidRDefault="00897A32">
      <w:pPr>
        <w:pStyle w:val="ListBullet"/>
      </w:pPr>
      <w:r>
        <w:t>Web of Spider-Man #127</w:t>
      </w:r>
    </w:p>
    <w:p w:rsidR="00D3227D" w:rsidRDefault="00897A32">
      <w:pPr>
        <w:pStyle w:val="ListBullet"/>
      </w:pPr>
      <w:r>
        <w:t>Iron Man #319</w:t>
      </w:r>
    </w:p>
    <w:p w:rsidR="00D3227D" w:rsidRDefault="00897A32">
      <w:pPr>
        <w:pStyle w:val="ListBullet"/>
      </w:pPr>
      <w:r>
        <w:t>Uncanny X-Men #323</w:t>
      </w:r>
    </w:p>
    <w:p w:rsidR="00D3227D" w:rsidRDefault="00897A32">
      <w:pPr>
        <w:pStyle w:val="ListBullet"/>
      </w:pPr>
      <w:r>
        <w:t>Daredevil #343</w:t>
      </w:r>
    </w:p>
    <w:p w:rsidR="00D3227D" w:rsidRDefault="00897A32">
      <w:pPr>
        <w:pStyle w:val="ListBullet"/>
      </w:pPr>
      <w:r>
        <w:t>Avengers #389</w:t>
      </w:r>
    </w:p>
    <w:p w:rsidR="00D3227D" w:rsidRDefault="00897A32">
      <w:pPr>
        <w:pStyle w:val="ListBullet"/>
      </w:pPr>
      <w:r>
        <w:t>Fantastic Four #403</w:t>
      </w:r>
    </w:p>
    <w:p w:rsidR="00D3227D" w:rsidRDefault="00897A32">
      <w:pPr>
        <w:pStyle w:val="ListBullet"/>
      </w:pPr>
      <w:r>
        <w:t>The Amazing Spider-Man #404</w:t>
      </w:r>
    </w:p>
    <w:p w:rsidR="00D3227D" w:rsidRDefault="00897A32">
      <w:pPr>
        <w:pStyle w:val="ListBullet"/>
      </w:pPr>
      <w:r>
        <w:t>Incredible Hulk #432</w:t>
      </w:r>
    </w:p>
    <w:p w:rsidR="00D3227D" w:rsidRDefault="00897A32">
      <w:pPr>
        <w:pStyle w:val="ListBullet"/>
      </w:pPr>
      <w:r>
        <w:t>Captain America #442</w:t>
      </w:r>
    </w:p>
    <w:p w:rsidR="00D3227D" w:rsidRDefault="00897A32">
      <w:pPr>
        <w:pStyle w:val="ListBullet"/>
      </w:pPr>
      <w:r>
        <w:t>Thor #489</w:t>
      </w:r>
    </w:p>
    <w:p w:rsidR="00D3227D" w:rsidRDefault="00897A32">
      <w:pPr>
        <w:pStyle w:val="Heading3"/>
      </w:pPr>
      <w:r>
        <w:t>September, 1995</w:t>
      </w:r>
    </w:p>
    <w:p w:rsidR="00D3227D" w:rsidRDefault="00897A32">
      <w:r>
        <w:t xml:space="preserve">Number of comics published this month: </w:t>
      </w:r>
      <w:r>
        <w:rPr>
          <w:b/>
        </w:rPr>
        <w:t>42</w:t>
      </w:r>
    </w:p>
    <w:p w:rsidR="00D3227D" w:rsidRDefault="00897A32">
      <w:pPr>
        <w:pStyle w:val="ListBullet"/>
      </w:pPr>
      <w:r>
        <w:t>Star Wars: X-Wing Rogue Squadron #3</w:t>
      </w:r>
    </w:p>
    <w:p w:rsidR="00D3227D" w:rsidRDefault="00897A32">
      <w:pPr>
        <w:pStyle w:val="ListBullet"/>
      </w:pPr>
      <w:r>
        <w:t>Star Wars: Droids #5</w:t>
      </w:r>
    </w:p>
    <w:p w:rsidR="00D3227D" w:rsidRDefault="00897A32">
      <w:pPr>
        <w:pStyle w:val="ListBullet"/>
      </w:pPr>
      <w:r>
        <w:t>Star Wars: Tales of the Jedi - The Sith War #2</w:t>
      </w:r>
    </w:p>
    <w:p w:rsidR="00D3227D" w:rsidRDefault="00897A32">
      <w:pPr>
        <w:pStyle w:val="ListBullet"/>
      </w:pPr>
      <w:r>
        <w:t>Star Wars: River of Chaos #3</w:t>
      </w:r>
    </w:p>
    <w:p w:rsidR="00D3227D" w:rsidRDefault="00897A32">
      <w:pPr>
        <w:pStyle w:val="ListBullet"/>
      </w:pPr>
      <w:r>
        <w:t>Generation X #7</w:t>
      </w:r>
    </w:p>
    <w:p w:rsidR="00D3227D" w:rsidRDefault="00897A32">
      <w:pPr>
        <w:pStyle w:val="ListBullet"/>
      </w:pPr>
      <w:r>
        <w:t>Clandestine #12</w:t>
      </w:r>
    </w:p>
    <w:p w:rsidR="00D3227D" w:rsidRDefault="00897A32">
      <w:pPr>
        <w:pStyle w:val="ListBullet"/>
      </w:pPr>
      <w:r>
        <w:t>Cable #23</w:t>
      </w:r>
    </w:p>
    <w:p w:rsidR="00D3227D" w:rsidRDefault="00897A32">
      <w:pPr>
        <w:pStyle w:val="ListBullet"/>
      </w:pPr>
      <w:r>
        <w:t>What If? #77</w:t>
      </w:r>
    </w:p>
    <w:p w:rsidR="00D3227D" w:rsidRDefault="00897A32">
      <w:pPr>
        <w:pStyle w:val="ListBullet"/>
      </w:pPr>
      <w:r>
        <w:t>Doctor Strange, Sorcerer Supreme #81</w:t>
      </w:r>
    </w:p>
    <w:p w:rsidR="00D3227D" w:rsidRDefault="00897A32">
      <w:pPr>
        <w:pStyle w:val="ListBullet"/>
      </w:pPr>
      <w:r>
        <w:t>Thor #490</w:t>
      </w:r>
    </w:p>
    <w:p w:rsidR="00D3227D" w:rsidRDefault="00897A32">
      <w:pPr>
        <w:pStyle w:val="ListBullet"/>
      </w:pPr>
      <w:r>
        <w:t>Wolverine Annual #1</w:t>
      </w:r>
    </w:p>
    <w:p w:rsidR="00D3227D" w:rsidRDefault="00897A32">
      <w:pPr>
        <w:pStyle w:val="ListBullet"/>
      </w:pPr>
      <w:r>
        <w:t>Untold Tales of Spider-Man #1</w:t>
      </w:r>
    </w:p>
    <w:p w:rsidR="00D3227D" w:rsidRDefault="00897A32">
      <w:pPr>
        <w:pStyle w:val="ListBullet"/>
      </w:pPr>
      <w:r>
        <w:t>Skrull Kill Krew #1</w:t>
      </w:r>
    </w:p>
    <w:p w:rsidR="00D3227D" w:rsidRDefault="00897A32">
      <w:pPr>
        <w:pStyle w:val="ListBullet"/>
      </w:pPr>
      <w:r>
        <w:t>Wolverine &amp; Gambit: Victims #1</w:t>
      </w:r>
    </w:p>
    <w:p w:rsidR="00D3227D" w:rsidRDefault="00897A32">
      <w:pPr>
        <w:pStyle w:val="ListBullet"/>
      </w:pPr>
      <w:r>
        <w:t>Avengers: The Crossing #1</w:t>
      </w:r>
    </w:p>
    <w:p w:rsidR="00D3227D" w:rsidRDefault="00897A32">
      <w:pPr>
        <w:pStyle w:val="ListBullet"/>
      </w:pPr>
      <w:r>
        <w:t>Venom: Sinner Takes All #2</w:t>
      </w:r>
    </w:p>
    <w:p w:rsidR="00D3227D" w:rsidRDefault="00897A32">
      <w:pPr>
        <w:pStyle w:val="ListBullet"/>
      </w:pPr>
      <w:r>
        <w:t>Tales of the Marvels: Ruins #2</w:t>
      </w:r>
    </w:p>
    <w:p w:rsidR="00D3227D" w:rsidRDefault="00897A32">
      <w:pPr>
        <w:pStyle w:val="ListBullet"/>
      </w:pPr>
      <w:r>
        <w:lastRenderedPageBreak/>
        <w:t>X-Man #7</w:t>
      </w:r>
    </w:p>
    <w:p w:rsidR="00D3227D" w:rsidRDefault="00897A32">
      <w:pPr>
        <w:pStyle w:val="ListBullet"/>
      </w:pPr>
      <w:r>
        <w:t>Spider-Man Adventures #10</w:t>
      </w:r>
    </w:p>
    <w:p w:rsidR="00D3227D" w:rsidRDefault="00897A32">
      <w:pPr>
        <w:pStyle w:val="ListBullet"/>
      </w:pPr>
      <w:r>
        <w:t>Fantastic Four Unlimited #11</w:t>
      </w:r>
    </w:p>
    <w:p w:rsidR="00D3227D" w:rsidRDefault="00897A32">
      <w:pPr>
        <w:pStyle w:val="ListBullet"/>
      </w:pPr>
      <w:r>
        <w:t>Force Works #15</w:t>
      </w:r>
    </w:p>
    <w:p w:rsidR="00D3227D" w:rsidRDefault="00897A32">
      <w:pPr>
        <w:pStyle w:val="ListBullet"/>
      </w:pPr>
      <w:r>
        <w:t>Doom 2099 #33</w:t>
      </w:r>
    </w:p>
    <w:p w:rsidR="00D3227D" w:rsidRDefault="00897A32">
      <w:pPr>
        <w:pStyle w:val="ListBullet"/>
      </w:pPr>
      <w:r>
        <w:t>Spider-Man 2099 #35</w:t>
      </w:r>
    </w:p>
    <w:p w:rsidR="00D3227D" w:rsidRDefault="00897A32">
      <w:pPr>
        <w:pStyle w:val="ListBullet"/>
      </w:pPr>
      <w:r>
        <w:t>X-Men #44</w:t>
      </w:r>
    </w:p>
    <w:p w:rsidR="00D3227D" w:rsidRDefault="00897A32">
      <w:pPr>
        <w:pStyle w:val="ListBullet"/>
      </w:pPr>
      <w:r>
        <w:t>X-Force #46</w:t>
      </w:r>
    </w:p>
    <w:p w:rsidR="00D3227D" w:rsidRDefault="00897A32">
      <w:pPr>
        <w:pStyle w:val="ListBullet"/>
      </w:pPr>
      <w:r>
        <w:t>Spider-Man #62</w:t>
      </w:r>
    </w:p>
    <w:p w:rsidR="00D3227D" w:rsidRDefault="00897A32">
      <w:pPr>
        <w:pStyle w:val="ListBullet"/>
      </w:pPr>
      <w:r>
        <w:t>New Warriors #63</w:t>
      </w:r>
    </w:p>
    <w:p w:rsidR="00D3227D" w:rsidRDefault="00897A32">
      <w:pPr>
        <w:pStyle w:val="ListBullet"/>
      </w:pPr>
      <w:r>
        <w:t>Ghost Rider #65</w:t>
      </w:r>
    </w:p>
    <w:p w:rsidR="00D3227D" w:rsidRDefault="00897A32">
      <w:pPr>
        <w:pStyle w:val="ListBullet"/>
      </w:pPr>
      <w:r>
        <w:t>Excalibur #89</w:t>
      </w:r>
    </w:p>
    <w:p w:rsidR="00D3227D" w:rsidRDefault="00897A32">
      <w:pPr>
        <w:pStyle w:val="ListBullet"/>
      </w:pPr>
      <w:r>
        <w:t>Wolverine #93</w:t>
      </w:r>
    </w:p>
    <w:p w:rsidR="00D3227D" w:rsidRDefault="00897A32">
      <w:pPr>
        <w:pStyle w:val="ListBullet"/>
      </w:pPr>
      <w:r>
        <w:t>Silver Surfer #108</w:t>
      </w:r>
    </w:p>
    <w:p w:rsidR="00D3227D" w:rsidRDefault="00897A32">
      <w:pPr>
        <w:pStyle w:val="ListBullet"/>
      </w:pPr>
      <w:r>
        <w:t>X-Factor #114</w:t>
      </w:r>
    </w:p>
    <w:p w:rsidR="00D3227D" w:rsidRDefault="00897A32">
      <w:pPr>
        <w:pStyle w:val="ListBullet"/>
      </w:pPr>
      <w:r>
        <w:t>Web of Spider-Man #128</w:t>
      </w:r>
    </w:p>
    <w:p w:rsidR="00D3227D" w:rsidRDefault="00897A32">
      <w:pPr>
        <w:pStyle w:val="ListBullet"/>
      </w:pPr>
      <w:r>
        <w:t>Peter Parker, the Spectacular Spider-Man #228</w:t>
      </w:r>
    </w:p>
    <w:p w:rsidR="00D3227D" w:rsidRDefault="00897A32">
      <w:pPr>
        <w:pStyle w:val="ListBullet"/>
      </w:pPr>
      <w:r>
        <w:t>Iron Man #320</w:t>
      </w:r>
    </w:p>
    <w:p w:rsidR="00D3227D" w:rsidRDefault="00897A32">
      <w:pPr>
        <w:pStyle w:val="ListBullet"/>
      </w:pPr>
      <w:r>
        <w:t>Uncanny X-Men #324</w:t>
      </w:r>
    </w:p>
    <w:p w:rsidR="00D3227D" w:rsidRDefault="00897A32">
      <w:pPr>
        <w:pStyle w:val="ListBullet"/>
      </w:pPr>
      <w:r>
        <w:t>Daredevil #344</w:t>
      </w:r>
    </w:p>
    <w:p w:rsidR="00D3227D" w:rsidRDefault="00897A32">
      <w:pPr>
        <w:pStyle w:val="ListBullet"/>
      </w:pPr>
      <w:r>
        <w:t>Avengers #390</w:t>
      </w:r>
    </w:p>
    <w:p w:rsidR="00D3227D" w:rsidRDefault="00897A32">
      <w:pPr>
        <w:pStyle w:val="ListBullet"/>
      </w:pPr>
      <w:r>
        <w:t>Fantastic Four #404</w:t>
      </w:r>
    </w:p>
    <w:p w:rsidR="00D3227D" w:rsidRDefault="00897A32">
      <w:pPr>
        <w:pStyle w:val="ListBullet"/>
      </w:pPr>
      <w:r>
        <w:t>The Amazing Spider-Man #405</w:t>
      </w:r>
    </w:p>
    <w:p w:rsidR="00D3227D" w:rsidRDefault="00897A32">
      <w:pPr>
        <w:pStyle w:val="ListBullet"/>
      </w:pPr>
      <w:r>
        <w:t>Incredible Hulk #433</w:t>
      </w:r>
    </w:p>
    <w:p w:rsidR="00D3227D" w:rsidRDefault="00897A32">
      <w:pPr>
        <w:pStyle w:val="ListBullet"/>
      </w:pPr>
      <w:r>
        <w:t>Captain America #443</w:t>
      </w:r>
    </w:p>
    <w:p w:rsidR="00D3227D" w:rsidRDefault="00897A32">
      <w:pPr>
        <w:pStyle w:val="Heading3"/>
      </w:pPr>
      <w:r>
        <w:t>October, 1995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Star Wars: Droids #6</w:t>
      </w:r>
    </w:p>
    <w:p w:rsidR="00D3227D" w:rsidRDefault="00897A32">
      <w:pPr>
        <w:pStyle w:val="ListBullet"/>
      </w:pPr>
      <w:r>
        <w:t>Star Wars: Empire's End #1</w:t>
      </w:r>
    </w:p>
    <w:p w:rsidR="00D3227D" w:rsidRDefault="00897A32">
      <w:pPr>
        <w:pStyle w:val="ListBullet"/>
      </w:pPr>
      <w:r>
        <w:t>Star Wars: River of Chaos #4</w:t>
      </w:r>
    </w:p>
    <w:p w:rsidR="00D3227D" w:rsidRDefault="00897A32">
      <w:pPr>
        <w:pStyle w:val="ListBullet"/>
      </w:pPr>
      <w:r>
        <w:t>Star Wars: Tales of the Jedi - The Sith War #3</w:t>
      </w:r>
    </w:p>
    <w:p w:rsidR="00D3227D" w:rsidRDefault="00897A32">
      <w:pPr>
        <w:pStyle w:val="ListBullet"/>
      </w:pPr>
      <w:r>
        <w:t>Star Wars: X-Wing Rogue Squadron #4</w:t>
      </w:r>
    </w:p>
    <w:p w:rsidR="00D3227D" w:rsidRDefault="00897A32">
      <w:pPr>
        <w:pStyle w:val="ListBullet"/>
      </w:pPr>
      <w:r>
        <w:t>X-Men Unlimited #8</w:t>
      </w:r>
    </w:p>
    <w:p w:rsidR="00D3227D" w:rsidRDefault="00897A32">
      <w:pPr>
        <w:pStyle w:val="ListBullet"/>
      </w:pPr>
      <w:r>
        <w:t>Generation X #8</w:t>
      </w:r>
    </w:p>
    <w:p w:rsidR="00D3227D" w:rsidRDefault="00897A32">
      <w:pPr>
        <w:pStyle w:val="ListBullet"/>
      </w:pPr>
      <w:r>
        <w:t>Cable #24</w:t>
      </w:r>
    </w:p>
    <w:p w:rsidR="00D3227D" w:rsidRDefault="00897A32">
      <w:pPr>
        <w:pStyle w:val="ListBullet"/>
      </w:pPr>
      <w:r>
        <w:t>Doctor Strange, Sorcerer Supreme #82</w:t>
      </w:r>
    </w:p>
    <w:p w:rsidR="00D3227D" w:rsidRDefault="00897A32">
      <w:pPr>
        <w:pStyle w:val="ListBullet"/>
      </w:pPr>
      <w:r>
        <w:t>Captain America #444</w:t>
      </w:r>
    </w:p>
    <w:p w:rsidR="00D3227D" w:rsidRDefault="00897A32">
      <w:pPr>
        <w:pStyle w:val="ListBullet"/>
      </w:pPr>
      <w:r>
        <w:t>Star Wars: Heir to the Empire #1</w:t>
      </w:r>
    </w:p>
    <w:p w:rsidR="00D3227D" w:rsidRDefault="00897A32">
      <w:pPr>
        <w:pStyle w:val="ListBullet"/>
      </w:pPr>
      <w:r>
        <w:t>Starjammers #1</w:t>
      </w:r>
    </w:p>
    <w:p w:rsidR="00D3227D" w:rsidRDefault="00897A32">
      <w:pPr>
        <w:pStyle w:val="ListBullet"/>
      </w:pPr>
      <w:r>
        <w:t>Green Goblin #1</w:t>
      </w:r>
    </w:p>
    <w:p w:rsidR="00D3227D" w:rsidRDefault="00897A32">
      <w:pPr>
        <w:pStyle w:val="ListBullet"/>
      </w:pPr>
      <w:r>
        <w:lastRenderedPageBreak/>
        <w:t>Untold Tales of Spider-Man #2</w:t>
      </w:r>
    </w:p>
    <w:p w:rsidR="00D3227D" w:rsidRDefault="00897A32">
      <w:pPr>
        <w:pStyle w:val="ListBullet"/>
      </w:pPr>
      <w:r>
        <w:t>Skrull Kill Krew #2</w:t>
      </w:r>
    </w:p>
    <w:p w:rsidR="00D3227D" w:rsidRDefault="00897A32">
      <w:pPr>
        <w:pStyle w:val="ListBullet"/>
      </w:pPr>
      <w:r>
        <w:t>Wolverine &amp; Gambit: Victims #2</w:t>
      </w:r>
    </w:p>
    <w:p w:rsidR="00D3227D" w:rsidRDefault="00897A32">
      <w:pPr>
        <w:pStyle w:val="ListBullet"/>
      </w:pPr>
      <w:r>
        <w:t>Venom: Sinner Takes All #3</w:t>
      </w:r>
    </w:p>
    <w:p w:rsidR="00D3227D" w:rsidRDefault="00897A32">
      <w:pPr>
        <w:pStyle w:val="ListBullet"/>
      </w:pPr>
      <w:r>
        <w:t>X-Man #8</w:t>
      </w:r>
    </w:p>
    <w:p w:rsidR="00D3227D" w:rsidRDefault="00897A32">
      <w:pPr>
        <w:pStyle w:val="ListBullet"/>
      </w:pPr>
      <w:r>
        <w:t>Force Works #16</w:t>
      </w:r>
    </w:p>
    <w:p w:rsidR="00D3227D" w:rsidRDefault="00897A32">
      <w:pPr>
        <w:pStyle w:val="ListBullet"/>
      </w:pPr>
      <w:r>
        <w:t>Doom 2099 #34</w:t>
      </w:r>
    </w:p>
    <w:p w:rsidR="00D3227D" w:rsidRDefault="00897A32">
      <w:pPr>
        <w:pStyle w:val="ListBullet"/>
      </w:pPr>
      <w:r>
        <w:t>Spider-Man 2099 #36</w:t>
      </w:r>
    </w:p>
    <w:p w:rsidR="00D3227D" w:rsidRDefault="00897A32">
      <w:pPr>
        <w:pStyle w:val="ListBullet"/>
      </w:pPr>
      <w:r>
        <w:t>X-Men #45</w:t>
      </w:r>
    </w:p>
    <w:p w:rsidR="00D3227D" w:rsidRDefault="00897A32">
      <w:pPr>
        <w:pStyle w:val="ListBullet"/>
      </w:pPr>
      <w:r>
        <w:t>X-Force #47</w:t>
      </w:r>
    </w:p>
    <w:p w:rsidR="00D3227D" w:rsidRDefault="00897A32">
      <w:pPr>
        <w:pStyle w:val="ListBullet"/>
      </w:pPr>
      <w:r>
        <w:t>Spider-Man #63</w:t>
      </w:r>
    </w:p>
    <w:p w:rsidR="00D3227D" w:rsidRDefault="00897A32">
      <w:pPr>
        <w:pStyle w:val="ListBullet"/>
      </w:pPr>
      <w:r>
        <w:t>What If? #78</w:t>
      </w:r>
    </w:p>
    <w:p w:rsidR="00D3227D" w:rsidRDefault="00897A32">
      <w:pPr>
        <w:pStyle w:val="ListBullet"/>
      </w:pPr>
      <w:r>
        <w:t>Excalibur #90</w:t>
      </w:r>
    </w:p>
    <w:p w:rsidR="00D3227D" w:rsidRDefault="00897A32">
      <w:pPr>
        <w:pStyle w:val="ListBullet"/>
      </w:pPr>
      <w:r>
        <w:t>Wolverine #94</w:t>
      </w:r>
    </w:p>
    <w:p w:rsidR="00D3227D" w:rsidRDefault="00897A32">
      <w:pPr>
        <w:pStyle w:val="ListBullet"/>
      </w:pPr>
      <w:r>
        <w:t>Silver Surfer #109</w:t>
      </w:r>
    </w:p>
    <w:p w:rsidR="00D3227D" w:rsidRDefault="00897A32">
      <w:pPr>
        <w:pStyle w:val="ListBullet"/>
      </w:pPr>
      <w:r>
        <w:t>X-Factor #115</w:t>
      </w:r>
    </w:p>
    <w:p w:rsidR="00D3227D" w:rsidRDefault="00897A32">
      <w:pPr>
        <w:pStyle w:val="ListBullet"/>
      </w:pPr>
      <w:r>
        <w:t>Web of Spider-Man #129</w:t>
      </w:r>
    </w:p>
    <w:p w:rsidR="00D3227D" w:rsidRDefault="00897A32">
      <w:pPr>
        <w:pStyle w:val="ListBullet"/>
      </w:pPr>
      <w:r>
        <w:t>Iron Man #321</w:t>
      </w:r>
    </w:p>
    <w:p w:rsidR="00D3227D" w:rsidRDefault="00897A32">
      <w:pPr>
        <w:pStyle w:val="ListBullet"/>
      </w:pPr>
      <w:r>
        <w:t>Uncanny X-Men #325</w:t>
      </w:r>
    </w:p>
    <w:p w:rsidR="00D3227D" w:rsidRDefault="00897A32">
      <w:pPr>
        <w:pStyle w:val="ListBullet"/>
      </w:pPr>
      <w:r>
        <w:t>Daredevil #345</w:t>
      </w:r>
    </w:p>
    <w:p w:rsidR="00D3227D" w:rsidRDefault="00897A32">
      <w:pPr>
        <w:pStyle w:val="ListBullet"/>
      </w:pPr>
      <w:r>
        <w:t>Avengers #391</w:t>
      </w:r>
    </w:p>
    <w:p w:rsidR="00D3227D" w:rsidRDefault="00897A32">
      <w:pPr>
        <w:pStyle w:val="ListBullet"/>
      </w:pPr>
      <w:r>
        <w:t>Fantastic Four #405</w:t>
      </w:r>
    </w:p>
    <w:p w:rsidR="00D3227D" w:rsidRDefault="00897A32">
      <w:pPr>
        <w:pStyle w:val="ListBullet"/>
      </w:pPr>
      <w:r>
        <w:t>The Amazing Spider-Man #406</w:t>
      </w:r>
    </w:p>
    <w:p w:rsidR="00D3227D" w:rsidRDefault="00897A32">
      <w:pPr>
        <w:pStyle w:val="ListBullet"/>
      </w:pPr>
      <w:r>
        <w:t>Incredible Hulk #434</w:t>
      </w:r>
    </w:p>
    <w:p w:rsidR="00D3227D" w:rsidRDefault="00897A32">
      <w:pPr>
        <w:pStyle w:val="ListBullet"/>
      </w:pPr>
      <w:r>
        <w:t>Thor #491</w:t>
      </w:r>
    </w:p>
    <w:p w:rsidR="00D3227D" w:rsidRDefault="00897A32">
      <w:pPr>
        <w:pStyle w:val="Heading3"/>
      </w:pPr>
      <w:r>
        <w:t>November, 1995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  <w:r w:rsidR="005F41FE">
        <w:rPr>
          <w:b/>
        </w:rPr>
        <w:t>5</w:t>
      </w:r>
    </w:p>
    <w:p w:rsidR="00D3227D" w:rsidRDefault="00897A32">
      <w:pPr>
        <w:pStyle w:val="ListBullet"/>
      </w:pPr>
      <w:r>
        <w:t>Star Wars: Empire's End #2</w:t>
      </w:r>
    </w:p>
    <w:p w:rsidR="00D3227D" w:rsidRDefault="00897A32">
      <w:pPr>
        <w:pStyle w:val="ListBullet"/>
      </w:pPr>
      <w:r>
        <w:t>Star Wars: Droids #7</w:t>
      </w:r>
    </w:p>
    <w:p w:rsidR="00D3227D" w:rsidRDefault="00897A32">
      <w:pPr>
        <w:pStyle w:val="ListBullet"/>
      </w:pPr>
      <w:r>
        <w:t>Punisher Kills the Marvel Universe #1</w:t>
      </w:r>
    </w:p>
    <w:p w:rsidR="00D3227D" w:rsidRDefault="00897A32">
      <w:pPr>
        <w:pStyle w:val="ListBullet"/>
      </w:pPr>
      <w:r>
        <w:t>Generation X #9</w:t>
      </w:r>
    </w:p>
    <w:p w:rsidR="00D3227D" w:rsidRDefault="00897A32">
      <w:pPr>
        <w:pStyle w:val="ListBullet"/>
      </w:pPr>
      <w:r>
        <w:t>Cable #25</w:t>
      </w:r>
    </w:p>
    <w:p w:rsidR="00D3227D" w:rsidRDefault="00897A32">
      <w:pPr>
        <w:pStyle w:val="ListBullet"/>
      </w:pPr>
      <w:r>
        <w:t>Doctor Strange, Sorcerer Supreme #83</w:t>
      </w:r>
    </w:p>
    <w:p w:rsidR="00D3227D" w:rsidRDefault="00897A32">
      <w:pPr>
        <w:pStyle w:val="ListBullet"/>
      </w:pPr>
      <w:r>
        <w:t>Captain America #445</w:t>
      </w:r>
    </w:p>
    <w:p w:rsidR="00D3227D" w:rsidRDefault="00897A32">
      <w:pPr>
        <w:pStyle w:val="ListBullet"/>
      </w:pPr>
      <w:r>
        <w:t>Star Wars: Heir to the Empire #2</w:t>
      </w:r>
    </w:p>
    <w:p w:rsidR="00D3227D" w:rsidRDefault="00897A32">
      <w:pPr>
        <w:pStyle w:val="ListBullet"/>
      </w:pPr>
      <w:r>
        <w:t>Uncanny X-Men Annual #1</w:t>
      </w:r>
    </w:p>
    <w:p w:rsidR="00D3227D" w:rsidRDefault="00897A32">
      <w:pPr>
        <w:pStyle w:val="ListBullet"/>
      </w:pPr>
      <w:r>
        <w:t>The Spectacular Scarlet Spider #1</w:t>
      </w:r>
    </w:p>
    <w:p w:rsidR="00D3227D" w:rsidRDefault="00897A32">
      <w:pPr>
        <w:pStyle w:val="ListBullet"/>
      </w:pPr>
      <w:r>
        <w:t>Spider-Man: The Parker Years #1</w:t>
      </w:r>
    </w:p>
    <w:p w:rsidR="00D3227D" w:rsidRDefault="00897A32">
      <w:pPr>
        <w:pStyle w:val="ListBullet"/>
      </w:pPr>
      <w:r>
        <w:t>Web of Scarlet Spider #1</w:t>
      </w:r>
    </w:p>
    <w:p w:rsidR="00D3227D" w:rsidRDefault="00897A32">
      <w:pPr>
        <w:pStyle w:val="ListBullet"/>
      </w:pPr>
      <w:r>
        <w:t>Last Avengers Story #1</w:t>
      </w:r>
    </w:p>
    <w:p w:rsidR="00D3227D" w:rsidRDefault="00897A32">
      <w:pPr>
        <w:pStyle w:val="ListBullet"/>
      </w:pPr>
      <w:r>
        <w:lastRenderedPageBreak/>
        <w:t>Punisher #1</w:t>
      </w:r>
    </w:p>
    <w:p w:rsidR="00D3227D" w:rsidRDefault="00897A32">
      <w:pPr>
        <w:pStyle w:val="ListBullet"/>
      </w:pPr>
      <w:r>
        <w:t>Spider-Man 2099 Meets Spider-Man #1</w:t>
      </w:r>
    </w:p>
    <w:p w:rsidR="00D3227D" w:rsidRDefault="00897A32">
      <w:pPr>
        <w:pStyle w:val="ListBullet"/>
      </w:pPr>
      <w:r>
        <w:t>Spider-Man 2099 Special #1</w:t>
      </w:r>
    </w:p>
    <w:p w:rsidR="00D3227D" w:rsidRDefault="00897A32">
      <w:pPr>
        <w:pStyle w:val="ListBullet"/>
      </w:pPr>
      <w:r>
        <w:t>Starjammers #2</w:t>
      </w:r>
    </w:p>
    <w:p w:rsidR="00D3227D" w:rsidRDefault="00897A32">
      <w:pPr>
        <w:pStyle w:val="ListBullet"/>
      </w:pPr>
      <w:r>
        <w:t>Green Goblin #2</w:t>
      </w:r>
    </w:p>
    <w:p w:rsidR="00D3227D" w:rsidRDefault="00897A32">
      <w:pPr>
        <w:pStyle w:val="ListBullet"/>
      </w:pPr>
      <w:r>
        <w:t>Untold Tales of Spider-Man #3</w:t>
      </w:r>
    </w:p>
    <w:p w:rsidR="00D3227D" w:rsidRDefault="00897A32">
      <w:pPr>
        <w:pStyle w:val="ListBullet"/>
      </w:pPr>
      <w:r>
        <w:t>Skrull Kill Krew #3</w:t>
      </w:r>
    </w:p>
    <w:p w:rsidR="00D3227D" w:rsidRDefault="00897A32">
      <w:pPr>
        <w:pStyle w:val="ListBullet"/>
      </w:pPr>
      <w:r>
        <w:t>Wolverine &amp; Gambit: Victims #3</w:t>
      </w:r>
    </w:p>
    <w:p w:rsidR="00D3227D" w:rsidRDefault="00897A32">
      <w:pPr>
        <w:pStyle w:val="ListBullet"/>
      </w:pPr>
      <w:r>
        <w:t>Star Wars: Tales of the Jedi - The Sith War #4</w:t>
      </w:r>
    </w:p>
    <w:p w:rsidR="00D3227D" w:rsidRDefault="00897A32">
      <w:pPr>
        <w:pStyle w:val="ListBullet"/>
      </w:pPr>
      <w:r>
        <w:t>Venom: Sinner Takes All #4</w:t>
      </w:r>
    </w:p>
    <w:p w:rsidR="00D3227D" w:rsidRDefault="00897A32">
      <w:pPr>
        <w:pStyle w:val="ListBullet"/>
      </w:pPr>
      <w:r>
        <w:t>X-Man #9</w:t>
      </w:r>
    </w:p>
    <w:p w:rsidR="00D3227D" w:rsidRDefault="00897A32">
      <w:pPr>
        <w:pStyle w:val="ListBullet"/>
      </w:pPr>
      <w:r>
        <w:t>Force Works #17</w:t>
      </w:r>
    </w:p>
    <w:p w:rsidR="00D3227D" w:rsidRDefault="00897A32">
      <w:pPr>
        <w:pStyle w:val="ListBullet"/>
      </w:pPr>
      <w:r>
        <w:t>War Machine #20</w:t>
      </w:r>
    </w:p>
    <w:p w:rsidR="00D3227D" w:rsidRDefault="00897A32">
      <w:pPr>
        <w:pStyle w:val="ListBullet"/>
      </w:pPr>
      <w:r>
        <w:t>Doom 2099 #35</w:t>
      </w:r>
    </w:p>
    <w:p w:rsidR="00D3227D" w:rsidRDefault="00897A32">
      <w:pPr>
        <w:pStyle w:val="ListBullet"/>
      </w:pPr>
      <w:r>
        <w:t>Spider-Man 2099 #37</w:t>
      </w:r>
    </w:p>
    <w:p w:rsidR="00D3227D" w:rsidRDefault="00897A32">
      <w:pPr>
        <w:pStyle w:val="ListBullet"/>
      </w:pPr>
      <w:r>
        <w:t>X-Men #46</w:t>
      </w:r>
    </w:p>
    <w:p w:rsidR="00D3227D" w:rsidRDefault="00897A32">
      <w:pPr>
        <w:pStyle w:val="ListBullet"/>
      </w:pPr>
      <w:r>
        <w:t>X-Force #48</w:t>
      </w:r>
    </w:p>
    <w:p w:rsidR="00D3227D" w:rsidRDefault="00897A32">
      <w:pPr>
        <w:pStyle w:val="ListBullet"/>
      </w:pPr>
      <w:r>
        <w:t>New Warriors #65</w:t>
      </w:r>
    </w:p>
    <w:p w:rsidR="00D3227D" w:rsidRDefault="00897A32">
      <w:pPr>
        <w:pStyle w:val="ListBullet"/>
      </w:pPr>
      <w:r>
        <w:t>Ghost Rider #67</w:t>
      </w:r>
    </w:p>
    <w:p w:rsidR="00D3227D" w:rsidRDefault="00897A32">
      <w:pPr>
        <w:pStyle w:val="ListBullet"/>
      </w:pPr>
      <w:r>
        <w:t>What If? #79</w:t>
      </w:r>
    </w:p>
    <w:p w:rsidR="00D3227D" w:rsidRDefault="00897A32">
      <w:pPr>
        <w:pStyle w:val="ListBullet"/>
      </w:pPr>
      <w:r>
        <w:t>Excalibur #91</w:t>
      </w:r>
    </w:p>
    <w:p w:rsidR="00D3227D" w:rsidRDefault="00897A32">
      <w:pPr>
        <w:pStyle w:val="ListBullet"/>
      </w:pPr>
      <w:r>
        <w:t>Wolverine #95</w:t>
      </w:r>
    </w:p>
    <w:p w:rsidR="00D3227D" w:rsidRDefault="00897A32">
      <w:pPr>
        <w:pStyle w:val="ListBullet"/>
      </w:pPr>
      <w:r>
        <w:t>Silver Surfer #110</w:t>
      </w:r>
    </w:p>
    <w:p w:rsidR="00D3227D" w:rsidRDefault="00897A32">
      <w:pPr>
        <w:pStyle w:val="ListBullet"/>
      </w:pPr>
      <w:r>
        <w:t>X-Factor #116</w:t>
      </w:r>
    </w:p>
    <w:p w:rsidR="00D3227D" w:rsidRDefault="00897A32">
      <w:pPr>
        <w:pStyle w:val="ListBullet"/>
      </w:pPr>
      <w:r>
        <w:t>Iron Man #322</w:t>
      </w:r>
    </w:p>
    <w:p w:rsidR="00D3227D" w:rsidRDefault="00897A32">
      <w:pPr>
        <w:pStyle w:val="ListBullet"/>
      </w:pPr>
      <w:r>
        <w:t>Uncanny X-Men #326</w:t>
      </w:r>
    </w:p>
    <w:p w:rsidR="00D3227D" w:rsidRDefault="00897A32">
      <w:pPr>
        <w:pStyle w:val="ListBullet"/>
      </w:pPr>
      <w:r>
        <w:t>Daredevil #346</w:t>
      </w:r>
    </w:p>
    <w:p w:rsidR="00D3227D" w:rsidRDefault="00897A32">
      <w:pPr>
        <w:pStyle w:val="ListBullet"/>
      </w:pPr>
      <w:r>
        <w:t>Avengers #392</w:t>
      </w:r>
    </w:p>
    <w:p w:rsidR="00D3227D" w:rsidRDefault="00897A32">
      <w:pPr>
        <w:pStyle w:val="ListBullet"/>
      </w:pPr>
      <w:r>
        <w:t>Fantastic Four #406</w:t>
      </w:r>
    </w:p>
    <w:p w:rsidR="00D3227D" w:rsidRDefault="00897A32">
      <w:pPr>
        <w:pStyle w:val="ListBullet"/>
      </w:pPr>
      <w:r>
        <w:t>Incredible Hulk #435</w:t>
      </w:r>
    </w:p>
    <w:p w:rsidR="00D3227D" w:rsidRDefault="00897A32">
      <w:pPr>
        <w:pStyle w:val="ListBullet"/>
      </w:pPr>
      <w:r>
        <w:t>Thor #492</w:t>
      </w:r>
    </w:p>
    <w:p w:rsidR="005F41FE" w:rsidRDefault="005F41FE">
      <w:pPr>
        <w:pStyle w:val="ListBullet"/>
      </w:pPr>
      <w:r>
        <w:t>Two-Gun Kid: Sunset Riders #1</w:t>
      </w:r>
    </w:p>
    <w:p w:rsidR="00D3227D" w:rsidRDefault="00897A32">
      <w:pPr>
        <w:pStyle w:val="Heading3"/>
      </w:pPr>
      <w:r>
        <w:t>December, 1995</w:t>
      </w:r>
    </w:p>
    <w:p w:rsidR="00D3227D" w:rsidRDefault="00897A32">
      <w:r>
        <w:t xml:space="preserve">Number of comics published this month: </w:t>
      </w:r>
      <w:r>
        <w:rPr>
          <w:b/>
        </w:rPr>
        <w:t>46</w:t>
      </w:r>
    </w:p>
    <w:p w:rsidR="00D3227D" w:rsidRDefault="00897A32">
      <w:pPr>
        <w:pStyle w:val="ListBullet"/>
      </w:pPr>
      <w:r>
        <w:t>Star Wars: Splinter of the Mind's Eye #1</w:t>
      </w:r>
    </w:p>
    <w:p w:rsidR="00D3227D" w:rsidRDefault="00897A32">
      <w:pPr>
        <w:pStyle w:val="ListBullet"/>
      </w:pPr>
      <w:r>
        <w:t>Star Wars: Droids #8</w:t>
      </w:r>
    </w:p>
    <w:p w:rsidR="00D3227D" w:rsidRDefault="00897A32">
      <w:pPr>
        <w:pStyle w:val="ListBullet"/>
      </w:pPr>
      <w:r>
        <w:t>Star Wars: Heir to the Empire #3</w:t>
      </w:r>
    </w:p>
    <w:p w:rsidR="00D3227D" w:rsidRDefault="00897A32">
      <w:pPr>
        <w:pStyle w:val="ListBullet"/>
      </w:pPr>
      <w:r>
        <w:t>X-Men Unlimited #9</w:t>
      </w:r>
    </w:p>
    <w:p w:rsidR="00D3227D" w:rsidRDefault="00897A32">
      <w:pPr>
        <w:pStyle w:val="ListBullet"/>
      </w:pPr>
      <w:r>
        <w:t>Generation X #10</w:t>
      </w:r>
    </w:p>
    <w:p w:rsidR="00D3227D" w:rsidRDefault="00897A32">
      <w:pPr>
        <w:pStyle w:val="ListBullet"/>
      </w:pPr>
      <w:r>
        <w:t>Cable #26</w:t>
      </w:r>
    </w:p>
    <w:p w:rsidR="00D3227D" w:rsidRDefault="00897A32">
      <w:pPr>
        <w:pStyle w:val="ListBullet"/>
      </w:pPr>
      <w:r>
        <w:lastRenderedPageBreak/>
        <w:t>Doctor Strange, Sorcerer Supreme #84</w:t>
      </w:r>
    </w:p>
    <w:p w:rsidR="00D3227D" w:rsidRDefault="00897A32">
      <w:pPr>
        <w:pStyle w:val="ListBullet"/>
      </w:pPr>
      <w:r>
        <w:t>Wolverine #96</w:t>
      </w:r>
    </w:p>
    <w:p w:rsidR="00D3227D" w:rsidRDefault="00897A32">
      <w:pPr>
        <w:pStyle w:val="ListBullet"/>
      </w:pPr>
      <w:r>
        <w:t>Captain America #446</w:t>
      </w:r>
    </w:p>
    <w:p w:rsidR="00D3227D" w:rsidRDefault="00897A32">
      <w:pPr>
        <w:pStyle w:val="ListBullet"/>
      </w:pPr>
      <w:r>
        <w:t>Star Wars: Tales of the Jedi - The Sith War #5</w:t>
      </w:r>
    </w:p>
    <w:p w:rsidR="00D3227D" w:rsidRDefault="00897A32">
      <w:pPr>
        <w:pStyle w:val="ListBullet"/>
      </w:pPr>
      <w:r>
        <w:t>Star Wars: Boba Fett - Bounty On Bar-Kooda #1</w:t>
      </w:r>
    </w:p>
    <w:p w:rsidR="00D3227D" w:rsidRDefault="00897A32">
      <w:pPr>
        <w:pStyle w:val="ListBullet"/>
      </w:pPr>
      <w:r>
        <w:t>Spider-Man: The Final Adventure #1</w:t>
      </w:r>
    </w:p>
    <w:p w:rsidR="00D3227D" w:rsidRDefault="00897A32">
      <w:pPr>
        <w:pStyle w:val="ListBullet"/>
      </w:pPr>
      <w:r>
        <w:t>X-Force/Cable Annual #1</w:t>
      </w:r>
    </w:p>
    <w:p w:rsidR="00D3227D" w:rsidRDefault="00897A32">
      <w:pPr>
        <w:pStyle w:val="ListBullet"/>
      </w:pPr>
      <w:r>
        <w:t>Hulk: Cutting Edge #1</w:t>
      </w:r>
    </w:p>
    <w:p w:rsidR="00D3227D" w:rsidRDefault="00897A32">
      <w:pPr>
        <w:pStyle w:val="ListBullet"/>
      </w:pPr>
      <w:r>
        <w:t>The Spectacular Scarlet Spider #2</w:t>
      </w:r>
    </w:p>
    <w:p w:rsidR="00D3227D" w:rsidRDefault="00897A32">
      <w:pPr>
        <w:pStyle w:val="ListBullet"/>
      </w:pPr>
      <w:r>
        <w:t>Web of Scarlet Spider #2</w:t>
      </w:r>
    </w:p>
    <w:p w:rsidR="00D3227D" w:rsidRDefault="00897A32">
      <w:pPr>
        <w:pStyle w:val="ListBullet"/>
      </w:pPr>
      <w:r>
        <w:t>Last Avengers Story #2</w:t>
      </w:r>
    </w:p>
    <w:p w:rsidR="00D3227D" w:rsidRDefault="00897A32">
      <w:pPr>
        <w:pStyle w:val="ListBullet"/>
      </w:pPr>
      <w:r>
        <w:t>Punisher #2</w:t>
      </w:r>
    </w:p>
    <w:p w:rsidR="00D3227D" w:rsidRDefault="00897A32">
      <w:pPr>
        <w:pStyle w:val="ListBullet"/>
      </w:pPr>
      <w:r>
        <w:t>Starjammers #3</w:t>
      </w:r>
    </w:p>
    <w:p w:rsidR="00D3227D" w:rsidRDefault="00897A32">
      <w:pPr>
        <w:pStyle w:val="ListBullet"/>
      </w:pPr>
      <w:r>
        <w:t>Green Goblin #3</w:t>
      </w:r>
    </w:p>
    <w:p w:rsidR="00D3227D" w:rsidRDefault="00897A32">
      <w:pPr>
        <w:pStyle w:val="ListBullet"/>
      </w:pPr>
      <w:r>
        <w:t>Untold Tales of Spider-Man #4</w:t>
      </w:r>
    </w:p>
    <w:p w:rsidR="00D3227D" w:rsidRDefault="00897A32">
      <w:pPr>
        <w:pStyle w:val="ListBullet"/>
      </w:pPr>
      <w:r>
        <w:t>Skrull Kill Krew #4</w:t>
      </w:r>
    </w:p>
    <w:p w:rsidR="00D3227D" w:rsidRDefault="00897A32">
      <w:pPr>
        <w:pStyle w:val="ListBullet"/>
      </w:pPr>
      <w:r>
        <w:t>Wolverine &amp; Gambit: Victims #4</w:t>
      </w:r>
    </w:p>
    <w:p w:rsidR="00D3227D" w:rsidRDefault="00897A32">
      <w:pPr>
        <w:pStyle w:val="ListBullet"/>
      </w:pPr>
      <w:r>
        <w:t>Skrull Kill Krew #5</w:t>
      </w:r>
    </w:p>
    <w:p w:rsidR="00D3227D" w:rsidRDefault="00897A32">
      <w:pPr>
        <w:pStyle w:val="ListBullet"/>
      </w:pPr>
      <w:r>
        <w:t>Venom: Sinner Takes All #5</w:t>
      </w:r>
    </w:p>
    <w:p w:rsidR="00D3227D" w:rsidRDefault="00897A32">
      <w:pPr>
        <w:pStyle w:val="ListBullet"/>
      </w:pPr>
      <w:r>
        <w:t>X-Man #10</w:t>
      </w:r>
    </w:p>
    <w:p w:rsidR="00D3227D" w:rsidRDefault="00897A32">
      <w:pPr>
        <w:pStyle w:val="ListBullet"/>
      </w:pPr>
      <w:r>
        <w:t>Amazing Fantasy #16</w:t>
      </w:r>
    </w:p>
    <w:p w:rsidR="00D3227D" w:rsidRDefault="00897A32">
      <w:pPr>
        <w:pStyle w:val="ListBullet"/>
      </w:pPr>
      <w:r>
        <w:t>Force Works #18</w:t>
      </w:r>
    </w:p>
    <w:p w:rsidR="00D3227D" w:rsidRDefault="00897A32">
      <w:pPr>
        <w:pStyle w:val="ListBullet"/>
      </w:pPr>
      <w:r>
        <w:t>War Machine #21</w:t>
      </w:r>
    </w:p>
    <w:p w:rsidR="00D3227D" w:rsidRDefault="00897A32">
      <w:pPr>
        <w:pStyle w:val="ListBullet"/>
      </w:pPr>
      <w:r>
        <w:t>Doom 2099 #36</w:t>
      </w:r>
    </w:p>
    <w:p w:rsidR="00D3227D" w:rsidRDefault="00897A32">
      <w:pPr>
        <w:pStyle w:val="ListBullet"/>
      </w:pPr>
      <w:r>
        <w:t>Spider-Man 2099 #38</w:t>
      </w:r>
    </w:p>
    <w:p w:rsidR="00D3227D" w:rsidRDefault="00897A32">
      <w:pPr>
        <w:pStyle w:val="ListBullet"/>
      </w:pPr>
      <w:r>
        <w:t>X-Men #47</w:t>
      </w:r>
    </w:p>
    <w:p w:rsidR="00D3227D" w:rsidRDefault="00897A32">
      <w:pPr>
        <w:pStyle w:val="ListBullet"/>
      </w:pPr>
      <w:r>
        <w:t>X-Force #49</w:t>
      </w:r>
    </w:p>
    <w:p w:rsidR="00D3227D" w:rsidRDefault="00897A32">
      <w:pPr>
        <w:pStyle w:val="ListBullet"/>
      </w:pPr>
      <w:r>
        <w:t>New Warriors #66</w:t>
      </w:r>
    </w:p>
    <w:p w:rsidR="00D3227D" w:rsidRDefault="00897A32">
      <w:pPr>
        <w:pStyle w:val="ListBullet"/>
      </w:pPr>
      <w:r>
        <w:t>Ghost Rider #68</w:t>
      </w:r>
    </w:p>
    <w:p w:rsidR="00D3227D" w:rsidRDefault="00897A32">
      <w:pPr>
        <w:pStyle w:val="ListBullet"/>
      </w:pPr>
      <w:r>
        <w:t>What If? #80</w:t>
      </w:r>
    </w:p>
    <w:p w:rsidR="00D3227D" w:rsidRDefault="00897A32">
      <w:pPr>
        <w:pStyle w:val="ListBullet"/>
      </w:pPr>
      <w:r>
        <w:t>Excalibur #92</w:t>
      </w:r>
    </w:p>
    <w:p w:rsidR="00D3227D" w:rsidRDefault="00897A32">
      <w:pPr>
        <w:pStyle w:val="ListBullet"/>
      </w:pPr>
      <w:r>
        <w:t>Silver Surfer #111</w:t>
      </w:r>
    </w:p>
    <w:p w:rsidR="00D3227D" w:rsidRDefault="00897A32">
      <w:pPr>
        <w:pStyle w:val="ListBullet"/>
      </w:pPr>
      <w:r>
        <w:t>X-Factor #117</w:t>
      </w:r>
    </w:p>
    <w:p w:rsidR="00D3227D" w:rsidRDefault="00897A32">
      <w:pPr>
        <w:pStyle w:val="ListBullet"/>
      </w:pPr>
      <w:r>
        <w:t>Iron Man #323</w:t>
      </w:r>
    </w:p>
    <w:p w:rsidR="00D3227D" w:rsidRDefault="00897A32">
      <w:pPr>
        <w:pStyle w:val="ListBullet"/>
      </w:pPr>
      <w:r>
        <w:t>Uncanny X-Men #327</w:t>
      </w:r>
    </w:p>
    <w:p w:rsidR="00D3227D" w:rsidRDefault="00897A32">
      <w:pPr>
        <w:pStyle w:val="ListBullet"/>
      </w:pPr>
      <w:r>
        <w:t>Daredevil #347</w:t>
      </w:r>
    </w:p>
    <w:p w:rsidR="00D3227D" w:rsidRDefault="00897A32">
      <w:pPr>
        <w:pStyle w:val="ListBullet"/>
      </w:pPr>
      <w:r>
        <w:t>Avengers #393</w:t>
      </w:r>
    </w:p>
    <w:p w:rsidR="00D3227D" w:rsidRDefault="00897A32">
      <w:pPr>
        <w:pStyle w:val="ListBullet"/>
      </w:pPr>
      <w:r>
        <w:t>Fantastic Four #407</w:t>
      </w:r>
    </w:p>
    <w:p w:rsidR="00D3227D" w:rsidRDefault="00897A32">
      <w:pPr>
        <w:pStyle w:val="ListBullet"/>
      </w:pPr>
      <w:r>
        <w:t>Incredible Hulk #436</w:t>
      </w:r>
    </w:p>
    <w:p w:rsidR="00D3227D" w:rsidRDefault="00897A32">
      <w:pPr>
        <w:pStyle w:val="ListBullet"/>
      </w:pPr>
      <w:r>
        <w:t>Thor #493</w:t>
      </w:r>
    </w:p>
    <w:p w:rsidR="00D3227D" w:rsidRDefault="00897A32">
      <w:pPr>
        <w:pStyle w:val="Heading3"/>
      </w:pPr>
      <w:r>
        <w:lastRenderedPageBreak/>
        <w:t>January, 1996</w:t>
      </w:r>
    </w:p>
    <w:p w:rsidR="00D3227D" w:rsidRDefault="00897A32">
      <w:r>
        <w:t xml:space="preserve">Number of comics published this month: </w:t>
      </w:r>
      <w:r>
        <w:rPr>
          <w:b/>
        </w:rPr>
        <w:t>43</w:t>
      </w:r>
    </w:p>
    <w:p w:rsidR="00D3227D" w:rsidRDefault="00897A32">
      <w:pPr>
        <w:pStyle w:val="ListBullet"/>
      </w:pPr>
      <w:r>
        <w:t>Star Wars: Tales of the Jedi - The Sith War #6</w:t>
      </w:r>
    </w:p>
    <w:p w:rsidR="00D3227D" w:rsidRDefault="00897A32">
      <w:pPr>
        <w:pStyle w:val="ListBullet"/>
      </w:pPr>
      <w:r>
        <w:t>Generation X #11</w:t>
      </w:r>
    </w:p>
    <w:p w:rsidR="00D3227D" w:rsidRDefault="00897A32">
      <w:pPr>
        <w:pStyle w:val="ListBullet"/>
      </w:pPr>
      <w:r>
        <w:t>Cable #27</w:t>
      </w:r>
    </w:p>
    <w:p w:rsidR="00D3227D" w:rsidRDefault="00897A32">
      <w:pPr>
        <w:pStyle w:val="ListBullet"/>
      </w:pPr>
      <w:r>
        <w:t>What If? #81</w:t>
      </w:r>
    </w:p>
    <w:p w:rsidR="00D3227D" w:rsidRDefault="00897A32">
      <w:pPr>
        <w:pStyle w:val="ListBullet"/>
      </w:pPr>
      <w:r>
        <w:t>Doctor Strange, Sorcerer Supreme #85</w:t>
      </w:r>
    </w:p>
    <w:p w:rsidR="00D3227D" w:rsidRDefault="00897A32">
      <w:pPr>
        <w:pStyle w:val="ListBullet"/>
      </w:pPr>
      <w:r>
        <w:t>Wolverine #97</w:t>
      </w:r>
    </w:p>
    <w:p w:rsidR="00D3227D" w:rsidRDefault="00897A32">
      <w:pPr>
        <w:pStyle w:val="ListBullet"/>
      </w:pPr>
      <w:r>
        <w:t>Peter Parker, the Spectacular Spider-Man #230</w:t>
      </w:r>
    </w:p>
    <w:p w:rsidR="00D3227D" w:rsidRDefault="00897A32">
      <w:pPr>
        <w:pStyle w:val="ListBullet"/>
      </w:pPr>
      <w:r>
        <w:t>Captain America #447</w:t>
      </w:r>
    </w:p>
    <w:p w:rsidR="00D3227D" w:rsidRDefault="00897A32">
      <w:pPr>
        <w:pStyle w:val="ListBullet"/>
      </w:pPr>
      <w:r>
        <w:t>Star Wars: Heir to the Empire #4</w:t>
      </w:r>
    </w:p>
    <w:p w:rsidR="00D3227D" w:rsidRDefault="00897A32">
      <w:pPr>
        <w:pStyle w:val="ListBullet"/>
      </w:pPr>
      <w:r>
        <w:t>Sensational Spider-Man #0</w:t>
      </w:r>
    </w:p>
    <w:p w:rsidR="00D3227D" w:rsidRDefault="00897A32">
      <w:pPr>
        <w:pStyle w:val="ListBullet"/>
      </w:pPr>
      <w:r>
        <w:t>Uncanny X-Men Annual #0</w:t>
      </w:r>
    </w:p>
    <w:p w:rsidR="00D3227D" w:rsidRDefault="00897A32">
      <w:pPr>
        <w:pStyle w:val="ListBullet"/>
      </w:pPr>
      <w:r>
        <w:t>Venom: Along Came a Spider #1</w:t>
      </w:r>
    </w:p>
    <w:p w:rsidR="00D3227D" w:rsidRDefault="00897A32">
      <w:pPr>
        <w:pStyle w:val="ListBullet"/>
      </w:pPr>
      <w:r>
        <w:t>X-Man Annual #1</w:t>
      </w:r>
    </w:p>
    <w:p w:rsidR="00D3227D" w:rsidRDefault="00897A32">
      <w:pPr>
        <w:pStyle w:val="ListBullet"/>
      </w:pPr>
      <w:r>
        <w:t>Untold Tales of Spider-Man Annual #1</w:t>
      </w:r>
    </w:p>
    <w:p w:rsidR="00D3227D" w:rsidRDefault="00897A32">
      <w:pPr>
        <w:pStyle w:val="ListBullet"/>
      </w:pPr>
      <w:r>
        <w:t>Savage Hulk</w:t>
      </w:r>
      <w:r>
        <w:tab/>
        <w:t xml:space="preserve"> #1</w:t>
      </w:r>
    </w:p>
    <w:p w:rsidR="00D3227D" w:rsidRDefault="00897A32">
      <w:pPr>
        <w:pStyle w:val="ListBullet"/>
      </w:pPr>
      <w:r>
        <w:t>X-Force/Cable Annual #1</w:t>
      </w:r>
    </w:p>
    <w:p w:rsidR="00D3227D" w:rsidRDefault="00897A32">
      <w:pPr>
        <w:pStyle w:val="ListBullet"/>
      </w:pPr>
      <w:r>
        <w:t>Spider-Man: The Final Adventure #2</w:t>
      </w:r>
    </w:p>
    <w:p w:rsidR="00D3227D" w:rsidRDefault="00897A32">
      <w:pPr>
        <w:pStyle w:val="ListBullet"/>
      </w:pPr>
      <w:r>
        <w:t>Web of Scarlet Spider #3</w:t>
      </w:r>
    </w:p>
    <w:p w:rsidR="00D3227D" w:rsidRDefault="00897A32">
      <w:pPr>
        <w:pStyle w:val="ListBullet"/>
      </w:pPr>
      <w:r>
        <w:t>Punisher #3</w:t>
      </w:r>
    </w:p>
    <w:p w:rsidR="00D3227D" w:rsidRDefault="00897A32">
      <w:pPr>
        <w:pStyle w:val="ListBullet"/>
      </w:pPr>
      <w:r>
        <w:t>Starjammers #4</w:t>
      </w:r>
    </w:p>
    <w:p w:rsidR="00D3227D" w:rsidRDefault="00897A32">
      <w:pPr>
        <w:pStyle w:val="ListBullet"/>
      </w:pPr>
      <w:r>
        <w:t>Green Goblin #4</w:t>
      </w:r>
    </w:p>
    <w:p w:rsidR="00D3227D" w:rsidRDefault="00897A32">
      <w:pPr>
        <w:pStyle w:val="ListBullet"/>
      </w:pPr>
      <w:r>
        <w:t>Untold Tales of Spider-Man #5</w:t>
      </w:r>
    </w:p>
    <w:p w:rsidR="00D3227D" w:rsidRDefault="00897A32">
      <w:pPr>
        <w:pStyle w:val="ListBullet"/>
      </w:pPr>
      <w:r>
        <w:t>X-Man #11</w:t>
      </w:r>
    </w:p>
    <w:p w:rsidR="00D3227D" w:rsidRDefault="00897A32">
      <w:pPr>
        <w:pStyle w:val="ListBullet"/>
      </w:pPr>
      <w:r>
        <w:t>Amazing Fantasy #17</w:t>
      </w:r>
    </w:p>
    <w:p w:rsidR="00D3227D" w:rsidRDefault="00897A32">
      <w:pPr>
        <w:pStyle w:val="ListBullet"/>
      </w:pPr>
      <w:r>
        <w:t>Force Works #19</w:t>
      </w:r>
    </w:p>
    <w:p w:rsidR="00D3227D" w:rsidRDefault="00897A32">
      <w:pPr>
        <w:pStyle w:val="ListBullet"/>
      </w:pPr>
      <w:r>
        <w:t>War Machine #22</w:t>
      </w:r>
    </w:p>
    <w:p w:rsidR="00D3227D" w:rsidRDefault="00897A32">
      <w:pPr>
        <w:pStyle w:val="ListBullet"/>
      </w:pPr>
      <w:r>
        <w:t>Doom 2099 #37</w:t>
      </w:r>
    </w:p>
    <w:p w:rsidR="00D3227D" w:rsidRDefault="00897A32">
      <w:pPr>
        <w:pStyle w:val="ListBullet"/>
      </w:pPr>
      <w:r>
        <w:t>Spider-Man 2099 #39</w:t>
      </w:r>
    </w:p>
    <w:p w:rsidR="00D3227D" w:rsidRDefault="00897A32">
      <w:pPr>
        <w:pStyle w:val="ListBullet"/>
      </w:pPr>
      <w:r>
        <w:t>X-Men #48</w:t>
      </w:r>
    </w:p>
    <w:p w:rsidR="00D3227D" w:rsidRDefault="00897A32">
      <w:pPr>
        <w:pStyle w:val="ListBullet"/>
      </w:pPr>
      <w:r>
        <w:t>X-Force #50</w:t>
      </w:r>
    </w:p>
    <w:p w:rsidR="00D3227D" w:rsidRDefault="00897A32">
      <w:pPr>
        <w:pStyle w:val="ListBullet"/>
      </w:pPr>
      <w:r>
        <w:t>Spider-Man #64</w:t>
      </w:r>
    </w:p>
    <w:p w:rsidR="00D3227D" w:rsidRDefault="00897A32">
      <w:pPr>
        <w:pStyle w:val="ListBullet"/>
      </w:pPr>
      <w:r>
        <w:t>New Warriors #67</w:t>
      </w:r>
    </w:p>
    <w:p w:rsidR="00D3227D" w:rsidRDefault="00897A32">
      <w:pPr>
        <w:pStyle w:val="ListBullet"/>
      </w:pPr>
      <w:r>
        <w:t>Excalibur #93</w:t>
      </w:r>
    </w:p>
    <w:p w:rsidR="00D3227D" w:rsidRDefault="00897A32">
      <w:pPr>
        <w:pStyle w:val="ListBullet"/>
      </w:pPr>
      <w:r>
        <w:t>Silver Surfer #112</w:t>
      </w:r>
    </w:p>
    <w:p w:rsidR="00D3227D" w:rsidRDefault="00897A32">
      <w:pPr>
        <w:pStyle w:val="ListBullet"/>
      </w:pPr>
      <w:r>
        <w:t>X-Factor #118</w:t>
      </w:r>
    </w:p>
    <w:p w:rsidR="00D3227D" w:rsidRDefault="00897A32">
      <w:pPr>
        <w:pStyle w:val="ListBullet"/>
      </w:pPr>
      <w:r>
        <w:t>Iron Man #324</w:t>
      </w:r>
    </w:p>
    <w:p w:rsidR="00D3227D" w:rsidRDefault="00897A32">
      <w:pPr>
        <w:pStyle w:val="ListBullet"/>
      </w:pPr>
      <w:r>
        <w:t>Uncanny X-Men #328</w:t>
      </w:r>
    </w:p>
    <w:p w:rsidR="00D3227D" w:rsidRDefault="00897A32">
      <w:pPr>
        <w:pStyle w:val="ListBullet"/>
      </w:pPr>
      <w:r>
        <w:t>Daredevil #348</w:t>
      </w:r>
    </w:p>
    <w:p w:rsidR="00D3227D" w:rsidRDefault="00897A32">
      <w:pPr>
        <w:pStyle w:val="ListBullet"/>
      </w:pPr>
      <w:r>
        <w:t>Avengers #394</w:t>
      </w:r>
    </w:p>
    <w:p w:rsidR="00D3227D" w:rsidRDefault="00897A32">
      <w:pPr>
        <w:pStyle w:val="ListBullet"/>
      </w:pPr>
      <w:r>
        <w:lastRenderedPageBreak/>
        <w:t>The Amazing Spider-Man #407</w:t>
      </w:r>
    </w:p>
    <w:p w:rsidR="00D3227D" w:rsidRDefault="00897A32">
      <w:pPr>
        <w:pStyle w:val="ListBullet"/>
      </w:pPr>
      <w:r>
        <w:t>Fantastic Four #408</w:t>
      </w:r>
    </w:p>
    <w:p w:rsidR="00D3227D" w:rsidRDefault="00897A32">
      <w:pPr>
        <w:pStyle w:val="ListBullet"/>
      </w:pPr>
      <w:r>
        <w:t>Incredible Hulk #437</w:t>
      </w:r>
    </w:p>
    <w:p w:rsidR="00D3227D" w:rsidRDefault="00897A32">
      <w:pPr>
        <w:pStyle w:val="ListBullet"/>
      </w:pPr>
      <w:r>
        <w:t>Thor #494</w:t>
      </w:r>
    </w:p>
    <w:p w:rsidR="00D3227D" w:rsidRDefault="00897A32">
      <w:pPr>
        <w:pStyle w:val="Heading3"/>
      </w:pPr>
      <w:r>
        <w:t>February, 1996</w:t>
      </w:r>
    </w:p>
    <w:p w:rsidR="00D3227D" w:rsidRDefault="00897A32">
      <w:r>
        <w:t xml:space="preserve">Number of comics published this month: </w:t>
      </w:r>
      <w:r>
        <w:rPr>
          <w:b/>
        </w:rPr>
        <w:t>43</w:t>
      </w:r>
    </w:p>
    <w:p w:rsidR="00D3227D" w:rsidRDefault="00897A32">
      <w:pPr>
        <w:pStyle w:val="ListBullet"/>
      </w:pPr>
      <w:r>
        <w:t>Star Wars: Splinter of the Mind's Eye #2</w:t>
      </w:r>
    </w:p>
    <w:p w:rsidR="00D3227D" w:rsidRDefault="00897A32">
      <w:pPr>
        <w:pStyle w:val="ListBullet"/>
      </w:pPr>
      <w:r>
        <w:t>Star Wars: Jabba the Hutt - Betrayal #1</w:t>
      </w:r>
    </w:p>
    <w:p w:rsidR="00D3227D" w:rsidRDefault="00897A32">
      <w:pPr>
        <w:pStyle w:val="ListBullet"/>
      </w:pPr>
      <w:r>
        <w:t>Spider-Man/Punisher: Family Plot #2</w:t>
      </w:r>
    </w:p>
    <w:p w:rsidR="00D3227D" w:rsidRDefault="00897A32">
      <w:pPr>
        <w:pStyle w:val="ListBullet"/>
      </w:pPr>
      <w:r>
        <w:t>Star Wars: X-Wing Rogue Squadron #5</w:t>
      </w:r>
    </w:p>
    <w:p w:rsidR="00D3227D" w:rsidRDefault="00897A32">
      <w:pPr>
        <w:pStyle w:val="ListBullet"/>
      </w:pPr>
      <w:r>
        <w:t>Generation X #12</w:t>
      </w:r>
    </w:p>
    <w:p w:rsidR="00D3227D" w:rsidRDefault="00897A32">
      <w:pPr>
        <w:pStyle w:val="ListBullet"/>
      </w:pPr>
      <w:r>
        <w:t>Cable #28</w:t>
      </w:r>
    </w:p>
    <w:p w:rsidR="00D3227D" w:rsidRDefault="00897A32">
      <w:pPr>
        <w:pStyle w:val="ListBullet"/>
      </w:pPr>
      <w:r>
        <w:t>Doctor Strange, Sorcerer Supreme #86</w:t>
      </w:r>
    </w:p>
    <w:p w:rsidR="00D3227D" w:rsidRDefault="00897A32">
      <w:pPr>
        <w:pStyle w:val="ListBullet"/>
      </w:pPr>
      <w:r>
        <w:t>Wolverine #98</w:t>
      </w:r>
    </w:p>
    <w:p w:rsidR="00D3227D" w:rsidRDefault="00897A32">
      <w:pPr>
        <w:pStyle w:val="ListBullet"/>
      </w:pPr>
      <w:r>
        <w:t>Captain America #448</w:t>
      </w:r>
    </w:p>
    <w:p w:rsidR="00D3227D" w:rsidRDefault="00897A32">
      <w:pPr>
        <w:pStyle w:val="ListBullet"/>
      </w:pPr>
      <w:r>
        <w:t>Century: Distant Sons #1</w:t>
      </w:r>
    </w:p>
    <w:p w:rsidR="00D3227D" w:rsidRDefault="00897A32">
      <w:pPr>
        <w:pStyle w:val="ListBullet"/>
      </w:pPr>
      <w:r>
        <w:t>Carnage: Mind Bomb #1</w:t>
      </w:r>
    </w:p>
    <w:p w:rsidR="00D3227D" w:rsidRDefault="00897A32">
      <w:pPr>
        <w:pStyle w:val="ListBullet"/>
      </w:pPr>
      <w:r>
        <w:t>Spider-Man/Punisher: Family Plot #1</w:t>
      </w:r>
    </w:p>
    <w:p w:rsidR="00D3227D" w:rsidRDefault="00897A32">
      <w:pPr>
        <w:pStyle w:val="ListBullet"/>
      </w:pPr>
      <w:r>
        <w:t>Logan: Path of The Warlord #1</w:t>
      </w:r>
    </w:p>
    <w:p w:rsidR="00D3227D" w:rsidRDefault="00897A32">
      <w:pPr>
        <w:pStyle w:val="ListBullet"/>
      </w:pPr>
      <w:r>
        <w:t>Sensational Spider-Man #1</w:t>
      </w:r>
    </w:p>
    <w:p w:rsidR="00D3227D" w:rsidRDefault="00897A32">
      <w:pPr>
        <w:pStyle w:val="ListBullet"/>
      </w:pPr>
      <w:r>
        <w:t>Age of Innocence: The Rebirth of Iron Man #1</w:t>
      </w:r>
    </w:p>
    <w:p w:rsidR="00D3227D" w:rsidRDefault="00897A32">
      <w:pPr>
        <w:pStyle w:val="ListBullet"/>
      </w:pPr>
      <w:r>
        <w:t>Avengers: Timeslide #1</w:t>
      </w:r>
    </w:p>
    <w:p w:rsidR="00D3227D" w:rsidRDefault="00897A32">
      <w:pPr>
        <w:pStyle w:val="ListBullet"/>
      </w:pPr>
      <w:r>
        <w:t>Venom: Along Came a Spider #2</w:t>
      </w:r>
    </w:p>
    <w:p w:rsidR="00D3227D" w:rsidRDefault="00897A32">
      <w:pPr>
        <w:pStyle w:val="ListBullet"/>
      </w:pPr>
      <w:r>
        <w:t>Spider-Man: The Final Adventure #3</w:t>
      </w:r>
    </w:p>
    <w:p w:rsidR="00D3227D" w:rsidRDefault="00897A32">
      <w:pPr>
        <w:pStyle w:val="ListBullet"/>
      </w:pPr>
      <w:r>
        <w:t>Web of Scarlet Spider #4</w:t>
      </w:r>
    </w:p>
    <w:p w:rsidR="00D3227D" w:rsidRDefault="00897A32">
      <w:pPr>
        <w:pStyle w:val="ListBullet"/>
      </w:pPr>
      <w:r>
        <w:t>Punisher #4</w:t>
      </w:r>
    </w:p>
    <w:p w:rsidR="00D3227D" w:rsidRDefault="00897A32">
      <w:pPr>
        <w:pStyle w:val="ListBullet"/>
      </w:pPr>
      <w:r>
        <w:t>Green Goblin #5</w:t>
      </w:r>
    </w:p>
    <w:p w:rsidR="00D3227D" w:rsidRDefault="00897A32">
      <w:pPr>
        <w:pStyle w:val="ListBullet"/>
      </w:pPr>
      <w:r>
        <w:t>Untold Tales of Spider-Man #6</w:t>
      </w:r>
    </w:p>
    <w:p w:rsidR="00D3227D" w:rsidRDefault="00897A32">
      <w:pPr>
        <w:pStyle w:val="ListBullet"/>
      </w:pPr>
      <w:r>
        <w:t>X-Man #12</w:t>
      </w:r>
    </w:p>
    <w:p w:rsidR="00D3227D" w:rsidRDefault="00897A32">
      <w:pPr>
        <w:pStyle w:val="ListBullet"/>
      </w:pPr>
      <w:r>
        <w:t>Force Works #20</w:t>
      </w:r>
    </w:p>
    <w:p w:rsidR="00D3227D" w:rsidRDefault="00897A32">
      <w:pPr>
        <w:pStyle w:val="ListBullet"/>
      </w:pPr>
      <w:r>
        <w:t>War Machine #23</w:t>
      </w:r>
    </w:p>
    <w:p w:rsidR="00D3227D" w:rsidRDefault="00897A32">
      <w:pPr>
        <w:pStyle w:val="ListBullet"/>
      </w:pPr>
      <w:r>
        <w:t>Doom 2099 #38</w:t>
      </w:r>
    </w:p>
    <w:p w:rsidR="00D3227D" w:rsidRDefault="00897A32">
      <w:pPr>
        <w:pStyle w:val="ListBullet"/>
      </w:pPr>
      <w:r>
        <w:t>Spider-Man 2099 #40</w:t>
      </w:r>
    </w:p>
    <w:p w:rsidR="00D3227D" w:rsidRDefault="00897A32">
      <w:pPr>
        <w:pStyle w:val="ListBullet"/>
      </w:pPr>
      <w:r>
        <w:t>X-Men #49</w:t>
      </w:r>
    </w:p>
    <w:p w:rsidR="00D3227D" w:rsidRDefault="00897A32">
      <w:pPr>
        <w:pStyle w:val="ListBullet"/>
      </w:pPr>
      <w:r>
        <w:t>X-Force #51</w:t>
      </w:r>
    </w:p>
    <w:p w:rsidR="00D3227D" w:rsidRDefault="00897A32">
      <w:pPr>
        <w:pStyle w:val="ListBullet"/>
      </w:pPr>
      <w:r>
        <w:t>Spider-Man #65</w:t>
      </w:r>
    </w:p>
    <w:p w:rsidR="00D3227D" w:rsidRDefault="00897A32">
      <w:pPr>
        <w:pStyle w:val="ListBullet"/>
      </w:pPr>
      <w:r>
        <w:t>What If? #82</w:t>
      </w:r>
    </w:p>
    <w:p w:rsidR="00D3227D" w:rsidRDefault="00897A32">
      <w:pPr>
        <w:pStyle w:val="ListBullet"/>
      </w:pPr>
      <w:r>
        <w:t>Excalibur #94</w:t>
      </w:r>
    </w:p>
    <w:p w:rsidR="00D3227D" w:rsidRDefault="00897A32">
      <w:pPr>
        <w:pStyle w:val="ListBullet"/>
      </w:pPr>
      <w:r>
        <w:t>Silver Surfer #113</w:t>
      </w:r>
    </w:p>
    <w:p w:rsidR="00D3227D" w:rsidRDefault="00897A32">
      <w:pPr>
        <w:pStyle w:val="ListBullet"/>
      </w:pPr>
      <w:r>
        <w:t>X-Factor #119</w:t>
      </w:r>
    </w:p>
    <w:p w:rsidR="00D3227D" w:rsidRDefault="00897A32">
      <w:pPr>
        <w:pStyle w:val="ListBullet"/>
      </w:pPr>
      <w:r>
        <w:lastRenderedPageBreak/>
        <w:t>Peter Parker, the Spectacular Spider-Man #231</w:t>
      </w:r>
    </w:p>
    <w:p w:rsidR="00D3227D" w:rsidRDefault="00897A32">
      <w:pPr>
        <w:pStyle w:val="ListBullet"/>
      </w:pPr>
      <w:r>
        <w:t>Iron Man #325</w:t>
      </w:r>
    </w:p>
    <w:p w:rsidR="00D3227D" w:rsidRDefault="00897A32">
      <w:pPr>
        <w:pStyle w:val="ListBullet"/>
      </w:pPr>
      <w:r>
        <w:t>Uncanny X-Men #329</w:t>
      </w:r>
    </w:p>
    <w:p w:rsidR="00D3227D" w:rsidRDefault="00897A32">
      <w:pPr>
        <w:pStyle w:val="ListBullet"/>
      </w:pPr>
      <w:r>
        <w:t>Daredevil #349</w:t>
      </w:r>
    </w:p>
    <w:p w:rsidR="00D3227D" w:rsidRDefault="00897A32">
      <w:pPr>
        <w:pStyle w:val="ListBullet"/>
      </w:pPr>
      <w:r>
        <w:t>Avengers #395</w:t>
      </w:r>
    </w:p>
    <w:p w:rsidR="00D3227D" w:rsidRDefault="00897A32">
      <w:pPr>
        <w:pStyle w:val="ListBullet"/>
      </w:pPr>
      <w:r>
        <w:t>The Amazing Spider-Man #408</w:t>
      </w:r>
    </w:p>
    <w:p w:rsidR="00D3227D" w:rsidRDefault="00897A32">
      <w:pPr>
        <w:pStyle w:val="ListBullet"/>
      </w:pPr>
      <w:r>
        <w:t>Fantastic Four #409</w:t>
      </w:r>
    </w:p>
    <w:p w:rsidR="00D3227D" w:rsidRDefault="00897A32">
      <w:pPr>
        <w:pStyle w:val="ListBullet"/>
      </w:pPr>
      <w:r>
        <w:t>Incredible Hulk #438</w:t>
      </w:r>
    </w:p>
    <w:p w:rsidR="00D3227D" w:rsidRDefault="00897A32">
      <w:pPr>
        <w:pStyle w:val="ListBullet"/>
      </w:pPr>
      <w:r>
        <w:t>Thor #495</w:t>
      </w:r>
    </w:p>
    <w:p w:rsidR="00D3227D" w:rsidRDefault="00897A32">
      <w:pPr>
        <w:pStyle w:val="Heading3"/>
      </w:pPr>
      <w:r>
        <w:t>March, 1996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Star Wars: Tales from Mos Eisley #1</w:t>
      </w:r>
    </w:p>
    <w:p w:rsidR="00D3227D" w:rsidRDefault="00897A32">
      <w:pPr>
        <w:pStyle w:val="ListBullet"/>
      </w:pPr>
      <w:r>
        <w:t>Star Wars: Heir to the Empire #5</w:t>
      </w:r>
    </w:p>
    <w:p w:rsidR="00D3227D" w:rsidRDefault="00897A32">
      <w:pPr>
        <w:pStyle w:val="ListBullet"/>
      </w:pPr>
      <w:r>
        <w:t>Star Wars: X-Wing Rogue Squadron #6</w:t>
      </w:r>
    </w:p>
    <w:p w:rsidR="00D3227D" w:rsidRDefault="00897A32">
      <w:pPr>
        <w:pStyle w:val="ListBullet"/>
      </w:pPr>
      <w:r>
        <w:t>X-Men Unlimited #10</w:t>
      </w:r>
    </w:p>
    <w:p w:rsidR="00D3227D" w:rsidRDefault="00897A32">
      <w:pPr>
        <w:pStyle w:val="ListBullet"/>
      </w:pPr>
      <w:r>
        <w:t>Generation X #13</w:t>
      </w:r>
    </w:p>
    <w:p w:rsidR="00D3227D" w:rsidRDefault="00897A32">
      <w:pPr>
        <w:pStyle w:val="ListBullet"/>
      </w:pPr>
      <w:r>
        <w:t>Doctor Strange, Sorcerer Supreme #87</w:t>
      </w:r>
    </w:p>
    <w:p w:rsidR="00D3227D" w:rsidRDefault="00897A32">
      <w:pPr>
        <w:pStyle w:val="ListBullet"/>
      </w:pPr>
      <w:r>
        <w:t>Wolverine #99</w:t>
      </w:r>
    </w:p>
    <w:p w:rsidR="00D3227D" w:rsidRDefault="00897A32">
      <w:pPr>
        <w:pStyle w:val="ListBullet"/>
      </w:pPr>
      <w:r>
        <w:t>Sensational Spider-Man #2</w:t>
      </w:r>
    </w:p>
    <w:p w:rsidR="00D3227D" w:rsidRDefault="00897A32">
      <w:pPr>
        <w:pStyle w:val="ListBullet"/>
      </w:pPr>
      <w:r>
        <w:t>Venom: Along Came a Spider #3</w:t>
      </w:r>
    </w:p>
    <w:p w:rsidR="00D3227D" w:rsidRDefault="00897A32">
      <w:pPr>
        <w:pStyle w:val="ListBullet"/>
      </w:pPr>
      <w:r>
        <w:t>Spider-Man: The Final Adventure #4</w:t>
      </w:r>
    </w:p>
    <w:p w:rsidR="00D3227D" w:rsidRDefault="00897A32">
      <w:pPr>
        <w:pStyle w:val="ListBullet"/>
      </w:pPr>
      <w:r>
        <w:t>Punisher #5</w:t>
      </w:r>
    </w:p>
    <w:p w:rsidR="00D3227D" w:rsidRDefault="00897A32">
      <w:pPr>
        <w:pStyle w:val="ListBullet"/>
      </w:pPr>
      <w:r>
        <w:t>Green Goblin #6</w:t>
      </w:r>
    </w:p>
    <w:p w:rsidR="00D3227D" w:rsidRDefault="00897A32">
      <w:pPr>
        <w:pStyle w:val="ListBullet"/>
      </w:pPr>
      <w:r>
        <w:t>Untold Tales of Spider-Man #7</w:t>
      </w:r>
    </w:p>
    <w:p w:rsidR="00D3227D" w:rsidRDefault="00897A32">
      <w:pPr>
        <w:pStyle w:val="ListBullet"/>
      </w:pPr>
      <w:r>
        <w:t>X-Man #13</w:t>
      </w:r>
    </w:p>
    <w:p w:rsidR="00D3227D" w:rsidRDefault="00897A32">
      <w:pPr>
        <w:pStyle w:val="ListBullet"/>
      </w:pPr>
      <w:r>
        <w:t>Amazing Fantasy #18</w:t>
      </w:r>
    </w:p>
    <w:p w:rsidR="00D3227D" w:rsidRDefault="00897A32">
      <w:pPr>
        <w:pStyle w:val="ListBullet"/>
      </w:pPr>
      <w:r>
        <w:t>Force Works #21</w:t>
      </w:r>
    </w:p>
    <w:p w:rsidR="00D3227D" w:rsidRDefault="00897A32">
      <w:pPr>
        <w:pStyle w:val="ListBullet"/>
      </w:pPr>
      <w:r>
        <w:t>War Machine #24</w:t>
      </w:r>
    </w:p>
    <w:p w:rsidR="00D3227D" w:rsidRDefault="00897A32">
      <w:pPr>
        <w:pStyle w:val="ListBullet"/>
      </w:pPr>
      <w:r>
        <w:t>Cable #29</w:t>
      </w:r>
    </w:p>
    <w:p w:rsidR="00D3227D" w:rsidRDefault="00897A32">
      <w:pPr>
        <w:pStyle w:val="ListBullet"/>
      </w:pPr>
      <w:r>
        <w:t>Doom 2099 #39</w:t>
      </w:r>
    </w:p>
    <w:p w:rsidR="00D3227D" w:rsidRDefault="00897A32">
      <w:pPr>
        <w:pStyle w:val="ListBullet"/>
      </w:pPr>
      <w:r>
        <w:t>Spider-Man 2099 #41</w:t>
      </w:r>
    </w:p>
    <w:p w:rsidR="00D3227D" w:rsidRDefault="00897A32">
      <w:pPr>
        <w:pStyle w:val="ListBullet"/>
      </w:pPr>
      <w:r>
        <w:t>X-Men #50</w:t>
      </w:r>
    </w:p>
    <w:p w:rsidR="00D3227D" w:rsidRDefault="00897A32">
      <w:pPr>
        <w:pStyle w:val="ListBullet"/>
      </w:pPr>
      <w:r>
        <w:t>X-Force #52</w:t>
      </w:r>
    </w:p>
    <w:p w:rsidR="00D3227D" w:rsidRDefault="00897A32">
      <w:pPr>
        <w:pStyle w:val="ListBullet"/>
      </w:pPr>
      <w:r>
        <w:t>Spider-Man #66</w:t>
      </w:r>
    </w:p>
    <w:p w:rsidR="00D3227D" w:rsidRDefault="00897A32">
      <w:pPr>
        <w:pStyle w:val="ListBullet"/>
      </w:pPr>
      <w:r>
        <w:t>What If? #83</w:t>
      </w:r>
    </w:p>
    <w:p w:rsidR="00D3227D" w:rsidRDefault="00897A32">
      <w:pPr>
        <w:pStyle w:val="ListBullet"/>
      </w:pPr>
      <w:r>
        <w:t>Excalibur #95</w:t>
      </w:r>
    </w:p>
    <w:p w:rsidR="00D3227D" w:rsidRDefault="00897A32">
      <w:pPr>
        <w:pStyle w:val="ListBullet"/>
      </w:pPr>
      <w:r>
        <w:t>Silver Surfer #114</w:t>
      </w:r>
    </w:p>
    <w:p w:rsidR="00D3227D" w:rsidRDefault="00897A32">
      <w:pPr>
        <w:pStyle w:val="ListBullet"/>
      </w:pPr>
      <w:r>
        <w:t>X-Factor #120</w:t>
      </w:r>
    </w:p>
    <w:p w:rsidR="00D3227D" w:rsidRDefault="00897A32">
      <w:pPr>
        <w:pStyle w:val="ListBullet"/>
      </w:pPr>
      <w:r>
        <w:t>Peter Parker, the Spectacular Spider-Man #232</w:t>
      </w:r>
    </w:p>
    <w:p w:rsidR="00D3227D" w:rsidRDefault="00897A32">
      <w:pPr>
        <w:pStyle w:val="ListBullet"/>
      </w:pPr>
      <w:r>
        <w:t>Iron Man #326</w:t>
      </w:r>
    </w:p>
    <w:p w:rsidR="00D3227D" w:rsidRDefault="00897A32">
      <w:pPr>
        <w:pStyle w:val="ListBullet"/>
      </w:pPr>
      <w:r>
        <w:lastRenderedPageBreak/>
        <w:t>Uncanny X-Men #330</w:t>
      </w:r>
    </w:p>
    <w:p w:rsidR="00D3227D" w:rsidRDefault="00897A32">
      <w:pPr>
        <w:pStyle w:val="ListBullet"/>
      </w:pPr>
      <w:r>
        <w:t>Daredevil #350</w:t>
      </w:r>
    </w:p>
    <w:p w:rsidR="00D3227D" w:rsidRDefault="00897A32">
      <w:pPr>
        <w:pStyle w:val="ListBullet"/>
      </w:pPr>
      <w:r>
        <w:t>Avengers #396</w:t>
      </w:r>
    </w:p>
    <w:p w:rsidR="00D3227D" w:rsidRDefault="00897A32">
      <w:pPr>
        <w:pStyle w:val="ListBullet"/>
      </w:pPr>
      <w:r>
        <w:t>The Amazing Spider-Man #409</w:t>
      </w:r>
    </w:p>
    <w:p w:rsidR="00D3227D" w:rsidRDefault="00897A32">
      <w:pPr>
        <w:pStyle w:val="ListBullet"/>
      </w:pPr>
      <w:r>
        <w:t>Fantastic Four #410</w:t>
      </w:r>
    </w:p>
    <w:p w:rsidR="00D3227D" w:rsidRDefault="00897A32">
      <w:pPr>
        <w:pStyle w:val="ListBullet"/>
      </w:pPr>
      <w:r>
        <w:t>Incredible Hulk #439</w:t>
      </w:r>
    </w:p>
    <w:p w:rsidR="00D3227D" w:rsidRDefault="00897A32">
      <w:pPr>
        <w:pStyle w:val="ListBullet"/>
      </w:pPr>
      <w:r>
        <w:t>Captain America #449</w:t>
      </w:r>
    </w:p>
    <w:p w:rsidR="00D3227D" w:rsidRDefault="00897A32">
      <w:pPr>
        <w:pStyle w:val="ListBullet"/>
      </w:pPr>
      <w:r>
        <w:t>Thor #496</w:t>
      </w:r>
    </w:p>
    <w:p w:rsidR="00D3227D" w:rsidRDefault="00897A32">
      <w:pPr>
        <w:pStyle w:val="Heading3"/>
      </w:pPr>
      <w:r>
        <w:t>April, 1996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D3227D" w:rsidRDefault="00897A32">
      <w:pPr>
        <w:pStyle w:val="ListBullet"/>
      </w:pPr>
      <w:r>
        <w:t>Star Wars: Heir to the Empire #6</w:t>
      </w:r>
    </w:p>
    <w:p w:rsidR="00D3227D" w:rsidRDefault="00897A32">
      <w:pPr>
        <w:pStyle w:val="ListBullet"/>
      </w:pPr>
      <w:r>
        <w:t>Star Wars: Splinter of the Mind's Eye #3</w:t>
      </w:r>
    </w:p>
    <w:p w:rsidR="00D3227D" w:rsidRDefault="00897A32">
      <w:pPr>
        <w:pStyle w:val="ListBullet"/>
      </w:pPr>
      <w:r>
        <w:t>Star Wars: X-Wing Rogue Squadron #7</w:t>
      </w:r>
    </w:p>
    <w:p w:rsidR="00D3227D" w:rsidRDefault="00897A32">
      <w:pPr>
        <w:pStyle w:val="ListBullet"/>
      </w:pPr>
      <w:r>
        <w:t>Generation X #14</w:t>
      </w:r>
    </w:p>
    <w:p w:rsidR="00D3227D" w:rsidRDefault="00897A32">
      <w:pPr>
        <w:pStyle w:val="ListBullet"/>
      </w:pPr>
      <w:r>
        <w:t>Ghost Rider #72</w:t>
      </w:r>
    </w:p>
    <w:p w:rsidR="00D3227D" w:rsidRDefault="00897A32">
      <w:pPr>
        <w:pStyle w:val="ListBullet"/>
      </w:pPr>
      <w:r>
        <w:t>Doctor Strange, Sorcerer Supreme #88</w:t>
      </w:r>
    </w:p>
    <w:p w:rsidR="00D3227D" w:rsidRDefault="00897A32">
      <w:pPr>
        <w:pStyle w:val="ListBullet"/>
      </w:pPr>
      <w:r>
        <w:t>Wolverine #100</w:t>
      </w:r>
    </w:p>
    <w:p w:rsidR="00D3227D" w:rsidRDefault="00897A32">
      <w:pPr>
        <w:pStyle w:val="ListBullet"/>
      </w:pPr>
      <w:r>
        <w:t>Peter Parker, the Spectacular Spider-Man #233</w:t>
      </w:r>
    </w:p>
    <w:p w:rsidR="00D3227D" w:rsidRDefault="00897A32">
      <w:pPr>
        <w:pStyle w:val="ListBullet"/>
      </w:pPr>
      <w:r>
        <w:t>Captain America #450</w:t>
      </w:r>
    </w:p>
    <w:p w:rsidR="00D3227D" w:rsidRDefault="00897A32">
      <w:pPr>
        <w:pStyle w:val="ListBullet"/>
      </w:pPr>
      <w:r>
        <w:t>Adventures of Spider-Man #1</w:t>
      </w:r>
    </w:p>
    <w:p w:rsidR="00D3227D" w:rsidRDefault="00897A32">
      <w:pPr>
        <w:pStyle w:val="ListBullet"/>
      </w:pPr>
      <w:r>
        <w:t>Adventures of the X-Men #1</w:t>
      </w:r>
    </w:p>
    <w:p w:rsidR="00D3227D" w:rsidRDefault="00897A32">
      <w:pPr>
        <w:pStyle w:val="ListBullet"/>
      </w:pPr>
      <w:r>
        <w:t>Sensational Spider-Man #3</w:t>
      </w:r>
    </w:p>
    <w:p w:rsidR="00D3227D" w:rsidRDefault="00897A32">
      <w:pPr>
        <w:pStyle w:val="ListBullet"/>
      </w:pPr>
      <w:r>
        <w:t>Venom: Along Came a Spider #4</w:t>
      </w:r>
    </w:p>
    <w:p w:rsidR="00D3227D" w:rsidRDefault="00897A32">
      <w:pPr>
        <w:pStyle w:val="ListBullet"/>
      </w:pPr>
      <w:r>
        <w:t>Punisher #6</w:t>
      </w:r>
    </w:p>
    <w:p w:rsidR="00D3227D" w:rsidRDefault="00897A32">
      <w:pPr>
        <w:pStyle w:val="ListBullet"/>
      </w:pPr>
      <w:r>
        <w:t>Green Goblin #7</w:t>
      </w:r>
    </w:p>
    <w:p w:rsidR="00D3227D" w:rsidRDefault="00897A32">
      <w:pPr>
        <w:pStyle w:val="ListBullet"/>
      </w:pPr>
      <w:r>
        <w:t>Untold Tales of Spider-Man #8</w:t>
      </w:r>
    </w:p>
    <w:p w:rsidR="00D3227D" w:rsidRDefault="00897A32">
      <w:pPr>
        <w:pStyle w:val="ListBullet"/>
      </w:pPr>
      <w:r>
        <w:t>X-Man #14</w:t>
      </w:r>
    </w:p>
    <w:p w:rsidR="00D3227D" w:rsidRDefault="00897A32">
      <w:pPr>
        <w:pStyle w:val="ListBullet"/>
      </w:pPr>
      <w:r>
        <w:t>Force Works #22</w:t>
      </w:r>
    </w:p>
    <w:p w:rsidR="00D3227D" w:rsidRDefault="00897A32">
      <w:pPr>
        <w:pStyle w:val="ListBullet"/>
      </w:pPr>
      <w:r>
        <w:t>War Machine #25</w:t>
      </w:r>
    </w:p>
    <w:p w:rsidR="00D3227D" w:rsidRDefault="00897A32">
      <w:pPr>
        <w:pStyle w:val="ListBullet"/>
      </w:pPr>
      <w:r>
        <w:t>Cable #30</w:t>
      </w:r>
    </w:p>
    <w:p w:rsidR="00D3227D" w:rsidRDefault="00897A32">
      <w:pPr>
        <w:pStyle w:val="ListBullet"/>
      </w:pPr>
      <w:r>
        <w:t>Spider-Man 2099 #42</w:t>
      </w:r>
    </w:p>
    <w:p w:rsidR="00D3227D" w:rsidRDefault="00897A32">
      <w:pPr>
        <w:pStyle w:val="ListBullet"/>
      </w:pPr>
      <w:r>
        <w:t>X-Men #51</w:t>
      </w:r>
    </w:p>
    <w:p w:rsidR="00D3227D" w:rsidRDefault="00897A32">
      <w:pPr>
        <w:pStyle w:val="ListBullet"/>
      </w:pPr>
      <w:r>
        <w:t>X-Force #53</w:t>
      </w:r>
    </w:p>
    <w:p w:rsidR="00D3227D" w:rsidRDefault="00897A32">
      <w:pPr>
        <w:pStyle w:val="ListBullet"/>
      </w:pPr>
      <w:r>
        <w:t>Spider-Man #67</w:t>
      </w:r>
    </w:p>
    <w:p w:rsidR="00D3227D" w:rsidRDefault="00897A32">
      <w:pPr>
        <w:pStyle w:val="ListBullet"/>
      </w:pPr>
      <w:r>
        <w:t>What If? #84</w:t>
      </w:r>
    </w:p>
    <w:p w:rsidR="00D3227D" w:rsidRDefault="00897A32">
      <w:pPr>
        <w:pStyle w:val="ListBullet"/>
      </w:pPr>
      <w:r>
        <w:t>Excalibur #96</w:t>
      </w:r>
    </w:p>
    <w:p w:rsidR="00D3227D" w:rsidRDefault="00897A32">
      <w:pPr>
        <w:pStyle w:val="ListBullet"/>
      </w:pPr>
      <w:r>
        <w:t>Silver Surfer #115</w:t>
      </w:r>
    </w:p>
    <w:p w:rsidR="00D3227D" w:rsidRDefault="00897A32">
      <w:pPr>
        <w:pStyle w:val="ListBullet"/>
      </w:pPr>
      <w:r>
        <w:t>X-Factor #121</w:t>
      </w:r>
    </w:p>
    <w:p w:rsidR="00D3227D" w:rsidRDefault="00897A32">
      <w:pPr>
        <w:pStyle w:val="ListBullet"/>
      </w:pPr>
      <w:r>
        <w:t>Iron Man #327</w:t>
      </w:r>
    </w:p>
    <w:p w:rsidR="00D3227D" w:rsidRDefault="00897A32">
      <w:pPr>
        <w:pStyle w:val="ListBullet"/>
      </w:pPr>
      <w:r>
        <w:t>Uncanny X-Men #331</w:t>
      </w:r>
    </w:p>
    <w:p w:rsidR="00D3227D" w:rsidRDefault="00897A32">
      <w:pPr>
        <w:pStyle w:val="ListBullet"/>
      </w:pPr>
      <w:r>
        <w:lastRenderedPageBreak/>
        <w:t>Daredevil #351</w:t>
      </w:r>
    </w:p>
    <w:p w:rsidR="00D3227D" w:rsidRDefault="00897A32">
      <w:pPr>
        <w:pStyle w:val="ListBullet"/>
      </w:pPr>
      <w:r>
        <w:t>Avengers #397</w:t>
      </w:r>
    </w:p>
    <w:p w:rsidR="00D3227D" w:rsidRDefault="00897A32">
      <w:pPr>
        <w:pStyle w:val="ListBullet"/>
      </w:pPr>
      <w:r>
        <w:t>The Amazing Spider-Man #410</w:t>
      </w:r>
    </w:p>
    <w:p w:rsidR="00D3227D" w:rsidRDefault="00897A32">
      <w:pPr>
        <w:pStyle w:val="ListBullet"/>
      </w:pPr>
      <w:r>
        <w:t>Fantastic Four #411</w:t>
      </w:r>
    </w:p>
    <w:p w:rsidR="00D3227D" w:rsidRDefault="00897A32">
      <w:pPr>
        <w:pStyle w:val="ListBullet"/>
      </w:pPr>
      <w:r>
        <w:t>Incredible Hulk #440</w:t>
      </w:r>
    </w:p>
    <w:p w:rsidR="00D3227D" w:rsidRDefault="00897A32">
      <w:pPr>
        <w:pStyle w:val="ListBullet"/>
      </w:pPr>
      <w:r>
        <w:t>Thor #497</w:t>
      </w:r>
    </w:p>
    <w:p w:rsidR="00D3227D" w:rsidRDefault="00897A32">
      <w:pPr>
        <w:pStyle w:val="Heading3"/>
      </w:pPr>
      <w:r>
        <w:t>May, 1996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Star Wars: X-Wing Rogue Squadron #8</w:t>
      </w:r>
    </w:p>
    <w:p w:rsidR="00D3227D" w:rsidRDefault="00897A32">
      <w:pPr>
        <w:pStyle w:val="ListBullet"/>
      </w:pPr>
      <w:r>
        <w:t>Untold Tales of Spider-Man #9</w:t>
      </w:r>
    </w:p>
    <w:p w:rsidR="00D3227D" w:rsidRDefault="00897A32">
      <w:pPr>
        <w:pStyle w:val="ListBullet"/>
      </w:pPr>
      <w:r>
        <w:t>Generation X #15</w:t>
      </w:r>
    </w:p>
    <w:p w:rsidR="00D3227D" w:rsidRDefault="00897A32">
      <w:pPr>
        <w:pStyle w:val="ListBullet"/>
      </w:pPr>
      <w:r>
        <w:t>Doctor Strange, Sorcerer Supreme #89</w:t>
      </w:r>
    </w:p>
    <w:p w:rsidR="00D3227D" w:rsidRDefault="00897A32">
      <w:pPr>
        <w:pStyle w:val="ListBullet"/>
      </w:pPr>
      <w:r>
        <w:t>Wolverine #101</w:t>
      </w:r>
    </w:p>
    <w:p w:rsidR="00D3227D" w:rsidRDefault="00897A32">
      <w:pPr>
        <w:pStyle w:val="ListBullet"/>
      </w:pPr>
      <w:r>
        <w:t>Peter Parker, the Spectacular Spider-Man #234</w:t>
      </w:r>
    </w:p>
    <w:p w:rsidR="00D3227D" w:rsidRDefault="00897A32">
      <w:pPr>
        <w:pStyle w:val="ListBullet"/>
      </w:pPr>
      <w:r>
        <w:t>Star Wars: Shadows of the Empire #1</w:t>
      </w:r>
    </w:p>
    <w:p w:rsidR="00D3227D" w:rsidRDefault="00897A32">
      <w:pPr>
        <w:pStyle w:val="ListBullet"/>
      </w:pPr>
      <w:r>
        <w:t>Venom: The Hunted #1</w:t>
      </w:r>
    </w:p>
    <w:p w:rsidR="00D3227D" w:rsidRDefault="00897A32">
      <w:pPr>
        <w:pStyle w:val="ListBullet"/>
      </w:pPr>
      <w:r>
        <w:t>Adventures of Spider-Man #2</w:t>
      </w:r>
    </w:p>
    <w:p w:rsidR="00D3227D" w:rsidRDefault="00897A32">
      <w:pPr>
        <w:pStyle w:val="ListBullet"/>
      </w:pPr>
      <w:r>
        <w:t>Adventures of the X-Men #2</w:t>
      </w:r>
    </w:p>
    <w:p w:rsidR="00D3227D" w:rsidRDefault="00897A32">
      <w:pPr>
        <w:pStyle w:val="ListBullet"/>
      </w:pPr>
      <w:r>
        <w:t>Sensational Spider-Man #4</w:t>
      </w:r>
    </w:p>
    <w:p w:rsidR="00D3227D" w:rsidRDefault="00897A32">
      <w:pPr>
        <w:pStyle w:val="ListBullet"/>
      </w:pPr>
      <w:r>
        <w:t>Punisher #7</w:t>
      </w:r>
    </w:p>
    <w:p w:rsidR="00D3227D" w:rsidRDefault="00897A32">
      <w:pPr>
        <w:pStyle w:val="ListBullet"/>
      </w:pPr>
      <w:r>
        <w:t>Green Goblin #8</w:t>
      </w:r>
    </w:p>
    <w:p w:rsidR="00D3227D" w:rsidRDefault="00897A32">
      <w:pPr>
        <w:pStyle w:val="ListBullet"/>
      </w:pPr>
      <w:r>
        <w:t>Spider-Man Unlimited #12</w:t>
      </w:r>
    </w:p>
    <w:p w:rsidR="00D3227D" w:rsidRDefault="00897A32">
      <w:pPr>
        <w:pStyle w:val="ListBullet"/>
      </w:pPr>
      <w:r>
        <w:t>X-Man #15</w:t>
      </w:r>
    </w:p>
    <w:p w:rsidR="00D3227D" w:rsidRDefault="00897A32">
      <w:pPr>
        <w:pStyle w:val="ListBullet"/>
      </w:pPr>
      <w:r>
        <w:t>Cable #31</w:t>
      </w:r>
    </w:p>
    <w:p w:rsidR="00D3227D" w:rsidRDefault="00897A32">
      <w:pPr>
        <w:pStyle w:val="ListBullet"/>
      </w:pPr>
      <w:r>
        <w:t>Spider-Man 2099 #43</w:t>
      </w:r>
    </w:p>
    <w:p w:rsidR="00D3227D" w:rsidRDefault="00897A32">
      <w:pPr>
        <w:pStyle w:val="ListBullet"/>
      </w:pPr>
      <w:r>
        <w:t>X-Men #52</w:t>
      </w:r>
    </w:p>
    <w:p w:rsidR="00D3227D" w:rsidRDefault="00897A32">
      <w:pPr>
        <w:pStyle w:val="ListBullet"/>
      </w:pPr>
      <w:r>
        <w:t>X-Force #54</w:t>
      </w:r>
    </w:p>
    <w:p w:rsidR="00D3227D" w:rsidRDefault="00897A32">
      <w:pPr>
        <w:pStyle w:val="ListBullet"/>
      </w:pPr>
      <w:r>
        <w:t>Spider-Man #68</w:t>
      </w:r>
    </w:p>
    <w:p w:rsidR="00D3227D" w:rsidRDefault="00897A32">
      <w:pPr>
        <w:pStyle w:val="ListBullet"/>
      </w:pPr>
      <w:r>
        <w:t>What If? #85</w:t>
      </w:r>
    </w:p>
    <w:p w:rsidR="00D3227D" w:rsidRDefault="00897A32">
      <w:pPr>
        <w:pStyle w:val="ListBullet"/>
      </w:pPr>
      <w:r>
        <w:t>Excalibur #97</w:t>
      </w:r>
    </w:p>
    <w:p w:rsidR="00D3227D" w:rsidRDefault="00897A32">
      <w:pPr>
        <w:pStyle w:val="ListBullet"/>
      </w:pPr>
      <w:r>
        <w:t>Silver Surfer #116</w:t>
      </w:r>
    </w:p>
    <w:p w:rsidR="00D3227D" w:rsidRDefault="00897A32">
      <w:pPr>
        <w:pStyle w:val="ListBullet"/>
      </w:pPr>
      <w:r>
        <w:t>X-Factor #122</w:t>
      </w:r>
    </w:p>
    <w:p w:rsidR="00D3227D" w:rsidRDefault="00897A32">
      <w:pPr>
        <w:pStyle w:val="ListBullet"/>
      </w:pPr>
      <w:r>
        <w:t>Iron Man #328</w:t>
      </w:r>
    </w:p>
    <w:p w:rsidR="00D3227D" w:rsidRDefault="00897A32">
      <w:pPr>
        <w:pStyle w:val="ListBullet"/>
      </w:pPr>
      <w:r>
        <w:t>Uncanny X-Men #332</w:t>
      </w:r>
    </w:p>
    <w:p w:rsidR="00D3227D" w:rsidRDefault="00897A32">
      <w:pPr>
        <w:pStyle w:val="ListBullet"/>
      </w:pPr>
      <w:r>
        <w:t>Daredevil #352</w:t>
      </w:r>
    </w:p>
    <w:p w:rsidR="00D3227D" w:rsidRDefault="00897A32">
      <w:pPr>
        <w:pStyle w:val="ListBullet"/>
      </w:pPr>
      <w:r>
        <w:t>Avengers #398</w:t>
      </w:r>
    </w:p>
    <w:p w:rsidR="00D3227D" w:rsidRDefault="00897A32">
      <w:pPr>
        <w:pStyle w:val="ListBullet"/>
      </w:pPr>
      <w:r>
        <w:t>The Amazing Spider-Man #411</w:t>
      </w:r>
    </w:p>
    <w:p w:rsidR="00D3227D" w:rsidRDefault="00897A32">
      <w:pPr>
        <w:pStyle w:val="ListBullet"/>
      </w:pPr>
      <w:r>
        <w:t>Fantastic Four #412</w:t>
      </w:r>
    </w:p>
    <w:p w:rsidR="00D3227D" w:rsidRDefault="00897A32">
      <w:pPr>
        <w:pStyle w:val="ListBullet"/>
      </w:pPr>
      <w:r>
        <w:t>Incredible Hulk #441</w:t>
      </w:r>
    </w:p>
    <w:p w:rsidR="00D3227D" w:rsidRDefault="00897A32">
      <w:pPr>
        <w:pStyle w:val="ListBullet"/>
      </w:pPr>
      <w:r>
        <w:t>Captain America #451</w:t>
      </w:r>
    </w:p>
    <w:p w:rsidR="00D3227D" w:rsidRDefault="00897A32">
      <w:pPr>
        <w:pStyle w:val="ListBullet"/>
      </w:pPr>
      <w:r>
        <w:lastRenderedPageBreak/>
        <w:t>Thor #498</w:t>
      </w:r>
    </w:p>
    <w:p w:rsidR="00D3227D" w:rsidRDefault="00897A32">
      <w:pPr>
        <w:pStyle w:val="Heading3"/>
      </w:pPr>
      <w:r>
        <w:t>June, 1996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Star Wars: Splinter of the Mind's Eye #4</w:t>
      </w:r>
    </w:p>
    <w:p w:rsidR="00D3227D" w:rsidRDefault="00897A32">
      <w:pPr>
        <w:pStyle w:val="ListBullet"/>
      </w:pPr>
      <w:r>
        <w:t>Star Wars: X-Wing Rogue Squadron #9</w:t>
      </w:r>
    </w:p>
    <w:p w:rsidR="00D3227D" w:rsidRDefault="00897A32">
      <w:pPr>
        <w:pStyle w:val="ListBullet"/>
      </w:pPr>
      <w:r>
        <w:t>Untold Tales of Spider-Man #10</w:t>
      </w:r>
    </w:p>
    <w:p w:rsidR="00D3227D" w:rsidRDefault="00897A32">
      <w:pPr>
        <w:pStyle w:val="ListBullet"/>
      </w:pPr>
      <w:r>
        <w:t>Generation X #16</w:t>
      </w:r>
    </w:p>
    <w:p w:rsidR="00D3227D" w:rsidRDefault="00897A32">
      <w:pPr>
        <w:pStyle w:val="ListBullet"/>
      </w:pPr>
      <w:r>
        <w:t>Doctor Strange, Sorcerer Supreme #90</w:t>
      </w:r>
    </w:p>
    <w:p w:rsidR="00D3227D" w:rsidRDefault="00897A32">
      <w:pPr>
        <w:pStyle w:val="ListBullet"/>
      </w:pPr>
      <w:r>
        <w:t>Peter Parker, the Spectacular Spider-Man #235</w:t>
      </w:r>
    </w:p>
    <w:p w:rsidR="00D3227D" w:rsidRDefault="00897A32">
      <w:pPr>
        <w:pStyle w:val="ListBullet"/>
      </w:pPr>
      <w:r>
        <w:t>Captain America #452</w:t>
      </w:r>
    </w:p>
    <w:p w:rsidR="00D3227D" w:rsidRDefault="00897A32">
      <w:pPr>
        <w:pStyle w:val="ListBullet"/>
      </w:pPr>
      <w:r>
        <w:t>Star Wars: Shadows of the Empire #2</w:t>
      </w:r>
    </w:p>
    <w:p w:rsidR="00D3227D" w:rsidRDefault="00897A32">
      <w:pPr>
        <w:pStyle w:val="ListBullet"/>
      </w:pPr>
      <w:r>
        <w:t>Further Adventures of Cyclops &amp; Phoenix #1</w:t>
      </w:r>
    </w:p>
    <w:p w:rsidR="00D3227D" w:rsidRDefault="00897A32">
      <w:pPr>
        <w:pStyle w:val="ListBullet"/>
      </w:pPr>
      <w:r>
        <w:t>Venom: The Hunted #2</w:t>
      </w:r>
    </w:p>
    <w:p w:rsidR="00D3227D" w:rsidRDefault="00897A32">
      <w:pPr>
        <w:pStyle w:val="ListBullet"/>
      </w:pPr>
      <w:r>
        <w:t>Adventures of Spider-Man #3</w:t>
      </w:r>
    </w:p>
    <w:p w:rsidR="00D3227D" w:rsidRDefault="00897A32">
      <w:pPr>
        <w:pStyle w:val="ListBullet"/>
      </w:pPr>
      <w:r>
        <w:t>Adventures of the X-Men #3</w:t>
      </w:r>
    </w:p>
    <w:p w:rsidR="00D3227D" w:rsidRDefault="00897A32">
      <w:pPr>
        <w:pStyle w:val="ListBullet"/>
      </w:pPr>
      <w:r>
        <w:t>Sensational Spider-Man #5</w:t>
      </w:r>
    </w:p>
    <w:p w:rsidR="00D3227D" w:rsidRDefault="00897A32">
      <w:pPr>
        <w:pStyle w:val="ListBullet"/>
      </w:pPr>
      <w:r>
        <w:t>Avengers Unplugged #5</w:t>
      </w:r>
    </w:p>
    <w:p w:rsidR="00D3227D" w:rsidRDefault="00897A32">
      <w:pPr>
        <w:pStyle w:val="ListBullet"/>
      </w:pPr>
      <w:r>
        <w:t>Punisher #8</w:t>
      </w:r>
    </w:p>
    <w:p w:rsidR="00D3227D" w:rsidRDefault="00897A32">
      <w:pPr>
        <w:pStyle w:val="ListBullet"/>
      </w:pPr>
      <w:r>
        <w:t>Green Goblin #9</w:t>
      </w:r>
    </w:p>
    <w:p w:rsidR="00D3227D" w:rsidRDefault="00897A32">
      <w:pPr>
        <w:pStyle w:val="ListBullet"/>
      </w:pPr>
      <w:r>
        <w:t>X-Men Unlimited #11</w:t>
      </w:r>
    </w:p>
    <w:p w:rsidR="00D3227D" w:rsidRDefault="00897A32">
      <w:pPr>
        <w:pStyle w:val="ListBullet"/>
      </w:pPr>
      <w:r>
        <w:t>X-Man #16</w:t>
      </w:r>
    </w:p>
    <w:p w:rsidR="00D3227D" w:rsidRDefault="00897A32">
      <w:pPr>
        <w:pStyle w:val="ListBullet"/>
      </w:pPr>
      <w:r>
        <w:t>Cable #32</w:t>
      </w:r>
    </w:p>
    <w:p w:rsidR="00D3227D" w:rsidRDefault="00897A32">
      <w:pPr>
        <w:pStyle w:val="ListBullet"/>
      </w:pPr>
      <w:r>
        <w:t>Spider-Man 2099 #44</w:t>
      </w:r>
    </w:p>
    <w:p w:rsidR="00D3227D" w:rsidRDefault="00897A32">
      <w:pPr>
        <w:pStyle w:val="ListBullet"/>
      </w:pPr>
      <w:r>
        <w:t>X-Men #53</w:t>
      </w:r>
    </w:p>
    <w:p w:rsidR="00D3227D" w:rsidRDefault="00897A32">
      <w:pPr>
        <w:pStyle w:val="ListBullet"/>
      </w:pPr>
      <w:r>
        <w:t>X-Force #55</w:t>
      </w:r>
    </w:p>
    <w:p w:rsidR="00D3227D" w:rsidRDefault="00897A32">
      <w:pPr>
        <w:pStyle w:val="ListBullet"/>
      </w:pPr>
      <w:r>
        <w:t>Spider-Man #69</w:t>
      </w:r>
    </w:p>
    <w:p w:rsidR="00D3227D" w:rsidRDefault="00897A32">
      <w:pPr>
        <w:pStyle w:val="ListBullet"/>
      </w:pPr>
      <w:r>
        <w:t>What If? #86</w:t>
      </w:r>
    </w:p>
    <w:p w:rsidR="00D3227D" w:rsidRDefault="00897A32">
      <w:pPr>
        <w:pStyle w:val="ListBullet"/>
      </w:pPr>
      <w:r>
        <w:t>Excalibur #98</w:t>
      </w:r>
    </w:p>
    <w:p w:rsidR="00D3227D" w:rsidRDefault="00897A32">
      <w:pPr>
        <w:pStyle w:val="ListBullet"/>
      </w:pPr>
      <w:r>
        <w:t>Wolverine #102</w:t>
      </w:r>
    </w:p>
    <w:p w:rsidR="00D3227D" w:rsidRDefault="00897A32">
      <w:pPr>
        <w:pStyle w:val="ListBullet"/>
      </w:pPr>
      <w:r>
        <w:t>Wolverine #102.5</w:t>
      </w:r>
    </w:p>
    <w:p w:rsidR="00D3227D" w:rsidRDefault="00897A32">
      <w:pPr>
        <w:pStyle w:val="ListBullet"/>
      </w:pPr>
      <w:r>
        <w:t>Silver Surfer #117</w:t>
      </w:r>
    </w:p>
    <w:p w:rsidR="00D3227D" w:rsidRDefault="00897A32">
      <w:pPr>
        <w:pStyle w:val="ListBullet"/>
      </w:pPr>
      <w:r>
        <w:t>X-Factor #123</w:t>
      </w:r>
    </w:p>
    <w:p w:rsidR="00D3227D" w:rsidRDefault="00897A32">
      <w:pPr>
        <w:pStyle w:val="ListBullet"/>
      </w:pPr>
      <w:r>
        <w:t>Iron Man #329</w:t>
      </w:r>
    </w:p>
    <w:p w:rsidR="00D3227D" w:rsidRDefault="00897A32">
      <w:pPr>
        <w:pStyle w:val="ListBullet"/>
      </w:pPr>
      <w:r>
        <w:t>Uncanny X-Men #333</w:t>
      </w:r>
    </w:p>
    <w:p w:rsidR="00D3227D" w:rsidRDefault="00897A32">
      <w:pPr>
        <w:pStyle w:val="ListBullet"/>
      </w:pPr>
      <w:r>
        <w:t>Daredevil #353</w:t>
      </w:r>
    </w:p>
    <w:p w:rsidR="00D3227D" w:rsidRDefault="00897A32">
      <w:pPr>
        <w:pStyle w:val="ListBullet"/>
      </w:pPr>
      <w:r>
        <w:t>Avengers #399</w:t>
      </w:r>
    </w:p>
    <w:p w:rsidR="00D3227D" w:rsidRDefault="00897A32">
      <w:pPr>
        <w:pStyle w:val="ListBullet"/>
      </w:pPr>
      <w:r>
        <w:t>The Amazing Spider-Man #412</w:t>
      </w:r>
    </w:p>
    <w:p w:rsidR="00D3227D" w:rsidRDefault="00897A32">
      <w:pPr>
        <w:pStyle w:val="ListBullet"/>
      </w:pPr>
      <w:r>
        <w:t>Fantastic Four #413</w:t>
      </w:r>
    </w:p>
    <w:p w:rsidR="00D3227D" w:rsidRDefault="00897A32">
      <w:pPr>
        <w:pStyle w:val="ListBullet"/>
      </w:pPr>
      <w:r>
        <w:t>Incredible Hulk #442</w:t>
      </w:r>
    </w:p>
    <w:p w:rsidR="00D3227D" w:rsidRDefault="00897A32">
      <w:pPr>
        <w:pStyle w:val="ListBullet"/>
      </w:pPr>
      <w:r>
        <w:t>Thor #499</w:t>
      </w:r>
    </w:p>
    <w:p w:rsidR="00D3227D" w:rsidRDefault="00897A32">
      <w:pPr>
        <w:pStyle w:val="Heading3"/>
      </w:pPr>
      <w:r>
        <w:lastRenderedPageBreak/>
        <w:t>July, 1996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Star Wars: Tales of the Jedi - The Golden Age of the Sith #0</w:t>
      </w:r>
    </w:p>
    <w:p w:rsidR="00D3227D" w:rsidRDefault="00897A32">
      <w:pPr>
        <w:pStyle w:val="ListBullet"/>
      </w:pPr>
      <w:r>
        <w:t>Untold Tales of Spider-Man #11</w:t>
      </w:r>
    </w:p>
    <w:p w:rsidR="00D3227D" w:rsidRDefault="00897A32">
      <w:pPr>
        <w:pStyle w:val="ListBullet"/>
      </w:pPr>
      <w:r>
        <w:t>Generation X #17</w:t>
      </w:r>
    </w:p>
    <w:p w:rsidR="00D3227D" w:rsidRDefault="00897A32">
      <w:pPr>
        <w:pStyle w:val="ListBullet"/>
      </w:pPr>
      <w:r>
        <w:t>Peter Parker, the Spectacular Spider-Man #236</w:t>
      </w:r>
    </w:p>
    <w:p w:rsidR="00D3227D" w:rsidRDefault="00897A32">
      <w:pPr>
        <w:pStyle w:val="ListBullet"/>
      </w:pPr>
      <w:r>
        <w:t>Avengers #400</w:t>
      </w:r>
    </w:p>
    <w:p w:rsidR="00D3227D" w:rsidRDefault="00897A32">
      <w:pPr>
        <w:pStyle w:val="ListBullet"/>
      </w:pPr>
      <w:r>
        <w:t>Captain America #453</w:t>
      </w:r>
    </w:p>
    <w:p w:rsidR="00D3227D" w:rsidRDefault="00897A32">
      <w:pPr>
        <w:pStyle w:val="ListBullet"/>
      </w:pPr>
      <w:r>
        <w:t>Star Wars: Shadows of the Empire #3</w:t>
      </w:r>
    </w:p>
    <w:p w:rsidR="00D3227D" w:rsidRDefault="00897A32">
      <w:pPr>
        <w:pStyle w:val="ListBullet"/>
      </w:pPr>
      <w:r>
        <w:t>Star Wars: X-Wing Rogue Squadron #10</w:t>
      </w:r>
    </w:p>
    <w:p w:rsidR="00D3227D" w:rsidRDefault="00897A32">
      <w:pPr>
        <w:pStyle w:val="ListBullet"/>
      </w:pPr>
      <w:r>
        <w:t>Further Adventures of Cyclops &amp; Phoenix #2</w:t>
      </w:r>
    </w:p>
    <w:p w:rsidR="00D3227D" w:rsidRDefault="00897A32">
      <w:pPr>
        <w:pStyle w:val="ListBullet"/>
      </w:pPr>
      <w:r>
        <w:t>Venom: The Hunted #3</w:t>
      </w:r>
    </w:p>
    <w:p w:rsidR="00D3227D" w:rsidRDefault="00897A32">
      <w:pPr>
        <w:pStyle w:val="ListBullet"/>
      </w:pPr>
      <w:r>
        <w:t>Adventures of Spider-Man #4</w:t>
      </w:r>
    </w:p>
    <w:p w:rsidR="00D3227D" w:rsidRDefault="00897A32">
      <w:pPr>
        <w:pStyle w:val="ListBullet"/>
      </w:pPr>
      <w:r>
        <w:t>Adventures of the X-Men #4</w:t>
      </w:r>
    </w:p>
    <w:p w:rsidR="00D3227D" w:rsidRDefault="00897A32">
      <w:pPr>
        <w:pStyle w:val="ListBullet"/>
      </w:pPr>
      <w:r>
        <w:t>Sensational Spider-Man #6</w:t>
      </w:r>
    </w:p>
    <w:p w:rsidR="00D3227D" w:rsidRDefault="00897A32">
      <w:pPr>
        <w:pStyle w:val="ListBullet"/>
      </w:pPr>
      <w:r>
        <w:t>Punisher #9</w:t>
      </w:r>
    </w:p>
    <w:p w:rsidR="00D3227D" w:rsidRDefault="00897A32">
      <w:pPr>
        <w:pStyle w:val="ListBullet"/>
      </w:pPr>
      <w:r>
        <w:t>Green Goblin #10</w:t>
      </w:r>
    </w:p>
    <w:p w:rsidR="00D3227D" w:rsidRDefault="00897A32">
      <w:pPr>
        <w:pStyle w:val="ListBullet"/>
      </w:pPr>
      <w:r>
        <w:t>X-Man #17</w:t>
      </w:r>
    </w:p>
    <w:p w:rsidR="00D3227D" w:rsidRDefault="00897A32">
      <w:pPr>
        <w:pStyle w:val="ListBullet"/>
      </w:pPr>
      <w:r>
        <w:t>Cable #33</w:t>
      </w:r>
    </w:p>
    <w:p w:rsidR="00D3227D" w:rsidRDefault="00897A32">
      <w:pPr>
        <w:pStyle w:val="ListBullet"/>
      </w:pPr>
      <w:r>
        <w:t>Spider-Man 2099 #45</w:t>
      </w:r>
    </w:p>
    <w:p w:rsidR="00D3227D" w:rsidRDefault="00897A32">
      <w:pPr>
        <w:pStyle w:val="ListBullet"/>
      </w:pPr>
      <w:r>
        <w:t>X-Men #54</w:t>
      </w:r>
    </w:p>
    <w:p w:rsidR="00D3227D" w:rsidRDefault="00897A32">
      <w:pPr>
        <w:pStyle w:val="ListBullet"/>
      </w:pPr>
      <w:r>
        <w:t>X-Force #56</w:t>
      </w:r>
    </w:p>
    <w:p w:rsidR="00D3227D" w:rsidRDefault="00897A32">
      <w:pPr>
        <w:pStyle w:val="ListBullet"/>
      </w:pPr>
      <w:r>
        <w:t>Spider-Man #70</w:t>
      </w:r>
    </w:p>
    <w:p w:rsidR="00D3227D" w:rsidRDefault="00897A32">
      <w:pPr>
        <w:pStyle w:val="ListBullet"/>
      </w:pPr>
      <w:r>
        <w:t>What If? #87</w:t>
      </w:r>
    </w:p>
    <w:p w:rsidR="00D3227D" w:rsidRDefault="00897A32">
      <w:pPr>
        <w:pStyle w:val="ListBullet"/>
      </w:pPr>
      <w:r>
        <w:t>Excalibur #99</w:t>
      </w:r>
    </w:p>
    <w:p w:rsidR="00D3227D" w:rsidRDefault="00897A32">
      <w:pPr>
        <w:pStyle w:val="ListBullet"/>
      </w:pPr>
      <w:r>
        <w:t>Wolverine #103</w:t>
      </w:r>
    </w:p>
    <w:p w:rsidR="00D3227D" w:rsidRDefault="00897A32">
      <w:pPr>
        <w:pStyle w:val="ListBullet"/>
      </w:pPr>
      <w:r>
        <w:t>Silver Surfer #118</w:t>
      </w:r>
    </w:p>
    <w:p w:rsidR="00D3227D" w:rsidRDefault="00897A32">
      <w:pPr>
        <w:pStyle w:val="ListBullet"/>
      </w:pPr>
      <w:r>
        <w:t>X-Factor #124</w:t>
      </w:r>
    </w:p>
    <w:p w:rsidR="00D3227D" w:rsidRDefault="00897A32">
      <w:pPr>
        <w:pStyle w:val="ListBullet"/>
      </w:pPr>
      <w:r>
        <w:t>Iron Man #330</w:t>
      </w:r>
    </w:p>
    <w:p w:rsidR="00D3227D" w:rsidRDefault="00897A32">
      <w:pPr>
        <w:pStyle w:val="ListBullet"/>
      </w:pPr>
      <w:r>
        <w:t>Uncanny X-Men #334</w:t>
      </w:r>
    </w:p>
    <w:p w:rsidR="00D3227D" w:rsidRDefault="00897A32">
      <w:pPr>
        <w:pStyle w:val="ListBullet"/>
      </w:pPr>
      <w:r>
        <w:t>Daredevil #354</w:t>
      </w:r>
    </w:p>
    <w:p w:rsidR="00D3227D" w:rsidRDefault="00897A32">
      <w:pPr>
        <w:pStyle w:val="ListBullet"/>
      </w:pPr>
      <w:r>
        <w:t>The Amazing Spider-Man #413</w:t>
      </w:r>
    </w:p>
    <w:p w:rsidR="00D3227D" w:rsidRDefault="00897A32">
      <w:pPr>
        <w:pStyle w:val="ListBullet"/>
      </w:pPr>
      <w:r>
        <w:t>Fantastic Four #414</w:t>
      </w:r>
    </w:p>
    <w:p w:rsidR="00D3227D" w:rsidRDefault="00897A32">
      <w:pPr>
        <w:pStyle w:val="ListBullet"/>
      </w:pPr>
      <w:r>
        <w:t>Incredible Hulk #443</w:t>
      </w:r>
    </w:p>
    <w:p w:rsidR="00D3227D" w:rsidRDefault="00897A32">
      <w:pPr>
        <w:pStyle w:val="ListBullet"/>
      </w:pPr>
      <w:r>
        <w:t>Thor #500</w:t>
      </w:r>
    </w:p>
    <w:p w:rsidR="00D3227D" w:rsidRDefault="00897A32">
      <w:pPr>
        <w:pStyle w:val="Heading3"/>
      </w:pPr>
      <w:r>
        <w:t>August, 1996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D3227D" w:rsidRDefault="00897A32">
      <w:pPr>
        <w:pStyle w:val="ListBullet"/>
      </w:pPr>
      <w:r>
        <w:t>Classic Star Wars: Devilworlds #1</w:t>
      </w:r>
    </w:p>
    <w:p w:rsidR="00D3227D" w:rsidRDefault="00897A32">
      <w:pPr>
        <w:pStyle w:val="ListBullet"/>
      </w:pPr>
      <w:r>
        <w:t>Star Wars: X-Wing Rogue Squadron #11</w:t>
      </w:r>
    </w:p>
    <w:p w:rsidR="00D3227D" w:rsidRDefault="00897A32">
      <w:pPr>
        <w:pStyle w:val="ListBullet"/>
      </w:pPr>
      <w:r>
        <w:t>Untold Tales of Spider-Man #12</w:t>
      </w:r>
    </w:p>
    <w:p w:rsidR="00D3227D" w:rsidRDefault="00897A32">
      <w:pPr>
        <w:pStyle w:val="ListBullet"/>
      </w:pPr>
      <w:r>
        <w:lastRenderedPageBreak/>
        <w:t>Generation X #18</w:t>
      </w:r>
    </w:p>
    <w:p w:rsidR="00D3227D" w:rsidRDefault="00897A32">
      <w:pPr>
        <w:pStyle w:val="ListBullet"/>
      </w:pPr>
      <w:r>
        <w:t>Peter Parker, the Spectacular Spider-Man #237</w:t>
      </w:r>
    </w:p>
    <w:p w:rsidR="00D3227D" w:rsidRDefault="00897A32">
      <w:pPr>
        <w:pStyle w:val="ListBullet"/>
      </w:pPr>
      <w:r>
        <w:t>Uncanny X-Men #335</w:t>
      </w:r>
    </w:p>
    <w:p w:rsidR="00D3227D" w:rsidRDefault="00897A32">
      <w:pPr>
        <w:pStyle w:val="ListBullet"/>
      </w:pPr>
      <w:r>
        <w:t>Star Wars: Shadows of the Empire #4</w:t>
      </w:r>
    </w:p>
    <w:p w:rsidR="00D3227D" w:rsidRDefault="00897A32">
      <w:pPr>
        <w:pStyle w:val="ListBullet"/>
      </w:pPr>
      <w:r>
        <w:t>Onslaught: X-Men  #1</w:t>
      </w:r>
    </w:p>
    <w:p w:rsidR="00D3227D" w:rsidRDefault="00897A32">
      <w:pPr>
        <w:pStyle w:val="ListBullet"/>
      </w:pPr>
      <w:r>
        <w:t>Venom: The Hunger #1</w:t>
      </w:r>
    </w:p>
    <w:p w:rsidR="00D3227D" w:rsidRDefault="00897A32">
      <w:pPr>
        <w:pStyle w:val="ListBullet"/>
      </w:pPr>
      <w:r>
        <w:t>Further Adventures of Cyclops &amp; Phoenix #3</w:t>
      </w:r>
    </w:p>
    <w:p w:rsidR="00D3227D" w:rsidRDefault="00897A32">
      <w:pPr>
        <w:pStyle w:val="ListBullet"/>
      </w:pPr>
      <w:r>
        <w:t>Adventures of Spider-Man #5</w:t>
      </w:r>
    </w:p>
    <w:p w:rsidR="00D3227D" w:rsidRDefault="00897A32">
      <w:pPr>
        <w:pStyle w:val="ListBullet"/>
      </w:pPr>
      <w:r>
        <w:t>Adventures of the X-Men #5</w:t>
      </w:r>
    </w:p>
    <w:p w:rsidR="00D3227D" w:rsidRDefault="00897A32">
      <w:pPr>
        <w:pStyle w:val="ListBullet"/>
      </w:pPr>
      <w:r>
        <w:t>Punisher #10</w:t>
      </w:r>
    </w:p>
    <w:p w:rsidR="00D3227D" w:rsidRDefault="00897A32">
      <w:pPr>
        <w:pStyle w:val="ListBullet"/>
      </w:pPr>
      <w:r>
        <w:t>Green Goblin #11</w:t>
      </w:r>
    </w:p>
    <w:p w:rsidR="00D3227D" w:rsidRDefault="00897A32">
      <w:pPr>
        <w:pStyle w:val="ListBullet"/>
      </w:pPr>
      <w:r>
        <w:t>Spider-Man Unlimited #13</w:t>
      </w:r>
    </w:p>
    <w:p w:rsidR="00D3227D" w:rsidRDefault="00897A32">
      <w:pPr>
        <w:pStyle w:val="ListBullet"/>
      </w:pPr>
      <w:r>
        <w:t>X-Man #18</w:t>
      </w:r>
    </w:p>
    <w:p w:rsidR="00D3227D" w:rsidRDefault="00897A32">
      <w:pPr>
        <w:pStyle w:val="ListBullet"/>
      </w:pPr>
      <w:r>
        <w:t>Cable #34</w:t>
      </w:r>
    </w:p>
    <w:p w:rsidR="00D3227D" w:rsidRDefault="00897A32">
      <w:pPr>
        <w:pStyle w:val="ListBullet"/>
      </w:pPr>
      <w:r>
        <w:t>Spider-Man 2099 #46</w:t>
      </w:r>
    </w:p>
    <w:p w:rsidR="00D3227D" w:rsidRDefault="00897A32">
      <w:pPr>
        <w:pStyle w:val="ListBullet"/>
      </w:pPr>
      <w:r>
        <w:t>X-Men #55</w:t>
      </w:r>
    </w:p>
    <w:p w:rsidR="00D3227D" w:rsidRDefault="00897A32">
      <w:pPr>
        <w:pStyle w:val="ListBullet"/>
      </w:pPr>
      <w:r>
        <w:t>X-Force #57</w:t>
      </w:r>
    </w:p>
    <w:p w:rsidR="00D3227D" w:rsidRDefault="00897A32">
      <w:pPr>
        <w:pStyle w:val="ListBullet"/>
      </w:pPr>
      <w:r>
        <w:t>Spider-Man #71</w:t>
      </w:r>
    </w:p>
    <w:p w:rsidR="00D3227D" w:rsidRDefault="00897A32">
      <w:pPr>
        <w:pStyle w:val="ListBullet"/>
      </w:pPr>
      <w:r>
        <w:t>What If? #88</w:t>
      </w:r>
    </w:p>
    <w:p w:rsidR="00D3227D" w:rsidRDefault="00897A32">
      <w:pPr>
        <w:pStyle w:val="ListBullet"/>
      </w:pPr>
      <w:r>
        <w:t>Excalibur #100</w:t>
      </w:r>
    </w:p>
    <w:p w:rsidR="00D3227D" w:rsidRDefault="00897A32">
      <w:pPr>
        <w:pStyle w:val="ListBullet"/>
      </w:pPr>
      <w:r>
        <w:t>Wolverine #104</w:t>
      </w:r>
    </w:p>
    <w:p w:rsidR="00D3227D" w:rsidRDefault="00897A32">
      <w:pPr>
        <w:pStyle w:val="ListBullet"/>
      </w:pPr>
      <w:r>
        <w:t>Silver Surfer #119</w:t>
      </w:r>
    </w:p>
    <w:p w:rsidR="00D3227D" w:rsidRDefault="00897A32">
      <w:pPr>
        <w:pStyle w:val="ListBullet"/>
      </w:pPr>
      <w:r>
        <w:t>X-Factor #125</w:t>
      </w:r>
    </w:p>
    <w:p w:rsidR="00D3227D" w:rsidRDefault="00897A32">
      <w:pPr>
        <w:pStyle w:val="ListBullet"/>
      </w:pPr>
      <w:r>
        <w:t>Iron Man #331</w:t>
      </w:r>
    </w:p>
    <w:p w:rsidR="00D3227D" w:rsidRDefault="00897A32">
      <w:pPr>
        <w:pStyle w:val="ListBullet"/>
      </w:pPr>
      <w:r>
        <w:t>Daredevil #355</w:t>
      </w:r>
    </w:p>
    <w:p w:rsidR="00D3227D" w:rsidRDefault="00897A32">
      <w:pPr>
        <w:pStyle w:val="ListBullet"/>
      </w:pPr>
      <w:r>
        <w:t>Avengers #401</w:t>
      </w:r>
    </w:p>
    <w:p w:rsidR="00D3227D" w:rsidRDefault="00897A32">
      <w:pPr>
        <w:pStyle w:val="ListBullet"/>
      </w:pPr>
      <w:r>
        <w:t>The Amazing Spider-Man #414</w:t>
      </w:r>
    </w:p>
    <w:p w:rsidR="00D3227D" w:rsidRDefault="00897A32">
      <w:pPr>
        <w:pStyle w:val="ListBullet"/>
      </w:pPr>
      <w:r>
        <w:t>Fantastic Four #415</w:t>
      </w:r>
    </w:p>
    <w:p w:rsidR="00D3227D" w:rsidRDefault="00897A32">
      <w:pPr>
        <w:pStyle w:val="ListBullet"/>
      </w:pPr>
      <w:r>
        <w:t>Incredible Hulk #444</w:t>
      </w:r>
    </w:p>
    <w:p w:rsidR="00D3227D" w:rsidRDefault="00897A32">
      <w:pPr>
        <w:pStyle w:val="ListBullet"/>
      </w:pPr>
      <w:r>
        <w:t>Captain America #454</w:t>
      </w:r>
    </w:p>
    <w:p w:rsidR="00D3227D" w:rsidRDefault="00897A32">
      <w:pPr>
        <w:pStyle w:val="ListBullet"/>
      </w:pPr>
      <w:r>
        <w:t>Thor #501</w:t>
      </w:r>
    </w:p>
    <w:p w:rsidR="00D3227D" w:rsidRDefault="00897A32">
      <w:pPr>
        <w:pStyle w:val="Heading3"/>
      </w:pPr>
      <w:r>
        <w:t>September, 1996</w:t>
      </w:r>
    </w:p>
    <w:p w:rsidR="00D3227D" w:rsidRDefault="00897A32">
      <w:r>
        <w:t xml:space="preserve">Number of comics published this month: </w:t>
      </w:r>
      <w:r w:rsidR="000A76A1">
        <w:rPr>
          <w:b/>
        </w:rPr>
        <w:t>40</w:t>
      </w:r>
    </w:p>
    <w:p w:rsidR="00D3227D" w:rsidRDefault="00897A32">
      <w:pPr>
        <w:pStyle w:val="ListBullet"/>
      </w:pPr>
      <w:r>
        <w:t>Classic Star Wars: Devilworlds #2</w:t>
      </w:r>
    </w:p>
    <w:p w:rsidR="00D3227D" w:rsidRDefault="00897A32">
      <w:pPr>
        <w:pStyle w:val="ListBullet"/>
      </w:pPr>
      <w:r>
        <w:t>Star Wars: Boba Fett #2</w:t>
      </w:r>
    </w:p>
    <w:p w:rsidR="00D3227D" w:rsidRDefault="00897A32">
      <w:pPr>
        <w:pStyle w:val="ListBullet"/>
      </w:pPr>
      <w:r>
        <w:t>Star Wars: X-Wing Rogue Squadron #12</w:t>
      </w:r>
    </w:p>
    <w:p w:rsidR="000A76A1" w:rsidRDefault="000A76A1">
      <w:pPr>
        <w:pStyle w:val="ListBullet"/>
      </w:pPr>
      <w:r w:rsidRPr="000A76A1">
        <w:t>Heroes Reborn #½</w:t>
      </w:r>
    </w:p>
    <w:p w:rsidR="00D3227D" w:rsidRDefault="00897A32">
      <w:pPr>
        <w:pStyle w:val="ListBullet"/>
      </w:pPr>
      <w:r>
        <w:t>Untold Tales of Spider-Man #13</w:t>
      </w:r>
    </w:p>
    <w:p w:rsidR="00D3227D" w:rsidRDefault="00897A32">
      <w:pPr>
        <w:pStyle w:val="ListBullet"/>
      </w:pPr>
      <w:r>
        <w:t>Generation X #19</w:t>
      </w:r>
    </w:p>
    <w:p w:rsidR="00D3227D" w:rsidRDefault="00897A32">
      <w:pPr>
        <w:pStyle w:val="ListBullet"/>
      </w:pPr>
      <w:r>
        <w:t>Peter Parker, the Spectacular Spider-Man #238</w:t>
      </w:r>
    </w:p>
    <w:p w:rsidR="00D3227D" w:rsidRDefault="00897A32">
      <w:pPr>
        <w:pStyle w:val="ListBullet"/>
      </w:pPr>
      <w:r>
        <w:lastRenderedPageBreak/>
        <w:t>Sensational Spider-Man #8</w:t>
      </w:r>
    </w:p>
    <w:p w:rsidR="00D3227D" w:rsidRDefault="00897A32">
      <w:pPr>
        <w:pStyle w:val="ListBullet"/>
      </w:pPr>
      <w:r>
        <w:t>Star Wars: Shadows of the Empire #5</w:t>
      </w:r>
    </w:p>
    <w:p w:rsidR="00D3227D" w:rsidRDefault="00897A32">
      <w:pPr>
        <w:pStyle w:val="ListBullet"/>
      </w:pPr>
      <w:r>
        <w:t>X-Factor #126</w:t>
      </w:r>
    </w:p>
    <w:p w:rsidR="00D3227D" w:rsidRDefault="00897A32">
      <w:pPr>
        <w:pStyle w:val="ListBullet"/>
      </w:pPr>
      <w:r>
        <w:t>X-Men Vs. Brood #1</w:t>
      </w:r>
    </w:p>
    <w:p w:rsidR="00D3227D" w:rsidRDefault="00897A32">
      <w:pPr>
        <w:pStyle w:val="ListBullet"/>
      </w:pPr>
      <w:r>
        <w:t>Iron Fist #1</w:t>
      </w:r>
    </w:p>
    <w:p w:rsidR="00D3227D" w:rsidRDefault="00897A32">
      <w:pPr>
        <w:pStyle w:val="ListBullet"/>
      </w:pPr>
      <w:r>
        <w:t>Spider-Man: Redemption #1</w:t>
      </w:r>
    </w:p>
    <w:p w:rsidR="00D3227D" w:rsidRDefault="00897A32">
      <w:pPr>
        <w:pStyle w:val="ListBullet"/>
      </w:pPr>
      <w:r>
        <w:t>Pryde and Wisdom #1</w:t>
      </w:r>
    </w:p>
    <w:p w:rsidR="00D3227D" w:rsidRDefault="00897A32">
      <w:pPr>
        <w:pStyle w:val="ListBullet"/>
      </w:pPr>
      <w:r>
        <w:t>Thor: The Legend #1</w:t>
      </w:r>
    </w:p>
    <w:p w:rsidR="00D3227D" w:rsidRDefault="00897A32">
      <w:pPr>
        <w:pStyle w:val="ListBullet"/>
      </w:pPr>
      <w:r>
        <w:t>Uncanny Origins #1</w:t>
      </w:r>
    </w:p>
    <w:p w:rsidR="00D3227D" w:rsidRDefault="00897A32">
      <w:pPr>
        <w:pStyle w:val="ListBullet"/>
      </w:pPr>
      <w:r>
        <w:t>Venom: The Hunger #2</w:t>
      </w:r>
    </w:p>
    <w:p w:rsidR="00D3227D" w:rsidRDefault="00897A32">
      <w:pPr>
        <w:pStyle w:val="ListBullet"/>
      </w:pPr>
      <w:r>
        <w:t>Further Adventures of Cyclops &amp; Phoenix #4</w:t>
      </w:r>
    </w:p>
    <w:p w:rsidR="00D3227D" w:rsidRDefault="00897A32">
      <w:pPr>
        <w:pStyle w:val="ListBullet"/>
      </w:pPr>
      <w:r>
        <w:t>Adventures of Spider-Man #6</w:t>
      </w:r>
    </w:p>
    <w:p w:rsidR="00D3227D" w:rsidRDefault="00897A32">
      <w:pPr>
        <w:pStyle w:val="ListBullet"/>
      </w:pPr>
      <w:r>
        <w:t>Adventures of the X-Men #6</w:t>
      </w:r>
    </w:p>
    <w:p w:rsidR="00D3227D" w:rsidRDefault="00897A32">
      <w:pPr>
        <w:pStyle w:val="ListBullet"/>
      </w:pPr>
      <w:r>
        <w:t>Punisher #11</w:t>
      </w:r>
    </w:p>
    <w:p w:rsidR="00D3227D" w:rsidRDefault="00897A32">
      <w:pPr>
        <w:pStyle w:val="ListBullet"/>
      </w:pPr>
      <w:r>
        <w:t>X-Men Unlimited #12</w:t>
      </w:r>
    </w:p>
    <w:p w:rsidR="00D3227D" w:rsidRDefault="00897A32">
      <w:pPr>
        <w:pStyle w:val="ListBullet"/>
      </w:pPr>
      <w:r>
        <w:t>Green Goblin #12</w:t>
      </w:r>
    </w:p>
    <w:p w:rsidR="00D3227D" w:rsidRDefault="00897A32">
      <w:pPr>
        <w:pStyle w:val="ListBullet"/>
      </w:pPr>
      <w:r>
        <w:t>X-Man #19</w:t>
      </w:r>
    </w:p>
    <w:p w:rsidR="00D3227D" w:rsidRDefault="00897A32">
      <w:pPr>
        <w:pStyle w:val="ListBullet"/>
      </w:pPr>
      <w:r>
        <w:t>Cable #35</w:t>
      </w:r>
    </w:p>
    <w:p w:rsidR="00D3227D" w:rsidRDefault="00897A32">
      <w:pPr>
        <w:pStyle w:val="ListBullet"/>
      </w:pPr>
      <w:r>
        <w:t>X-Men #56</w:t>
      </w:r>
    </w:p>
    <w:p w:rsidR="00D3227D" w:rsidRDefault="00897A32">
      <w:pPr>
        <w:pStyle w:val="ListBullet"/>
      </w:pPr>
      <w:r>
        <w:t>X-Force #58</w:t>
      </w:r>
    </w:p>
    <w:p w:rsidR="00D3227D" w:rsidRDefault="00897A32">
      <w:pPr>
        <w:pStyle w:val="ListBullet"/>
      </w:pPr>
      <w:r>
        <w:t>Spider-Man #72</w:t>
      </w:r>
    </w:p>
    <w:p w:rsidR="00D3227D" w:rsidRDefault="00897A32">
      <w:pPr>
        <w:pStyle w:val="ListBullet"/>
      </w:pPr>
      <w:r>
        <w:t>What If? #89</w:t>
      </w:r>
    </w:p>
    <w:p w:rsidR="00D3227D" w:rsidRDefault="00897A32">
      <w:pPr>
        <w:pStyle w:val="ListBullet"/>
      </w:pPr>
      <w:r>
        <w:t>Excalibur #101</w:t>
      </w:r>
    </w:p>
    <w:p w:rsidR="00D3227D" w:rsidRDefault="00897A32">
      <w:pPr>
        <w:pStyle w:val="ListBullet"/>
      </w:pPr>
      <w:r>
        <w:t>Wolverine #105</w:t>
      </w:r>
    </w:p>
    <w:p w:rsidR="00D3227D" w:rsidRDefault="00897A32">
      <w:pPr>
        <w:pStyle w:val="ListBullet"/>
      </w:pPr>
      <w:r>
        <w:t>Silver Surfer #120</w:t>
      </w:r>
    </w:p>
    <w:p w:rsidR="00D3227D" w:rsidRDefault="00897A32">
      <w:pPr>
        <w:pStyle w:val="ListBullet"/>
      </w:pPr>
      <w:r>
        <w:t>Iron Man #332</w:t>
      </w:r>
    </w:p>
    <w:p w:rsidR="00D3227D" w:rsidRDefault="00897A32">
      <w:pPr>
        <w:pStyle w:val="ListBullet"/>
      </w:pPr>
      <w:r>
        <w:t>Uncanny X-Men #336</w:t>
      </w:r>
    </w:p>
    <w:p w:rsidR="00D3227D" w:rsidRDefault="00897A32">
      <w:pPr>
        <w:pStyle w:val="ListBullet"/>
      </w:pPr>
      <w:r>
        <w:t>Daredevil #356</w:t>
      </w:r>
    </w:p>
    <w:p w:rsidR="00D3227D" w:rsidRDefault="00897A32">
      <w:pPr>
        <w:pStyle w:val="ListBullet"/>
      </w:pPr>
      <w:r>
        <w:t>Avengers #402</w:t>
      </w:r>
    </w:p>
    <w:p w:rsidR="00D3227D" w:rsidRDefault="00897A32">
      <w:pPr>
        <w:pStyle w:val="ListBullet"/>
      </w:pPr>
      <w:r>
        <w:t>The Amazing Spider-Man #415</w:t>
      </w:r>
    </w:p>
    <w:p w:rsidR="00D3227D" w:rsidRDefault="00897A32">
      <w:pPr>
        <w:pStyle w:val="ListBullet"/>
      </w:pPr>
      <w:r>
        <w:t>Fantastic Four #416</w:t>
      </w:r>
    </w:p>
    <w:p w:rsidR="00D3227D" w:rsidRDefault="00897A32">
      <w:pPr>
        <w:pStyle w:val="ListBullet"/>
      </w:pPr>
      <w:r>
        <w:t>Incredible Hulk #445</w:t>
      </w:r>
    </w:p>
    <w:p w:rsidR="00D3227D" w:rsidRDefault="00897A32">
      <w:pPr>
        <w:pStyle w:val="ListBullet"/>
      </w:pPr>
      <w:r>
        <w:t>Thor #502</w:t>
      </w:r>
    </w:p>
    <w:p w:rsidR="00D3227D" w:rsidRDefault="00897A32">
      <w:pPr>
        <w:pStyle w:val="Heading3"/>
      </w:pPr>
      <w:r>
        <w:t>October, 1996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X-Men: Clan Destine #1</w:t>
      </w:r>
    </w:p>
    <w:p w:rsidR="00D3227D" w:rsidRDefault="00897A32">
      <w:pPr>
        <w:pStyle w:val="ListBullet"/>
      </w:pPr>
      <w:r>
        <w:t>Untold Tales of Spider-Man #14</w:t>
      </w:r>
    </w:p>
    <w:p w:rsidR="00D3227D" w:rsidRDefault="00897A32">
      <w:pPr>
        <w:pStyle w:val="ListBullet"/>
      </w:pPr>
      <w:r>
        <w:t>Generation X #20</w:t>
      </w:r>
    </w:p>
    <w:p w:rsidR="00D3227D" w:rsidRDefault="00897A32">
      <w:pPr>
        <w:pStyle w:val="ListBullet"/>
      </w:pPr>
      <w:r>
        <w:t>Peter Parker, the Spectacular Spider-Man #239</w:t>
      </w:r>
    </w:p>
    <w:p w:rsidR="00D3227D" w:rsidRDefault="00897A32">
      <w:pPr>
        <w:pStyle w:val="ListBullet"/>
      </w:pPr>
      <w:r>
        <w:t>Star Wars: Tales of the Jedi - The Golden Age of the Sith #1</w:t>
      </w:r>
    </w:p>
    <w:p w:rsidR="00D3227D" w:rsidRDefault="00897A32">
      <w:pPr>
        <w:pStyle w:val="ListBullet"/>
      </w:pPr>
      <w:r>
        <w:lastRenderedPageBreak/>
        <w:t>Star Wars: Shadows of the Empire #6</w:t>
      </w:r>
    </w:p>
    <w:p w:rsidR="00D3227D" w:rsidRDefault="00897A32">
      <w:pPr>
        <w:pStyle w:val="ListBullet"/>
      </w:pPr>
      <w:r>
        <w:t>X-Men/ClanDestine #1</w:t>
      </w:r>
    </w:p>
    <w:p w:rsidR="00D3227D" w:rsidRDefault="00897A32">
      <w:pPr>
        <w:pStyle w:val="ListBullet"/>
      </w:pPr>
      <w:r>
        <w:t>Fantastic Four: The Legend #1</w:t>
      </w:r>
    </w:p>
    <w:p w:rsidR="00D3227D" w:rsidRDefault="00897A32">
      <w:pPr>
        <w:pStyle w:val="ListBullet"/>
      </w:pPr>
      <w:r>
        <w:t>Rise of Apocalypse #1</w:t>
      </w:r>
    </w:p>
    <w:p w:rsidR="00D3227D" w:rsidRDefault="00897A32">
      <w:pPr>
        <w:pStyle w:val="ListBullet"/>
      </w:pPr>
      <w:r>
        <w:t>Carnage: It's a Wonderful Life #1</w:t>
      </w:r>
    </w:p>
    <w:p w:rsidR="00D3227D" w:rsidRDefault="00897A32">
      <w:pPr>
        <w:pStyle w:val="ListBullet"/>
      </w:pPr>
      <w:r>
        <w:t>Onslaught: Marvel Universe #1</w:t>
      </w:r>
    </w:p>
    <w:p w:rsidR="00D3227D" w:rsidRDefault="00897A32">
      <w:pPr>
        <w:pStyle w:val="ListBullet"/>
      </w:pPr>
      <w:r>
        <w:t>X-Men: Road To Onslaught #1</w:t>
      </w:r>
    </w:p>
    <w:p w:rsidR="00D3227D" w:rsidRDefault="00897A32">
      <w:pPr>
        <w:pStyle w:val="ListBullet"/>
      </w:pPr>
      <w:r>
        <w:t>X-Men Vs. Brood #2</w:t>
      </w:r>
    </w:p>
    <w:p w:rsidR="00D3227D" w:rsidRDefault="00897A32">
      <w:pPr>
        <w:pStyle w:val="ListBullet"/>
      </w:pPr>
      <w:r>
        <w:t>Iron Fist #2</w:t>
      </w:r>
    </w:p>
    <w:p w:rsidR="00D3227D" w:rsidRDefault="00897A32">
      <w:pPr>
        <w:pStyle w:val="ListBullet"/>
      </w:pPr>
      <w:r>
        <w:t>Spider-Man: Redemption #2</w:t>
      </w:r>
    </w:p>
    <w:p w:rsidR="00D3227D" w:rsidRDefault="00897A32">
      <w:pPr>
        <w:pStyle w:val="ListBullet"/>
      </w:pPr>
      <w:r>
        <w:t>Pryde and Wisdom #2</w:t>
      </w:r>
    </w:p>
    <w:p w:rsidR="00D3227D" w:rsidRDefault="00897A32">
      <w:pPr>
        <w:pStyle w:val="ListBullet"/>
      </w:pPr>
      <w:r>
        <w:t>Uncanny Origins #2</w:t>
      </w:r>
    </w:p>
    <w:p w:rsidR="00D3227D" w:rsidRDefault="00897A32">
      <w:pPr>
        <w:pStyle w:val="ListBullet"/>
      </w:pPr>
      <w:r>
        <w:t>Venom: The Hunger #3</w:t>
      </w:r>
    </w:p>
    <w:p w:rsidR="00D3227D" w:rsidRDefault="00897A32">
      <w:pPr>
        <w:pStyle w:val="ListBullet"/>
      </w:pPr>
      <w:r>
        <w:t>Adventures of Spider-Man #7</w:t>
      </w:r>
    </w:p>
    <w:p w:rsidR="00D3227D" w:rsidRDefault="00897A32">
      <w:pPr>
        <w:pStyle w:val="ListBullet"/>
      </w:pPr>
      <w:r>
        <w:t>Adventures of the X-Men #7</w:t>
      </w:r>
    </w:p>
    <w:p w:rsidR="00D3227D" w:rsidRDefault="00897A32">
      <w:pPr>
        <w:pStyle w:val="ListBullet"/>
      </w:pPr>
      <w:r>
        <w:t>Sensational Spider-Man #9</w:t>
      </w:r>
    </w:p>
    <w:p w:rsidR="00D3227D" w:rsidRDefault="00897A32">
      <w:pPr>
        <w:pStyle w:val="ListBullet"/>
      </w:pPr>
      <w:r>
        <w:t>Punisher #12</w:t>
      </w:r>
    </w:p>
    <w:p w:rsidR="00D3227D" w:rsidRDefault="00897A32">
      <w:pPr>
        <w:pStyle w:val="ListBullet"/>
      </w:pPr>
      <w:r>
        <w:t>Green Goblin #13</w:t>
      </w:r>
    </w:p>
    <w:p w:rsidR="00D3227D" w:rsidRDefault="00897A32">
      <w:pPr>
        <w:pStyle w:val="ListBullet"/>
      </w:pPr>
      <w:r>
        <w:t>X-Man #20</w:t>
      </w:r>
    </w:p>
    <w:p w:rsidR="00D3227D" w:rsidRDefault="00897A32">
      <w:pPr>
        <w:pStyle w:val="ListBullet"/>
      </w:pPr>
      <w:r>
        <w:t>Cable #36</w:t>
      </w:r>
    </w:p>
    <w:p w:rsidR="00D3227D" w:rsidRDefault="00897A32">
      <w:pPr>
        <w:pStyle w:val="ListBullet"/>
      </w:pPr>
      <w:r>
        <w:t>X-Men #57</w:t>
      </w:r>
    </w:p>
    <w:p w:rsidR="00D3227D" w:rsidRDefault="00897A32">
      <w:pPr>
        <w:pStyle w:val="ListBullet"/>
      </w:pPr>
      <w:r>
        <w:t>X-Force #59</w:t>
      </w:r>
    </w:p>
    <w:p w:rsidR="00D3227D" w:rsidRDefault="00897A32">
      <w:pPr>
        <w:pStyle w:val="ListBullet"/>
      </w:pPr>
      <w:r>
        <w:t>Spider-Man #73</w:t>
      </w:r>
    </w:p>
    <w:p w:rsidR="00D3227D" w:rsidRDefault="00897A32">
      <w:pPr>
        <w:pStyle w:val="ListBullet"/>
      </w:pPr>
      <w:r>
        <w:t>What If? #90</w:t>
      </w:r>
    </w:p>
    <w:p w:rsidR="00D3227D" w:rsidRDefault="00897A32">
      <w:pPr>
        <w:pStyle w:val="ListBullet"/>
      </w:pPr>
      <w:r>
        <w:t>Excalibur #102</w:t>
      </w:r>
    </w:p>
    <w:p w:rsidR="00D3227D" w:rsidRDefault="00897A32">
      <w:pPr>
        <w:pStyle w:val="ListBullet"/>
      </w:pPr>
      <w:r>
        <w:t>Wolverine #106</w:t>
      </w:r>
    </w:p>
    <w:p w:rsidR="00D3227D" w:rsidRDefault="00897A32">
      <w:pPr>
        <w:pStyle w:val="ListBullet"/>
      </w:pPr>
      <w:r>
        <w:t>Silver Surfer #121</w:t>
      </w:r>
    </w:p>
    <w:p w:rsidR="00D3227D" w:rsidRDefault="00897A32">
      <w:pPr>
        <w:pStyle w:val="ListBullet"/>
      </w:pPr>
      <w:r>
        <w:t>X-Factor #127</w:t>
      </w:r>
    </w:p>
    <w:p w:rsidR="00D3227D" w:rsidRDefault="00897A32">
      <w:pPr>
        <w:pStyle w:val="ListBullet"/>
      </w:pPr>
      <w:r>
        <w:t>Uncanny X-Men #337</w:t>
      </w:r>
    </w:p>
    <w:p w:rsidR="00D3227D" w:rsidRDefault="00897A32">
      <w:pPr>
        <w:pStyle w:val="ListBullet"/>
      </w:pPr>
      <w:r>
        <w:t>Daredevil #357</w:t>
      </w:r>
    </w:p>
    <w:p w:rsidR="00D3227D" w:rsidRDefault="00897A32">
      <w:pPr>
        <w:pStyle w:val="ListBullet"/>
      </w:pPr>
      <w:r>
        <w:t>The Amazing Spider-Man #416</w:t>
      </w:r>
    </w:p>
    <w:p w:rsidR="00D3227D" w:rsidRDefault="00897A32">
      <w:pPr>
        <w:pStyle w:val="ListBullet"/>
      </w:pPr>
      <w:r>
        <w:t>Incredible Hulk #446</w:t>
      </w:r>
    </w:p>
    <w:p w:rsidR="00D3227D" w:rsidRDefault="00897A32">
      <w:pPr>
        <w:pStyle w:val="Heading3"/>
      </w:pPr>
      <w:r>
        <w:t>November, 1996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Star Wars: X-Wing Rogue Squadron #13</w:t>
      </w:r>
    </w:p>
    <w:p w:rsidR="00D3227D" w:rsidRDefault="00897A32">
      <w:pPr>
        <w:pStyle w:val="ListBullet"/>
      </w:pPr>
      <w:r>
        <w:t>Star Wars: Tales of the Jedi - The Golden Age of the Sith #2</w:t>
      </w:r>
    </w:p>
    <w:p w:rsidR="00D3227D" w:rsidRDefault="00897A32">
      <w:pPr>
        <w:pStyle w:val="ListBullet"/>
      </w:pPr>
      <w:r>
        <w:t>Captain America #1</w:t>
      </w:r>
    </w:p>
    <w:p w:rsidR="00D3227D" w:rsidRDefault="00897A32">
      <w:pPr>
        <w:pStyle w:val="ListBullet"/>
      </w:pPr>
      <w:r>
        <w:t>Avengers #1</w:t>
      </w:r>
    </w:p>
    <w:p w:rsidR="00D3227D" w:rsidRDefault="00897A32">
      <w:pPr>
        <w:pStyle w:val="ListBullet"/>
      </w:pPr>
      <w:r>
        <w:t>X-Men: Clan Destine #2</w:t>
      </w:r>
    </w:p>
    <w:p w:rsidR="00D3227D" w:rsidRDefault="00897A32">
      <w:pPr>
        <w:pStyle w:val="ListBullet"/>
      </w:pPr>
      <w:r>
        <w:t>Untold Tales of Spider-Man #15</w:t>
      </w:r>
    </w:p>
    <w:p w:rsidR="00D3227D" w:rsidRDefault="00897A32">
      <w:pPr>
        <w:pStyle w:val="ListBullet"/>
      </w:pPr>
      <w:r>
        <w:lastRenderedPageBreak/>
        <w:t>Generation X #21</w:t>
      </w:r>
    </w:p>
    <w:p w:rsidR="00D3227D" w:rsidRDefault="00897A32">
      <w:pPr>
        <w:pStyle w:val="ListBullet"/>
      </w:pPr>
      <w:r>
        <w:t>Peter Parker, the Spectacular Spider-Man #240</w:t>
      </w:r>
    </w:p>
    <w:p w:rsidR="00D3227D" w:rsidRDefault="00897A32">
      <w:pPr>
        <w:pStyle w:val="ListBullet"/>
      </w:pPr>
      <w:r>
        <w:t>Elektra #1</w:t>
      </w:r>
    </w:p>
    <w:p w:rsidR="00D3227D" w:rsidRDefault="00897A32">
      <w:pPr>
        <w:pStyle w:val="ListBullet"/>
      </w:pPr>
      <w:r>
        <w:t>Fantastic Four #1</w:t>
      </w:r>
    </w:p>
    <w:p w:rsidR="00D3227D" w:rsidRDefault="00897A32">
      <w:pPr>
        <w:pStyle w:val="ListBullet"/>
      </w:pPr>
      <w:r>
        <w:t>Iron Man #1</w:t>
      </w:r>
    </w:p>
    <w:p w:rsidR="00D3227D" w:rsidRDefault="00897A32">
      <w:pPr>
        <w:pStyle w:val="ListBullet"/>
      </w:pPr>
      <w:r>
        <w:t>X-Men/ClanDestine #2</w:t>
      </w:r>
    </w:p>
    <w:p w:rsidR="00D3227D" w:rsidRDefault="00897A32">
      <w:pPr>
        <w:pStyle w:val="ListBullet"/>
      </w:pPr>
      <w:r>
        <w:t>Rise of Apocalypse #2</w:t>
      </w:r>
    </w:p>
    <w:p w:rsidR="00D3227D" w:rsidRDefault="00897A32">
      <w:pPr>
        <w:pStyle w:val="ListBullet"/>
      </w:pPr>
      <w:r>
        <w:t>Spider-Man: Redemption #3</w:t>
      </w:r>
    </w:p>
    <w:p w:rsidR="00D3227D" w:rsidRDefault="00897A32">
      <w:pPr>
        <w:pStyle w:val="ListBullet"/>
      </w:pPr>
      <w:r>
        <w:t>Pryde and Wisdom #3</w:t>
      </w:r>
    </w:p>
    <w:p w:rsidR="00D3227D" w:rsidRDefault="00897A32">
      <w:pPr>
        <w:pStyle w:val="ListBullet"/>
      </w:pPr>
      <w:r>
        <w:t>Uncanny Origins #3</w:t>
      </w:r>
    </w:p>
    <w:p w:rsidR="00D3227D" w:rsidRDefault="00897A32">
      <w:pPr>
        <w:pStyle w:val="ListBullet"/>
      </w:pPr>
      <w:r>
        <w:t>Venom: The Hunger #4</w:t>
      </w:r>
    </w:p>
    <w:p w:rsidR="00D3227D" w:rsidRDefault="00897A32">
      <w:pPr>
        <w:pStyle w:val="ListBullet"/>
      </w:pPr>
      <w:r>
        <w:t>Adventures of Spider-Man #8</w:t>
      </w:r>
    </w:p>
    <w:p w:rsidR="00D3227D" w:rsidRDefault="00897A32">
      <w:pPr>
        <w:pStyle w:val="ListBullet"/>
      </w:pPr>
      <w:r>
        <w:t>Adventures of the X-Men #8</w:t>
      </w:r>
    </w:p>
    <w:p w:rsidR="00D3227D" w:rsidRDefault="00897A32">
      <w:pPr>
        <w:pStyle w:val="ListBullet"/>
      </w:pPr>
      <w:r>
        <w:t>Sensational Spider-Man #10</w:t>
      </w:r>
    </w:p>
    <w:p w:rsidR="00D3227D" w:rsidRDefault="00897A32">
      <w:pPr>
        <w:pStyle w:val="ListBullet"/>
      </w:pPr>
      <w:r>
        <w:t>Punisher #13</w:t>
      </w:r>
    </w:p>
    <w:p w:rsidR="00D3227D" w:rsidRDefault="00897A32">
      <w:pPr>
        <w:pStyle w:val="ListBullet"/>
      </w:pPr>
      <w:r>
        <w:t>Spider-Man Unlimited #14</w:t>
      </w:r>
    </w:p>
    <w:p w:rsidR="00D3227D" w:rsidRDefault="00897A32">
      <w:pPr>
        <w:pStyle w:val="ListBullet"/>
      </w:pPr>
      <w:r>
        <w:t>X-Man #21</w:t>
      </w:r>
    </w:p>
    <w:p w:rsidR="00D3227D" w:rsidRDefault="00897A32">
      <w:pPr>
        <w:pStyle w:val="ListBullet"/>
      </w:pPr>
      <w:r>
        <w:t>Cable #37</w:t>
      </w:r>
    </w:p>
    <w:p w:rsidR="00D3227D" w:rsidRDefault="00897A32">
      <w:pPr>
        <w:pStyle w:val="ListBullet"/>
      </w:pPr>
      <w:r>
        <w:t>X-Men #58</w:t>
      </w:r>
    </w:p>
    <w:p w:rsidR="00D3227D" w:rsidRDefault="00897A32">
      <w:pPr>
        <w:pStyle w:val="ListBullet"/>
      </w:pPr>
      <w:r>
        <w:t>X-Force #60</w:t>
      </w:r>
    </w:p>
    <w:p w:rsidR="00D3227D" w:rsidRDefault="00897A32">
      <w:pPr>
        <w:pStyle w:val="ListBullet"/>
      </w:pPr>
      <w:r>
        <w:t>Spider-Man #74</w:t>
      </w:r>
    </w:p>
    <w:p w:rsidR="00D3227D" w:rsidRDefault="00897A32">
      <w:pPr>
        <w:pStyle w:val="ListBullet"/>
      </w:pPr>
      <w:r>
        <w:t>Ghost Rider #79</w:t>
      </w:r>
    </w:p>
    <w:p w:rsidR="00D3227D" w:rsidRDefault="00897A32">
      <w:pPr>
        <w:pStyle w:val="ListBullet"/>
      </w:pPr>
      <w:r>
        <w:t>What If? #91</w:t>
      </w:r>
    </w:p>
    <w:p w:rsidR="00D3227D" w:rsidRDefault="00897A32">
      <w:pPr>
        <w:pStyle w:val="ListBullet"/>
      </w:pPr>
      <w:r>
        <w:t>Excalibur #103</w:t>
      </w:r>
    </w:p>
    <w:p w:rsidR="00D3227D" w:rsidRDefault="00897A32">
      <w:pPr>
        <w:pStyle w:val="ListBullet"/>
      </w:pPr>
      <w:r>
        <w:t>Wolverine #107</w:t>
      </w:r>
    </w:p>
    <w:p w:rsidR="00D3227D" w:rsidRDefault="00897A32">
      <w:pPr>
        <w:pStyle w:val="ListBullet"/>
      </w:pPr>
      <w:r>
        <w:t>Silver Surfer #122</w:t>
      </w:r>
    </w:p>
    <w:p w:rsidR="00D3227D" w:rsidRDefault="00897A32">
      <w:pPr>
        <w:pStyle w:val="ListBullet"/>
      </w:pPr>
      <w:r>
        <w:t>X-Factor #128</w:t>
      </w:r>
    </w:p>
    <w:p w:rsidR="00D3227D" w:rsidRDefault="00897A32">
      <w:pPr>
        <w:pStyle w:val="ListBullet"/>
      </w:pPr>
      <w:r>
        <w:t>Uncanny X-Men #338</w:t>
      </w:r>
    </w:p>
    <w:p w:rsidR="00D3227D" w:rsidRDefault="00897A32">
      <w:pPr>
        <w:pStyle w:val="ListBullet"/>
      </w:pPr>
      <w:r>
        <w:t>Daredevil #358</w:t>
      </w:r>
    </w:p>
    <w:p w:rsidR="00D3227D" w:rsidRDefault="00897A32">
      <w:pPr>
        <w:pStyle w:val="ListBullet"/>
      </w:pPr>
      <w:r>
        <w:t>The Amazing Spider-Man #417</w:t>
      </w:r>
    </w:p>
    <w:p w:rsidR="00D3227D" w:rsidRDefault="00897A32">
      <w:pPr>
        <w:pStyle w:val="ListBullet"/>
      </w:pPr>
      <w:r>
        <w:t>Incredible Hulk #447</w:t>
      </w:r>
    </w:p>
    <w:p w:rsidR="00D3227D" w:rsidRDefault="00897A32">
      <w:pPr>
        <w:pStyle w:val="ListBullet"/>
      </w:pPr>
      <w:r>
        <w:t>Journey Into Mystery #503</w:t>
      </w:r>
    </w:p>
    <w:p w:rsidR="00D3227D" w:rsidRDefault="00897A32">
      <w:pPr>
        <w:pStyle w:val="Heading3"/>
      </w:pPr>
      <w:r>
        <w:t>December, 1996</w:t>
      </w:r>
    </w:p>
    <w:p w:rsidR="00D3227D" w:rsidRDefault="00897A32">
      <w:r>
        <w:t xml:space="preserve">Number of comics published this month: </w:t>
      </w:r>
      <w:r>
        <w:rPr>
          <w:b/>
        </w:rPr>
        <w:t>42</w:t>
      </w:r>
    </w:p>
    <w:p w:rsidR="00D3227D" w:rsidRDefault="00897A32">
      <w:pPr>
        <w:pStyle w:val="ListBullet"/>
      </w:pPr>
      <w:r>
        <w:t>Star Wars: X-Wing Rogue Squadron #14</w:t>
      </w:r>
    </w:p>
    <w:p w:rsidR="00D3227D" w:rsidRDefault="00897A32">
      <w:pPr>
        <w:pStyle w:val="ListBullet"/>
      </w:pPr>
      <w:r>
        <w:t>Spider-Man: The Osborn Journal #1</w:t>
      </w:r>
    </w:p>
    <w:p w:rsidR="00D3227D" w:rsidRDefault="00897A32">
      <w:pPr>
        <w:pStyle w:val="ListBullet"/>
      </w:pPr>
      <w:r>
        <w:t>Star Wars: Tales of the Jedi - The Golden Age of the Sith #3</w:t>
      </w:r>
    </w:p>
    <w:p w:rsidR="00D3227D" w:rsidRDefault="00897A32">
      <w:pPr>
        <w:pStyle w:val="ListBullet"/>
      </w:pPr>
      <w:r>
        <w:t>Deadpool #0</w:t>
      </w:r>
    </w:p>
    <w:p w:rsidR="00D3227D" w:rsidRDefault="00897A32">
      <w:pPr>
        <w:pStyle w:val="ListBullet"/>
      </w:pPr>
      <w:r>
        <w:t>Tales from the Age of Apocalyspse: By the Light #1</w:t>
      </w:r>
    </w:p>
    <w:p w:rsidR="00D3227D" w:rsidRDefault="00897A32">
      <w:pPr>
        <w:pStyle w:val="ListBullet"/>
      </w:pPr>
      <w:r>
        <w:t>Captain America #2</w:t>
      </w:r>
    </w:p>
    <w:p w:rsidR="00D3227D" w:rsidRDefault="00897A32">
      <w:pPr>
        <w:pStyle w:val="ListBullet"/>
      </w:pPr>
      <w:r>
        <w:lastRenderedPageBreak/>
        <w:t>Fantastic Four #2</w:t>
      </w:r>
    </w:p>
    <w:p w:rsidR="00D3227D" w:rsidRDefault="00897A32">
      <w:pPr>
        <w:pStyle w:val="ListBullet"/>
      </w:pPr>
      <w:r>
        <w:t>Avengers #2</w:t>
      </w:r>
    </w:p>
    <w:p w:rsidR="00D3227D" w:rsidRDefault="00897A32">
      <w:pPr>
        <w:pStyle w:val="ListBullet"/>
      </w:pPr>
      <w:r>
        <w:t>Generation X #22</w:t>
      </w:r>
    </w:p>
    <w:p w:rsidR="00D3227D" w:rsidRDefault="00897A32">
      <w:pPr>
        <w:pStyle w:val="ListBullet"/>
      </w:pPr>
      <w:r>
        <w:t>Peter Parker, the Spectacular Spider-Man #241</w:t>
      </w:r>
    </w:p>
    <w:p w:rsidR="00D3227D" w:rsidRDefault="00897A32">
      <w:pPr>
        <w:pStyle w:val="ListBullet"/>
      </w:pPr>
      <w:r>
        <w:t>MARVEL: SHADOWS AND LIGHT 1 #1</w:t>
      </w:r>
    </w:p>
    <w:p w:rsidR="00D3227D" w:rsidRDefault="00897A32">
      <w:pPr>
        <w:pStyle w:val="ListBullet"/>
      </w:pPr>
      <w:r>
        <w:t>Starlord #1</w:t>
      </w:r>
    </w:p>
    <w:p w:rsidR="00D3227D" w:rsidRDefault="00897A32">
      <w:pPr>
        <w:pStyle w:val="ListBullet"/>
      </w:pPr>
      <w:r>
        <w:t>Xavier Institute Alumni Yearbook #1</w:t>
      </w:r>
    </w:p>
    <w:p w:rsidR="00D3227D" w:rsidRDefault="00897A32">
      <w:pPr>
        <w:pStyle w:val="ListBullet"/>
      </w:pPr>
      <w:r>
        <w:t>Daily Bugle #1</w:t>
      </w:r>
    </w:p>
    <w:p w:rsidR="00D3227D" w:rsidRDefault="00897A32">
      <w:pPr>
        <w:pStyle w:val="ListBullet"/>
      </w:pPr>
      <w:r>
        <w:t>Venom: Tooth and Claw #1</w:t>
      </w:r>
    </w:p>
    <w:p w:rsidR="00D3227D" w:rsidRDefault="00897A32">
      <w:pPr>
        <w:pStyle w:val="ListBullet"/>
      </w:pPr>
      <w:r>
        <w:t>Elektra #2</w:t>
      </w:r>
    </w:p>
    <w:p w:rsidR="00D3227D" w:rsidRDefault="00897A32">
      <w:pPr>
        <w:pStyle w:val="ListBullet"/>
      </w:pPr>
      <w:r>
        <w:t>Iron Man #2</w:t>
      </w:r>
    </w:p>
    <w:p w:rsidR="00D3227D" w:rsidRDefault="00897A32">
      <w:pPr>
        <w:pStyle w:val="ListBullet"/>
      </w:pPr>
      <w:r>
        <w:t>Rise of Apocalypse #3</w:t>
      </w:r>
    </w:p>
    <w:p w:rsidR="00D3227D" w:rsidRDefault="00897A32">
      <w:pPr>
        <w:pStyle w:val="ListBullet"/>
      </w:pPr>
      <w:r>
        <w:t>Spider-Man: Redemption #4</w:t>
      </w:r>
    </w:p>
    <w:p w:rsidR="00D3227D" w:rsidRDefault="00897A32">
      <w:pPr>
        <w:pStyle w:val="ListBullet"/>
      </w:pPr>
      <w:r>
        <w:t>Uncanny Origins #4</w:t>
      </w:r>
    </w:p>
    <w:p w:rsidR="00D3227D" w:rsidRDefault="00897A32">
      <w:pPr>
        <w:pStyle w:val="ListBullet"/>
      </w:pPr>
      <w:r>
        <w:t>Adventures of Spider-Man #9</w:t>
      </w:r>
    </w:p>
    <w:p w:rsidR="00D3227D" w:rsidRDefault="00897A32">
      <w:pPr>
        <w:pStyle w:val="ListBullet"/>
      </w:pPr>
      <w:r>
        <w:t>Adventures of the X-Men #9</w:t>
      </w:r>
    </w:p>
    <w:p w:rsidR="00D3227D" w:rsidRDefault="00897A32">
      <w:pPr>
        <w:pStyle w:val="ListBullet"/>
      </w:pPr>
      <w:r>
        <w:t>Sensational Spider-Man #11</w:t>
      </w:r>
    </w:p>
    <w:p w:rsidR="00D3227D" w:rsidRDefault="00897A32">
      <w:pPr>
        <w:pStyle w:val="ListBullet"/>
      </w:pPr>
      <w:r>
        <w:t>X-Men Unlimited #13</w:t>
      </w:r>
    </w:p>
    <w:p w:rsidR="00D3227D" w:rsidRDefault="00897A32">
      <w:pPr>
        <w:pStyle w:val="ListBullet"/>
      </w:pPr>
      <w:r>
        <w:t>Punisher #14</w:t>
      </w:r>
    </w:p>
    <w:p w:rsidR="00D3227D" w:rsidRDefault="00897A32">
      <w:pPr>
        <w:pStyle w:val="ListBullet"/>
      </w:pPr>
      <w:r>
        <w:t>Untold Tales of Spider-Man #16</w:t>
      </w:r>
    </w:p>
    <w:p w:rsidR="00D3227D" w:rsidRDefault="00897A32">
      <w:pPr>
        <w:pStyle w:val="ListBullet"/>
      </w:pPr>
      <w:r>
        <w:t>X-Man #22</w:t>
      </w:r>
    </w:p>
    <w:p w:rsidR="00D3227D" w:rsidRDefault="00897A32">
      <w:pPr>
        <w:pStyle w:val="ListBullet"/>
      </w:pPr>
      <w:r>
        <w:t>Cable #38</w:t>
      </w:r>
    </w:p>
    <w:p w:rsidR="00D3227D" w:rsidRDefault="00897A32">
      <w:pPr>
        <w:pStyle w:val="ListBullet"/>
      </w:pPr>
      <w:r>
        <w:t>X-Men #59</w:t>
      </w:r>
    </w:p>
    <w:p w:rsidR="00D3227D" w:rsidRDefault="00897A32">
      <w:pPr>
        <w:pStyle w:val="ListBullet"/>
      </w:pPr>
      <w:r>
        <w:t>X-Force #61</w:t>
      </w:r>
    </w:p>
    <w:p w:rsidR="00D3227D" w:rsidRDefault="00897A32">
      <w:pPr>
        <w:pStyle w:val="ListBullet"/>
      </w:pPr>
      <w:r>
        <w:t>Spider-Man #75</w:t>
      </w:r>
    </w:p>
    <w:p w:rsidR="00D3227D" w:rsidRDefault="00897A32">
      <w:pPr>
        <w:pStyle w:val="ListBullet"/>
      </w:pPr>
      <w:r>
        <w:t>Ghost Rider #80</w:t>
      </w:r>
    </w:p>
    <w:p w:rsidR="00D3227D" w:rsidRDefault="00897A32">
      <w:pPr>
        <w:pStyle w:val="ListBullet"/>
      </w:pPr>
      <w:r>
        <w:t>What If? #92</w:t>
      </w:r>
    </w:p>
    <w:p w:rsidR="00D3227D" w:rsidRDefault="00897A32">
      <w:pPr>
        <w:pStyle w:val="ListBullet"/>
      </w:pPr>
      <w:r>
        <w:t>Excalibur #104</w:t>
      </w:r>
    </w:p>
    <w:p w:rsidR="00D3227D" w:rsidRDefault="00897A32">
      <w:pPr>
        <w:pStyle w:val="ListBullet"/>
      </w:pPr>
      <w:r>
        <w:t>Wolverine #108</w:t>
      </w:r>
    </w:p>
    <w:p w:rsidR="00D3227D" w:rsidRDefault="00897A32">
      <w:pPr>
        <w:pStyle w:val="ListBullet"/>
      </w:pPr>
      <w:r>
        <w:t>Silver Surfer #123</w:t>
      </w:r>
    </w:p>
    <w:p w:rsidR="00D3227D" w:rsidRDefault="00897A32">
      <w:pPr>
        <w:pStyle w:val="ListBullet"/>
      </w:pPr>
      <w:r>
        <w:t>X-Factor #129</w:t>
      </w:r>
    </w:p>
    <w:p w:rsidR="00D3227D" w:rsidRDefault="00897A32">
      <w:pPr>
        <w:pStyle w:val="ListBullet"/>
      </w:pPr>
      <w:r>
        <w:t>Uncanny X-Men #339</w:t>
      </w:r>
    </w:p>
    <w:p w:rsidR="00D3227D" w:rsidRDefault="00897A32">
      <w:pPr>
        <w:pStyle w:val="ListBullet"/>
      </w:pPr>
      <w:r>
        <w:t>Daredevil #359</w:t>
      </w:r>
    </w:p>
    <w:p w:rsidR="00D3227D" w:rsidRDefault="00897A32">
      <w:pPr>
        <w:pStyle w:val="ListBullet"/>
      </w:pPr>
      <w:r>
        <w:t>The Amazing Spider-Man #418</w:t>
      </w:r>
    </w:p>
    <w:p w:rsidR="00D3227D" w:rsidRDefault="00897A32">
      <w:pPr>
        <w:pStyle w:val="ListBullet"/>
      </w:pPr>
      <w:r>
        <w:t>Incredible Hulk #448</w:t>
      </w:r>
    </w:p>
    <w:p w:rsidR="00D3227D" w:rsidRDefault="00897A32">
      <w:pPr>
        <w:pStyle w:val="ListBullet"/>
      </w:pPr>
      <w:r>
        <w:t>Journey Into Mystery #504</w:t>
      </w:r>
    </w:p>
    <w:p w:rsidR="00D3227D" w:rsidRDefault="00897A32">
      <w:pPr>
        <w:pStyle w:val="Heading3"/>
      </w:pPr>
      <w:r>
        <w:t>January, 1997</w:t>
      </w:r>
    </w:p>
    <w:p w:rsidR="00D3227D" w:rsidRDefault="00897A32">
      <w:r>
        <w:t xml:space="preserve">Number of comics published this month: </w:t>
      </w:r>
      <w:r>
        <w:rPr>
          <w:b/>
        </w:rPr>
        <w:t>48</w:t>
      </w:r>
    </w:p>
    <w:p w:rsidR="00D3227D" w:rsidRDefault="00897A32">
      <w:pPr>
        <w:pStyle w:val="ListBullet"/>
      </w:pPr>
      <w:r>
        <w:t>Star Wars: X-Wing Rogue Squadron #15</w:t>
      </w:r>
    </w:p>
    <w:p w:rsidR="00D3227D" w:rsidRDefault="00897A32">
      <w:pPr>
        <w:pStyle w:val="ListBullet"/>
      </w:pPr>
      <w:r>
        <w:t>Star Wars: Boba Fett - Twin Engines of Destruction #1</w:t>
      </w:r>
    </w:p>
    <w:p w:rsidR="00D3227D" w:rsidRDefault="00897A32">
      <w:pPr>
        <w:pStyle w:val="ListBullet"/>
      </w:pPr>
      <w:r>
        <w:lastRenderedPageBreak/>
        <w:t>Deadpool #1</w:t>
      </w:r>
    </w:p>
    <w:p w:rsidR="00D3227D" w:rsidRDefault="00897A32">
      <w:pPr>
        <w:pStyle w:val="ListBullet"/>
      </w:pPr>
      <w:r>
        <w:t>Captain America #3</w:t>
      </w:r>
    </w:p>
    <w:p w:rsidR="00D3227D" w:rsidRDefault="00897A32">
      <w:pPr>
        <w:pStyle w:val="ListBullet"/>
      </w:pPr>
      <w:r>
        <w:t>Avengers #3</w:t>
      </w:r>
    </w:p>
    <w:p w:rsidR="00D3227D" w:rsidRDefault="00897A32">
      <w:pPr>
        <w:pStyle w:val="ListBullet"/>
      </w:pPr>
      <w:r>
        <w:t>Untold Tales of Spider-Man #17</w:t>
      </w:r>
    </w:p>
    <w:p w:rsidR="00D3227D" w:rsidRDefault="00897A32">
      <w:pPr>
        <w:pStyle w:val="ListBullet"/>
      </w:pPr>
      <w:r>
        <w:t>Generation X #23</w:t>
      </w:r>
    </w:p>
    <w:p w:rsidR="00D3227D" w:rsidRDefault="00897A32">
      <w:pPr>
        <w:pStyle w:val="ListBullet"/>
      </w:pPr>
      <w:r>
        <w:t>Star Wars: A New Hope - Special Edition #1</w:t>
      </w:r>
    </w:p>
    <w:p w:rsidR="00D3227D" w:rsidRDefault="00897A32">
      <w:pPr>
        <w:pStyle w:val="ListBullet"/>
      </w:pPr>
      <w:r>
        <w:t>Star Wars: Tales of the Jedi - The Golden Age of the Sith #4</w:t>
      </w:r>
    </w:p>
    <w:p w:rsidR="00D3227D" w:rsidRDefault="00897A32">
      <w:pPr>
        <w:pStyle w:val="ListBullet"/>
      </w:pPr>
      <w:r>
        <w:t>Uncanny X-Men Annual #0</w:t>
      </w:r>
    </w:p>
    <w:p w:rsidR="00D3227D" w:rsidRDefault="00897A32">
      <w:pPr>
        <w:pStyle w:val="ListBullet"/>
      </w:pPr>
      <w:r>
        <w:t>X-Men Annual #0</w:t>
      </w:r>
    </w:p>
    <w:p w:rsidR="00D3227D" w:rsidRDefault="00897A32">
      <w:pPr>
        <w:pStyle w:val="ListBullet"/>
      </w:pPr>
      <w:r>
        <w:t>Gambit #1</w:t>
      </w:r>
    </w:p>
    <w:p w:rsidR="00D3227D" w:rsidRDefault="00897A32">
      <w:pPr>
        <w:pStyle w:val="ListBullet"/>
      </w:pPr>
      <w:r>
        <w:t>Marvel Valentine Special #1</w:t>
      </w:r>
    </w:p>
    <w:p w:rsidR="00D3227D" w:rsidRDefault="00897A32">
      <w:pPr>
        <w:pStyle w:val="ListBullet"/>
      </w:pPr>
      <w:r>
        <w:t>Spider-Man: 101 Ways to End the Clone Saga #1</w:t>
      </w:r>
    </w:p>
    <w:p w:rsidR="00D3227D" w:rsidRDefault="00897A32">
      <w:pPr>
        <w:pStyle w:val="ListBullet"/>
      </w:pPr>
      <w:r>
        <w:t>Code of Honor #1</w:t>
      </w:r>
    </w:p>
    <w:p w:rsidR="00D3227D" w:rsidRDefault="00897A32">
      <w:pPr>
        <w:pStyle w:val="ListBullet"/>
      </w:pPr>
      <w:r>
        <w:t>Spider-Man: Hobgoblin Lives #1</w:t>
      </w:r>
    </w:p>
    <w:p w:rsidR="00D3227D" w:rsidRDefault="00897A32">
      <w:pPr>
        <w:pStyle w:val="ListBullet"/>
      </w:pPr>
      <w:r>
        <w:t>Ka-Zar Annual #1</w:t>
      </w:r>
    </w:p>
    <w:p w:rsidR="00D3227D" w:rsidRDefault="00897A32">
      <w:pPr>
        <w:pStyle w:val="ListBullet"/>
      </w:pPr>
      <w:r>
        <w:t>Domino #1</w:t>
      </w:r>
    </w:p>
    <w:p w:rsidR="00D3227D" w:rsidRDefault="00897A32">
      <w:pPr>
        <w:pStyle w:val="ListBullet"/>
      </w:pPr>
      <w:r>
        <w:t>Silver Surfer Annual #1</w:t>
      </w:r>
    </w:p>
    <w:p w:rsidR="00D3227D" w:rsidRDefault="00897A32">
      <w:pPr>
        <w:pStyle w:val="ListBullet"/>
      </w:pPr>
      <w:r>
        <w:t>Starlord #2</w:t>
      </w:r>
    </w:p>
    <w:p w:rsidR="00D3227D" w:rsidRDefault="00897A32">
      <w:pPr>
        <w:pStyle w:val="ListBullet"/>
      </w:pPr>
      <w:r>
        <w:t>Daily Bugle #2</w:t>
      </w:r>
    </w:p>
    <w:p w:rsidR="00D3227D" w:rsidRDefault="00897A32">
      <w:pPr>
        <w:pStyle w:val="ListBullet"/>
      </w:pPr>
      <w:r>
        <w:t>Venom: Tooth and Claw #2</w:t>
      </w:r>
    </w:p>
    <w:p w:rsidR="00D3227D" w:rsidRDefault="00897A32">
      <w:pPr>
        <w:pStyle w:val="ListBullet"/>
      </w:pPr>
      <w:r>
        <w:t>Elektra #3</w:t>
      </w:r>
    </w:p>
    <w:p w:rsidR="00D3227D" w:rsidRDefault="00897A32">
      <w:pPr>
        <w:pStyle w:val="ListBullet"/>
      </w:pPr>
      <w:r>
        <w:t>Fantastic Four #3</w:t>
      </w:r>
    </w:p>
    <w:p w:rsidR="00D3227D" w:rsidRDefault="00897A32">
      <w:pPr>
        <w:pStyle w:val="ListBullet"/>
      </w:pPr>
      <w:r>
        <w:t>Iron Man #3</w:t>
      </w:r>
    </w:p>
    <w:p w:rsidR="00D3227D" w:rsidRDefault="00897A32">
      <w:pPr>
        <w:pStyle w:val="ListBullet"/>
      </w:pPr>
      <w:r>
        <w:t>Rise of Apocalypse #4</w:t>
      </w:r>
    </w:p>
    <w:p w:rsidR="00D3227D" w:rsidRDefault="00897A32">
      <w:pPr>
        <w:pStyle w:val="ListBullet"/>
      </w:pPr>
      <w:r>
        <w:t>Uncanny Origins #5</w:t>
      </w:r>
    </w:p>
    <w:p w:rsidR="00D3227D" w:rsidRDefault="00897A32">
      <w:pPr>
        <w:pStyle w:val="ListBullet"/>
      </w:pPr>
      <w:r>
        <w:t>Adventures of Spider-Man #10</w:t>
      </w:r>
    </w:p>
    <w:p w:rsidR="00D3227D" w:rsidRDefault="00897A32">
      <w:pPr>
        <w:pStyle w:val="ListBullet"/>
      </w:pPr>
      <w:r>
        <w:t>Adventures of the X-Men #10</w:t>
      </w:r>
    </w:p>
    <w:p w:rsidR="00D3227D" w:rsidRDefault="00897A32">
      <w:pPr>
        <w:pStyle w:val="ListBullet"/>
      </w:pPr>
      <w:r>
        <w:t>Sensational Spider-Man #12</w:t>
      </w:r>
    </w:p>
    <w:p w:rsidR="00D3227D" w:rsidRDefault="00897A32">
      <w:pPr>
        <w:pStyle w:val="ListBullet"/>
      </w:pPr>
      <w:r>
        <w:t>Punisher #15</w:t>
      </w:r>
    </w:p>
    <w:p w:rsidR="00D3227D" w:rsidRDefault="00897A32">
      <w:pPr>
        <w:pStyle w:val="ListBullet"/>
      </w:pPr>
      <w:r>
        <w:t>X-Man #23</w:t>
      </w:r>
    </w:p>
    <w:p w:rsidR="00D3227D" w:rsidRDefault="00897A32">
      <w:pPr>
        <w:pStyle w:val="ListBullet"/>
      </w:pPr>
      <w:r>
        <w:t>Cable #39</w:t>
      </w:r>
    </w:p>
    <w:p w:rsidR="00D3227D" w:rsidRDefault="00897A32">
      <w:pPr>
        <w:pStyle w:val="ListBullet"/>
      </w:pPr>
      <w:r>
        <w:t>X-Men #60</w:t>
      </w:r>
    </w:p>
    <w:p w:rsidR="00D3227D" w:rsidRDefault="00897A32">
      <w:pPr>
        <w:pStyle w:val="ListBullet"/>
      </w:pPr>
      <w:r>
        <w:t>X-Force #62</w:t>
      </w:r>
    </w:p>
    <w:p w:rsidR="00D3227D" w:rsidRDefault="00897A32">
      <w:pPr>
        <w:pStyle w:val="ListBullet"/>
      </w:pPr>
      <w:r>
        <w:t>Spider-Man #76</w:t>
      </w:r>
    </w:p>
    <w:p w:rsidR="00D3227D" w:rsidRDefault="00897A32">
      <w:pPr>
        <w:pStyle w:val="ListBullet"/>
      </w:pPr>
      <w:r>
        <w:t>Ghost Rider #81</w:t>
      </w:r>
    </w:p>
    <w:p w:rsidR="00D3227D" w:rsidRDefault="00897A32">
      <w:pPr>
        <w:pStyle w:val="ListBullet"/>
      </w:pPr>
      <w:r>
        <w:t>What If? #93</w:t>
      </w:r>
    </w:p>
    <w:p w:rsidR="00D3227D" w:rsidRDefault="00897A32">
      <w:pPr>
        <w:pStyle w:val="ListBullet"/>
      </w:pPr>
      <w:r>
        <w:t>Excalibur #105</w:t>
      </w:r>
    </w:p>
    <w:p w:rsidR="00D3227D" w:rsidRDefault="00897A32">
      <w:pPr>
        <w:pStyle w:val="ListBullet"/>
      </w:pPr>
      <w:r>
        <w:t>Wolverine #109</w:t>
      </w:r>
    </w:p>
    <w:p w:rsidR="00D3227D" w:rsidRDefault="00897A32">
      <w:pPr>
        <w:pStyle w:val="ListBullet"/>
      </w:pPr>
      <w:r>
        <w:t>Silver Surfer #124</w:t>
      </w:r>
    </w:p>
    <w:p w:rsidR="00D3227D" w:rsidRDefault="00897A32">
      <w:pPr>
        <w:pStyle w:val="ListBullet"/>
      </w:pPr>
      <w:r>
        <w:t>X-Factor #130</w:t>
      </w:r>
    </w:p>
    <w:p w:rsidR="00D3227D" w:rsidRDefault="00897A32">
      <w:pPr>
        <w:pStyle w:val="ListBullet"/>
      </w:pPr>
      <w:r>
        <w:t>Peter Parker, the Spectacular Spider-Man #242</w:t>
      </w:r>
    </w:p>
    <w:p w:rsidR="00D3227D" w:rsidRDefault="00897A32">
      <w:pPr>
        <w:pStyle w:val="ListBullet"/>
      </w:pPr>
      <w:r>
        <w:t>Uncanny X-Men #340</w:t>
      </w:r>
    </w:p>
    <w:p w:rsidR="00D3227D" w:rsidRDefault="00897A32">
      <w:pPr>
        <w:pStyle w:val="ListBullet"/>
      </w:pPr>
      <w:r>
        <w:lastRenderedPageBreak/>
        <w:t>Daredevil #360</w:t>
      </w:r>
    </w:p>
    <w:p w:rsidR="00D3227D" w:rsidRDefault="00897A32">
      <w:pPr>
        <w:pStyle w:val="ListBullet"/>
      </w:pPr>
      <w:r>
        <w:t>The Amazing Spider-Man #419</w:t>
      </w:r>
    </w:p>
    <w:p w:rsidR="00D3227D" w:rsidRDefault="00897A32">
      <w:pPr>
        <w:pStyle w:val="ListBullet"/>
      </w:pPr>
      <w:r>
        <w:t>Incredible Hulk #449</w:t>
      </w:r>
    </w:p>
    <w:p w:rsidR="00D3227D" w:rsidRDefault="00897A32">
      <w:pPr>
        <w:pStyle w:val="ListBullet"/>
      </w:pPr>
      <w:r>
        <w:t>Journey Into Mystery #505</w:t>
      </w:r>
    </w:p>
    <w:p w:rsidR="00D3227D" w:rsidRDefault="00897A32">
      <w:pPr>
        <w:pStyle w:val="Heading3"/>
      </w:pPr>
      <w:r>
        <w:t>February, 1997</w:t>
      </w:r>
    </w:p>
    <w:p w:rsidR="00D3227D" w:rsidRDefault="00897A32">
      <w:r>
        <w:t xml:space="preserve">Number of comics published this month: </w:t>
      </w:r>
      <w:r>
        <w:rPr>
          <w:b/>
        </w:rPr>
        <w:t>43</w:t>
      </w:r>
    </w:p>
    <w:p w:rsidR="00D3227D" w:rsidRDefault="00897A32">
      <w:pPr>
        <w:pStyle w:val="ListBullet"/>
      </w:pPr>
      <w:r>
        <w:t>Star Wars: X-Wing Rogue Squadron #16</w:t>
      </w:r>
    </w:p>
    <w:p w:rsidR="00D3227D" w:rsidRDefault="00897A32">
      <w:pPr>
        <w:pStyle w:val="ListBullet"/>
      </w:pPr>
      <w:r>
        <w:t>Star Wars: Tales of the Jedi - The Golden Age of the Sith #5</w:t>
      </w:r>
    </w:p>
    <w:p w:rsidR="00D3227D" w:rsidRDefault="00897A32">
      <w:pPr>
        <w:pStyle w:val="ListBullet"/>
      </w:pPr>
      <w:r>
        <w:t>Howard the Duck Holiday Special #1</w:t>
      </w:r>
    </w:p>
    <w:p w:rsidR="00D3227D" w:rsidRDefault="00897A32">
      <w:pPr>
        <w:pStyle w:val="ListBullet"/>
      </w:pPr>
      <w:r>
        <w:t>Deadpool #2</w:t>
      </w:r>
    </w:p>
    <w:p w:rsidR="00D3227D" w:rsidRDefault="00897A32">
      <w:pPr>
        <w:pStyle w:val="ListBullet"/>
      </w:pPr>
      <w:r>
        <w:t>Captain America #4</w:t>
      </w:r>
    </w:p>
    <w:p w:rsidR="00D3227D" w:rsidRDefault="00897A32">
      <w:pPr>
        <w:pStyle w:val="ListBullet"/>
      </w:pPr>
      <w:r>
        <w:t>Avengers #4</w:t>
      </w:r>
    </w:p>
    <w:p w:rsidR="00D3227D" w:rsidRDefault="00897A32">
      <w:pPr>
        <w:pStyle w:val="ListBullet"/>
      </w:pPr>
      <w:r>
        <w:t>Untold Tales of Spider-Man #18</w:t>
      </w:r>
    </w:p>
    <w:p w:rsidR="00D3227D" w:rsidRDefault="00897A32">
      <w:pPr>
        <w:pStyle w:val="ListBullet"/>
      </w:pPr>
      <w:r>
        <w:t>Generation X #24</w:t>
      </w:r>
    </w:p>
    <w:p w:rsidR="00D3227D" w:rsidRDefault="00897A32">
      <w:pPr>
        <w:pStyle w:val="ListBullet"/>
      </w:pPr>
      <w:r>
        <w:t>Star Wars: A New Hope - Special Edition #2</w:t>
      </w:r>
    </w:p>
    <w:p w:rsidR="00D3227D" w:rsidRDefault="00897A32">
      <w:pPr>
        <w:pStyle w:val="ListBullet"/>
      </w:pPr>
      <w:r>
        <w:t>Logan: Shadow Society #1</w:t>
      </w:r>
    </w:p>
    <w:p w:rsidR="00D3227D" w:rsidRDefault="00897A32">
      <w:pPr>
        <w:pStyle w:val="ListBullet"/>
      </w:pPr>
      <w:r>
        <w:t>Onslaught Epilogue #1</w:t>
      </w:r>
    </w:p>
    <w:p w:rsidR="00D3227D" w:rsidRDefault="00897A32">
      <w:pPr>
        <w:pStyle w:val="ListBullet"/>
      </w:pPr>
      <w:r>
        <w:t>Gambit #2</w:t>
      </w:r>
    </w:p>
    <w:p w:rsidR="00D3227D" w:rsidRDefault="00897A32">
      <w:pPr>
        <w:pStyle w:val="ListBullet"/>
      </w:pPr>
      <w:r>
        <w:t>Spider-Man: Hobgoblin Lives #2</w:t>
      </w:r>
    </w:p>
    <w:p w:rsidR="00D3227D" w:rsidRDefault="00897A32">
      <w:pPr>
        <w:pStyle w:val="ListBullet"/>
      </w:pPr>
      <w:r>
        <w:t>Domino #2</w:t>
      </w:r>
    </w:p>
    <w:p w:rsidR="00D3227D" w:rsidRDefault="00897A32">
      <w:pPr>
        <w:pStyle w:val="ListBullet"/>
      </w:pPr>
      <w:r>
        <w:t>Starlord #3</w:t>
      </w:r>
    </w:p>
    <w:p w:rsidR="00D3227D" w:rsidRDefault="00897A32">
      <w:pPr>
        <w:pStyle w:val="ListBullet"/>
      </w:pPr>
      <w:r>
        <w:t>Daily Bugle #3</w:t>
      </w:r>
    </w:p>
    <w:p w:rsidR="00D3227D" w:rsidRDefault="00897A32">
      <w:pPr>
        <w:pStyle w:val="ListBullet"/>
      </w:pPr>
      <w:r>
        <w:t>Venom: Tooth and Claw #3</w:t>
      </w:r>
    </w:p>
    <w:p w:rsidR="00D3227D" w:rsidRDefault="00897A32">
      <w:pPr>
        <w:pStyle w:val="ListBullet"/>
      </w:pPr>
      <w:r>
        <w:t>Elektra #4</w:t>
      </w:r>
    </w:p>
    <w:p w:rsidR="00D3227D" w:rsidRDefault="00897A32">
      <w:pPr>
        <w:pStyle w:val="ListBullet"/>
      </w:pPr>
      <w:r>
        <w:t>Fantastic Four #4</w:t>
      </w:r>
    </w:p>
    <w:p w:rsidR="00D3227D" w:rsidRDefault="00897A32">
      <w:pPr>
        <w:pStyle w:val="ListBullet"/>
      </w:pPr>
      <w:r>
        <w:t>Iron Man #4</w:t>
      </w:r>
    </w:p>
    <w:p w:rsidR="00D3227D" w:rsidRDefault="00897A32">
      <w:pPr>
        <w:pStyle w:val="ListBullet"/>
      </w:pPr>
      <w:r>
        <w:t>Uncanny Origins #6</w:t>
      </w:r>
    </w:p>
    <w:p w:rsidR="00D3227D" w:rsidRDefault="00897A32">
      <w:pPr>
        <w:pStyle w:val="ListBullet"/>
      </w:pPr>
      <w:r>
        <w:t>Adventures of Spider-Man #11</w:t>
      </w:r>
    </w:p>
    <w:p w:rsidR="00D3227D" w:rsidRDefault="00897A32">
      <w:pPr>
        <w:pStyle w:val="ListBullet"/>
      </w:pPr>
      <w:r>
        <w:t>Adventures of the X-Men #11</w:t>
      </w:r>
    </w:p>
    <w:p w:rsidR="00D3227D" w:rsidRDefault="00897A32">
      <w:pPr>
        <w:pStyle w:val="ListBullet"/>
      </w:pPr>
      <w:r>
        <w:t>Star Wars: X-Wing Rogue Squadron #12</w:t>
      </w:r>
    </w:p>
    <w:p w:rsidR="00D3227D" w:rsidRDefault="00897A32">
      <w:pPr>
        <w:pStyle w:val="ListBullet"/>
      </w:pPr>
      <w:r>
        <w:t>Sensational Spider-Man #13</w:t>
      </w:r>
    </w:p>
    <w:p w:rsidR="00D3227D" w:rsidRDefault="00897A32">
      <w:pPr>
        <w:pStyle w:val="ListBullet"/>
      </w:pPr>
      <w:r>
        <w:t>Punisher #16</w:t>
      </w:r>
    </w:p>
    <w:p w:rsidR="00D3227D" w:rsidRDefault="00897A32">
      <w:pPr>
        <w:pStyle w:val="ListBullet"/>
      </w:pPr>
      <w:r>
        <w:t>X-Man #24</w:t>
      </w:r>
    </w:p>
    <w:p w:rsidR="00D3227D" w:rsidRDefault="00897A32">
      <w:pPr>
        <w:pStyle w:val="ListBullet"/>
      </w:pPr>
      <w:r>
        <w:t>Cable #40</w:t>
      </w:r>
    </w:p>
    <w:p w:rsidR="00D3227D" w:rsidRDefault="00897A32">
      <w:pPr>
        <w:pStyle w:val="ListBullet"/>
      </w:pPr>
      <w:r>
        <w:t>X-Men #61</w:t>
      </w:r>
    </w:p>
    <w:p w:rsidR="00D3227D" w:rsidRDefault="00897A32">
      <w:pPr>
        <w:pStyle w:val="ListBullet"/>
      </w:pPr>
      <w:r>
        <w:t>X-Force #63</w:t>
      </w:r>
    </w:p>
    <w:p w:rsidR="00D3227D" w:rsidRDefault="00897A32">
      <w:pPr>
        <w:pStyle w:val="ListBullet"/>
      </w:pPr>
      <w:r>
        <w:t>Spider-Man #77</w:t>
      </w:r>
    </w:p>
    <w:p w:rsidR="00D3227D" w:rsidRDefault="00897A32">
      <w:pPr>
        <w:pStyle w:val="ListBullet"/>
      </w:pPr>
      <w:r>
        <w:t>Ghost Rider #82</w:t>
      </w:r>
    </w:p>
    <w:p w:rsidR="00D3227D" w:rsidRDefault="00897A32">
      <w:pPr>
        <w:pStyle w:val="ListBullet"/>
      </w:pPr>
      <w:r>
        <w:t>What If? #94</w:t>
      </w:r>
    </w:p>
    <w:p w:rsidR="00D3227D" w:rsidRDefault="00897A32">
      <w:pPr>
        <w:pStyle w:val="ListBullet"/>
      </w:pPr>
      <w:r>
        <w:t>Excalibur #106</w:t>
      </w:r>
    </w:p>
    <w:p w:rsidR="00D3227D" w:rsidRDefault="00897A32">
      <w:pPr>
        <w:pStyle w:val="ListBullet"/>
      </w:pPr>
      <w:r>
        <w:lastRenderedPageBreak/>
        <w:t>Wolverine #110</w:t>
      </w:r>
    </w:p>
    <w:p w:rsidR="00D3227D" w:rsidRDefault="00897A32">
      <w:pPr>
        <w:pStyle w:val="ListBullet"/>
      </w:pPr>
      <w:r>
        <w:t>Silver Surfer #125</w:t>
      </w:r>
    </w:p>
    <w:p w:rsidR="00D3227D" w:rsidRDefault="00897A32">
      <w:pPr>
        <w:pStyle w:val="ListBullet"/>
      </w:pPr>
      <w:r>
        <w:t>X-Factor #131</w:t>
      </w:r>
    </w:p>
    <w:p w:rsidR="00D3227D" w:rsidRDefault="00897A32">
      <w:pPr>
        <w:pStyle w:val="ListBullet"/>
      </w:pPr>
      <w:r>
        <w:t>Peter Parker, the Spectacular Spider-Man #243</w:t>
      </w:r>
    </w:p>
    <w:p w:rsidR="00D3227D" w:rsidRDefault="00897A32">
      <w:pPr>
        <w:pStyle w:val="ListBullet"/>
      </w:pPr>
      <w:r>
        <w:t>Uncanny X-Men #341</w:t>
      </w:r>
    </w:p>
    <w:p w:rsidR="00D3227D" w:rsidRDefault="00897A32">
      <w:pPr>
        <w:pStyle w:val="ListBullet"/>
      </w:pPr>
      <w:r>
        <w:t>Daredevil #361</w:t>
      </w:r>
    </w:p>
    <w:p w:rsidR="00D3227D" w:rsidRDefault="00897A32">
      <w:pPr>
        <w:pStyle w:val="ListBullet"/>
      </w:pPr>
      <w:r>
        <w:t>The Amazing Spider-Man #420</w:t>
      </w:r>
    </w:p>
    <w:p w:rsidR="00D3227D" w:rsidRDefault="00897A32">
      <w:pPr>
        <w:pStyle w:val="ListBullet"/>
      </w:pPr>
      <w:r>
        <w:t>Incredible Hulk #450</w:t>
      </w:r>
    </w:p>
    <w:p w:rsidR="00D3227D" w:rsidRDefault="00897A32">
      <w:pPr>
        <w:pStyle w:val="ListBullet"/>
      </w:pPr>
      <w:r>
        <w:t>Journey Into Mystery #506</w:t>
      </w:r>
    </w:p>
    <w:p w:rsidR="00D3227D" w:rsidRDefault="00897A32">
      <w:pPr>
        <w:pStyle w:val="Heading3"/>
      </w:pPr>
      <w:r>
        <w:t>March, 1997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Classic Star Wars: Han Solo at Stars' End #1</w:t>
      </w:r>
    </w:p>
    <w:p w:rsidR="00D3227D" w:rsidRDefault="00897A32">
      <w:pPr>
        <w:pStyle w:val="ListBullet"/>
      </w:pPr>
      <w:r>
        <w:t>Deadpool #3</w:t>
      </w:r>
    </w:p>
    <w:p w:rsidR="00D3227D" w:rsidRDefault="00897A32">
      <w:pPr>
        <w:pStyle w:val="ListBullet"/>
      </w:pPr>
      <w:r>
        <w:t>Captain America #5</w:t>
      </w:r>
    </w:p>
    <w:p w:rsidR="00D3227D" w:rsidRDefault="00897A32">
      <w:pPr>
        <w:pStyle w:val="ListBullet"/>
      </w:pPr>
      <w:r>
        <w:t>Avengers #5</w:t>
      </w:r>
    </w:p>
    <w:p w:rsidR="00D3227D" w:rsidRDefault="00897A32">
      <w:pPr>
        <w:pStyle w:val="ListBullet"/>
      </w:pPr>
      <w:r>
        <w:t>Untold Tales of Spider-Man #19</w:t>
      </w:r>
    </w:p>
    <w:p w:rsidR="00D3227D" w:rsidRDefault="00897A32">
      <w:pPr>
        <w:pStyle w:val="ListBullet"/>
      </w:pPr>
      <w:r>
        <w:t>Generation X #25</w:t>
      </w:r>
    </w:p>
    <w:p w:rsidR="00D3227D" w:rsidRDefault="00897A32">
      <w:pPr>
        <w:pStyle w:val="ListBullet"/>
      </w:pPr>
      <w:r>
        <w:t>Star Wars: A New Hope - Special Edition #3</w:t>
      </w:r>
    </w:p>
    <w:p w:rsidR="00D3227D" w:rsidRDefault="00897A32">
      <w:pPr>
        <w:pStyle w:val="ListBullet"/>
      </w:pPr>
      <w:r>
        <w:t>Bug #1</w:t>
      </w:r>
    </w:p>
    <w:p w:rsidR="00D3227D" w:rsidRDefault="00897A32">
      <w:pPr>
        <w:pStyle w:val="ListBullet"/>
      </w:pPr>
      <w:r>
        <w:t>Venom: On Trial #1</w:t>
      </w:r>
    </w:p>
    <w:p w:rsidR="00D3227D" w:rsidRDefault="00897A32">
      <w:pPr>
        <w:pStyle w:val="ListBullet"/>
      </w:pPr>
      <w:r>
        <w:t>Code of Honor #2</w:t>
      </w:r>
    </w:p>
    <w:p w:rsidR="00D3227D" w:rsidRDefault="00897A32">
      <w:pPr>
        <w:pStyle w:val="ListBullet"/>
      </w:pPr>
      <w:r>
        <w:t>Gambit #3</w:t>
      </w:r>
    </w:p>
    <w:p w:rsidR="00D3227D" w:rsidRDefault="00897A32">
      <w:pPr>
        <w:pStyle w:val="ListBullet"/>
      </w:pPr>
      <w:r>
        <w:t>Spider-Man: Hobgoblin Lives #3</w:t>
      </w:r>
    </w:p>
    <w:p w:rsidR="00D3227D" w:rsidRDefault="00897A32">
      <w:pPr>
        <w:pStyle w:val="ListBullet"/>
      </w:pPr>
      <w:r>
        <w:t>Domino #3</w:t>
      </w:r>
    </w:p>
    <w:p w:rsidR="00D3227D" w:rsidRDefault="00897A32">
      <w:pPr>
        <w:pStyle w:val="ListBullet"/>
      </w:pPr>
      <w:r>
        <w:t>Elektra #5</w:t>
      </w:r>
    </w:p>
    <w:p w:rsidR="00D3227D" w:rsidRDefault="00897A32">
      <w:pPr>
        <w:pStyle w:val="ListBullet"/>
      </w:pPr>
      <w:r>
        <w:t>Fantastic Four #5</w:t>
      </w:r>
    </w:p>
    <w:p w:rsidR="00D3227D" w:rsidRDefault="00897A32">
      <w:pPr>
        <w:pStyle w:val="ListBullet"/>
      </w:pPr>
      <w:r>
        <w:t>Iron Man #5</w:t>
      </w:r>
    </w:p>
    <w:p w:rsidR="00D3227D" w:rsidRDefault="00897A32">
      <w:pPr>
        <w:pStyle w:val="ListBullet"/>
      </w:pPr>
      <w:r>
        <w:t>Uncanny Origins #7</w:t>
      </w:r>
    </w:p>
    <w:p w:rsidR="00D3227D" w:rsidRDefault="00897A32">
      <w:pPr>
        <w:pStyle w:val="ListBullet"/>
      </w:pPr>
      <w:r>
        <w:t>Adventures of Spider-Man #12</w:t>
      </w:r>
    </w:p>
    <w:p w:rsidR="00D3227D" w:rsidRDefault="00897A32">
      <w:pPr>
        <w:pStyle w:val="ListBullet"/>
      </w:pPr>
      <w:r>
        <w:t>Adventures of the X-Men #12</w:t>
      </w:r>
    </w:p>
    <w:p w:rsidR="00D3227D" w:rsidRDefault="00897A32">
      <w:pPr>
        <w:pStyle w:val="ListBullet"/>
      </w:pPr>
      <w:r>
        <w:t>X-Men Unlimited #14</w:t>
      </w:r>
    </w:p>
    <w:p w:rsidR="00D3227D" w:rsidRDefault="00897A32">
      <w:pPr>
        <w:pStyle w:val="ListBullet"/>
      </w:pPr>
      <w:r>
        <w:t>Sensational Spider-Man #14</w:t>
      </w:r>
    </w:p>
    <w:p w:rsidR="00D3227D" w:rsidRDefault="00897A32">
      <w:pPr>
        <w:pStyle w:val="ListBullet"/>
      </w:pPr>
      <w:r>
        <w:t>Punisher #17</w:t>
      </w:r>
    </w:p>
    <w:p w:rsidR="00D3227D" w:rsidRDefault="00897A32">
      <w:pPr>
        <w:pStyle w:val="ListBullet"/>
      </w:pPr>
      <w:r>
        <w:t>X-Man #25</w:t>
      </w:r>
    </w:p>
    <w:p w:rsidR="00D3227D" w:rsidRDefault="00897A32">
      <w:pPr>
        <w:pStyle w:val="ListBullet"/>
      </w:pPr>
      <w:r>
        <w:t>Cable #41</w:t>
      </w:r>
    </w:p>
    <w:p w:rsidR="00D3227D" w:rsidRDefault="00897A32">
      <w:pPr>
        <w:pStyle w:val="ListBullet"/>
      </w:pPr>
      <w:r>
        <w:t>X-Men #62</w:t>
      </w:r>
    </w:p>
    <w:p w:rsidR="00D3227D" w:rsidRDefault="00897A32">
      <w:pPr>
        <w:pStyle w:val="ListBullet"/>
      </w:pPr>
      <w:r>
        <w:t>X-Force #64</w:t>
      </w:r>
    </w:p>
    <w:p w:rsidR="00D3227D" w:rsidRDefault="00897A32">
      <w:pPr>
        <w:pStyle w:val="ListBullet"/>
      </w:pPr>
      <w:r>
        <w:t>Spider-Man #78</w:t>
      </w:r>
    </w:p>
    <w:p w:rsidR="00D3227D" w:rsidRDefault="00897A32">
      <w:pPr>
        <w:pStyle w:val="ListBullet"/>
      </w:pPr>
      <w:r>
        <w:t>What If? #95</w:t>
      </w:r>
    </w:p>
    <w:p w:rsidR="00D3227D" w:rsidRDefault="00897A32">
      <w:pPr>
        <w:pStyle w:val="ListBullet"/>
      </w:pPr>
      <w:r>
        <w:t>Excalibur #107</w:t>
      </w:r>
    </w:p>
    <w:p w:rsidR="00D3227D" w:rsidRDefault="00897A32">
      <w:pPr>
        <w:pStyle w:val="ListBullet"/>
      </w:pPr>
      <w:r>
        <w:lastRenderedPageBreak/>
        <w:t>Wolverine #111</w:t>
      </w:r>
    </w:p>
    <w:p w:rsidR="00D3227D" w:rsidRDefault="00897A32">
      <w:pPr>
        <w:pStyle w:val="ListBullet"/>
      </w:pPr>
      <w:r>
        <w:t>Silver Surfer #126</w:t>
      </w:r>
    </w:p>
    <w:p w:rsidR="00D3227D" w:rsidRDefault="00897A32">
      <w:pPr>
        <w:pStyle w:val="ListBullet"/>
      </w:pPr>
      <w:r>
        <w:t>X-Factor #132</w:t>
      </w:r>
    </w:p>
    <w:p w:rsidR="00D3227D" w:rsidRDefault="00897A32">
      <w:pPr>
        <w:pStyle w:val="ListBullet"/>
      </w:pPr>
      <w:r>
        <w:t>Peter Parker, the Spectacular Spider-Man #244</w:t>
      </w:r>
    </w:p>
    <w:p w:rsidR="00D3227D" w:rsidRDefault="00897A32">
      <w:pPr>
        <w:pStyle w:val="ListBullet"/>
      </w:pPr>
      <w:r>
        <w:t>Uncanny X-Men #342</w:t>
      </w:r>
    </w:p>
    <w:p w:rsidR="00D3227D" w:rsidRDefault="00897A32">
      <w:pPr>
        <w:pStyle w:val="ListBullet"/>
      </w:pPr>
      <w:r>
        <w:t>Daredevil #362</w:t>
      </w:r>
    </w:p>
    <w:p w:rsidR="00D3227D" w:rsidRDefault="00897A32">
      <w:pPr>
        <w:pStyle w:val="ListBullet"/>
      </w:pPr>
      <w:r>
        <w:t>The Amazing Spider-Man #421</w:t>
      </w:r>
    </w:p>
    <w:p w:rsidR="00D3227D" w:rsidRDefault="00897A32">
      <w:pPr>
        <w:pStyle w:val="ListBullet"/>
      </w:pPr>
      <w:r>
        <w:t>Incredible Hulk #451</w:t>
      </w:r>
    </w:p>
    <w:p w:rsidR="00D3227D" w:rsidRDefault="00897A32">
      <w:pPr>
        <w:pStyle w:val="ListBullet"/>
      </w:pPr>
      <w:r>
        <w:t>Journey Into Mystery #507</w:t>
      </w:r>
    </w:p>
    <w:p w:rsidR="00D3227D" w:rsidRDefault="00897A32">
      <w:pPr>
        <w:pStyle w:val="Heading3"/>
      </w:pPr>
      <w:r>
        <w:t>April, 1997</w:t>
      </w:r>
    </w:p>
    <w:p w:rsidR="00D3227D" w:rsidRDefault="00897A32">
      <w:r>
        <w:t xml:space="preserve">Number of comics published this month: </w:t>
      </w:r>
      <w:r>
        <w:rPr>
          <w:b/>
        </w:rPr>
        <w:t>35</w:t>
      </w:r>
    </w:p>
    <w:p w:rsidR="00D3227D" w:rsidRDefault="00897A32">
      <w:pPr>
        <w:pStyle w:val="ListBullet"/>
      </w:pPr>
      <w:r>
        <w:t>Classic Star Wars: Han Solo at Stars' End #2</w:t>
      </w:r>
    </w:p>
    <w:p w:rsidR="00D3227D" w:rsidRDefault="00897A32">
      <w:pPr>
        <w:pStyle w:val="ListBullet"/>
      </w:pPr>
      <w:r>
        <w:t>Deadpool #4</w:t>
      </w:r>
    </w:p>
    <w:p w:rsidR="00D3227D" w:rsidRDefault="00897A32">
      <w:pPr>
        <w:pStyle w:val="ListBullet"/>
      </w:pPr>
      <w:r>
        <w:t>Captain America #6</w:t>
      </w:r>
    </w:p>
    <w:p w:rsidR="00D3227D" w:rsidRDefault="00897A32">
      <w:pPr>
        <w:pStyle w:val="ListBullet"/>
      </w:pPr>
      <w:r>
        <w:t>Avengers #6</w:t>
      </w:r>
    </w:p>
    <w:p w:rsidR="00D3227D" w:rsidRDefault="00897A32">
      <w:pPr>
        <w:pStyle w:val="ListBullet"/>
      </w:pPr>
      <w:r>
        <w:t>Untold Tales of Spider-Man #20</w:t>
      </w:r>
    </w:p>
    <w:p w:rsidR="00D3227D" w:rsidRDefault="00897A32">
      <w:pPr>
        <w:pStyle w:val="ListBullet"/>
      </w:pPr>
      <w:r>
        <w:t>Generation X #26</w:t>
      </w:r>
    </w:p>
    <w:p w:rsidR="00D3227D" w:rsidRDefault="00897A32">
      <w:pPr>
        <w:pStyle w:val="ListBullet"/>
      </w:pPr>
      <w:r>
        <w:t>Star Wars: A New Hope - Special Edition #4</w:t>
      </w:r>
    </w:p>
    <w:p w:rsidR="00D3227D" w:rsidRDefault="00897A32">
      <w:pPr>
        <w:pStyle w:val="ListBullet"/>
      </w:pPr>
      <w:r>
        <w:t>Star Wars: X-Wing Rogue Squadron #17</w:t>
      </w:r>
    </w:p>
    <w:p w:rsidR="00D3227D" w:rsidRDefault="00897A32">
      <w:pPr>
        <w:pStyle w:val="ListBullet"/>
      </w:pPr>
      <w:r>
        <w:t>Thunderbolts #1</w:t>
      </w:r>
    </w:p>
    <w:p w:rsidR="00D3227D" w:rsidRDefault="00897A32">
      <w:pPr>
        <w:pStyle w:val="ListBullet"/>
      </w:pPr>
      <w:r>
        <w:t>Spider-Man: Dead Man's Hand #1</w:t>
      </w:r>
    </w:p>
    <w:p w:rsidR="00D3227D" w:rsidRDefault="00897A32">
      <w:pPr>
        <w:pStyle w:val="ListBullet"/>
      </w:pPr>
      <w:r>
        <w:t>Venom: On Trial #2</w:t>
      </w:r>
    </w:p>
    <w:p w:rsidR="00D3227D" w:rsidRDefault="00897A32">
      <w:pPr>
        <w:pStyle w:val="ListBullet"/>
      </w:pPr>
      <w:r>
        <w:t>Code of Honor #3</w:t>
      </w:r>
    </w:p>
    <w:p w:rsidR="00D3227D" w:rsidRDefault="00897A32">
      <w:pPr>
        <w:pStyle w:val="ListBullet"/>
      </w:pPr>
      <w:r>
        <w:t>Gambit #4</w:t>
      </w:r>
    </w:p>
    <w:p w:rsidR="00D3227D" w:rsidRDefault="00897A32">
      <w:pPr>
        <w:pStyle w:val="ListBullet"/>
      </w:pPr>
      <w:r>
        <w:t>Elektra #6</w:t>
      </w:r>
    </w:p>
    <w:p w:rsidR="00D3227D" w:rsidRDefault="00897A32">
      <w:pPr>
        <w:pStyle w:val="ListBullet"/>
      </w:pPr>
      <w:r>
        <w:t>Fantastic Four #6</w:t>
      </w:r>
    </w:p>
    <w:p w:rsidR="00D3227D" w:rsidRDefault="00897A32">
      <w:pPr>
        <w:pStyle w:val="ListBullet"/>
      </w:pPr>
      <w:r>
        <w:t>Iron Man #6</w:t>
      </w:r>
    </w:p>
    <w:p w:rsidR="00D3227D" w:rsidRDefault="00897A32">
      <w:pPr>
        <w:pStyle w:val="ListBullet"/>
      </w:pPr>
      <w:r>
        <w:t>Uncanny Origins #8</w:t>
      </w:r>
    </w:p>
    <w:p w:rsidR="00D3227D" w:rsidRDefault="00897A32">
      <w:pPr>
        <w:pStyle w:val="ListBullet"/>
      </w:pPr>
      <w:r>
        <w:t>Sensational Spider-Man #15</w:t>
      </w:r>
    </w:p>
    <w:p w:rsidR="00D3227D" w:rsidRDefault="00897A32">
      <w:pPr>
        <w:pStyle w:val="ListBullet"/>
      </w:pPr>
      <w:r>
        <w:t>Punisher #18</w:t>
      </w:r>
    </w:p>
    <w:p w:rsidR="00D3227D" w:rsidRDefault="00897A32">
      <w:pPr>
        <w:pStyle w:val="ListBullet"/>
      </w:pPr>
      <w:r>
        <w:t>X-Man #26</w:t>
      </w:r>
    </w:p>
    <w:p w:rsidR="00D3227D" w:rsidRDefault="00897A32">
      <w:pPr>
        <w:pStyle w:val="ListBullet"/>
      </w:pPr>
      <w:r>
        <w:t>Cable #42</w:t>
      </w:r>
    </w:p>
    <w:p w:rsidR="00D3227D" w:rsidRDefault="00897A32">
      <w:pPr>
        <w:pStyle w:val="ListBullet"/>
      </w:pPr>
      <w:r>
        <w:t>X-Men #63</w:t>
      </w:r>
    </w:p>
    <w:p w:rsidR="00D3227D" w:rsidRDefault="00897A32">
      <w:pPr>
        <w:pStyle w:val="ListBullet"/>
      </w:pPr>
      <w:r>
        <w:t>X-Force #65</w:t>
      </w:r>
    </w:p>
    <w:p w:rsidR="00D3227D" w:rsidRDefault="00897A32">
      <w:pPr>
        <w:pStyle w:val="ListBullet"/>
      </w:pPr>
      <w:r>
        <w:t>Spider-Man #79</w:t>
      </w:r>
    </w:p>
    <w:p w:rsidR="00D3227D" w:rsidRDefault="00897A32">
      <w:pPr>
        <w:pStyle w:val="ListBullet"/>
      </w:pPr>
      <w:r>
        <w:t>What If? #96</w:t>
      </w:r>
    </w:p>
    <w:p w:rsidR="00D3227D" w:rsidRDefault="00897A32">
      <w:pPr>
        <w:pStyle w:val="ListBullet"/>
      </w:pPr>
      <w:r>
        <w:t>Excalibur #108</w:t>
      </w:r>
    </w:p>
    <w:p w:rsidR="00D3227D" w:rsidRDefault="00897A32">
      <w:pPr>
        <w:pStyle w:val="ListBullet"/>
      </w:pPr>
      <w:r>
        <w:t>Wolverine #112</w:t>
      </w:r>
    </w:p>
    <w:p w:rsidR="00D3227D" w:rsidRDefault="00897A32">
      <w:pPr>
        <w:pStyle w:val="ListBullet"/>
      </w:pPr>
      <w:r>
        <w:t>Silver Surfer #127</w:t>
      </w:r>
    </w:p>
    <w:p w:rsidR="00D3227D" w:rsidRDefault="00897A32">
      <w:pPr>
        <w:pStyle w:val="ListBullet"/>
      </w:pPr>
      <w:r>
        <w:t>X-Factor #133</w:t>
      </w:r>
    </w:p>
    <w:p w:rsidR="00D3227D" w:rsidRDefault="00897A32">
      <w:pPr>
        <w:pStyle w:val="ListBullet"/>
      </w:pPr>
      <w:r>
        <w:lastRenderedPageBreak/>
        <w:t>Peter Parker, the Spectacular Spider-Man #245</w:t>
      </w:r>
    </w:p>
    <w:p w:rsidR="00D3227D" w:rsidRDefault="00897A32">
      <w:pPr>
        <w:pStyle w:val="ListBullet"/>
      </w:pPr>
      <w:r>
        <w:t>Uncanny X-Men #343</w:t>
      </w:r>
    </w:p>
    <w:p w:rsidR="00D3227D" w:rsidRDefault="00897A32">
      <w:pPr>
        <w:pStyle w:val="ListBullet"/>
      </w:pPr>
      <w:r>
        <w:t>Daredevil #363</w:t>
      </w:r>
    </w:p>
    <w:p w:rsidR="00D3227D" w:rsidRDefault="00897A32">
      <w:pPr>
        <w:pStyle w:val="ListBullet"/>
      </w:pPr>
      <w:r>
        <w:t>The Amazing Spider-Man #422</w:t>
      </w:r>
    </w:p>
    <w:p w:rsidR="00D3227D" w:rsidRDefault="00897A32">
      <w:pPr>
        <w:pStyle w:val="ListBullet"/>
      </w:pPr>
      <w:r>
        <w:t>Incredible Hulk #452</w:t>
      </w:r>
    </w:p>
    <w:p w:rsidR="00D3227D" w:rsidRDefault="00897A32">
      <w:pPr>
        <w:pStyle w:val="ListBullet"/>
      </w:pPr>
      <w:r>
        <w:t>Journey Into Mystery #508</w:t>
      </w:r>
    </w:p>
    <w:p w:rsidR="00D3227D" w:rsidRDefault="00897A32">
      <w:pPr>
        <w:pStyle w:val="Heading3"/>
      </w:pPr>
      <w:r>
        <w:t>May, 1997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D3227D" w:rsidRDefault="00897A32">
      <w:pPr>
        <w:pStyle w:val="ListBullet"/>
      </w:pPr>
      <w:r>
        <w:t>Star Wars: Dark Force Rising #1</w:t>
      </w:r>
    </w:p>
    <w:p w:rsidR="00D3227D" w:rsidRDefault="00897A32">
      <w:pPr>
        <w:pStyle w:val="ListBullet"/>
      </w:pPr>
      <w:r>
        <w:t>Classic Star Wars: Han Solo at Stars' End #3</w:t>
      </w:r>
    </w:p>
    <w:p w:rsidR="00D3227D" w:rsidRDefault="00897A32">
      <w:pPr>
        <w:pStyle w:val="ListBullet"/>
      </w:pPr>
      <w:r>
        <w:t>Deadpool #5</w:t>
      </w:r>
    </w:p>
    <w:p w:rsidR="00D3227D" w:rsidRDefault="00897A32">
      <w:pPr>
        <w:pStyle w:val="ListBullet"/>
      </w:pPr>
      <w:r>
        <w:t>Captain America #7</w:t>
      </w:r>
    </w:p>
    <w:p w:rsidR="00D3227D" w:rsidRDefault="00897A32">
      <w:pPr>
        <w:pStyle w:val="ListBullet"/>
      </w:pPr>
      <w:r>
        <w:t>Avengers #7</w:t>
      </w:r>
    </w:p>
    <w:p w:rsidR="00D3227D" w:rsidRDefault="00897A32">
      <w:pPr>
        <w:pStyle w:val="ListBullet"/>
      </w:pPr>
      <w:r>
        <w:t>Untold Tales of Spider-Man #21</w:t>
      </w:r>
    </w:p>
    <w:p w:rsidR="00D3227D" w:rsidRDefault="00897A32">
      <w:pPr>
        <w:pStyle w:val="ListBullet"/>
      </w:pPr>
      <w:r>
        <w:t>Generation X #27</w:t>
      </w:r>
    </w:p>
    <w:p w:rsidR="00D3227D" w:rsidRDefault="00897A32">
      <w:pPr>
        <w:pStyle w:val="ListBullet"/>
      </w:pPr>
      <w:r>
        <w:t>Incredible Hulk #453</w:t>
      </w:r>
    </w:p>
    <w:p w:rsidR="00D3227D" w:rsidRDefault="00897A32">
      <w:pPr>
        <w:pStyle w:val="ListBullet"/>
      </w:pPr>
      <w:r>
        <w:t>Star Wars: X-Wing Rogue Squadron #18</w:t>
      </w:r>
    </w:p>
    <w:p w:rsidR="00D3227D" w:rsidRDefault="00897A32">
      <w:pPr>
        <w:pStyle w:val="ListBullet"/>
      </w:pPr>
      <w:r>
        <w:t>Ka-Zar #1</w:t>
      </w:r>
    </w:p>
    <w:p w:rsidR="00D3227D" w:rsidRDefault="00897A32">
      <w:pPr>
        <w:pStyle w:val="ListBullet"/>
      </w:pPr>
      <w:r>
        <w:t>Thunderbolts #2</w:t>
      </w:r>
    </w:p>
    <w:p w:rsidR="00D3227D" w:rsidRDefault="00897A32">
      <w:pPr>
        <w:pStyle w:val="ListBullet"/>
      </w:pPr>
      <w:r>
        <w:t>Venom: On Trial #3</w:t>
      </w:r>
    </w:p>
    <w:p w:rsidR="00D3227D" w:rsidRDefault="00897A32">
      <w:pPr>
        <w:pStyle w:val="ListBullet"/>
      </w:pPr>
      <w:r>
        <w:t>Code of Honor #4</w:t>
      </w:r>
    </w:p>
    <w:p w:rsidR="00D3227D" w:rsidRDefault="00897A32">
      <w:pPr>
        <w:pStyle w:val="ListBullet"/>
      </w:pPr>
      <w:r>
        <w:t>Elektra #7</w:t>
      </w:r>
    </w:p>
    <w:p w:rsidR="00D3227D" w:rsidRDefault="00897A32">
      <w:pPr>
        <w:pStyle w:val="ListBullet"/>
      </w:pPr>
      <w:r>
        <w:t>Fantastic Four #7</w:t>
      </w:r>
    </w:p>
    <w:p w:rsidR="00D3227D" w:rsidRDefault="00897A32">
      <w:pPr>
        <w:pStyle w:val="ListBullet"/>
      </w:pPr>
      <w:r>
        <w:t>Iron Man #7</w:t>
      </w:r>
    </w:p>
    <w:p w:rsidR="00D3227D" w:rsidRDefault="00897A32">
      <w:pPr>
        <w:pStyle w:val="ListBullet"/>
      </w:pPr>
      <w:r>
        <w:t>Uncanny Origins #9</w:t>
      </w:r>
    </w:p>
    <w:p w:rsidR="00D3227D" w:rsidRDefault="00897A32">
      <w:pPr>
        <w:pStyle w:val="ListBullet"/>
      </w:pPr>
      <w:r>
        <w:t>Sensational Spider-Man #16</w:t>
      </w:r>
    </w:p>
    <w:p w:rsidR="00D3227D" w:rsidRDefault="00897A32">
      <w:pPr>
        <w:pStyle w:val="ListBullet"/>
      </w:pPr>
      <w:r>
        <w:t>X-Man #27</w:t>
      </w:r>
    </w:p>
    <w:p w:rsidR="00D3227D" w:rsidRDefault="00897A32">
      <w:pPr>
        <w:pStyle w:val="ListBullet"/>
      </w:pPr>
      <w:r>
        <w:t>Cable #43</w:t>
      </w:r>
    </w:p>
    <w:p w:rsidR="00D3227D" w:rsidRDefault="00897A32">
      <w:pPr>
        <w:pStyle w:val="ListBullet"/>
      </w:pPr>
      <w:r>
        <w:t>X-Men #64</w:t>
      </w:r>
    </w:p>
    <w:p w:rsidR="00D3227D" w:rsidRDefault="00897A32">
      <w:pPr>
        <w:pStyle w:val="ListBullet"/>
      </w:pPr>
      <w:r>
        <w:t>X-Force #66</w:t>
      </w:r>
    </w:p>
    <w:p w:rsidR="00D3227D" w:rsidRDefault="00897A32">
      <w:pPr>
        <w:pStyle w:val="ListBullet"/>
      </w:pPr>
      <w:r>
        <w:t>Spider-Man #80</w:t>
      </w:r>
    </w:p>
    <w:p w:rsidR="00D3227D" w:rsidRDefault="00897A32">
      <w:pPr>
        <w:pStyle w:val="ListBullet"/>
      </w:pPr>
      <w:r>
        <w:t>What If? #97</w:t>
      </w:r>
    </w:p>
    <w:p w:rsidR="00D3227D" w:rsidRDefault="00897A32">
      <w:pPr>
        <w:pStyle w:val="ListBullet"/>
      </w:pPr>
      <w:r>
        <w:t>Excalibur #109</w:t>
      </w:r>
    </w:p>
    <w:p w:rsidR="00D3227D" w:rsidRDefault="00897A32">
      <w:pPr>
        <w:pStyle w:val="ListBullet"/>
      </w:pPr>
      <w:r>
        <w:t>Wolverine #113</w:t>
      </w:r>
    </w:p>
    <w:p w:rsidR="00D3227D" w:rsidRDefault="00897A32">
      <w:pPr>
        <w:pStyle w:val="ListBullet"/>
      </w:pPr>
      <w:r>
        <w:t>Silver Surfer #128</w:t>
      </w:r>
    </w:p>
    <w:p w:rsidR="00D3227D" w:rsidRDefault="00897A32">
      <w:pPr>
        <w:pStyle w:val="ListBullet"/>
      </w:pPr>
      <w:r>
        <w:t>X-Factor #134</w:t>
      </w:r>
    </w:p>
    <w:p w:rsidR="00D3227D" w:rsidRDefault="00897A32">
      <w:pPr>
        <w:pStyle w:val="ListBullet"/>
      </w:pPr>
      <w:r>
        <w:t>Peter Parker, the Spectacular Spider-Man #246</w:t>
      </w:r>
    </w:p>
    <w:p w:rsidR="00D3227D" w:rsidRDefault="00897A32">
      <w:pPr>
        <w:pStyle w:val="ListBullet"/>
      </w:pPr>
      <w:r>
        <w:t>Uncanny X-Men #344</w:t>
      </w:r>
    </w:p>
    <w:p w:rsidR="00D3227D" w:rsidRDefault="00897A32">
      <w:pPr>
        <w:pStyle w:val="ListBullet"/>
      </w:pPr>
      <w:r>
        <w:t>Daredevil #364</w:t>
      </w:r>
    </w:p>
    <w:p w:rsidR="00D3227D" w:rsidRDefault="00897A32">
      <w:pPr>
        <w:pStyle w:val="ListBullet"/>
      </w:pPr>
      <w:r>
        <w:t>The Amazing Spider-Man #423</w:t>
      </w:r>
    </w:p>
    <w:p w:rsidR="00D3227D" w:rsidRDefault="00897A32">
      <w:pPr>
        <w:pStyle w:val="Heading3"/>
      </w:pPr>
      <w:r>
        <w:lastRenderedPageBreak/>
        <w:t>June, 1997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D3227D" w:rsidRDefault="00897A32">
      <w:pPr>
        <w:pStyle w:val="ListBullet"/>
      </w:pPr>
      <w:r>
        <w:t>Star Wars: Dark Force Rising #3</w:t>
      </w:r>
    </w:p>
    <w:p w:rsidR="00D3227D" w:rsidRDefault="00897A32">
      <w:pPr>
        <w:pStyle w:val="ListBullet"/>
      </w:pPr>
      <w:r>
        <w:t>Star Wars: Dark Force Rising #2</w:t>
      </w:r>
    </w:p>
    <w:p w:rsidR="00D3227D" w:rsidRDefault="00897A32">
      <w:pPr>
        <w:pStyle w:val="ListBullet"/>
      </w:pPr>
      <w:r>
        <w:t>Star Wars: Tales of the Jedi - The Fall of the Sith Empire #1</w:t>
      </w:r>
    </w:p>
    <w:p w:rsidR="00D3227D" w:rsidRDefault="00897A32">
      <w:pPr>
        <w:pStyle w:val="ListBullet"/>
      </w:pPr>
      <w:r>
        <w:t>Excalibur #111</w:t>
      </w:r>
    </w:p>
    <w:p w:rsidR="00D3227D" w:rsidRDefault="00897A32">
      <w:pPr>
        <w:pStyle w:val="ListBullet"/>
      </w:pPr>
      <w:r>
        <w:t>Deadpool #6</w:t>
      </w:r>
    </w:p>
    <w:p w:rsidR="00D3227D" w:rsidRDefault="00897A32">
      <w:pPr>
        <w:pStyle w:val="ListBullet"/>
      </w:pPr>
      <w:r>
        <w:t>Captain America #8</w:t>
      </w:r>
    </w:p>
    <w:p w:rsidR="00D3227D" w:rsidRDefault="00897A32">
      <w:pPr>
        <w:pStyle w:val="ListBullet"/>
      </w:pPr>
      <w:r>
        <w:t>Avengers #8</w:t>
      </w:r>
    </w:p>
    <w:p w:rsidR="00D3227D" w:rsidRDefault="00897A32">
      <w:pPr>
        <w:pStyle w:val="ListBullet"/>
      </w:pPr>
      <w:r>
        <w:t>Untold Tales of Spider-Man #22</w:t>
      </w:r>
    </w:p>
    <w:p w:rsidR="00D3227D" w:rsidRDefault="00897A32">
      <w:pPr>
        <w:pStyle w:val="ListBullet"/>
      </w:pPr>
      <w:r>
        <w:t>Generation X #28</w:t>
      </w:r>
    </w:p>
    <w:p w:rsidR="00D3227D" w:rsidRDefault="00897A32">
      <w:pPr>
        <w:pStyle w:val="ListBullet"/>
      </w:pPr>
      <w:r>
        <w:t>Daredevil #365</w:t>
      </w:r>
    </w:p>
    <w:p w:rsidR="00D3227D" w:rsidRDefault="00897A32">
      <w:pPr>
        <w:pStyle w:val="ListBullet"/>
      </w:pPr>
      <w:r>
        <w:t>Star Wars: X-Wing Rogue Squadron #19</w:t>
      </w:r>
    </w:p>
    <w:p w:rsidR="00D3227D" w:rsidRDefault="00897A32">
      <w:pPr>
        <w:pStyle w:val="ListBullet"/>
      </w:pPr>
      <w:r>
        <w:t>Venom: License to Kill #1</w:t>
      </w:r>
    </w:p>
    <w:p w:rsidR="00D3227D" w:rsidRDefault="00897A32">
      <w:pPr>
        <w:pStyle w:val="ListBullet"/>
      </w:pPr>
      <w:r>
        <w:t>Ka-Zar #2</w:t>
      </w:r>
    </w:p>
    <w:p w:rsidR="00D3227D" w:rsidRDefault="00897A32">
      <w:pPr>
        <w:pStyle w:val="ListBullet"/>
      </w:pPr>
      <w:r>
        <w:t>Thunderbolts #3</w:t>
      </w:r>
    </w:p>
    <w:p w:rsidR="00D3227D" w:rsidRDefault="00897A32">
      <w:pPr>
        <w:pStyle w:val="ListBullet"/>
      </w:pPr>
      <w:r>
        <w:t>Spider-Man Team-Up #7</w:t>
      </w:r>
    </w:p>
    <w:p w:rsidR="00D3227D" w:rsidRDefault="00897A32">
      <w:pPr>
        <w:pStyle w:val="ListBullet"/>
      </w:pPr>
      <w:r>
        <w:t>Elektra #8</w:t>
      </w:r>
    </w:p>
    <w:p w:rsidR="00D3227D" w:rsidRDefault="00897A32">
      <w:pPr>
        <w:pStyle w:val="ListBullet"/>
      </w:pPr>
      <w:r>
        <w:t>Fantastic Four #8</w:t>
      </w:r>
    </w:p>
    <w:p w:rsidR="00D3227D" w:rsidRDefault="00897A32">
      <w:pPr>
        <w:pStyle w:val="ListBullet"/>
      </w:pPr>
      <w:r>
        <w:t>Iron Man #8</w:t>
      </w:r>
    </w:p>
    <w:p w:rsidR="00D3227D" w:rsidRDefault="00897A32">
      <w:pPr>
        <w:pStyle w:val="ListBullet"/>
      </w:pPr>
      <w:r>
        <w:t>Uncanny Origins #10</w:t>
      </w:r>
    </w:p>
    <w:p w:rsidR="00D3227D" w:rsidRDefault="00897A32">
      <w:pPr>
        <w:pStyle w:val="ListBullet"/>
      </w:pPr>
      <w:r>
        <w:t>X-Men Unlimited #15</w:t>
      </w:r>
    </w:p>
    <w:p w:rsidR="00D3227D" w:rsidRDefault="00897A32">
      <w:pPr>
        <w:pStyle w:val="ListBullet"/>
      </w:pPr>
      <w:r>
        <w:t>Sensational Spider-Man #17</w:t>
      </w:r>
    </w:p>
    <w:p w:rsidR="00D3227D" w:rsidRDefault="00897A32">
      <w:pPr>
        <w:pStyle w:val="ListBullet"/>
      </w:pPr>
      <w:r>
        <w:t>X-Man #28</w:t>
      </w:r>
    </w:p>
    <w:p w:rsidR="00D3227D" w:rsidRDefault="00897A32">
      <w:pPr>
        <w:pStyle w:val="ListBullet"/>
      </w:pPr>
      <w:r>
        <w:t>Cable #44</w:t>
      </w:r>
    </w:p>
    <w:p w:rsidR="00D3227D" w:rsidRDefault="00897A32">
      <w:pPr>
        <w:pStyle w:val="ListBullet"/>
      </w:pPr>
      <w:r>
        <w:t>X-Men #65</w:t>
      </w:r>
    </w:p>
    <w:p w:rsidR="00D3227D" w:rsidRDefault="00897A32">
      <w:pPr>
        <w:pStyle w:val="ListBullet"/>
      </w:pPr>
      <w:r>
        <w:t>X-Force #67</w:t>
      </w:r>
    </w:p>
    <w:p w:rsidR="00D3227D" w:rsidRDefault="00897A32">
      <w:pPr>
        <w:pStyle w:val="ListBullet"/>
      </w:pPr>
      <w:r>
        <w:t>Spider-Man #81</w:t>
      </w:r>
    </w:p>
    <w:p w:rsidR="00D3227D" w:rsidRDefault="00897A32">
      <w:pPr>
        <w:pStyle w:val="ListBullet"/>
      </w:pPr>
      <w:r>
        <w:t>What If? #98</w:t>
      </w:r>
    </w:p>
    <w:p w:rsidR="00D3227D" w:rsidRDefault="00897A32">
      <w:pPr>
        <w:pStyle w:val="ListBullet"/>
      </w:pPr>
      <w:r>
        <w:t>Excalibur #110</w:t>
      </w:r>
    </w:p>
    <w:p w:rsidR="00D3227D" w:rsidRDefault="00897A32">
      <w:pPr>
        <w:pStyle w:val="ListBullet"/>
      </w:pPr>
      <w:r>
        <w:t>Wolverine #114</w:t>
      </w:r>
    </w:p>
    <w:p w:rsidR="00D3227D" w:rsidRDefault="00897A32">
      <w:pPr>
        <w:pStyle w:val="ListBullet"/>
      </w:pPr>
      <w:r>
        <w:t>Silver Surfer #129</w:t>
      </w:r>
    </w:p>
    <w:p w:rsidR="00D3227D" w:rsidRDefault="00897A32">
      <w:pPr>
        <w:pStyle w:val="ListBullet"/>
      </w:pPr>
      <w:r>
        <w:t>X-Factor #135</w:t>
      </w:r>
    </w:p>
    <w:p w:rsidR="00D3227D" w:rsidRDefault="00897A32">
      <w:pPr>
        <w:pStyle w:val="ListBullet"/>
      </w:pPr>
      <w:r>
        <w:t>Peter Parker, the Spectacular Spider-Man #247</w:t>
      </w:r>
    </w:p>
    <w:p w:rsidR="00D3227D" w:rsidRDefault="00897A32">
      <w:pPr>
        <w:pStyle w:val="ListBullet"/>
      </w:pPr>
      <w:r>
        <w:t>Uncanny X-Men #345</w:t>
      </w:r>
    </w:p>
    <w:p w:rsidR="00D3227D" w:rsidRDefault="00897A32">
      <w:pPr>
        <w:pStyle w:val="ListBullet"/>
      </w:pPr>
      <w:r>
        <w:t>The Amazing Spider-Man #424</w:t>
      </w:r>
    </w:p>
    <w:p w:rsidR="00D3227D" w:rsidRDefault="00897A32">
      <w:pPr>
        <w:pStyle w:val="ListBullet"/>
      </w:pPr>
      <w:r>
        <w:t>Incredible Hulk #454</w:t>
      </w:r>
    </w:p>
    <w:p w:rsidR="00D3227D" w:rsidRDefault="00897A32">
      <w:pPr>
        <w:pStyle w:val="ListBullet"/>
      </w:pPr>
      <w:r>
        <w:t>Journey Into Mystery #510</w:t>
      </w:r>
    </w:p>
    <w:p w:rsidR="00D3227D" w:rsidRDefault="00897A32">
      <w:pPr>
        <w:pStyle w:val="Heading3"/>
      </w:pPr>
      <w:r>
        <w:t>July, 1997</w:t>
      </w:r>
    </w:p>
    <w:p w:rsidR="00D3227D" w:rsidRDefault="00897A32">
      <w:r>
        <w:t xml:space="preserve">Number of comics published this month: </w:t>
      </w:r>
      <w:r w:rsidR="008D17F4">
        <w:rPr>
          <w:b/>
        </w:rPr>
        <w:t>30</w:t>
      </w:r>
    </w:p>
    <w:p w:rsidR="00D3227D" w:rsidRDefault="00897A32">
      <w:pPr>
        <w:pStyle w:val="ListBullet"/>
      </w:pPr>
      <w:r>
        <w:lastRenderedPageBreak/>
        <w:t>Star Wars: Tales of the Jedi - The Fall of the Sith Empire #2</w:t>
      </w:r>
    </w:p>
    <w:p w:rsidR="008D17F4" w:rsidRDefault="008D17F4" w:rsidP="008D17F4">
      <w:pPr>
        <w:pStyle w:val="ListBullet"/>
      </w:pPr>
      <w:r>
        <w:t>Incredible Huk #-1</w:t>
      </w:r>
    </w:p>
    <w:p w:rsidR="00D3227D" w:rsidRDefault="00897A32">
      <w:pPr>
        <w:pStyle w:val="ListBullet"/>
      </w:pPr>
      <w:r>
        <w:t>Deadpool #-1</w:t>
      </w:r>
    </w:p>
    <w:p w:rsidR="00D3227D" w:rsidRDefault="00897A32">
      <w:pPr>
        <w:pStyle w:val="ListBullet"/>
      </w:pPr>
      <w:r>
        <w:t>Uncanny X-Men #0</w:t>
      </w:r>
    </w:p>
    <w:p w:rsidR="00D3227D" w:rsidRDefault="00897A32">
      <w:pPr>
        <w:pStyle w:val="ListBullet"/>
      </w:pPr>
      <w:r>
        <w:t>X-Man #-1</w:t>
      </w:r>
    </w:p>
    <w:p w:rsidR="00D3227D" w:rsidRDefault="00897A32">
      <w:pPr>
        <w:pStyle w:val="ListBullet"/>
      </w:pPr>
      <w:r>
        <w:t>Generation X #-1</w:t>
      </w:r>
    </w:p>
    <w:p w:rsidR="00D3227D" w:rsidRDefault="00897A32">
      <w:pPr>
        <w:pStyle w:val="ListBullet"/>
      </w:pPr>
      <w:r>
        <w:t>Captain America #9</w:t>
      </w:r>
    </w:p>
    <w:p w:rsidR="00D3227D" w:rsidRDefault="00897A32">
      <w:pPr>
        <w:pStyle w:val="ListBullet"/>
      </w:pPr>
      <w:r>
        <w:t>Avengers #9</w:t>
      </w:r>
    </w:p>
    <w:p w:rsidR="00D3227D" w:rsidRDefault="00897A32">
      <w:pPr>
        <w:pStyle w:val="ListBullet"/>
      </w:pPr>
      <w:r>
        <w:t>Star Wars: X-Wing Rogue Squadron #20</w:t>
      </w:r>
    </w:p>
    <w:p w:rsidR="00D3227D" w:rsidRDefault="00897A32">
      <w:pPr>
        <w:pStyle w:val="ListBullet"/>
      </w:pPr>
      <w:r>
        <w:t>Journey Into Mystery #-1</w:t>
      </w:r>
    </w:p>
    <w:p w:rsidR="00D3227D" w:rsidRDefault="00897A32">
      <w:pPr>
        <w:pStyle w:val="ListBullet"/>
      </w:pPr>
      <w:r>
        <w:t>Daredevil #-1</w:t>
      </w:r>
    </w:p>
    <w:p w:rsidR="00D3227D" w:rsidRDefault="00897A32">
      <w:pPr>
        <w:pStyle w:val="ListBullet"/>
      </w:pPr>
      <w:r>
        <w:t>Uncanny X-Men #-1</w:t>
      </w:r>
    </w:p>
    <w:p w:rsidR="00D3227D" w:rsidRDefault="00897A32">
      <w:pPr>
        <w:pStyle w:val="ListBullet"/>
      </w:pPr>
      <w:r>
        <w:t>Thunderbolts #-1</w:t>
      </w:r>
    </w:p>
    <w:p w:rsidR="00D3227D" w:rsidRDefault="00897A32">
      <w:pPr>
        <w:pStyle w:val="ListBullet"/>
      </w:pPr>
      <w:r>
        <w:t>Elektra #-1</w:t>
      </w:r>
    </w:p>
    <w:p w:rsidR="00D3227D" w:rsidRDefault="00897A32">
      <w:pPr>
        <w:pStyle w:val="ListBullet"/>
      </w:pPr>
      <w:r>
        <w:t>Silver Surfer #-1</w:t>
      </w:r>
    </w:p>
    <w:p w:rsidR="00D3227D" w:rsidRDefault="00897A32">
      <w:pPr>
        <w:pStyle w:val="ListBullet"/>
      </w:pPr>
      <w:r>
        <w:t>Cable #-1</w:t>
      </w:r>
    </w:p>
    <w:p w:rsidR="00D3227D" w:rsidRDefault="00897A32">
      <w:pPr>
        <w:pStyle w:val="ListBullet"/>
      </w:pPr>
      <w:r>
        <w:t>Wolverine #-1</w:t>
      </w:r>
    </w:p>
    <w:p w:rsidR="00D3227D" w:rsidRDefault="00897A32">
      <w:pPr>
        <w:pStyle w:val="ListBullet"/>
      </w:pPr>
      <w:r>
        <w:t>Ghost Rider #-1</w:t>
      </w:r>
    </w:p>
    <w:p w:rsidR="00D3227D" w:rsidRDefault="00897A32">
      <w:pPr>
        <w:pStyle w:val="ListBullet"/>
      </w:pPr>
      <w:r>
        <w:t>Sensational Spider-Man #-1</w:t>
      </w:r>
    </w:p>
    <w:p w:rsidR="00D3227D" w:rsidRDefault="00897A32">
      <w:pPr>
        <w:pStyle w:val="ListBullet"/>
      </w:pPr>
      <w:r>
        <w:t>Ka-Zar #-1</w:t>
      </w:r>
    </w:p>
    <w:p w:rsidR="00D3227D" w:rsidRDefault="00897A32">
      <w:pPr>
        <w:pStyle w:val="ListBullet"/>
      </w:pPr>
      <w:r>
        <w:t>Venom: Seed of Darkness #-1</w:t>
      </w:r>
    </w:p>
    <w:p w:rsidR="00D3227D" w:rsidRDefault="00897A32">
      <w:pPr>
        <w:pStyle w:val="ListBullet"/>
      </w:pPr>
      <w:r>
        <w:t>Untold Tales of Spider-Man Annual #1</w:t>
      </w:r>
    </w:p>
    <w:p w:rsidR="00D3227D" w:rsidRDefault="00897A32">
      <w:pPr>
        <w:pStyle w:val="ListBullet"/>
      </w:pPr>
      <w:r>
        <w:t>Spider-Man #1</w:t>
      </w:r>
    </w:p>
    <w:p w:rsidR="00D3227D" w:rsidRDefault="00897A32">
      <w:pPr>
        <w:pStyle w:val="ListBullet"/>
      </w:pPr>
      <w:r>
        <w:t>Untold Tales of Spider-Man #1</w:t>
      </w:r>
    </w:p>
    <w:p w:rsidR="00D3227D" w:rsidRDefault="00897A32">
      <w:pPr>
        <w:pStyle w:val="ListBullet"/>
      </w:pPr>
      <w:r>
        <w:t>Venom: License to Kill #2</w:t>
      </w:r>
    </w:p>
    <w:p w:rsidR="00D3227D" w:rsidRDefault="00897A32">
      <w:pPr>
        <w:pStyle w:val="ListBullet"/>
      </w:pPr>
      <w:r>
        <w:t>Ka-Zar #3</w:t>
      </w:r>
    </w:p>
    <w:p w:rsidR="00D3227D" w:rsidRDefault="00897A32">
      <w:pPr>
        <w:pStyle w:val="ListBullet"/>
      </w:pPr>
      <w:r>
        <w:t>Thunderbolts #4</w:t>
      </w:r>
    </w:p>
    <w:p w:rsidR="00D3227D" w:rsidRDefault="00897A32">
      <w:pPr>
        <w:pStyle w:val="ListBullet"/>
      </w:pPr>
      <w:r>
        <w:t>Fantastic Four #9</w:t>
      </w:r>
    </w:p>
    <w:p w:rsidR="00D3227D" w:rsidRDefault="00897A32">
      <w:pPr>
        <w:pStyle w:val="ListBullet"/>
      </w:pPr>
      <w:r>
        <w:t>Iron Man #9</w:t>
      </w:r>
    </w:p>
    <w:p w:rsidR="00D3227D" w:rsidRDefault="00897A32">
      <w:pPr>
        <w:pStyle w:val="ListBullet"/>
      </w:pPr>
      <w:r>
        <w:t>Uncanny Origins #11</w:t>
      </w:r>
    </w:p>
    <w:p w:rsidR="00D3227D" w:rsidRDefault="00897A32">
      <w:pPr>
        <w:pStyle w:val="Heading3"/>
      </w:pPr>
      <w:r>
        <w:t>August, 1997</w:t>
      </w:r>
    </w:p>
    <w:p w:rsidR="00D3227D" w:rsidRDefault="00897A32">
      <w:r>
        <w:t xml:space="preserve">Number of comics published this month: </w:t>
      </w:r>
      <w:r>
        <w:rPr>
          <w:b/>
        </w:rPr>
        <w:t>35</w:t>
      </w:r>
    </w:p>
    <w:p w:rsidR="00D3227D" w:rsidRDefault="00897A32">
      <w:pPr>
        <w:pStyle w:val="ListBullet"/>
      </w:pPr>
      <w:r>
        <w:t>Star Wars: Dark Force Rising #4</w:t>
      </w:r>
    </w:p>
    <w:p w:rsidR="00D3227D" w:rsidRDefault="00897A32">
      <w:pPr>
        <w:pStyle w:val="ListBullet"/>
      </w:pPr>
      <w:r>
        <w:t>Star Wars: Tales of the Jedi - The Fall of the Sith Empire #3</w:t>
      </w:r>
    </w:p>
    <w:p w:rsidR="00D3227D" w:rsidRDefault="00897A32">
      <w:pPr>
        <w:pStyle w:val="ListBullet"/>
      </w:pPr>
      <w:r>
        <w:t>Star Wars: Boba Fett - Murder Most Foul #1</w:t>
      </w:r>
    </w:p>
    <w:p w:rsidR="00D3227D" w:rsidRDefault="00897A32">
      <w:pPr>
        <w:pStyle w:val="ListBullet"/>
      </w:pPr>
      <w:r>
        <w:t>Deadpool #7</w:t>
      </w:r>
    </w:p>
    <w:p w:rsidR="00D3227D" w:rsidRDefault="00897A32">
      <w:pPr>
        <w:pStyle w:val="ListBullet"/>
      </w:pPr>
      <w:r>
        <w:t>Captain America #10</w:t>
      </w:r>
    </w:p>
    <w:p w:rsidR="00D3227D" w:rsidRDefault="00897A32">
      <w:pPr>
        <w:pStyle w:val="ListBullet"/>
      </w:pPr>
      <w:r>
        <w:t>Avengers #10</w:t>
      </w:r>
    </w:p>
    <w:p w:rsidR="00D3227D" w:rsidRDefault="00897A32">
      <w:pPr>
        <w:pStyle w:val="ListBullet"/>
      </w:pPr>
      <w:r>
        <w:t>Untold Tales of Spider-Man #23</w:t>
      </w:r>
    </w:p>
    <w:p w:rsidR="00D3227D" w:rsidRDefault="00897A32">
      <w:pPr>
        <w:pStyle w:val="ListBullet"/>
      </w:pPr>
      <w:r>
        <w:t>Generation X #29</w:t>
      </w:r>
    </w:p>
    <w:p w:rsidR="00D3227D" w:rsidRDefault="00897A32">
      <w:pPr>
        <w:pStyle w:val="ListBullet"/>
      </w:pPr>
      <w:r>
        <w:lastRenderedPageBreak/>
        <w:t>Cable #45</w:t>
      </w:r>
    </w:p>
    <w:p w:rsidR="00D3227D" w:rsidRDefault="00897A32">
      <w:pPr>
        <w:pStyle w:val="ListBullet"/>
      </w:pPr>
      <w:r>
        <w:t>Ghost Rider #87</w:t>
      </w:r>
    </w:p>
    <w:p w:rsidR="00D3227D" w:rsidRDefault="00897A32">
      <w:pPr>
        <w:pStyle w:val="ListBullet"/>
      </w:pPr>
      <w:r>
        <w:t>Wolverine #115</w:t>
      </w:r>
    </w:p>
    <w:p w:rsidR="00D3227D" w:rsidRDefault="00897A32">
      <w:pPr>
        <w:pStyle w:val="ListBullet"/>
      </w:pPr>
      <w:r>
        <w:t>Daredevil #366</w:t>
      </w:r>
    </w:p>
    <w:p w:rsidR="00D3227D" w:rsidRDefault="00897A32">
      <w:pPr>
        <w:pStyle w:val="ListBullet"/>
      </w:pPr>
      <w:r>
        <w:t>Star Wars: X-Wing Rogue Squadron #21</w:t>
      </w:r>
    </w:p>
    <w:p w:rsidR="00D3227D" w:rsidRDefault="00897A32">
      <w:pPr>
        <w:pStyle w:val="ListBullet"/>
      </w:pPr>
      <w:r>
        <w:t>Thunderbolts Annual #1</w:t>
      </w:r>
    </w:p>
    <w:p w:rsidR="00D3227D" w:rsidRDefault="00897A32">
      <w:pPr>
        <w:pStyle w:val="ListBullet"/>
      </w:pPr>
      <w:r>
        <w:t>Heroes for Hire #2</w:t>
      </w:r>
    </w:p>
    <w:p w:rsidR="00D3227D" w:rsidRDefault="00897A32">
      <w:pPr>
        <w:pStyle w:val="ListBullet"/>
      </w:pPr>
      <w:r>
        <w:t>Venom: License to Kill #3</w:t>
      </w:r>
    </w:p>
    <w:p w:rsidR="00D3227D" w:rsidRDefault="00897A32">
      <w:pPr>
        <w:pStyle w:val="ListBullet"/>
      </w:pPr>
      <w:r>
        <w:t>Ka-Zar #4</w:t>
      </w:r>
    </w:p>
    <w:p w:rsidR="00D3227D" w:rsidRDefault="00897A32">
      <w:pPr>
        <w:pStyle w:val="ListBullet"/>
      </w:pPr>
      <w:r>
        <w:t>Thunderbolts #5</w:t>
      </w:r>
    </w:p>
    <w:p w:rsidR="00D3227D" w:rsidRDefault="00897A32">
      <w:pPr>
        <w:pStyle w:val="ListBullet"/>
      </w:pPr>
      <w:r>
        <w:t>Elektra #9</w:t>
      </w:r>
    </w:p>
    <w:p w:rsidR="00D3227D" w:rsidRDefault="00897A32">
      <w:pPr>
        <w:pStyle w:val="ListBullet"/>
      </w:pPr>
      <w:r>
        <w:t>Fantastic Four #10</w:t>
      </w:r>
    </w:p>
    <w:p w:rsidR="00D3227D" w:rsidRDefault="00897A32">
      <w:pPr>
        <w:pStyle w:val="ListBullet"/>
      </w:pPr>
      <w:r>
        <w:t>Iron Man #10</w:t>
      </w:r>
    </w:p>
    <w:p w:rsidR="00D3227D" w:rsidRDefault="00897A32">
      <w:pPr>
        <w:pStyle w:val="ListBullet"/>
      </w:pPr>
      <w:r>
        <w:t>Uncanny Origins #12</w:t>
      </w:r>
    </w:p>
    <w:p w:rsidR="00D3227D" w:rsidRDefault="00897A32">
      <w:pPr>
        <w:pStyle w:val="ListBullet"/>
      </w:pPr>
      <w:r>
        <w:t>Sensational Spider-Man #18</w:t>
      </w:r>
    </w:p>
    <w:p w:rsidR="00D3227D" w:rsidRDefault="00897A32">
      <w:pPr>
        <w:pStyle w:val="ListBullet"/>
      </w:pPr>
      <w:r>
        <w:t>X-Man #29</w:t>
      </w:r>
    </w:p>
    <w:p w:rsidR="00D3227D" w:rsidRDefault="00897A32">
      <w:pPr>
        <w:pStyle w:val="ListBullet"/>
      </w:pPr>
      <w:r>
        <w:t>X-Men #66</w:t>
      </w:r>
    </w:p>
    <w:p w:rsidR="00D3227D" w:rsidRDefault="00897A32">
      <w:pPr>
        <w:pStyle w:val="ListBullet"/>
      </w:pPr>
      <w:r>
        <w:t>X-Force #68</w:t>
      </w:r>
    </w:p>
    <w:p w:rsidR="00D3227D" w:rsidRDefault="00897A32">
      <w:pPr>
        <w:pStyle w:val="ListBullet"/>
      </w:pPr>
      <w:r>
        <w:t>Spider-Man #82</w:t>
      </w:r>
    </w:p>
    <w:p w:rsidR="00D3227D" w:rsidRDefault="00897A32">
      <w:pPr>
        <w:pStyle w:val="ListBullet"/>
      </w:pPr>
      <w:r>
        <w:t>What If? #99</w:t>
      </w:r>
    </w:p>
    <w:p w:rsidR="00D3227D" w:rsidRDefault="00897A32">
      <w:pPr>
        <w:pStyle w:val="ListBullet"/>
      </w:pPr>
      <w:r>
        <w:t>Silver Surfer #130</w:t>
      </w:r>
    </w:p>
    <w:p w:rsidR="00D3227D" w:rsidRDefault="00897A32">
      <w:pPr>
        <w:pStyle w:val="ListBullet"/>
      </w:pPr>
      <w:r>
        <w:t>X-Factor #136</w:t>
      </w:r>
    </w:p>
    <w:p w:rsidR="00D3227D" w:rsidRDefault="00897A32">
      <w:pPr>
        <w:pStyle w:val="ListBullet"/>
      </w:pPr>
      <w:r>
        <w:t>Peter Parker, the Spectacular Spider-Man #248</w:t>
      </w:r>
    </w:p>
    <w:p w:rsidR="00D3227D" w:rsidRDefault="00897A32">
      <w:pPr>
        <w:pStyle w:val="ListBullet"/>
      </w:pPr>
      <w:r>
        <w:t>Uncanny X-Men #346</w:t>
      </w:r>
    </w:p>
    <w:p w:rsidR="00D3227D" w:rsidRDefault="00897A32">
      <w:pPr>
        <w:pStyle w:val="ListBullet"/>
      </w:pPr>
      <w:r>
        <w:t>The Amazing Spider-Man #425</w:t>
      </w:r>
    </w:p>
    <w:p w:rsidR="00D3227D" w:rsidRDefault="00897A32">
      <w:pPr>
        <w:pStyle w:val="ListBullet"/>
      </w:pPr>
      <w:r>
        <w:t>Incredible Hulk #455</w:t>
      </w:r>
    </w:p>
    <w:p w:rsidR="00D3227D" w:rsidRDefault="00897A32">
      <w:pPr>
        <w:pStyle w:val="ListBullet"/>
      </w:pPr>
      <w:r>
        <w:t>Journey Into Mystery #511</w:t>
      </w:r>
    </w:p>
    <w:p w:rsidR="00D3227D" w:rsidRDefault="00897A32">
      <w:pPr>
        <w:pStyle w:val="Heading3"/>
      </w:pPr>
      <w:r>
        <w:t>September, 1997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D3227D" w:rsidRDefault="00897A32">
      <w:pPr>
        <w:pStyle w:val="ListBullet"/>
      </w:pPr>
      <w:r>
        <w:t>Star Wars: Dark Force Rising #5</w:t>
      </w:r>
    </w:p>
    <w:p w:rsidR="00D3227D" w:rsidRDefault="00897A32">
      <w:pPr>
        <w:pStyle w:val="ListBullet"/>
      </w:pPr>
      <w:r>
        <w:t>Star Wars: Tales of the Jedi - The Fall of the Sith Empire #4</w:t>
      </w:r>
    </w:p>
    <w:p w:rsidR="00D3227D" w:rsidRDefault="00897A32">
      <w:pPr>
        <w:pStyle w:val="ListBullet"/>
      </w:pPr>
      <w:r>
        <w:t>Deadpool #8</w:t>
      </w:r>
    </w:p>
    <w:p w:rsidR="00D3227D" w:rsidRDefault="00897A32">
      <w:pPr>
        <w:pStyle w:val="ListBullet"/>
      </w:pPr>
      <w:r>
        <w:t>Captain America #11</w:t>
      </w:r>
    </w:p>
    <w:p w:rsidR="00D3227D" w:rsidRDefault="00897A32">
      <w:pPr>
        <w:pStyle w:val="ListBullet"/>
      </w:pPr>
      <w:r>
        <w:t>Avengers #11</w:t>
      </w:r>
    </w:p>
    <w:p w:rsidR="00D3227D" w:rsidRDefault="00897A32">
      <w:pPr>
        <w:pStyle w:val="ListBullet"/>
      </w:pPr>
      <w:r>
        <w:t>Untold Tales of Spider-Man #24</w:t>
      </w:r>
    </w:p>
    <w:p w:rsidR="00D3227D" w:rsidRDefault="00897A32">
      <w:pPr>
        <w:pStyle w:val="ListBullet"/>
      </w:pPr>
      <w:r>
        <w:t>X-Man #30</w:t>
      </w:r>
    </w:p>
    <w:p w:rsidR="00D3227D" w:rsidRDefault="00897A32">
      <w:pPr>
        <w:pStyle w:val="ListBullet"/>
      </w:pPr>
      <w:r>
        <w:t>Generation X #30</w:t>
      </w:r>
    </w:p>
    <w:p w:rsidR="00D3227D" w:rsidRDefault="00897A32">
      <w:pPr>
        <w:pStyle w:val="ListBullet"/>
      </w:pPr>
      <w:r>
        <w:t>Cable #46</w:t>
      </w:r>
    </w:p>
    <w:p w:rsidR="00D3227D" w:rsidRDefault="00897A32">
      <w:pPr>
        <w:pStyle w:val="ListBullet"/>
      </w:pPr>
      <w:r>
        <w:t>Wolverine #116</w:t>
      </w:r>
    </w:p>
    <w:p w:rsidR="00D3227D" w:rsidRDefault="00897A32">
      <w:pPr>
        <w:pStyle w:val="ListBullet"/>
      </w:pPr>
      <w:r>
        <w:t>Daredevil #367</w:t>
      </w:r>
    </w:p>
    <w:p w:rsidR="00D3227D" w:rsidRDefault="00897A32">
      <w:pPr>
        <w:pStyle w:val="ListBullet"/>
      </w:pPr>
      <w:r>
        <w:lastRenderedPageBreak/>
        <w:t>Star Wars: Droids - The Protocol Offensive #1</w:t>
      </w:r>
    </w:p>
    <w:p w:rsidR="00D3227D" w:rsidRDefault="00897A32">
      <w:pPr>
        <w:pStyle w:val="ListBullet"/>
      </w:pPr>
      <w:r>
        <w:t>Star Wars: X-Wing Rogue Squadron #22</w:t>
      </w:r>
    </w:p>
    <w:p w:rsidR="00D3227D" w:rsidRDefault="00897A32">
      <w:pPr>
        <w:pStyle w:val="ListBullet"/>
      </w:pPr>
      <w:r>
        <w:t>Venom: Sign of the Boss #1</w:t>
      </w:r>
    </w:p>
    <w:p w:rsidR="00D3227D" w:rsidRDefault="00897A32">
      <w:pPr>
        <w:pStyle w:val="ListBullet"/>
      </w:pPr>
      <w:r>
        <w:t>Heroes for Hire #3</w:t>
      </w:r>
    </w:p>
    <w:p w:rsidR="00D3227D" w:rsidRDefault="00897A32">
      <w:pPr>
        <w:pStyle w:val="ListBullet"/>
      </w:pPr>
      <w:r>
        <w:t>Ka-Zar #5</w:t>
      </w:r>
    </w:p>
    <w:p w:rsidR="00D3227D" w:rsidRDefault="00897A32">
      <w:pPr>
        <w:pStyle w:val="ListBullet"/>
      </w:pPr>
      <w:r>
        <w:t>Thunderbolts #6</w:t>
      </w:r>
    </w:p>
    <w:p w:rsidR="00D3227D" w:rsidRDefault="00897A32">
      <w:pPr>
        <w:pStyle w:val="ListBullet"/>
      </w:pPr>
      <w:r>
        <w:t>Elektra #10</w:t>
      </w:r>
    </w:p>
    <w:p w:rsidR="00D3227D" w:rsidRDefault="00897A32">
      <w:pPr>
        <w:pStyle w:val="ListBullet"/>
      </w:pPr>
      <w:r>
        <w:t>Fantastic Four #11</w:t>
      </w:r>
    </w:p>
    <w:p w:rsidR="00D3227D" w:rsidRDefault="00897A32">
      <w:pPr>
        <w:pStyle w:val="ListBullet"/>
      </w:pPr>
      <w:r>
        <w:t>Iron Man #11</w:t>
      </w:r>
    </w:p>
    <w:p w:rsidR="00D3227D" w:rsidRDefault="00897A32">
      <w:pPr>
        <w:pStyle w:val="ListBullet"/>
      </w:pPr>
      <w:r>
        <w:t>Uncanny Origins #13</w:t>
      </w:r>
    </w:p>
    <w:p w:rsidR="00D3227D" w:rsidRDefault="00897A32">
      <w:pPr>
        <w:pStyle w:val="ListBullet"/>
      </w:pPr>
      <w:r>
        <w:t>X-Men Unlimited #16</w:t>
      </w:r>
    </w:p>
    <w:p w:rsidR="00D3227D" w:rsidRDefault="00897A32">
      <w:pPr>
        <w:pStyle w:val="ListBullet"/>
      </w:pPr>
      <w:r>
        <w:t>Sensational Spider-Man #19</w:t>
      </w:r>
    </w:p>
    <w:p w:rsidR="00D3227D" w:rsidRDefault="00897A32">
      <w:pPr>
        <w:pStyle w:val="ListBullet"/>
      </w:pPr>
      <w:r>
        <w:t>X-Men #67</w:t>
      </w:r>
    </w:p>
    <w:p w:rsidR="00D3227D" w:rsidRDefault="00897A32">
      <w:pPr>
        <w:pStyle w:val="ListBullet"/>
      </w:pPr>
      <w:r>
        <w:t>X-Force #69</w:t>
      </w:r>
    </w:p>
    <w:p w:rsidR="00D3227D" w:rsidRDefault="00897A32">
      <w:pPr>
        <w:pStyle w:val="ListBullet"/>
      </w:pPr>
      <w:r>
        <w:t>Spider-Man #83</w:t>
      </w:r>
    </w:p>
    <w:p w:rsidR="00D3227D" w:rsidRDefault="00897A32">
      <w:pPr>
        <w:pStyle w:val="ListBullet"/>
      </w:pPr>
      <w:r>
        <w:t>What If? #100</w:t>
      </w:r>
    </w:p>
    <w:p w:rsidR="00D3227D" w:rsidRDefault="00897A32">
      <w:pPr>
        <w:pStyle w:val="ListBullet"/>
      </w:pPr>
      <w:r>
        <w:t>Excalibur #112</w:t>
      </w:r>
    </w:p>
    <w:p w:rsidR="00D3227D" w:rsidRDefault="00897A32">
      <w:pPr>
        <w:pStyle w:val="ListBullet"/>
      </w:pPr>
      <w:r>
        <w:t>Silver Surfer #131</w:t>
      </w:r>
    </w:p>
    <w:p w:rsidR="00D3227D" w:rsidRDefault="00897A32">
      <w:pPr>
        <w:pStyle w:val="ListBullet"/>
      </w:pPr>
      <w:r>
        <w:t>X-Factor #137</w:t>
      </w:r>
    </w:p>
    <w:p w:rsidR="00D3227D" w:rsidRDefault="00897A32">
      <w:pPr>
        <w:pStyle w:val="ListBullet"/>
      </w:pPr>
      <w:r>
        <w:t>Peter Parker, the Spectacular Spider-Man #249</w:t>
      </w:r>
    </w:p>
    <w:p w:rsidR="00D3227D" w:rsidRDefault="00897A32">
      <w:pPr>
        <w:pStyle w:val="ListBullet"/>
      </w:pPr>
      <w:r>
        <w:t>Uncanny X-Men #347</w:t>
      </w:r>
    </w:p>
    <w:p w:rsidR="00D3227D" w:rsidRDefault="00897A32">
      <w:pPr>
        <w:pStyle w:val="ListBullet"/>
      </w:pPr>
      <w:r>
        <w:t>The Amazing Spider-Man #426</w:t>
      </w:r>
    </w:p>
    <w:p w:rsidR="00D3227D" w:rsidRDefault="00897A32">
      <w:pPr>
        <w:pStyle w:val="ListBullet"/>
      </w:pPr>
      <w:r>
        <w:t>Incredible Hulk #456</w:t>
      </w:r>
    </w:p>
    <w:p w:rsidR="00D3227D" w:rsidRDefault="00897A32">
      <w:pPr>
        <w:pStyle w:val="Heading3"/>
      </w:pPr>
      <w:r>
        <w:t>October, 1997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Star Wars: Dark Force Rising #6</w:t>
      </w:r>
    </w:p>
    <w:p w:rsidR="00D3227D" w:rsidRDefault="00897A32">
      <w:pPr>
        <w:pStyle w:val="ListBullet"/>
      </w:pPr>
      <w:r>
        <w:t>Star Wars: Tales of the Jedi - The Fall of the Sith Empire #5</w:t>
      </w:r>
    </w:p>
    <w:p w:rsidR="00D3227D" w:rsidRDefault="00897A32">
      <w:pPr>
        <w:pStyle w:val="ListBullet"/>
      </w:pPr>
      <w:r>
        <w:t>Deadpool #9</w:t>
      </w:r>
    </w:p>
    <w:p w:rsidR="00D3227D" w:rsidRDefault="00897A32">
      <w:pPr>
        <w:pStyle w:val="ListBullet"/>
      </w:pPr>
      <w:r>
        <w:t>Captain America #12</w:t>
      </w:r>
    </w:p>
    <w:p w:rsidR="00D3227D" w:rsidRDefault="00897A32">
      <w:pPr>
        <w:pStyle w:val="ListBullet"/>
      </w:pPr>
      <w:r>
        <w:t>Avengers #12</w:t>
      </w:r>
    </w:p>
    <w:p w:rsidR="00D3227D" w:rsidRDefault="00897A32">
      <w:pPr>
        <w:pStyle w:val="ListBullet"/>
      </w:pPr>
      <w:r>
        <w:t>Untold Tales of Spider-Man #25</w:t>
      </w:r>
    </w:p>
    <w:p w:rsidR="00D3227D" w:rsidRDefault="00897A32">
      <w:pPr>
        <w:pStyle w:val="ListBullet"/>
      </w:pPr>
      <w:r>
        <w:t>Generation X #31</w:t>
      </w:r>
    </w:p>
    <w:p w:rsidR="00D3227D" w:rsidRDefault="00897A32">
      <w:pPr>
        <w:pStyle w:val="ListBullet"/>
      </w:pPr>
      <w:r>
        <w:t>Cable #47</w:t>
      </w:r>
    </w:p>
    <w:p w:rsidR="00D3227D" w:rsidRDefault="00897A32">
      <w:pPr>
        <w:pStyle w:val="ListBullet"/>
      </w:pPr>
      <w:r>
        <w:t>Wolverine #117</w:t>
      </w:r>
    </w:p>
    <w:p w:rsidR="00D3227D" w:rsidRDefault="00897A32">
      <w:pPr>
        <w:pStyle w:val="ListBullet"/>
      </w:pPr>
      <w:r>
        <w:t>Daredevil #368</w:t>
      </w:r>
    </w:p>
    <w:p w:rsidR="00D3227D" w:rsidRDefault="00897A32">
      <w:pPr>
        <w:pStyle w:val="ListBullet"/>
      </w:pPr>
      <w:r>
        <w:t>Venom: Sign of the Boss #2</w:t>
      </w:r>
    </w:p>
    <w:p w:rsidR="00D3227D" w:rsidRDefault="00897A32">
      <w:pPr>
        <w:pStyle w:val="ListBullet"/>
      </w:pPr>
      <w:r>
        <w:t>Heroes for Hire #4</w:t>
      </w:r>
    </w:p>
    <w:p w:rsidR="00D3227D" w:rsidRDefault="00897A32">
      <w:pPr>
        <w:pStyle w:val="ListBullet"/>
      </w:pPr>
      <w:r>
        <w:t>Ka-Zar #6</w:t>
      </w:r>
    </w:p>
    <w:p w:rsidR="00D3227D" w:rsidRDefault="00897A32">
      <w:pPr>
        <w:pStyle w:val="ListBullet"/>
      </w:pPr>
      <w:r>
        <w:t>Thunderbolts #7</w:t>
      </w:r>
    </w:p>
    <w:p w:rsidR="00D3227D" w:rsidRDefault="00897A32">
      <w:pPr>
        <w:pStyle w:val="ListBullet"/>
      </w:pPr>
      <w:r>
        <w:t>Elektra #11</w:t>
      </w:r>
    </w:p>
    <w:p w:rsidR="00D3227D" w:rsidRDefault="00897A32">
      <w:pPr>
        <w:pStyle w:val="ListBullet"/>
      </w:pPr>
      <w:r>
        <w:lastRenderedPageBreak/>
        <w:t>Fantastic Four #12</w:t>
      </w:r>
    </w:p>
    <w:p w:rsidR="00D3227D" w:rsidRDefault="00897A32">
      <w:pPr>
        <w:pStyle w:val="ListBullet"/>
      </w:pPr>
      <w:r>
        <w:t>Iron Man #12</w:t>
      </w:r>
    </w:p>
    <w:p w:rsidR="00D3227D" w:rsidRDefault="00897A32">
      <w:pPr>
        <w:pStyle w:val="ListBullet"/>
      </w:pPr>
      <w:r>
        <w:t>Uncanny Origins #14</w:t>
      </w:r>
    </w:p>
    <w:p w:rsidR="00D3227D" w:rsidRDefault="00897A32">
      <w:pPr>
        <w:pStyle w:val="ListBullet"/>
      </w:pPr>
      <w:r>
        <w:t>Sensational Spider-Man #20</w:t>
      </w:r>
    </w:p>
    <w:p w:rsidR="00D3227D" w:rsidRDefault="00897A32">
      <w:pPr>
        <w:pStyle w:val="ListBullet"/>
      </w:pPr>
      <w:r>
        <w:t>Star Wars: X-Wing Rogue Squadron #23</w:t>
      </w:r>
    </w:p>
    <w:p w:rsidR="00D3227D" w:rsidRDefault="00897A32">
      <w:pPr>
        <w:pStyle w:val="ListBullet"/>
      </w:pPr>
      <w:r>
        <w:t>X-Man #31</w:t>
      </w:r>
    </w:p>
    <w:p w:rsidR="00D3227D" w:rsidRDefault="00897A32">
      <w:pPr>
        <w:pStyle w:val="ListBullet"/>
      </w:pPr>
      <w:r>
        <w:t>X-Men #68</w:t>
      </w:r>
    </w:p>
    <w:p w:rsidR="00D3227D" w:rsidRDefault="00897A32">
      <w:pPr>
        <w:pStyle w:val="ListBullet"/>
      </w:pPr>
      <w:r>
        <w:t>X-Force #70</w:t>
      </w:r>
    </w:p>
    <w:p w:rsidR="00D3227D" w:rsidRDefault="00897A32">
      <w:pPr>
        <w:pStyle w:val="ListBullet"/>
      </w:pPr>
      <w:r>
        <w:t>Spider-Man #84</w:t>
      </w:r>
    </w:p>
    <w:p w:rsidR="00D3227D" w:rsidRDefault="00897A32">
      <w:pPr>
        <w:pStyle w:val="ListBullet"/>
      </w:pPr>
      <w:r>
        <w:t>What If? #101</w:t>
      </w:r>
    </w:p>
    <w:p w:rsidR="00D3227D" w:rsidRDefault="00897A32">
      <w:pPr>
        <w:pStyle w:val="ListBullet"/>
      </w:pPr>
      <w:r>
        <w:t>Excalibur #113</w:t>
      </w:r>
    </w:p>
    <w:p w:rsidR="00D3227D" w:rsidRDefault="00897A32">
      <w:pPr>
        <w:pStyle w:val="ListBullet"/>
      </w:pPr>
      <w:r>
        <w:t>Silver Surfer #132</w:t>
      </w:r>
    </w:p>
    <w:p w:rsidR="00D3227D" w:rsidRDefault="00897A32">
      <w:pPr>
        <w:pStyle w:val="ListBullet"/>
      </w:pPr>
      <w:r>
        <w:t>X-Factor #138</w:t>
      </w:r>
    </w:p>
    <w:p w:rsidR="00D3227D" w:rsidRDefault="00897A32">
      <w:pPr>
        <w:pStyle w:val="ListBullet"/>
      </w:pPr>
      <w:r>
        <w:t>Peter Parker, the Spectacular Spider-Man #250</w:t>
      </w:r>
    </w:p>
    <w:p w:rsidR="00D3227D" w:rsidRDefault="00897A32">
      <w:pPr>
        <w:pStyle w:val="ListBullet"/>
      </w:pPr>
      <w:r>
        <w:t>Uncanny X-Men #348</w:t>
      </w:r>
    </w:p>
    <w:p w:rsidR="00D3227D" w:rsidRDefault="00897A32">
      <w:pPr>
        <w:pStyle w:val="ListBullet"/>
      </w:pPr>
      <w:r>
        <w:t>The Amazing Spider-Man #427</w:t>
      </w:r>
    </w:p>
    <w:p w:rsidR="00D3227D" w:rsidRDefault="00897A32">
      <w:pPr>
        <w:pStyle w:val="ListBullet"/>
      </w:pPr>
      <w:r>
        <w:t>Incredible Hulk #457</w:t>
      </w:r>
    </w:p>
    <w:p w:rsidR="00D3227D" w:rsidRDefault="00897A32">
      <w:pPr>
        <w:pStyle w:val="ListBullet"/>
      </w:pPr>
      <w:r>
        <w:t>Journey Into Mystery #513</w:t>
      </w:r>
    </w:p>
    <w:p w:rsidR="00D3227D" w:rsidRDefault="00897A32">
      <w:pPr>
        <w:pStyle w:val="Heading3"/>
      </w:pPr>
      <w:r>
        <w:t>November, 1997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Star Wars: The Last Command #1</w:t>
      </w:r>
    </w:p>
    <w:p w:rsidR="00D3227D" w:rsidRDefault="00897A32">
      <w:pPr>
        <w:pStyle w:val="ListBullet"/>
      </w:pPr>
      <w:r>
        <w:t>Star Wars: Shadow Stalker #1</w:t>
      </w:r>
    </w:p>
    <w:p w:rsidR="00D3227D" w:rsidRDefault="00897A32">
      <w:pPr>
        <w:pStyle w:val="ListBullet"/>
      </w:pPr>
      <w:r>
        <w:t>Deadpool #10</w:t>
      </w:r>
    </w:p>
    <w:p w:rsidR="00D3227D" w:rsidRDefault="00897A32">
      <w:pPr>
        <w:pStyle w:val="ListBullet"/>
      </w:pPr>
      <w:r>
        <w:t>Generation X #32</w:t>
      </w:r>
    </w:p>
    <w:p w:rsidR="00D3227D" w:rsidRDefault="00897A32">
      <w:pPr>
        <w:pStyle w:val="ListBullet"/>
      </w:pPr>
      <w:r>
        <w:t>Wolverine #118</w:t>
      </w:r>
    </w:p>
    <w:p w:rsidR="00D3227D" w:rsidRDefault="00897A32">
      <w:pPr>
        <w:pStyle w:val="ListBullet"/>
      </w:pPr>
      <w:r>
        <w:t>Daredevil #369</w:t>
      </w:r>
    </w:p>
    <w:p w:rsidR="00D3227D" w:rsidRDefault="00897A32">
      <w:pPr>
        <w:pStyle w:val="ListBullet"/>
      </w:pPr>
      <w:r>
        <w:t>Star Wars: X-Wing Rogue Squadron #24</w:t>
      </w:r>
    </w:p>
    <w:p w:rsidR="00D3227D" w:rsidRDefault="00897A32">
      <w:pPr>
        <w:pStyle w:val="ListBullet"/>
      </w:pPr>
      <w:r>
        <w:t>Quicksilver #1</w:t>
      </w:r>
    </w:p>
    <w:p w:rsidR="00D3227D" w:rsidRDefault="00897A32">
      <w:pPr>
        <w:pStyle w:val="ListBullet"/>
      </w:pPr>
      <w:r>
        <w:t>Venom: The Finale #1</w:t>
      </w:r>
    </w:p>
    <w:p w:rsidR="00D3227D" w:rsidRDefault="00897A32">
      <w:pPr>
        <w:pStyle w:val="ListBullet"/>
      </w:pPr>
      <w:r>
        <w:t>Heroes for Hire #5</w:t>
      </w:r>
    </w:p>
    <w:p w:rsidR="00D3227D" w:rsidRDefault="00897A32">
      <w:pPr>
        <w:pStyle w:val="ListBullet"/>
      </w:pPr>
      <w:r>
        <w:t>Ka-Zar #7</w:t>
      </w:r>
    </w:p>
    <w:p w:rsidR="00D3227D" w:rsidRDefault="00897A32">
      <w:pPr>
        <w:pStyle w:val="ListBullet"/>
      </w:pPr>
      <w:r>
        <w:t>Thunderbolts #8</w:t>
      </w:r>
    </w:p>
    <w:p w:rsidR="00D3227D" w:rsidRDefault="00897A32">
      <w:pPr>
        <w:pStyle w:val="ListBullet"/>
      </w:pPr>
      <w:r>
        <w:t>Elektra #12</w:t>
      </w:r>
    </w:p>
    <w:p w:rsidR="00D3227D" w:rsidRDefault="00897A32">
      <w:pPr>
        <w:pStyle w:val="ListBullet"/>
      </w:pPr>
      <w:r>
        <w:t>Sensational Spider-Man #21</w:t>
      </w:r>
    </w:p>
    <w:p w:rsidR="00D3227D" w:rsidRDefault="00897A32">
      <w:pPr>
        <w:pStyle w:val="ListBullet"/>
      </w:pPr>
      <w:r>
        <w:t>X-Man #32</w:t>
      </w:r>
    </w:p>
    <w:p w:rsidR="00D3227D" w:rsidRDefault="00897A32">
      <w:pPr>
        <w:pStyle w:val="ListBullet"/>
      </w:pPr>
      <w:r>
        <w:t>Cable #48</w:t>
      </w:r>
    </w:p>
    <w:p w:rsidR="00D3227D" w:rsidRDefault="00897A32">
      <w:pPr>
        <w:pStyle w:val="ListBullet"/>
      </w:pPr>
      <w:r>
        <w:t>X-Men #69</w:t>
      </w:r>
    </w:p>
    <w:p w:rsidR="00D3227D" w:rsidRDefault="00897A32">
      <w:pPr>
        <w:pStyle w:val="ListBullet"/>
      </w:pPr>
      <w:r>
        <w:t>X-Force #71</w:t>
      </w:r>
    </w:p>
    <w:p w:rsidR="00D3227D" w:rsidRDefault="00897A32">
      <w:pPr>
        <w:pStyle w:val="ListBullet"/>
      </w:pPr>
      <w:r>
        <w:t>Spider-Man #85</w:t>
      </w:r>
    </w:p>
    <w:p w:rsidR="00D3227D" w:rsidRDefault="00897A32">
      <w:pPr>
        <w:pStyle w:val="ListBullet"/>
      </w:pPr>
      <w:r>
        <w:t>What If? #102</w:t>
      </w:r>
    </w:p>
    <w:p w:rsidR="00D3227D" w:rsidRDefault="00897A32">
      <w:pPr>
        <w:pStyle w:val="ListBullet"/>
      </w:pPr>
      <w:r>
        <w:lastRenderedPageBreak/>
        <w:t>Excalibur #114</w:t>
      </w:r>
    </w:p>
    <w:p w:rsidR="00D3227D" w:rsidRDefault="00897A32">
      <w:pPr>
        <w:pStyle w:val="ListBullet"/>
      </w:pPr>
      <w:r>
        <w:t>Silver Surfer #133</w:t>
      </w:r>
    </w:p>
    <w:p w:rsidR="00D3227D" w:rsidRDefault="00897A32">
      <w:pPr>
        <w:pStyle w:val="ListBullet"/>
      </w:pPr>
      <w:r>
        <w:t>X-Factor #139</w:t>
      </w:r>
    </w:p>
    <w:p w:rsidR="00D3227D" w:rsidRDefault="00897A32">
      <w:pPr>
        <w:pStyle w:val="ListBullet"/>
      </w:pPr>
      <w:r>
        <w:t>Peter Parker, the Spectacular Spider-Man #251</w:t>
      </w:r>
    </w:p>
    <w:p w:rsidR="00D3227D" w:rsidRDefault="00897A32">
      <w:pPr>
        <w:pStyle w:val="ListBullet"/>
      </w:pPr>
      <w:r>
        <w:t>Uncanny X-Men #349</w:t>
      </w:r>
    </w:p>
    <w:p w:rsidR="00D3227D" w:rsidRDefault="00897A32">
      <w:pPr>
        <w:pStyle w:val="ListBullet"/>
      </w:pPr>
      <w:r>
        <w:t>The Amazing Spider-Man #428</w:t>
      </w:r>
    </w:p>
    <w:p w:rsidR="00D3227D" w:rsidRDefault="00897A32">
      <w:pPr>
        <w:pStyle w:val="ListBullet"/>
      </w:pPr>
      <w:r>
        <w:t>Incredible Hulk #458</w:t>
      </w:r>
    </w:p>
    <w:p w:rsidR="00D3227D" w:rsidRDefault="00897A32">
      <w:pPr>
        <w:pStyle w:val="ListBullet"/>
      </w:pPr>
      <w:r>
        <w:t>Journey Into Mystery #514</w:t>
      </w:r>
    </w:p>
    <w:p w:rsidR="00D3227D" w:rsidRDefault="00897A32">
      <w:pPr>
        <w:pStyle w:val="Heading3"/>
      </w:pPr>
      <w:r>
        <w:t>December, 1997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Heroes Reborn: The Return #3</w:t>
      </w:r>
    </w:p>
    <w:p w:rsidR="00D3227D" w:rsidRDefault="00897A32">
      <w:pPr>
        <w:pStyle w:val="ListBullet"/>
      </w:pPr>
      <w:r>
        <w:t>Star Wars: The Last Command #2</w:t>
      </w:r>
    </w:p>
    <w:p w:rsidR="00D3227D" w:rsidRDefault="00897A32">
      <w:pPr>
        <w:pStyle w:val="ListBullet"/>
      </w:pPr>
      <w:r>
        <w:t>Heroes Reborn: The Return #2</w:t>
      </w:r>
    </w:p>
    <w:p w:rsidR="00D3227D" w:rsidRDefault="00897A32">
      <w:pPr>
        <w:pStyle w:val="ListBullet"/>
      </w:pPr>
      <w:r>
        <w:t>Tales from the Age of Apocalypse: Sinster Bloodlines #1</w:t>
      </w:r>
    </w:p>
    <w:p w:rsidR="00D3227D" w:rsidRDefault="00897A32">
      <w:pPr>
        <w:pStyle w:val="ListBullet"/>
      </w:pPr>
      <w:r>
        <w:t>Star Wars: Crimson Empire #1</w:t>
      </w:r>
    </w:p>
    <w:p w:rsidR="00D3227D" w:rsidRDefault="00897A32">
      <w:pPr>
        <w:pStyle w:val="ListBullet"/>
      </w:pPr>
      <w:r>
        <w:t>Deadpool #11</w:t>
      </w:r>
    </w:p>
    <w:p w:rsidR="00D3227D" w:rsidRDefault="00897A32">
      <w:pPr>
        <w:pStyle w:val="ListBullet"/>
      </w:pPr>
      <w:r>
        <w:t>Generation X #33</w:t>
      </w:r>
    </w:p>
    <w:p w:rsidR="00D3227D" w:rsidRDefault="00897A32">
      <w:pPr>
        <w:pStyle w:val="ListBullet"/>
      </w:pPr>
      <w:r>
        <w:t>Cable #49</w:t>
      </w:r>
    </w:p>
    <w:p w:rsidR="00D3227D" w:rsidRDefault="00897A32">
      <w:pPr>
        <w:pStyle w:val="ListBullet"/>
      </w:pPr>
      <w:r>
        <w:t>Ghost Rider #91</w:t>
      </w:r>
    </w:p>
    <w:p w:rsidR="00D3227D" w:rsidRDefault="00897A32">
      <w:pPr>
        <w:pStyle w:val="ListBullet"/>
      </w:pPr>
      <w:r>
        <w:t>Wolverine #119</w:t>
      </w:r>
    </w:p>
    <w:p w:rsidR="00D3227D" w:rsidRDefault="00897A32">
      <w:pPr>
        <w:pStyle w:val="ListBullet"/>
      </w:pPr>
      <w:r>
        <w:t>Uncanny X-Men #350</w:t>
      </w:r>
    </w:p>
    <w:p w:rsidR="00D3227D" w:rsidRDefault="00897A32">
      <w:pPr>
        <w:pStyle w:val="ListBullet"/>
      </w:pPr>
      <w:r>
        <w:t>Daredevil #370</w:t>
      </w:r>
    </w:p>
    <w:p w:rsidR="00D3227D" w:rsidRDefault="00897A32">
      <w:pPr>
        <w:pStyle w:val="ListBullet"/>
      </w:pPr>
      <w:r>
        <w:t>Star Wars: X-Wing Rogue Squadron #25</w:t>
      </w:r>
    </w:p>
    <w:p w:rsidR="00D3227D" w:rsidRDefault="00897A32">
      <w:pPr>
        <w:pStyle w:val="ListBullet"/>
      </w:pPr>
      <w:r>
        <w:t>Heroes Reborn: The Return #1</w:t>
      </w:r>
    </w:p>
    <w:p w:rsidR="00D3227D" w:rsidRDefault="00897A32">
      <w:pPr>
        <w:pStyle w:val="ListBullet"/>
      </w:pPr>
      <w:r>
        <w:t>Quicksilver #2</w:t>
      </w:r>
    </w:p>
    <w:p w:rsidR="00D3227D" w:rsidRDefault="00897A32">
      <w:pPr>
        <w:pStyle w:val="ListBullet"/>
      </w:pPr>
      <w:r>
        <w:t>Venom: The Finale #2</w:t>
      </w:r>
    </w:p>
    <w:p w:rsidR="00D3227D" w:rsidRDefault="00897A32">
      <w:pPr>
        <w:pStyle w:val="ListBullet"/>
      </w:pPr>
      <w:r>
        <w:t>Heroes for Hire #6</w:t>
      </w:r>
    </w:p>
    <w:p w:rsidR="00D3227D" w:rsidRDefault="00897A32">
      <w:pPr>
        <w:pStyle w:val="ListBullet"/>
      </w:pPr>
      <w:r>
        <w:t>Ka-Zar #8</w:t>
      </w:r>
    </w:p>
    <w:p w:rsidR="00D3227D" w:rsidRDefault="00897A32">
      <w:pPr>
        <w:pStyle w:val="ListBullet"/>
      </w:pPr>
      <w:r>
        <w:t>Thunderbolts #9</w:t>
      </w:r>
    </w:p>
    <w:p w:rsidR="00D3227D" w:rsidRDefault="00897A32">
      <w:pPr>
        <w:pStyle w:val="ListBullet"/>
      </w:pPr>
      <w:r>
        <w:t>Elektra #13</w:t>
      </w:r>
    </w:p>
    <w:p w:rsidR="00D3227D" w:rsidRDefault="00897A32">
      <w:pPr>
        <w:pStyle w:val="ListBullet"/>
      </w:pPr>
      <w:r>
        <w:t>X-Men Unlimited #17</w:t>
      </w:r>
    </w:p>
    <w:p w:rsidR="00D3227D" w:rsidRDefault="00897A32">
      <w:pPr>
        <w:pStyle w:val="ListBullet"/>
      </w:pPr>
      <w:r>
        <w:t>Sensational Spider-Man #22</w:t>
      </w:r>
    </w:p>
    <w:p w:rsidR="00D3227D" w:rsidRDefault="00897A32">
      <w:pPr>
        <w:pStyle w:val="ListBullet"/>
      </w:pPr>
      <w:r>
        <w:t>X-Man #33</w:t>
      </w:r>
    </w:p>
    <w:p w:rsidR="00D3227D" w:rsidRDefault="00897A32">
      <w:pPr>
        <w:pStyle w:val="ListBullet"/>
      </w:pPr>
      <w:r>
        <w:t>X-Men #70</w:t>
      </w:r>
    </w:p>
    <w:p w:rsidR="00D3227D" w:rsidRDefault="00897A32">
      <w:pPr>
        <w:pStyle w:val="ListBullet"/>
      </w:pPr>
      <w:r>
        <w:t>X-Force #72</w:t>
      </w:r>
    </w:p>
    <w:p w:rsidR="00D3227D" w:rsidRDefault="00897A32">
      <w:pPr>
        <w:pStyle w:val="ListBullet"/>
      </w:pPr>
      <w:r>
        <w:t>Spider-Man #86</w:t>
      </w:r>
    </w:p>
    <w:p w:rsidR="00D3227D" w:rsidRDefault="00897A32">
      <w:pPr>
        <w:pStyle w:val="ListBullet"/>
      </w:pPr>
      <w:r>
        <w:t>What If? #103</w:t>
      </w:r>
    </w:p>
    <w:p w:rsidR="00D3227D" w:rsidRDefault="00897A32">
      <w:pPr>
        <w:pStyle w:val="ListBullet"/>
      </w:pPr>
      <w:r>
        <w:t>Excalibur #115</w:t>
      </w:r>
    </w:p>
    <w:p w:rsidR="00D3227D" w:rsidRDefault="00897A32">
      <w:pPr>
        <w:pStyle w:val="ListBullet"/>
      </w:pPr>
      <w:r>
        <w:t>Silver Surfer #134</w:t>
      </w:r>
    </w:p>
    <w:p w:rsidR="00D3227D" w:rsidRDefault="00897A32">
      <w:pPr>
        <w:pStyle w:val="ListBullet"/>
      </w:pPr>
      <w:r>
        <w:t>X-Factor #140</w:t>
      </w:r>
    </w:p>
    <w:p w:rsidR="00D3227D" w:rsidRDefault="00897A32">
      <w:pPr>
        <w:pStyle w:val="ListBullet"/>
      </w:pPr>
      <w:r>
        <w:lastRenderedPageBreak/>
        <w:t>Peter Parker, the Spectacular Spider-Man #252</w:t>
      </w:r>
    </w:p>
    <w:p w:rsidR="00D3227D" w:rsidRDefault="00897A32">
      <w:pPr>
        <w:pStyle w:val="ListBullet"/>
      </w:pPr>
      <w:r>
        <w:t>The Amazing Spider-Man #429</w:t>
      </w:r>
    </w:p>
    <w:p w:rsidR="00D3227D" w:rsidRDefault="00897A32">
      <w:pPr>
        <w:pStyle w:val="ListBullet"/>
      </w:pPr>
      <w:r>
        <w:t>Incredible Hulk #459</w:t>
      </w:r>
    </w:p>
    <w:p w:rsidR="00D3227D" w:rsidRDefault="00897A32">
      <w:pPr>
        <w:pStyle w:val="Heading3"/>
      </w:pPr>
      <w:r>
        <w:t>January, 1998</w:t>
      </w:r>
    </w:p>
    <w:p w:rsidR="00D3227D" w:rsidRDefault="00897A32">
      <w:r>
        <w:t xml:space="preserve">Number of comics published this month: </w:t>
      </w:r>
      <w:r>
        <w:rPr>
          <w:b/>
        </w:rPr>
        <w:t>39</w:t>
      </w:r>
    </w:p>
    <w:p w:rsidR="00D3227D" w:rsidRDefault="00897A32">
      <w:pPr>
        <w:pStyle w:val="ListBullet"/>
      </w:pPr>
      <w:r>
        <w:t>Star Wars: Crimson Empire #2</w:t>
      </w:r>
    </w:p>
    <w:p w:rsidR="00D3227D" w:rsidRDefault="00897A32">
      <w:pPr>
        <w:pStyle w:val="ListBullet"/>
      </w:pPr>
      <w:r>
        <w:t>Fantastic Four #0.5</w:t>
      </w:r>
    </w:p>
    <w:p w:rsidR="00D3227D" w:rsidRDefault="00897A32">
      <w:pPr>
        <w:pStyle w:val="ListBullet"/>
      </w:pPr>
      <w:r>
        <w:t>Deadpool #12</w:t>
      </w:r>
    </w:p>
    <w:p w:rsidR="00D3227D" w:rsidRDefault="00897A32">
      <w:pPr>
        <w:pStyle w:val="ListBullet"/>
      </w:pPr>
      <w:r>
        <w:t>Generation X #34</w:t>
      </w:r>
    </w:p>
    <w:p w:rsidR="00D3227D" w:rsidRDefault="00897A32">
      <w:pPr>
        <w:pStyle w:val="ListBullet"/>
      </w:pPr>
      <w:r>
        <w:t>Cable #50</w:t>
      </w:r>
    </w:p>
    <w:p w:rsidR="00D3227D" w:rsidRDefault="00897A32">
      <w:pPr>
        <w:pStyle w:val="ListBullet"/>
      </w:pPr>
      <w:r>
        <w:t>Wolverine #120</w:t>
      </w:r>
    </w:p>
    <w:p w:rsidR="00D3227D" w:rsidRDefault="00897A32">
      <w:pPr>
        <w:pStyle w:val="ListBullet"/>
      </w:pPr>
      <w:r>
        <w:t>Daredevil #371</w:t>
      </w:r>
    </w:p>
    <w:p w:rsidR="00D3227D" w:rsidRDefault="00897A32">
      <w:pPr>
        <w:pStyle w:val="ListBullet"/>
      </w:pPr>
      <w:r>
        <w:t>Star Wars: X-Wing Rogue Squadron #26</w:t>
      </w:r>
    </w:p>
    <w:p w:rsidR="00D3227D" w:rsidRDefault="00897A32">
      <w:pPr>
        <w:pStyle w:val="ListBullet"/>
      </w:pPr>
      <w:r>
        <w:t>Thunderbolts #0</w:t>
      </w:r>
    </w:p>
    <w:p w:rsidR="00D3227D" w:rsidRDefault="00897A32">
      <w:pPr>
        <w:pStyle w:val="ListBullet"/>
      </w:pPr>
      <w:r>
        <w:t>X-Men #0.5</w:t>
      </w:r>
    </w:p>
    <w:p w:rsidR="00D3227D" w:rsidRDefault="00897A32">
      <w:pPr>
        <w:pStyle w:val="ListBullet"/>
      </w:pPr>
      <w:r>
        <w:t>Deadpool Team-Up #1</w:t>
      </w:r>
    </w:p>
    <w:p w:rsidR="00D3227D" w:rsidRDefault="00897A32">
      <w:pPr>
        <w:pStyle w:val="ListBullet"/>
      </w:pPr>
      <w:r>
        <w:t>Baby's First Deadpool Book #1</w:t>
      </w:r>
    </w:p>
    <w:p w:rsidR="00D3227D" w:rsidRDefault="00897A32">
      <w:pPr>
        <w:pStyle w:val="ListBullet"/>
      </w:pPr>
      <w:r>
        <w:t>Captain America &amp; Citizen V Annual #1</w:t>
      </w:r>
    </w:p>
    <w:p w:rsidR="00D3227D" w:rsidRDefault="00897A32">
      <w:pPr>
        <w:pStyle w:val="ListBullet"/>
      </w:pPr>
      <w:r>
        <w:t>X-Men/Dr. Doom Annual #1</w:t>
      </w:r>
    </w:p>
    <w:p w:rsidR="00D3227D" w:rsidRDefault="00897A32">
      <w:pPr>
        <w:pStyle w:val="ListBullet"/>
      </w:pPr>
      <w:r>
        <w:t>Captain America #1</w:t>
      </w:r>
    </w:p>
    <w:p w:rsidR="00D3227D" w:rsidRDefault="00897A32">
      <w:pPr>
        <w:pStyle w:val="ListBullet"/>
      </w:pPr>
      <w:r>
        <w:t>Fantastic Four #1</w:t>
      </w:r>
    </w:p>
    <w:p w:rsidR="00D3227D" w:rsidRDefault="00897A32">
      <w:pPr>
        <w:pStyle w:val="ListBullet"/>
      </w:pPr>
      <w:r>
        <w:t>Cerebro's Guide to the X-Men #1</w:t>
      </w:r>
    </w:p>
    <w:p w:rsidR="00D3227D" w:rsidRDefault="00897A32">
      <w:pPr>
        <w:pStyle w:val="ListBullet"/>
      </w:pPr>
      <w:r>
        <w:t>Spider-Man: The Venom Agenda #1</w:t>
      </w:r>
    </w:p>
    <w:p w:rsidR="00D3227D" w:rsidRDefault="00897A32">
      <w:pPr>
        <w:pStyle w:val="ListBullet"/>
      </w:pPr>
      <w:r>
        <w:t>Fantastic Four Annual #1</w:t>
      </w:r>
    </w:p>
    <w:p w:rsidR="00D3227D" w:rsidRDefault="00897A32">
      <w:pPr>
        <w:pStyle w:val="ListBullet"/>
      </w:pPr>
      <w:r>
        <w:t>Quicksilver #3</w:t>
      </w:r>
    </w:p>
    <w:p w:rsidR="00D3227D" w:rsidRDefault="00897A32">
      <w:pPr>
        <w:pStyle w:val="ListBullet"/>
      </w:pPr>
      <w:r>
        <w:t>Venom: The Finale #3</w:t>
      </w:r>
    </w:p>
    <w:p w:rsidR="00D3227D" w:rsidRDefault="00897A32">
      <w:pPr>
        <w:pStyle w:val="ListBullet"/>
      </w:pPr>
      <w:r>
        <w:t>Heroes Reborn: The Return #4</w:t>
      </w:r>
    </w:p>
    <w:p w:rsidR="00D3227D" w:rsidRDefault="00897A32">
      <w:pPr>
        <w:pStyle w:val="ListBullet"/>
      </w:pPr>
      <w:r>
        <w:t>Ka-Zar #9</w:t>
      </w:r>
    </w:p>
    <w:p w:rsidR="00D3227D" w:rsidRDefault="00897A32">
      <w:pPr>
        <w:pStyle w:val="ListBullet"/>
      </w:pPr>
      <w:r>
        <w:t>Thunderbolts #10</w:t>
      </w:r>
    </w:p>
    <w:p w:rsidR="00D3227D" w:rsidRDefault="00897A32">
      <w:pPr>
        <w:pStyle w:val="ListBullet"/>
      </w:pPr>
      <w:r>
        <w:t>Elektra #14</w:t>
      </w:r>
    </w:p>
    <w:p w:rsidR="00D3227D" w:rsidRDefault="00897A32">
      <w:pPr>
        <w:pStyle w:val="ListBullet"/>
      </w:pPr>
      <w:r>
        <w:t>Sensational Spider-Man #23</w:t>
      </w:r>
    </w:p>
    <w:p w:rsidR="00D3227D" w:rsidRDefault="00897A32">
      <w:pPr>
        <w:pStyle w:val="ListBullet"/>
      </w:pPr>
      <w:r>
        <w:t>X-Man #34</w:t>
      </w:r>
    </w:p>
    <w:p w:rsidR="00D3227D" w:rsidRDefault="00897A32">
      <w:pPr>
        <w:pStyle w:val="ListBullet"/>
      </w:pPr>
      <w:r>
        <w:t>X-Men #71</w:t>
      </w:r>
    </w:p>
    <w:p w:rsidR="00D3227D" w:rsidRDefault="00897A32">
      <w:pPr>
        <w:pStyle w:val="ListBullet"/>
      </w:pPr>
      <w:r>
        <w:t>X-Force #73</w:t>
      </w:r>
    </w:p>
    <w:p w:rsidR="00D3227D" w:rsidRDefault="00897A32">
      <w:pPr>
        <w:pStyle w:val="ListBullet"/>
      </w:pPr>
      <w:r>
        <w:t>Spider-Man #87</w:t>
      </w:r>
    </w:p>
    <w:p w:rsidR="00D3227D" w:rsidRDefault="00897A32">
      <w:pPr>
        <w:pStyle w:val="ListBullet"/>
      </w:pPr>
      <w:r>
        <w:t>What If? #104</w:t>
      </w:r>
    </w:p>
    <w:p w:rsidR="00D3227D" w:rsidRDefault="00897A32">
      <w:pPr>
        <w:pStyle w:val="ListBullet"/>
      </w:pPr>
      <w:r>
        <w:t>Excalibur #116</w:t>
      </w:r>
    </w:p>
    <w:p w:rsidR="00D3227D" w:rsidRDefault="00897A32">
      <w:pPr>
        <w:pStyle w:val="ListBullet"/>
      </w:pPr>
      <w:r>
        <w:t>Silver Surfer #135</w:t>
      </w:r>
    </w:p>
    <w:p w:rsidR="00D3227D" w:rsidRDefault="00897A32">
      <w:pPr>
        <w:pStyle w:val="ListBullet"/>
      </w:pPr>
      <w:r>
        <w:t>X-Factor #141</w:t>
      </w:r>
    </w:p>
    <w:p w:rsidR="00D3227D" w:rsidRDefault="00897A32">
      <w:pPr>
        <w:pStyle w:val="ListBullet"/>
      </w:pPr>
      <w:r>
        <w:t>Peter Parker, the Spectacular Spider-Man #253</w:t>
      </w:r>
    </w:p>
    <w:p w:rsidR="00D3227D" w:rsidRDefault="00897A32">
      <w:pPr>
        <w:pStyle w:val="ListBullet"/>
      </w:pPr>
      <w:r>
        <w:lastRenderedPageBreak/>
        <w:t>Uncanny X-Men #351</w:t>
      </w:r>
    </w:p>
    <w:p w:rsidR="00D3227D" w:rsidRDefault="00897A32">
      <w:pPr>
        <w:pStyle w:val="ListBullet"/>
      </w:pPr>
      <w:r>
        <w:t>The Amazing Spider-Man #430</w:t>
      </w:r>
    </w:p>
    <w:p w:rsidR="00D3227D" w:rsidRDefault="00897A32">
      <w:pPr>
        <w:pStyle w:val="ListBullet"/>
      </w:pPr>
      <w:r>
        <w:t>Incredible Hulk #460</w:t>
      </w:r>
    </w:p>
    <w:p w:rsidR="00D3227D" w:rsidRDefault="00897A32">
      <w:pPr>
        <w:pStyle w:val="ListBullet"/>
      </w:pPr>
      <w:r>
        <w:t>Journey Into Mystery #516</w:t>
      </w:r>
    </w:p>
    <w:p w:rsidR="00D3227D" w:rsidRDefault="00897A32">
      <w:pPr>
        <w:pStyle w:val="Heading3"/>
      </w:pPr>
      <w:r>
        <w:t>February, 1998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Star Wars: Crimson Empire #3</w:t>
      </w:r>
    </w:p>
    <w:p w:rsidR="00D3227D" w:rsidRDefault="00897A32">
      <w:pPr>
        <w:pStyle w:val="ListBullet"/>
      </w:pPr>
      <w:r>
        <w:t>Star Wars: Shadows of the Empire - Evolution #1</w:t>
      </w:r>
    </w:p>
    <w:p w:rsidR="00D3227D" w:rsidRDefault="00897A32">
      <w:pPr>
        <w:pStyle w:val="ListBullet"/>
      </w:pPr>
      <w:r>
        <w:t>Avengers #1</w:t>
      </w:r>
    </w:p>
    <w:p w:rsidR="00D3227D" w:rsidRDefault="00897A32">
      <w:pPr>
        <w:pStyle w:val="ListBullet"/>
      </w:pPr>
      <w:r>
        <w:t>Deadpool #13</w:t>
      </w:r>
    </w:p>
    <w:p w:rsidR="00D3227D" w:rsidRDefault="00897A32">
      <w:pPr>
        <w:pStyle w:val="ListBullet"/>
      </w:pPr>
      <w:r>
        <w:t>Generation X #35</w:t>
      </w:r>
    </w:p>
    <w:p w:rsidR="00D3227D" w:rsidRDefault="00897A32">
      <w:pPr>
        <w:pStyle w:val="ListBullet"/>
      </w:pPr>
      <w:r>
        <w:t>Wolverine #121</w:t>
      </w:r>
    </w:p>
    <w:p w:rsidR="00D3227D" w:rsidRDefault="00897A32">
      <w:pPr>
        <w:pStyle w:val="ListBullet"/>
      </w:pPr>
      <w:r>
        <w:t>Daredevil #372</w:t>
      </w:r>
    </w:p>
    <w:p w:rsidR="00D3227D" w:rsidRDefault="00897A32">
      <w:pPr>
        <w:pStyle w:val="ListBullet"/>
      </w:pPr>
      <w:r>
        <w:t>Star Wars: The Last Command #3</w:t>
      </w:r>
    </w:p>
    <w:p w:rsidR="00D3227D" w:rsidRDefault="00897A32">
      <w:pPr>
        <w:pStyle w:val="ListBullet"/>
      </w:pPr>
      <w:r>
        <w:t>Star Wars: X-Wing Rogue Squadron #27</w:t>
      </w:r>
    </w:p>
    <w:p w:rsidR="00D3227D" w:rsidRDefault="00897A32">
      <w:pPr>
        <w:pStyle w:val="ListBullet"/>
      </w:pPr>
      <w:r>
        <w:t>Iron Man #1</w:t>
      </w:r>
    </w:p>
    <w:p w:rsidR="00D3227D" w:rsidRDefault="00897A32">
      <w:pPr>
        <w:pStyle w:val="ListBullet"/>
      </w:pPr>
      <w:r>
        <w:t>Captain America #2</w:t>
      </w:r>
    </w:p>
    <w:p w:rsidR="00D3227D" w:rsidRDefault="00897A32">
      <w:pPr>
        <w:pStyle w:val="ListBullet"/>
      </w:pPr>
      <w:r>
        <w:t>Fantastic Four #2</w:t>
      </w:r>
    </w:p>
    <w:p w:rsidR="00D3227D" w:rsidRDefault="00897A32">
      <w:pPr>
        <w:pStyle w:val="ListBullet"/>
      </w:pPr>
      <w:r>
        <w:t>Quicksilver #4</w:t>
      </w:r>
    </w:p>
    <w:p w:rsidR="00D3227D" w:rsidRDefault="00897A32">
      <w:pPr>
        <w:pStyle w:val="ListBullet"/>
      </w:pPr>
      <w:r>
        <w:t>Heroes for Hire #8</w:t>
      </w:r>
    </w:p>
    <w:p w:rsidR="00D3227D" w:rsidRDefault="00897A32">
      <w:pPr>
        <w:pStyle w:val="ListBullet"/>
      </w:pPr>
      <w:r>
        <w:t>Ka-Zar #10</w:t>
      </w:r>
    </w:p>
    <w:p w:rsidR="00D3227D" w:rsidRDefault="00897A32">
      <w:pPr>
        <w:pStyle w:val="ListBullet"/>
      </w:pPr>
      <w:r>
        <w:t>Thunderbolts #11</w:t>
      </w:r>
    </w:p>
    <w:p w:rsidR="00D3227D" w:rsidRDefault="00897A32">
      <w:pPr>
        <w:pStyle w:val="ListBullet"/>
      </w:pPr>
      <w:r>
        <w:t>Elektra #15</w:t>
      </w:r>
    </w:p>
    <w:p w:rsidR="00D3227D" w:rsidRDefault="00897A32">
      <w:pPr>
        <w:pStyle w:val="ListBullet"/>
      </w:pPr>
      <w:r>
        <w:t>Sensational Spider-Man #24</w:t>
      </w:r>
    </w:p>
    <w:p w:rsidR="00D3227D" w:rsidRDefault="00897A32">
      <w:pPr>
        <w:pStyle w:val="ListBullet"/>
      </w:pPr>
      <w:r>
        <w:t>X-Man #35</w:t>
      </w:r>
    </w:p>
    <w:p w:rsidR="00D3227D" w:rsidRDefault="00897A32">
      <w:pPr>
        <w:pStyle w:val="ListBullet"/>
      </w:pPr>
      <w:r>
        <w:t>Cable #51</w:t>
      </w:r>
    </w:p>
    <w:p w:rsidR="00D3227D" w:rsidRDefault="00897A32">
      <w:pPr>
        <w:pStyle w:val="ListBullet"/>
      </w:pPr>
      <w:r>
        <w:t>X-Men #72</w:t>
      </w:r>
    </w:p>
    <w:p w:rsidR="00D3227D" w:rsidRDefault="00897A32">
      <w:pPr>
        <w:pStyle w:val="ListBullet"/>
      </w:pPr>
      <w:r>
        <w:t>X-Force #74</w:t>
      </w:r>
    </w:p>
    <w:p w:rsidR="00D3227D" w:rsidRDefault="00897A32">
      <w:pPr>
        <w:pStyle w:val="ListBullet"/>
      </w:pPr>
      <w:r>
        <w:t>Spider-Man #88</w:t>
      </w:r>
    </w:p>
    <w:p w:rsidR="00D3227D" w:rsidRDefault="00897A32">
      <w:pPr>
        <w:pStyle w:val="ListBullet"/>
      </w:pPr>
      <w:r>
        <w:t>Ghost Rider #93</w:t>
      </w:r>
    </w:p>
    <w:p w:rsidR="00D3227D" w:rsidRDefault="00897A32">
      <w:pPr>
        <w:pStyle w:val="ListBullet"/>
      </w:pPr>
      <w:r>
        <w:t>What If? #105</w:t>
      </w:r>
    </w:p>
    <w:p w:rsidR="00D3227D" w:rsidRDefault="00897A32">
      <w:pPr>
        <w:pStyle w:val="ListBullet"/>
      </w:pPr>
      <w:r>
        <w:t>Excalibur #117</w:t>
      </w:r>
    </w:p>
    <w:p w:rsidR="00D3227D" w:rsidRDefault="00897A32">
      <w:pPr>
        <w:pStyle w:val="ListBullet"/>
      </w:pPr>
      <w:r>
        <w:t>Silver Surfer #136</w:t>
      </w:r>
    </w:p>
    <w:p w:rsidR="00D3227D" w:rsidRDefault="00897A32">
      <w:pPr>
        <w:pStyle w:val="ListBullet"/>
      </w:pPr>
      <w:r>
        <w:t>X-Factor #142</w:t>
      </w:r>
    </w:p>
    <w:p w:rsidR="00D3227D" w:rsidRDefault="00897A32">
      <w:pPr>
        <w:pStyle w:val="ListBullet"/>
      </w:pPr>
      <w:r>
        <w:t>Peter Parker, the Spectacular Spider-Man #254</w:t>
      </w:r>
    </w:p>
    <w:p w:rsidR="00D3227D" w:rsidRDefault="00897A32">
      <w:pPr>
        <w:pStyle w:val="ListBullet"/>
      </w:pPr>
      <w:r>
        <w:t>Uncanny X-Men #352</w:t>
      </w:r>
    </w:p>
    <w:p w:rsidR="00D3227D" w:rsidRDefault="00897A32">
      <w:pPr>
        <w:pStyle w:val="ListBullet"/>
      </w:pPr>
      <w:r>
        <w:t>The Amazing Spider-Man #431</w:t>
      </w:r>
    </w:p>
    <w:p w:rsidR="00D3227D" w:rsidRDefault="00897A32">
      <w:pPr>
        <w:pStyle w:val="ListBullet"/>
      </w:pPr>
      <w:r>
        <w:t>Incredible Hulk #461</w:t>
      </w:r>
    </w:p>
    <w:p w:rsidR="00D3227D" w:rsidRDefault="00897A32">
      <w:pPr>
        <w:pStyle w:val="ListBullet"/>
      </w:pPr>
      <w:r>
        <w:t>Journey Into Mystery #517</w:t>
      </w:r>
    </w:p>
    <w:p w:rsidR="00D3227D" w:rsidRDefault="00897A32">
      <w:pPr>
        <w:pStyle w:val="Heading3"/>
      </w:pPr>
      <w:r>
        <w:lastRenderedPageBreak/>
        <w:t>March, 1998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Cable/Machine Man Annual #1</w:t>
      </w:r>
    </w:p>
    <w:p w:rsidR="00D3227D" w:rsidRDefault="00897A32">
      <w:pPr>
        <w:pStyle w:val="ListBullet"/>
      </w:pPr>
      <w:r>
        <w:t>Star Wars: The Last Command #4</w:t>
      </w:r>
    </w:p>
    <w:p w:rsidR="00D3227D" w:rsidRDefault="00897A32">
      <w:pPr>
        <w:pStyle w:val="ListBullet"/>
      </w:pPr>
      <w:r>
        <w:t>Star Wars: Crimson Empire #4</w:t>
      </w:r>
    </w:p>
    <w:p w:rsidR="00D3227D" w:rsidRDefault="00897A32">
      <w:pPr>
        <w:pStyle w:val="ListBullet"/>
      </w:pPr>
      <w:r>
        <w:t>Star Wars: Shadows of the Empire - Evolution #2</w:t>
      </w:r>
    </w:p>
    <w:p w:rsidR="00D3227D" w:rsidRDefault="00897A32">
      <w:pPr>
        <w:pStyle w:val="ListBullet"/>
      </w:pPr>
      <w:r>
        <w:t>Avengers #2</w:t>
      </w:r>
    </w:p>
    <w:p w:rsidR="00D3227D" w:rsidRDefault="00897A32">
      <w:pPr>
        <w:pStyle w:val="ListBullet"/>
      </w:pPr>
      <w:r>
        <w:t>Deadpool #14</w:t>
      </w:r>
    </w:p>
    <w:p w:rsidR="00D3227D" w:rsidRDefault="00897A32">
      <w:pPr>
        <w:pStyle w:val="ListBullet"/>
      </w:pPr>
      <w:r>
        <w:t>Generation X #36</w:t>
      </w:r>
    </w:p>
    <w:p w:rsidR="00D3227D" w:rsidRDefault="00897A32">
      <w:pPr>
        <w:pStyle w:val="ListBullet"/>
      </w:pPr>
      <w:r>
        <w:t>Wolverine #122</w:t>
      </w:r>
    </w:p>
    <w:p w:rsidR="00D3227D" w:rsidRDefault="00897A32">
      <w:pPr>
        <w:pStyle w:val="ListBullet"/>
      </w:pPr>
      <w:r>
        <w:t>Daredevil #373</w:t>
      </w:r>
    </w:p>
    <w:p w:rsidR="00D3227D" w:rsidRDefault="00897A32">
      <w:pPr>
        <w:pStyle w:val="ListBullet"/>
      </w:pPr>
      <w:r>
        <w:t>Star Wars: X-Wing Rogue Squadron #28</w:t>
      </w:r>
    </w:p>
    <w:p w:rsidR="00D3227D" w:rsidRDefault="00897A32">
      <w:pPr>
        <w:pStyle w:val="ListBullet"/>
      </w:pPr>
      <w:r>
        <w:t>Blade: Crescent City Blues #1</w:t>
      </w:r>
    </w:p>
    <w:p w:rsidR="00D3227D" w:rsidRDefault="00897A32">
      <w:pPr>
        <w:pStyle w:val="ListBullet"/>
      </w:pPr>
      <w:r>
        <w:t>Iron Man #2</w:t>
      </w:r>
    </w:p>
    <w:p w:rsidR="00D3227D" w:rsidRDefault="00897A32">
      <w:pPr>
        <w:pStyle w:val="ListBullet"/>
      </w:pPr>
      <w:r>
        <w:t>Captain America #3</w:t>
      </w:r>
    </w:p>
    <w:p w:rsidR="00D3227D" w:rsidRDefault="00897A32">
      <w:pPr>
        <w:pStyle w:val="ListBullet"/>
      </w:pPr>
      <w:r>
        <w:t>Fantastic Four #3</w:t>
      </w:r>
    </w:p>
    <w:p w:rsidR="00D3227D" w:rsidRDefault="00897A32">
      <w:pPr>
        <w:pStyle w:val="ListBullet"/>
      </w:pPr>
      <w:r>
        <w:t>Quicksilver #5</w:t>
      </w:r>
    </w:p>
    <w:p w:rsidR="00D3227D" w:rsidRDefault="00897A32">
      <w:pPr>
        <w:pStyle w:val="ListBullet"/>
      </w:pPr>
      <w:r>
        <w:t>Ka-Zar #11</w:t>
      </w:r>
    </w:p>
    <w:p w:rsidR="00D3227D" w:rsidRDefault="00897A32">
      <w:pPr>
        <w:pStyle w:val="ListBullet"/>
      </w:pPr>
      <w:r>
        <w:t>Thunderbolts #12</w:t>
      </w:r>
    </w:p>
    <w:p w:rsidR="00D3227D" w:rsidRDefault="00897A32">
      <w:pPr>
        <w:pStyle w:val="ListBullet"/>
      </w:pPr>
      <w:r>
        <w:t>Elektra #16</w:t>
      </w:r>
    </w:p>
    <w:p w:rsidR="00D3227D" w:rsidRDefault="00897A32">
      <w:pPr>
        <w:pStyle w:val="ListBullet"/>
      </w:pPr>
      <w:r>
        <w:t>Sensational Spider-Man #25</w:t>
      </w:r>
    </w:p>
    <w:p w:rsidR="00D3227D" w:rsidRDefault="00897A32">
      <w:pPr>
        <w:pStyle w:val="ListBullet"/>
      </w:pPr>
      <w:r>
        <w:t>X-Man #36</w:t>
      </w:r>
    </w:p>
    <w:p w:rsidR="00D3227D" w:rsidRDefault="00897A32">
      <w:pPr>
        <w:pStyle w:val="ListBullet"/>
      </w:pPr>
      <w:r>
        <w:t>Cable #52</w:t>
      </w:r>
    </w:p>
    <w:p w:rsidR="00D3227D" w:rsidRDefault="00897A32">
      <w:pPr>
        <w:pStyle w:val="ListBullet"/>
      </w:pPr>
      <w:r>
        <w:t>X-Men #73</w:t>
      </w:r>
    </w:p>
    <w:p w:rsidR="00D3227D" w:rsidRDefault="00897A32">
      <w:pPr>
        <w:pStyle w:val="ListBullet"/>
      </w:pPr>
      <w:r>
        <w:t>X-Force #75</w:t>
      </w:r>
    </w:p>
    <w:p w:rsidR="00D3227D" w:rsidRDefault="00897A32">
      <w:pPr>
        <w:pStyle w:val="ListBullet"/>
      </w:pPr>
      <w:r>
        <w:t>Spider-Man #89</w:t>
      </w:r>
    </w:p>
    <w:p w:rsidR="00D3227D" w:rsidRDefault="00897A32">
      <w:pPr>
        <w:pStyle w:val="ListBullet"/>
      </w:pPr>
      <w:r>
        <w:t>What If? #106</w:t>
      </w:r>
    </w:p>
    <w:p w:rsidR="00D3227D" w:rsidRDefault="00897A32">
      <w:pPr>
        <w:pStyle w:val="ListBullet"/>
      </w:pPr>
      <w:r>
        <w:t>Excalibur #118</w:t>
      </w:r>
    </w:p>
    <w:p w:rsidR="00D3227D" w:rsidRDefault="00897A32">
      <w:pPr>
        <w:pStyle w:val="ListBullet"/>
      </w:pPr>
      <w:r>
        <w:t>Silver Surfer #137</w:t>
      </w:r>
    </w:p>
    <w:p w:rsidR="00D3227D" w:rsidRDefault="00897A32">
      <w:pPr>
        <w:pStyle w:val="ListBullet"/>
      </w:pPr>
      <w:r>
        <w:t>X-Factor #143</w:t>
      </w:r>
    </w:p>
    <w:p w:rsidR="00D3227D" w:rsidRDefault="00897A32">
      <w:pPr>
        <w:pStyle w:val="ListBullet"/>
      </w:pPr>
      <w:r>
        <w:t>Peter Parker, the Spectacular Spider-Man #255</w:t>
      </w:r>
    </w:p>
    <w:p w:rsidR="00D3227D" w:rsidRDefault="00897A32">
      <w:pPr>
        <w:pStyle w:val="ListBullet"/>
      </w:pPr>
      <w:r>
        <w:t>Uncanny X-Men #353</w:t>
      </w:r>
    </w:p>
    <w:p w:rsidR="00D3227D" w:rsidRDefault="00897A32">
      <w:pPr>
        <w:pStyle w:val="ListBullet"/>
      </w:pPr>
      <w:r>
        <w:t>The Amazing Spider-Man #432</w:t>
      </w:r>
    </w:p>
    <w:p w:rsidR="00D3227D" w:rsidRDefault="00897A32">
      <w:pPr>
        <w:pStyle w:val="ListBullet"/>
      </w:pPr>
      <w:r>
        <w:t>Incredible Hulk #462</w:t>
      </w:r>
    </w:p>
    <w:p w:rsidR="00D3227D" w:rsidRDefault="00897A32">
      <w:pPr>
        <w:pStyle w:val="ListBullet"/>
      </w:pPr>
      <w:r>
        <w:t>Journey Into Mystery #518</w:t>
      </w:r>
    </w:p>
    <w:p w:rsidR="00D3227D" w:rsidRDefault="00897A32">
      <w:pPr>
        <w:pStyle w:val="Heading3"/>
      </w:pPr>
      <w:r>
        <w:t>April, 1998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D3227D" w:rsidRDefault="00897A32">
      <w:pPr>
        <w:pStyle w:val="ListBullet"/>
      </w:pPr>
      <w:r>
        <w:t>Star Wars: The Last Command #5</w:t>
      </w:r>
    </w:p>
    <w:p w:rsidR="00D3227D" w:rsidRDefault="00897A32">
      <w:pPr>
        <w:pStyle w:val="ListBullet"/>
      </w:pPr>
      <w:r>
        <w:t>Star Wars: Crimson Empire #5</w:t>
      </w:r>
    </w:p>
    <w:p w:rsidR="00D3227D" w:rsidRDefault="00897A32">
      <w:pPr>
        <w:pStyle w:val="ListBullet"/>
      </w:pPr>
      <w:r>
        <w:t>Avengers #3</w:t>
      </w:r>
    </w:p>
    <w:p w:rsidR="00D3227D" w:rsidRDefault="00897A32">
      <w:pPr>
        <w:pStyle w:val="ListBullet"/>
      </w:pPr>
      <w:r>
        <w:lastRenderedPageBreak/>
        <w:t>Deadpool #15</w:t>
      </w:r>
    </w:p>
    <w:p w:rsidR="00D3227D" w:rsidRDefault="00897A32">
      <w:pPr>
        <w:pStyle w:val="ListBullet"/>
      </w:pPr>
      <w:r>
        <w:t>Generation X #37</w:t>
      </w:r>
    </w:p>
    <w:p w:rsidR="00D3227D" w:rsidRDefault="00897A32">
      <w:pPr>
        <w:pStyle w:val="ListBullet"/>
      </w:pPr>
      <w:r>
        <w:t>Daredevil #374</w:t>
      </w:r>
    </w:p>
    <w:p w:rsidR="00D3227D" w:rsidRDefault="00897A32">
      <w:pPr>
        <w:pStyle w:val="ListBullet"/>
      </w:pPr>
      <w:r>
        <w:t>Star Wars: Shadows of the Empire - Evolution #3</w:t>
      </w:r>
    </w:p>
    <w:p w:rsidR="00D3227D" w:rsidRDefault="00897A32">
      <w:pPr>
        <w:pStyle w:val="ListBullet"/>
      </w:pPr>
      <w:r>
        <w:t>Iron Man #3</w:t>
      </w:r>
    </w:p>
    <w:p w:rsidR="00D3227D" w:rsidRDefault="00897A32">
      <w:pPr>
        <w:pStyle w:val="ListBullet"/>
      </w:pPr>
      <w:r>
        <w:t>Captain America #4</w:t>
      </w:r>
    </w:p>
    <w:p w:rsidR="00D3227D" w:rsidRDefault="00897A32">
      <w:pPr>
        <w:pStyle w:val="ListBullet"/>
      </w:pPr>
      <w:r>
        <w:t>Fantastic Four #4</w:t>
      </w:r>
    </w:p>
    <w:p w:rsidR="00D3227D" w:rsidRDefault="00897A32">
      <w:pPr>
        <w:pStyle w:val="ListBullet"/>
      </w:pPr>
      <w:r>
        <w:t>Quicksilver #6</w:t>
      </w:r>
    </w:p>
    <w:p w:rsidR="00D3227D" w:rsidRDefault="00897A32">
      <w:pPr>
        <w:pStyle w:val="ListBullet"/>
      </w:pPr>
      <w:r>
        <w:t>Ka-Zar #12</w:t>
      </w:r>
    </w:p>
    <w:p w:rsidR="00D3227D" w:rsidRDefault="00897A32">
      <w:pPr>
        <w:pStyle w:val="ListBullet"/>
      </w:pPr>
      <w:r>
        <w:t>Thunderbolts #13</w:t>
      </w:r>
    </w:p>
    <w:p w:rsidR="00D3227D" w:rsidRDefault="00897A32">
      <w:pPr>
        <w:pStyle w:val="ListBullet"/>
      </w:pPr>
      <w:r>
        <w:t>Elektra #17</w:t>
      </w:r>
    </w:p>
    <w:p w:rsidR="00D3227D" w:rsidRDefault="00897A32">
      <w:pPr>
        <w:pStyle w:val="ListBullet"/>
      </w:pPr>
      <w:r>
        <w:t>X-Men Unlimited #18</w:t>
      </w:r>
    </w:p>
    <w:p w:rsidR="00D3227D" w:rsidRDefault="00897A32">
      <w:pPr>
        <w:pStyle w:val="ListBullet"/>
      </w:pPr>
      <w:r>
        <w:t>Sensational Spider-Man #26</w:t>
      </w:r>
    </w:p>
    <w:p w:rsidR="00D3227D" w:rsidRDefault="00897A32">
      <w:pPr>
        <w:pStyle w:val="ListBullet"/>
      </w:pPr>
      <w:r>
        <w:t>Star Wars: X-Wing Rogue Squadron #29</w:t>
      </w:r>
    </w:p>
    <w:p w:rsidR="00D3227D" w:rsidRDefault="00897A32">
      <w:pPr>
        <w:pStyle w:val="ListBullet"/>
      </w:pPr>
      <w:r>
        <w:t>X-Man #37</w:t>
      </w:r>
    </w:p>
    <w:p w:rsidR="00D3227D" w:rsidRDefault="00897A32">
      <w:pPr>
        <w:pStyle w:val="ListBullet"/>
      </w:pPr>
      <w:r>
        <w:t>Cable #53</w:t>
      </w:r>
    </w:p>
    <w:p w:rsidR="00D3227D" w:rsidRDefault="00897A32">
      <w:pPr>
        <w:pStyle w:val="ListBullet"/>
      </w:pPr>
      <w:r>
        <w:t>X-Men #74</w:t>
      </w:r>
    </w:p>
    <w:p w:rsidR="00D3227D" w:rsidRDefault="00897A32">
      <w:pPr>
        <w:pStyle w:val="ListBullet"/>
      </w:pPr>
      <w:r>
        <w:t>X-Force #76</w:t>
      </w:r>
    </w:p>
    <w:p w:rsidR="00D3227D" w:rsidRDefault="00897A32">
      <w:pPr>
        <w:pStyle w:val="ListBullet"/>
      </w:pPr>
      <w:r>
        <w:t>Spider-Man #90</w:t>
      </w:r>
    </w:p>
    <w:p w:rsidR="00D3227D" w:rsidRDefault="00897A32">
      <w:pPr>
        <w:pStyle w:val="ListBullet"/>
      </w:pPr>
      <w:r>
        <w:t>What If? #107</w:t>
      </w:r>
    </w:p>
    <w:p w:rsidR="00D3227D" w:rsidRDefault="00897A32">
      <w:pPr>
        <w:pStyle w:val="ListBullet"/>
      </w:pPr>
      <w:r>
        <w:t>Excalibur #119</w:t>
      </w:r>
    </w:p>
    <w:p w:rsidR="00D3227D" w:rsidRDefault="00897A32">
      <w:pPr>
        <w:pStyle w:val="ListBullet"/>
      </w:pPr>
      <w:r>
        <w:t>Wolverine #123</w:t>
      </w:r>
    </w:p>
    <w:p w:rsidR="00D3227D" w:rsidRDefault="00897A32">
      <w:pPr>
        <w:pStyle w:val="ListBullet"/>
      </w:pPr>
      <w:r>
        <w:t>Silver Surfer #138</w:t>
      </w:r>
    </w:p>
    <w:p w:rsidR="00D3227D" w:rsidRDefault="00897A32">
      <w:pPr>
        <w:pStyle w:val="ListBullet"/>
      </w:pPr>
      <w:r>
        <w:t>X-Factor #144</w:t>
      </w:r>
    </w:p>
    <w:p w:rsidR="00D3227D" w:rsidRDefault="00897A32">
      <w:pPr>
        <w:pStyle w:val="ListBullet"/>
      </w:pPr>
      <w:r>
        <w:t>Peter Parker, the Spectacular Spider-Man #256</w:t>
      </w:r>
    </w:p>
    <w:p w:rsidR="00D3227D" w:rsidRDefault="00897A32">
      <w:pPr>
        <w:pStyle w:val="ListBullet"/>
      </w:pPr>
      <w:r>
        <w:t>Uncanny X-Men #354</w:t>
      </w:r>
    </w:p>
    <w:p w:rsidR="00D3227D" w:rsidRDefault="00897A32">
      <w:pPr>
        <w:pStyle w:val="ListBullet"/>
      </w:pPr>
      <w:r>
        <w:t>The Amazing Spider-Man #433</w:t>
      </w:r>
    </w:p>
    <w:p w:rsidR="00D3227D" w:rsidRDefault="00897A32">
      <w:pPr>
        <w:pStyle w:val="ListBullet"/>
      </w:pPr>
      <w:r>
        <w:t>Incredible Hulk #463</w:t>
      </w:r>
    </w:p>
    <w:p w:rsidR="00D3227D" w:rsidRDefault="00897A32">
      <w:pPr>
        <w:pStyle w:val="ListBullet"/>
      </w:pPr>
      <w:r>
        <w:t>Journey Into Mystery #519</w:t>
      </w:r>
    </w:p>
    <w:p w:rsidR="00D3227D" w:rsidRDefault="00897A32">
      <w:pPr>
        <w:pStyle w:val="Heading3"/>
      </w:pPr>
      <w:r>
        <w:t>May, 1998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D3227D" w:rsidRDefault="00897A32">
      <w:pPr>
        <w:pStyle w:val="ListBullet"/>
      </w:pPr>
      <w:r>
        <w:t>Star Wars: Crimson Empire #6</w:t>
      </w:r>
    </w:p>
    <w:p w:rsidR="00D3227D" w:rsidRDefault="00897A32">
      <w:pPr>
        <w:pStyle w:val="ListBullet"/>
      </w:pPr>
      <w:r>
        <w:t>Star Wars: Shadows of the Empire - Evolution #4</w:t>
      </w:r>
    </w:p>
    <w:p w:rsidR="00D3227D" w:rsidRDefault="00897A32">
      <w:pPr>
        <w:pStyle w:val="ListBullet"/>
      </w:pPr>
      <w:r>
        <w:t>Strange Tales: Dark Corners #1</w:t>
      </w:r>
    </w:p>
    <w:p w:rsidR="00D3227D" w:rsidRDefault="00897A32">
      <w:pPr>
        <w:pStyle w:val="ListBullet"/>
      </w:pPr>
      <w:r>
        <w:t>Avengers #4</w:t>
      </w:r>
    </w:p>
    <w:p w:rsidR="00D3227D" w:rsidRDefault="00897A32">
      <w:pPr>
        <w:pStyle w:val="ListBullet"/>
      </w:pPr>
      <w:r>
        <w:t>Deadpool #16</w:t>
      </w:r>
    </w:p>
    <w:p w:rsidR="00D3227D" w:rsidRDefault="00897A32">
      <w:pPr>
        <w:pStyle w:val="ListBullet"/>
      </w:pPr>
      <w:r>
        <w:t>Generation X #38</w:t>
      </w:r>
    </w:p>
    <w:p w:rsidR="00D3227D" w:rsidRDefault="00897A32">
      <w:pPr>
        <w:pStyle w:val="ListBullet"/>
      </w:pPr>
      <w:r>
        <w:t>Wolverine #124</w:t>
      </w:r>
    </w:p>
    <w:p w:rsidR="00D3227D" w:rsidRDefault="00897A32">
      <w:pPr>
        <w:pStyle w:val="ListBullet"/>
      </w:pPr>
      <w:r>
        <w:t>Star Wars: X-Wing Rogue Squadron #30</w:t>
      </w:r>
    </w:p>
    <w:p w:rsidR="00D3227D" w:rsidRDefault="00897A32">
      <w:pPr>
        <w:pStyle w:val="ListBullet"/>
      </w:pPr>
      <w:r>
        <w:t>X-Men/Alpha Flight #1</w:t>
      </w:r>
    </w:p>
    <w:p w:rsidR="00D3227D" w:rsidRDefault="00897A32">
      <w:pPr>
        <w:pStyle w:val="ListBullet"/>
      </w:pPr>
      <w:r>
        <w:lastRenderedPageBreak/>
        <w:t>Iron Man #4</w:t>
      </w:r>
    </w:p>
    <w:p w:rsidR="00D3227D" w:rsidRDefault="00897A32">
      <w:pPr>
        <w:pStyle w:val="ListBullet"/>
      </w:pPr>
      <w:r>
        <w:t>Captain America #5</w:t>
      </w:r>
    </w:p>
    <w:p w:rsidR="00D3227D" w:rsidRDefault="00897A32">
      <w:pPr>
        <w:pStyle w:val="ListBullet"/>
      </w:pPr>
      <w:r>
        <w:t>Fantastic Four #5</w:t>
      </w:r>
    </w:p>
    <w:p w:rsidR="00D3227D" w:rsidRDefault="00897A32">
      <w:pPr>
        <w:pStyle w:val="ListBullet"/>
      </w:pPr>
      <w:r>
        <w:t>Quicksilver #7</w:t>
      </w:r>
    </w:p>
    <w:p w:rsidR="00D3227D" w:rsidRDefault="00897A32">
      <w:pPr>
        <w:pStyle w:val="ListBullet"/>
      </w:pPr>
      <w:r>
        <w:t>Ka-Zar #13</w:t>
      </w:r>
    </w:p>
    <w:p w:rsidR="00D3227D" w:rsidRDefault="00897A32">
      <w:pPr>
        <w:pStyle w:val="ListBullet"/>
      </w:pPr>
      <w:r>
        <w:t>Thunderbolts #14</w:t>
      </w:r>
    </w:p>
    <w:p w:rsidR="00D3227D" w:rsidRDefault="00897A32">
      <w:pPr>
        <w:pStyle w:val="ListBullet"/>
      </w:pPr>
      <w:r>
        <w:t>Elektra #18</w:t>
      </w:r>
    </w:p>
    <w:p w:rsidR="00D3227D" w:rsidRDefault="00897A32">
      <w:pPr>
        <w:pStyle w:val="ListBullet"/>
      </w:pPr>
      <w:r>
        <w:t>Sensational Spider-Man #27</w:t>
      </w:r>
    </w:p>
    <w:p w:rsidR="00D3227D" w:rsidRDefault="00897A32">
      <w:pPr>
        <w:pStyle w:val="ListBullet"/>
      </w:pPr>
      <w:r>
        <w:t>X-Man #38</w:t>
      </w:r>
    </w:p>
    <w:p w:rsidR="00D3227D" w:rsidRDefault="00897A32">
      <w:pPr>
        <w:pStyle w:val="ListBullet"/>
      </w:pPr>
      <w:r>
        <w:t>Cable #54</w:t>
      </w:r>
    </w:p>
    <w:p w:rsidR="00D3227D" w:rsidRDefault="00897A32">
      <w:pPr>
        <w:pStyle w:val="ListBullet"/>
      </w:pPr>
      <w:r>
        <w:t>X-Men #75</w:t>
      </w:r>
    </w:p>
    <w:p w:rsidR="00D3227D" w:rsidRDefault="00897A32">
      <w:pPr>
        <w:pStyle w:val="ListBullet"/>
      </w:pPr>
      <w:r>
        <w:t>X-Force #77</w:t>
      </w:r>
    </w:p>
    <w:p w:rsidR="00D3227D" w:rsidRDefault="00897A32">
      <w:pPr>
        <w:pStyle w:val="ListBullet"/>
      </w:pPr>
      <w:r>
        <w:t>Spider-Man #91</w:t>
      </w:r>
    </w:p>
    <w:p w:rsidR="00D3227D" w:rsidRDefault="00897A32">
      <w:pPr>
        <w:pStyle w:val="ListBullet"/>
      </w:pPr>
      <w:r>
        <w:t>What If? #108</w:t>
      </w:r>
    </w:p>
    <w:p w:rsidR="00D3227D" w:rsidRDefault="00897A32">
      <w:pPr>
        <w:pStyle w:val="ListBullet"/>
      </w:pPr>
      <w:r>
        <w:t>Excalibur #120</w:t>
      </w:r>
    </w:p>
    <w:p w:rsidR="00D3227D" w:rsidRDefault="00897A32">
      <w:pPr>
        <w:pStyle w:val="ListBullet"/>
      </w:pPr>
      <w:r>
        <w:t>Silver Surfer #139</w:t>
      </w:r>
    </w:p>
    <w:p w:rsidR="00D3227D" w:rsidRDefault="00897A32">
      <w:pPr>
        <w:pStyle w:val="ListBullet"/>
      </w:pPr>
      <w:r>
        <w:t>X-Factor #145</w:t>
      </w:r>
    </w:p>
    <w:p w:rsidR="00D3227D" w:rsidRDefault="00897A32">
      <w:pPr>
        <w:pStyle w:val="ListBullet"/>
      </w:pPr>
      <w:r>
        <w:t>Peter Parker, the Spectacular Spider-Man #257</w:t>
      </w:r>
    </w:p>
    <w:p w:rsidR="00D3227D" w:rsidRDefault="00897A32">
      <w:pPr>
        <w:pStyle w:val="ListBullet"/>
      </w:pPr>
      <w:r>
        <w:t>Uncanny X-Men #355</w:t>
      </w:r>
    </w:p>
    <w:p w:rsidR="00D3227D" w:rsidRDefault="00897A32">
      <w:pPr>
        <w:pStyle w:val="ListBullet"/>
      </w:pPr>
      <w:r>
        <w:t>Daredevil #375</w:t>
      </w:r>
    </w:p>
    <w:p w:rsidR="00D3227D" w:rsidRDefault="00897A32">
      <w:pPr>
        <w:pStyle w:val="ListBullet"/>
      </w:pPr>
      <w:r>
        <w:t>The Amazing Spider-Man #434</w:t>
      </w:r>
    </w:p>
    <w:p w:rsidR="00D3227D" w:rsidRDefault="00897A32">
      <w:pPr>
        <w:pStyle w:val="ListBullet"/>
      </w:pPr>
      <w:r>
        <w:t>Incredible Hulk #464</w:t>
      </w:r>
    </w:p>
    <w:p w:rsidR="00D3227D" w:rsidRDefault="00897A32">
      <w:pPr>
        <w:pStyle w:val="ListBullet"/>
      </w:pPr>
      <w:r>
        <w:t>Journey Into Mystery #520</w:t>
      </w:r>
    </w:p>
    <w:p w:rsidR="00D3227D" w:rsidRDefault="00897A32">
      <w:pPr>
        <w:pStyle w:val="Heading3"/>
      </w:pPr>
      <w:r>
        <w:t>June, 1998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  <w:r w:rsidR="008B0A00">
        <w:rPr>
          <w:b/>
        </w:rPr>
        <w:t>5</w:t>
      </w:r>
    </w:p>
    <w:p w:rsidR="00D3227D" w:rsidRDefault="00897A32">
      <w:pPr>
        <w:pStyle w:val="ListBullet"/>
      </w:pPr>
      <w:r>
        <w:t>Star Wars: Shadows of the Empire - Evolution #5</w:t>
      </w:r>
    </w:p>
    <w:p w:rsidR="008B0A00" w:rsidRDefault="008B0A00" w:rsidP="008B0A00">
      <w:pPr>
        <w:pStyle w:val="ListBullet"/>
      </w:pPr>
      <w:r>
        <w:t>Untold Tales of Spider-Man Strange Encounter #1</w:t>
      </w:r>
    </w:p>
    <w:p w:rsidR="00D3227D" w:rsidRDefault="00897A32">
      <w:pPr>
        <w:pStyle w:val="ListBullet"/>
      </w:pPr>
      <w:r>
        <w:t>Avengers #5</w:t>
      </w:r>
    </w:p>
    <w:p w:rsidR="00D3227D" w:rsidRDefault="00897A32">
      <w:pPr>
        <w:pStyle w:val="ListBullet"/>
      </w:pPr>
      <w:r>
        <w:t>Thunderbolts #15</w:t>
      </w:r>
    </w:p>
    <w:p w:rsidR="00D3227D" w:rsidRDefault="00897A32">
      <w:pPr>
        <w:pStyle w:val="ListBullet"/>
      </w:pPr>
      <w:r>
        <w:t>Deadpool #17</w:t>
      </w:r>
    </w:p>
    <w:p w:rsidR="00D3227D" w:rsidRDefault="00897A32">
      <w:pPr>
        <w:pStyle w:val="ListBullet"/>
      </w:pPr>
      <w:r>
        <w:t>Generation X #39</w:t>
      </w:r>
    </w:p>
    <w:p w:rsidR="00D3227D" w:rsidRDefault="00897A32">
      <w:pPr>
        <w:pStyle w:val="ListBullet"/>
      </w:pPr>
      <w:r>
        <w:t>Star Wars: X-Wing Rogue Squadron #31</w:t>
      </w:r>
    </w:p>
    <w:p w:rsidR="00D3227D" w:rsidRDefault="00897A32">
      <w:pPr>
        <w:pStyle w:val="ListBullet"/>
      </w:pPr>
      <w:r>
        <w:t>Machine Man/Bastion Annual #1</w:t>
      </w:r>
    </w:p>
    <w:p w:rsidR="00D3227D" w:rsidRDefault="00897A32">
      <w:pPr>
        <w:pStyle w:val="ListBullet"/>
      </w:pPr>
      <w:r>
        <w:t>Marvel Universe #1</w:t>
      </w:r>
    </w:p>
    <w:p w:rsidR="00D3227D" w:rsidRDefault="00897A32">
      <w:pPr>
        <w:pStyle w:val="ListBullet"/>
      </w:pPr>
      <w:r>
        <w:t>X-Men/Alpha Flight #2</w:t>
      </w:r>
    </w:p>
    <w:p w:rsidR="00D3227D" w:rsidRDefault="00897A32">
      <w:pPr>
        <w:pStyle w:val="ListBullet"/>
      </w:pPr>
      <w:r>
        <w:t>Iron Man #5</w:t>
      </w:r>
    </w:p>
    <w:p w:rsidR="00D3227D" w:rsidRDefault="00897A32">
      <w:pPr>
        <w:pStyle w:val="ListBullet"/>
      </w:pPr>
      <w:r>
        <w:t>Captain America #6</w:t>
      </w:r>
    </w:p>
    <w:p w:rsidR="00D3227D" w:rsidRDefault="00897A32">
      <w:pPr>
        <w:pStyle w:val="ListBullet"/>
      </w:pPr>
      <w:r>
        <w:t>Fantastic Four #6</w:t>
      </w:r>
    </w:p>
    <w:p w:rsidR="00D3227D" w:rsidRDefault="00897A32">
      <w:pPr>
        <w:pStyle w:val="ListBullet"/>
      </w:pPr>
      <w:r>
        <w:t>Quicksilver #8</w:t>
      </w:r>
    </w:p>
    <w:p w:rsidR="00D3227D" w:rsidRDefault="00897A32">
      <w:pPr>
        <w:pStyle w:val="ListBullet"/>
      </w:pPr>
      <w:r>
        <w:t>Heroes for Hire #12</w:t>
      </w:r>
    </w:p>
    <w:p w:rsidR="00D3227D" w:rsidRDefault="00897A32">
      <w:pPr>
        <w:pStyle w:val="ListBullet"/>
      </w:pPr>
      <w:r>
        <w:lastRenderedPageBreak/>
        <w:t>Ka-Zar #14</w:t>
      </w:r>
    </w:p>
    <w:p w:rsidR="00D3227D" w:rsidRDefault="00897A32">
      <w:pPr>
        <w:pStyle w:val="ListBullet"/>
      </w:pPr>
      <w:r>
        <w:t>Elektra #19</w:t>
      </w:r>
    </w:p>
    <w:p w:rsidR="00D3227D" w:rsidRDefault="00897A32">
      <w:pPr>
        <w:pStyle w:val="ListBullet"/>
      </w:pPr>
      <w:r>
        <w:t>X-Men Unlimited #19</w:t>
      </w:r>
    </w:p>
    <w:p w:rsidR="00D3227D" w:rsidRDefault="00897A32">
      <w:pPr>
        <w:pStyle w:val="ListBullet"/>
      </w:pPr>
      <w:r>
        <w:t>Sensational Spider-Man #28</w:t>
      </w:r>
    </w:p>
    <w:p w:rsidR="00D3227D" w:rsidRDefault="00897A32">
      <w:pPr>
        <w:pStyle w:val="ListBullet"/>
      </w:pPr>
      <w:r>
        <w:t>X-Man #39</w:t>
      </w:r>
    </w:p>
    <w:p w:rsidR="00D3227D" w:rsidRDefault="00897A32">
      <w:pPr>
        <w:pStyle w:val="ListBullet"/>
      </w:pPr>
      <w:r>
        <w:t>Cable #55</w:t>
      </w:r>
    </w:p>
    <w:p w:rsidR="00D3227D" w:rsidRDefault="00897A32">
      <w:pPr>
        <w:pStyle w:val="ListBullet"/>
      </w:pPr>
      <w:r>
        <w:t>X-Men #76</w:t>
      </w:r>
    </w:p>
    <w:p w:rsidR="00D3227D" w:rsidRDefault="00897A32">
      <w:pPr>
        <w:pStyle w:val="ListBullet"/>
      </w:pPr>
      <w:r>
        <w:t>X-Force #78</w:t>
      </w:r>
    </w:p>
    <w:p w:rsidR="00D3227D" w:rsidRDefault="00897A32">
      <w:pPr>
        <w:pStyle w:val="ListBullet"/>
      </w:pPr>
      <w:r>
        <w:t>Spider-Man #92</w:t>
      </w:r>
    </w:p>
    <w:p w:rsidR="00D3227D" w:rsidRDefault="00897A32">
      <w:pPr>
        <w:pStyle w:val="ListBullet"/>
      </w:pPr>
      <w:r>
        <w:t>What If? #109</w:t>
      </w:r>
    </w:p>
    <w:p w:rsidR="00D3227D" w:rsidRDefault="00897A32">
      <w:pPr>
        <w:pStyle w:val="ListBullet"/>
      </w:pPr>
      <w:r>
        <w:t>Excalibur #121</w:t>
      </w:r>
    </w:p>
    <w:p w:rsidR="00D3227D" w:rsidRDefault="00897A32">
      <w:pPr>
        <w:pStyle w:val="ListBullet"/>
      </w:pPr>
      <w:r>
        <w:t>Wolverine #125</w:t>
      </w:r>
    </w:p>
    <w:p w:rsidR="00D3227D" w:rsidRDefault="00897A32">
      <w:pPr>
        <w:pStyle w:val="ListBullet"/>
      </w:pPr>
      <w:r>
        <w:t>Silver Surfer #140</w:t>
      </w:r>
    </w:p>
    <w:p w:rsidR="00D3227D" w:rsidRDefault="00897A32">
      <w:pPr>
        <w:pStyle w:val="ListBullet"/>
      </w:pPr>
      <w:r>
        <w:t>X-Factor #146</w:t>
      </w:r>
    </w:p>
    <w:p w:rsidR="00D3227D" w:rsidRDefault="00897A32">
      <w:pPr>
        <w:pStyle w:val="ListBullet"/>
      </w:pPr>
      <w:r>
        <w:t>Peter Parker, the Spectacular Spider-Man #258</w:t>
      </w:r>
    </w:p>
    <w:p w:rsidR="00D3227D" w:rsidRDefault="00897A32">
      <w:pPr>
        <w:pStyle w:val="ListBullet"/>
      </w:pPr>
      <w:r>
        <w:t>Uncanny X-Men #356</w:t>
      </w:r>
    </w:p>
    <w:p w:rsidR="00D3227D" w:rsidRDefault="00897A32">
      <w:pPr>
        <w:pStyle w:val="ListBullet"/>
      </w:pPr>
      <w:r>
        <w:t>Daredevil #376</w:t>
      </w:r>
    </w:p>
    <w:p w:rsidR="00D3227D" w:rsidRDefault="00897A32">
      <w:pPr>
        <w:pStyle w:val="ListBullet"/>
      </w:pPr>
      <w:r>
        <w:t>The Amazing Spider-Man #435</w:t>
      </w:r>
    </w:p>
    <w:p w:rsidR="00D3227D" w:rsidRDefault="00897A32">
      <w:pPr>
        <w:pStyle w:val="ListBullet"/>
      </w:pPr>
      <w:r>
        <w:t>Incredible Hulk #465</w:t>
      </w:r>
    </w:p>
    <w:p w:rsidR="00D3227D" w:rsidRDefault="00897A32">
      <w:pPr>
        <w:pStyle w:val="ListBullet"/>
      </w:pPr>
      <w:r>
        <w:t>Journey Into Mystery #521</w:t>
      </w:r>
    </w:p>
    <w:p w:rsidR="00D3227D" w:rsidRDefault="00897A32">
      <w:pPr>
        <w:pStyle w:val="Heading3"/>
      </w:pPr>
      <w:r>
        <w:t>July, 1998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D3227D" w:rsidRDefault="00897A32">
      <w:pPr>
        <w:pStyle w:val="ListBullet"/>
      </w:pPr>
      <w:r>
        <w:t>Star Wars: The Last Command #6</w:t>
      </w:r>
    </w:p>
    <w:p w:rsidR="00D3227D" w:rsidRDefault="00897A32">
      <w:pPr>
        <w:pStyle w:val="ListBullet"/>
      </w:pPr>
      <w:r>
        <w:t>Star Wars: Tales of the Jedi - Redemption #1</w:t>
      </w:r>
    </w:p>
    <w:p w:rsidR="00D3227D" w:rsidRDefault="00897A32">
      <w:pPr>
        <w:pStyle w:val="ListBullet"/>
      </w:pPr>
      <w:r>
        <w:t>Star Wars: X-Wing Rogue Squadron #32</w:t>
      </w:r>
    </w:p>
    <w:p w:rsidR="00D3227D" w:rsidRDefault="00897A32">
      <w:pPr>
        <w:pStyle w:val="ListBullet"/>
      </w:pPr>
      <w:r>
        <w:t>Avengers #6</w:t>
      </w:r>
    </w:p>
    <w:p w:rsidR="00D3227D" w:rsidRDefault="00897A32">
      <w:pPr>
        <w:pStyle w:val="ListBullet"/>
      </w:pPr>
      <w:r>
        <w:t>Thunderbolts #16</w:t>
      </w:r>
    </w:p>
    <w:p w:rsidR="00D3227D" w:rsidRDefault="00897A32">
      <w:pPr>
        <w:pStyle w:val="ListBullet"/>
      </w:pPr>
      <w:r>
        <w:t>Deadpool #18</w:t>
      </w:r>
    </w:p>
    <w:p w:rsidR="00D3227D" w:rsidRDefault="00897A32">
      <w:pPr>
        <w:pStyle w:val="ListBullet"/>
      </w:pPr>
      <w:r>
        <w:t>Generation X #40</w:t>
      </w:r>
    </w:p>
    <w:p w:rsidR="00D3227D" w:rsidRDefault="00897A32">
      <w:pPr>
        <w:pStyle w:val="ListBullet"/>
      </w:pPr>
      <w:r>
        <w:t>Deadpool and Death Annual #1</w:t>
      </w:r>
    </w:p>
    <w:p w:rsidR="00D3227D" w:rsidRDefault="00897A32">
      <w:pPr>
        <w:pStyle w:val="ListBullet"/>
      </w:pPr>
      <w:r>
        <w:t>Iron Fist #1</w:t>
      </w:r>
    </w:p>
    <w:p w:rsidR="00D3227D" w:rsidRDefault="00897A32">
      <w:pPr>
        <w:pStyle w:val="ListBullet"/>
      </w:pPr>
      <w:r>
        <w:t>Thor #1</w:t>
      </w:r>
    </w:p>
    <w:p w:rsidR="00D3227D" w:rsidRDefault="00897A32">
      <w:pPr>
        <w:pStyle w:val="ListBullet"/>
      </w:pPr>
      <w:r>
        <w:t>Star Wars Handbook 1: X-Wing Rogue Squadron #1</w:t>
      </w:r>
    </w:p>
    <w:p w:rsidR="00D3227D" w:rsidRDefault="00897A32">
      <w:pPr>
        <w:pStyle w:val="ListBullet"/>
      </w:pPr>
      <w:r>
        <w:t>Marvel Universe #2</w:t>
      </w:r>
    </w:p>
    <w:p w:rsidR="00D3227D" w:rsidRDefault="00897A32">
      <w:pPr>
        <w:pStyle w:val="ListBullet"/>
      </w:pPr>
      <w:r>
        <w:t>Iron Man #6</w:t>
      </w:r>
    </w:p>
    <w:p w:rsidR="00D3227D" w:rsidRDefault="00897A32">
      <w:pPr>
        <w:pStyle w:val="ListBullet"/>
      </w:pPr>
      <w:r>
        <w:t>Captain America #7</w:t>
      </w:r>
    </w:p>
    <w:p w:rsidR="00D3227D" w:rsidRDefault="00897A32">
      <w:pPr>
        <w:pStyle w:val="ListBullet"/>
      </w:pPr>
      <w:r>
        <w:t>Fantastic Four #7</w:t>
      </w:r>
    </w:p>
    <w:p w:rsidR="00D3227D" w:rsidRDefault="00897A32">
      <w:pPr>
        <w:pStyle w:val="ListBullet"/>
      </w:pPr>
      <w:r>
        <w:t>Quicksilver #9</w:t>
      </w:r>
    </w:p>
    <w:p w:rsidR="00D3227D" w:rsidRDefault="00897A32">
      <w:pPr>
        <w:pStyle w:val="ListBullet"/>
      </w:pPr>
      <w:r>
        <w:t>Heroes for Hire #13</w:t>
      </w:r>
    </w:p>
    <w:p w:rsidR="00D3227D" w:rsidRDefault="00897A32">
      <w:pPr>
        <w:pStyle w:val="ListBullet"/>
      </w:pPr>
      <w:r>
        <w:t>X-Man #40</w:t>
      </w:r>
    </w:p>
    <w:p w:rsidR="00D3227D" w:rsidRDefault="00897A32">
      <w:pPr>
        <w:pStyle w:val="ListBullet"/>
      </w:pPr>
      <w:r>
        <w:lastRenderedPageBreak/>
        <w:t>Cable #56</w:t>
      </w:r>
    </w:p>
    <w:p w:rsidR="00D3227D" w:rsidRDefault="00897A32">
      <w:pPr>
        <w:pStyle w:val="ListBullet"/>
      </w:pPr>
      <w:r>
        <w:t>X-Men #77</w:t>
      </w:r>
    </w:p>
    <w:p w:rsidR="00D3227D" w:rsidRDefault="00897A32">
      <w:pPr>
        <w:pStyle w:val="ListBullet"/>
      </w:pPr>
      <w:r>
        <w:t>X-Force #79</w:t>
      </w:r>
    </w:p>
    <w:p w:rsidR="00D3227D" w:rsidRDefault="00897A32">
      <w:pPr>
        <w:pStyle w:val="ListBullet"/>
      </w:pPr>
      <w:r>
        <w:t>Spider-Man #93</w:t>
      </w:r>
    </w:p>
    <w:p w:rsidR="00D3227D" w:rsidRDefault="00897A32">
      <w:pPr>
        <w:pStyle w:val="ListBullet"/>
      </w:pPr>
      <w:r>
        <w:t>What If? #110</w:t>
      </w:r>
    </w:p>
    <w:p w:rsidR="00D3227D" w:rsidRDefault="00897A32">
      <w:pPr>
        <w:pStyle w:val="ListBullet"/>
      </w:pPr>
      <w:r>
        <w:t>Excalibur #122</w:t>
      </w:r>
    </w:p>
    <w:p w:rsidR="00D3227D" w:rsidRDefault="00897A32">
      <w:pPr>
        <w:pStyle w:val="ListBullet"/>
      </w:pPr>
      <w:r>
        <w:t>Wolverine #126</w:t>
      </w:r>
    </w:p>
    <w:p w:rsidR="00D3227D" w:rsidRDefault="00897A32">
      <w:pPr>
        <w:pStyle w:val="ListBullet"/>
      </w:pPr>
      <w:r>
        <w:t>Silver Surfer #141</w:t>
      </w:r>
    </w:p>
    <w:p w:rsidR="00D3227D" w:rsidRDefault="00897A32">
      <w:pPr>
        <w:pStyle w:val="ListBullet"/>
      </w:pPr>
      <w:r>
        <w:t>X-Factor #147</w:t>
      </w:r>
    </w:p>
    <w:p w:rsidR="00D3227D" w:rsidRDefault="00897A32">
      <w:pPr>
        <w:pStyle w:val="ListBullet"/>
      </w:pPr>
      <w:r>
        <w:t>Peter Parker, the Spectacular Spider-Man #259</w:t>
      </w:r>
    </w:p>
    <w:p w:rsidR="00D3227D" w:rsidRDefault="00897A32">
      <w:pPr>
        <w:pStyle w:val="ListBullet"/>
      </w:pPr>
      <w:r>
        <w:t>Uncanny X-Men #357</w:t>
      </w:r>
    </w:p>
    <w:p w:rsidR="00D3227D" w:rsidRDefault="00897A32">
      <w:pPr>
        <w:pStyle w:val="ListBullet"/>
      </w:pPr>
      <w:r>
        <w:t>Daredevil #377</w:t>
      </w:r>
    </w:p>
    <w:p w:rsidR="00D3227D" w:rsidRDefault="00897A32">
      <w:pPr>
        <w:pStyle w:val="ListBullet"/>
      </w:pPr>
      <w:r>
        <w:t>The Amazing Spider-Man #436</w:t>
      </w:r>
    </w:p>
    <w:p w:rsidR="00D3227D" w:rsidRDefault="00897A32">
      <w:pPr>
        <w:pStyle w:val="ListBullet"/>
      </w:pPr>
      <w:r>
        <w:t>Incredible Hulk #466</w:t>
      </w:r>
    </w:p>
    <w:p w:rsidR="00D3227D" w:rsidRDefault="00897A32">
      <w:pPr>
        <w:pStyle w:val="Heading3"/>
      </w:pPr>
      <w:r>
        <w:t>August, 1998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D3227D" w:rsidRDefault="00897A32">
      <w:pPr>
        <w:pStyle w:val="ListBullet"/>
      </w:pPr>
      <w:r>
        <w:t>Star Wars: Tales of the Jedi - Redemption #2</w:t>
      </w:r>
    </w:p>
    <w:p w:rsidR="00D3227D" w:rsidRDefault="00897A32">
      <w:pPr>
        <w:pStyle w:val="ListBullet"/>
      </w:pPr>
      <w:r>
        <w:t>Avengers #7</w:t>
      </w:r>
    </w:p>
    <w:p w:rsidR="00D3227D" w:rsidRDefault="00897A32">
      <w:pPr>
        <w:pStyle w:val="ListBullet"/>
      </w:pPr>
      <w:r>
        <w:t>Iron Man #7</w:t>
      </w:r>
    </w:p>
    <w:p w:rsidR="00D3227D" w:rsidRDefault="00897A32">
      <w:pPr>
        <w:pStyle w:val="ListBullet"/>
      </w:pPr>
      <w:r>
        <w:t>Thunderbolts #17</w:t>
      </w:r>
    </w:p>
    <w:p w:rsidR="00D3227D" w:rsidRDefault="00897A32">
      <w:pPr>
        <w:pStyle w:val="ListBullet"/>
      </w:pPr>
      <w:r>
        <w:t>Deadpool #19</w:t>
      </w:r>
    </w:p>
    <w:p w:rsidR="00D3227D" w:rsidRDefault="00897A32">
      <w:pPr>
        <w:pStyle w:val="ListBullet"/>
      </w:pPr>
      <w:r>
        <w:t>Generation X #41</w:t>
      </w:r>
    </w:p>
    <w:p w:rsidR="00D3227D" w:rsidRDefault="00897A32">
      <w:pPr>
        <w:pStyle w:val="ListBullet"/>
      </w:pPr>
      <w:r>
        <w:t>Star Wars: Mara Jade - By the Emperor's Hand #1</w:t>
      </w:r>
    </w:p>
    <w:p w:rsidR="00D3227D" w:rsidRDefault="00897A32">
      <w:pPr>
        <w:pStyle w:val="ListBullet"/>
      </w:pPr>
      <w:r>
        <w:t>Star Wars: X-Wing Rogue Squadron #33</w:t>
      </w:r>
    </w:p>
    <w:p w:rsidR="00D3227D" w:rsidRDefault="00897A32">
      <w:pPr>
        <w:pStyle w:val="ListBullet"/>
      </w:pPr>
      <w:r>
        <w:t>Pint-Sized X-Babies: Murderama #1</w:t>
      </w:r>
    </w:p>
    <w:p w:rsidR="00D3227D" w:rsidRDefault="00897A32">
      <w:pPr>
        <w:pStyle w:val="ListBullet"/>
      </w:pPr>
      <w:r>
        <w:t>Iron Man: The Iron Age #1</w:t>
      </w:r>
    </w:p>
    <w:p w:rsidR="00D3227D" w:rsidRDefault="00897A32">
      <w:pPr>
        <w:pStyle w:val="ListBullet"/>
      </w:pPr>
      <w:r>
        <w:t>Iron Fist #2</w:t>
      </w:r>
    </w:p>
    <w:p w:rsidR="00D3227D" w:rsidRDefault="00897A32">
      <w:pPr>
        <w:pStyle w:val="ListBullet"/>
      </w:pPr>
      <w:r>
        <w:t>Thor #2</w:t>
      </w:r>
    </w:p>
    <w:p w:rsidR="00D3227D" w:rsidRDefault="00897A32">
      <w:pPr>
        <w:pStyle w:val="ListBullet"/>
      </w:pPr>
      <w:r>
        <w:t>Marvel Universe #3</w:t>
      </w:r>
    </w:p>
    <w:p w:rsidR="00D3227D" w:rsidRDefault="00897A32">
      <w:pPr>
        <w:pStyle w:val="ListBullet"/>
      </w:pPr>
      <w:r>
        <w:t>Captain America #8</w:t>
      </w:r>
    </w:p>
    <w:p w:rsidR="00D3227D" w:rsidRDefault="00897A32">
      <w:pPr>
        <w:pStyle w:val="ListBullet"/>
      </w:pPr>
      <w:r>
        <w:t>Fantastic Four #8</w:t>
      </w:r>
    </w:p>
    <w:p w:rsidR="00D3227D" w:rsidRDefault="00897A32">
      <w:pPr>
        <w:pStyle w:val="ListBullet"/>
      </w:pPr>
      <w:r>
        <w:t>Quicksilver #10</w:t>
      </w:r>
    </w:p>
    <w:p w:rsidR="00D3227D" w:rsidRDefault="00897A32">
      <w:pPr>
        <w:pStyle w:val="ListBullet"/>
      </w:pPr>
      <w:r>
        <w:t>Heroes for Hire #14</w:t>
      </w:r>
    </w:p>
    <w:p w:rsidR="00D3227D" w:rsidRDefault="00897A32">
      <w:pPr>
        <w:pStyle w:val="ListBullet"/>
      </w:pPr>
      <w:r>
        <w:t>X-Man #41</w:t>
      </w:r>
    </w:p>
    <w:p w:rsidR="00D3227D" w:rsidRDefault="00897A32">
      <w:pPr>
        <w:pStyle w:val="ListBullet"/>
      </w:pPr>
      <w:r>
        <w:t>Cable #57</w:t>
      </w:r>
    </w:p>
    <w:p w:rsidR="00D3227D" w:rsidRDefault="00897A32">
      <w:pPr>
        <w:pStyle w:val="ListBullet"/>
      </w:pPr>
      <w:r>
        <w:t>X-Men #78</w:t>
      </w:r>
    </w:p>
    <w:p w:rsidR="00D3227D" w:rsidRDefault="00897A32">
      <w:pPr>
        <w:pStyle w:val="ListBullet"/>
      </w:pPr>
      <w:r>
        <w:t>X-Force #80</w:t>
      </w:r>
    </w:p>
    <w:p w:rsidR="00D3227D" w:rsidRDefault="00897A32">
      <w:pPr>
        <w:pStyle w:val="ListBullet"/>
      </w:pPr>
      <w:r>
        <w:t>Spider-Man #94</w:t>
      </w:r>
    </w:p>
    <w:p w:rsidR="00D3227D" w:rsidRDefault="00897A32">
      <w:pPr>
        <w:pStyle w:val="ListBullet"/>
      </w:pPr>
      <w:r>
        <w:t>What If? #111</w:t>
      </w:r>
    </w:p>
    <w:p w:rsidR="00D3227D" w:rsidRDefault="00897A32">
      <w:pPr>
        <w:pStyle w:val="ListBullet"/>
      </w:pPr>
      <w:r>
        <w:t>Excalibur #123</w:t>
      </w:r>
    </w:p>
    <w:p w:rsidR="00D3227D" w:rsidRDefault="00897A32">
      <w:pPr>
        <w:pStyle w:val="ListBullet"/>
      </w:pPr>
      <w:r>
        <w:lastRenderedPageBreak/>
        <w:t>Wolverine #127</w:t>
      </w:r>
    </w:p>
    <w:p w:rsidR="00D3227D" w:rsidRDefault="00897A32">
      <w:pPr>
        <w:pStyle w:val="ListBullet"/>
      </w:pPr>
      <w:r>
        <w:t>Silver Surfer #142</w:t>
      </w:r>
    </w:p>
    <w:p w:rsidR="00D3227D" w:rsidRDefault="00897A32">
      <w:pPr>
        <w:pStyle w:val="ListBullet"/>
      </w:pPr>
      <w:r>
        <w:t>X-Factor #148</w:t>
      </w:r>
    </w:p>
    <w:p w:rsidR="00D3227D" w:rsidRDefault="00897A32">
      <w:pPr>
        <w:pStyle w:val="ListBullet"/>
      </w:pPr>
      <w:r>
        <w:t>Peter Parker, the Spectacular Spider-Man #260</w:t>
      </w:r>
    </w:p>
    <w:p w:rsidR="00D3227D" w:rsidRDefault="00897A32">
      <w:pPr>
        <w:pStyle w:val="ListBullet"/>
      </w:pPr>
      <w:r>
        <w:t>Uncanny X-Men #358</w:t>
      </w:r>
    </w:p>
    <w:p w:rsidR="00D3227D" w:rsidRDefault="00897A32">
      <w:pPr>
        <w:pStyle w:val="ListBullet"/>
      </w:pPr>
      <w:r>
        <w:t>Daredevil #378</w:t>
      </w:r>
    </w:p>
    <w:p w:rsidR="00D3227D" w:rsidRDefault="00897A32">
      <w:pPr>
        <w:pStyle w:val="ListBullet"/>
      </w:pPr>
      <w:r>
        <w:t>The Amazing Spider-Man #437</w:t>
      </w:r>
    </w:p>
    <w:p w:rsidR="00D3227D" w:rsidRDefault="00897A32">
      <w:pPr>
        <w:pStyle w:val="ListBullet"/>
      </w:pPr>
      <w:r>
        <w:t>Incredible Hulk #467</w:t>
      </w:r>
    </w:p>
    <w:p w:rsidR="00D3227D" w:rsidRDefault="00897A32">
      <w:pPr>
        <w:pStyle w:val="Heading3"/>
      </w:pPr>
      <w:r>
        <w:t>September, 1998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Star Wars: Tales of the Jedi - Redemption #3</w:t>
      </w:r>
    </w:p>
    <w:p w:rsidR="00D3227D" w:rsidRDefault="00897A32">
      <w:pPr>
        <w:pStyle w:val="ListBullet"/>
      </w:pPr>
      <w:r>
        <w:t>Star Wars: X-Wing Rogue Squadron #34</w:t>
      </w:r>
    </w:p>
    <w:p w:rsidR="00D3227D" w:rsidRDefault="00897A32">
      <w:pPr>
        <w:pStyle w:val="ListBullet"/>
      </w:pPr>
      <w:r>
        <w:t>Strange Tales #1</w:t>
      </w:r>
    </w:p>
    <w:p w:rsidR="00D3227D" w:rsidRDefault="00897A32">
      <w:pPr>
        <w:pStyle w:val="ListBullet"/>
      </w:pPr>
      <w:r>
        <w:t>Avengers #8</w:t>
      </w:r>
    </w:p>
    <w:p w:rsidR="00D3227D" w:rsidRDefault="00897A32">
      <w:pPr>
        <w:pStyle w:val="ListBullet"/>
      </w:pPr>
      <w:r>
        <w:t>Thunderbolts #18</w:t>
      </w:r>
    </w:p>
    <w:p w:rsidR="00D3227D" w:rsidRDefault="00897A32">
      <w:pPr>
        <w:pStyle w:val="ListBullet"/>
      </w:pPr>
      <w:r>
        <w:t>Deadpool #20</w:t>
      </w:r>
    </w:p>
    <w:p w:rsidR="00D3227D" w:rsidRDefault="00897A32">
      <w:pPr>
        <w:pStyle w:val="ListBullet"/>
      </w:pPr>
      <w:r>
        <w:t>Generation X #42</w:t>
      </w:r>
    </w:p>
    <w:p w:rsidR="00D3227D" w:rsidRDefault="00897A32">
      <w:pPr>
        <w:pStyle w:val="ListBullet"/>
      </w:pPr>
      <w:r>
        <w:t>Spider-Man #96</w:t>
      </w:r>
    </w:p>
    <w:p w:rsidR="00D3227D" w:rsidRDefault="00897A32">
      <w:pPr>
        <w:pStyle w:val="ListBullet"/>
      </w:pPr>
      <w:r>
        <w:t>Star Wars: Mara Jade - By the Emperor's Hand #2</w:t>
      </w:r>
    </w:p>
    <w:p w:rsidR="00D3227D" w:rsidRDefault="00897A32">
      <w:pPr>
        <w:pStyle w:val="ListBullet"/>
      </w:pPr>
      <w:r>
        <w:t>The Amazing Spider-Man #439</w:t>
      </w:r>
    </w:p>
    <w:p w:rsidR="00D3227D" w:rsidRDefault="00897A32">
      <w:pPr>
        <w:pStyle w:val="ListBullet"/>
      </w:pPr>
      <w:r>
        <w:t>Squadron Supreme: New World Order #1</w:t>
      </w:r>
    </w:p>
    <w:p w:rsidR="00D3227D" w:rsidRDefault="00897A32">
      <w:pPr>
        <w:pStyle w:val="ListBullet"/>
      </w:pPr>
      <w:r>
        <w:t>Uncanny X-Men/Fantastic Four Annual #1</w:t>
      </w:r>
    </w:p>
    <w:p w:rsidR="00D3227D" w:rsidRDefault="00897A32">
      <w:pPr>
        <w:pStyle w:val="ListBullet"/>
      </w:pPr>
      <w:r>
        <w:t>Avengers/Squadron Supreme Annual #1</w:t>
      </w:r>
    </w:p>
    <w:p w:rsidR="00D3227D" w:rsidRDefault="00897A32">
      <w:pPr>
        <w:pStyle w:val="ListBullet"/>
      </w:pPr>
      <w:r>
        <w:t>Iron Man: The Iron Age #2</w:t>
      </w:r>
    </w:p>
    <w:p w:rsidR="00D3227D" w:rsidRDefault="00897A32">
      <w:pPr>
        <w:pStyle w:val="ListBullet"/>
      </w:pPr>
      <w:r>
        <w:t>Iron Fist #3</w:t>
      </w:r>
    </w:p>
    <w:p w:rsidR="00D3227D" w:rsidRDefault="00897A32">
      <w:pPr>
        <w:pStyle w:val="ListBullet"/>
      </w:pPr>
      <w:r>
        <w:t>Thor #3</w:t>
      </w:r>
    </w:p>
    <w:p w:rsidR="00D3227D" w:rsidRDefault="00897A32">
      <w:pPr>
        <w:pStyle w:val="ListBullet"/>
      </w:pPr>
      <w:r>
        <w:t>Marvel Universe #4</w:t>
      </w:r>
    </w:p>
    <w:p w:rsidR="00D3227D" w:rsidRDefault="00897A32">
      <w:pPr>
        <w:pStyle w:val="ListBullet"/>
      </w:pPr>
      <w:r>
        <w:t>Iron Man #8</w:t>
      </w:r>
    </w:p>
    <w:p w:rsidR="00D3227D" w:rsidRDefault="00897A32">
      <w:pPr>
        <w:pStyle w:val="ListBullet"/>
      </w:pPr>
      <w:r>
        <w:t>Captain America #9</w:t>
      </w:r>
    </w:p>
    <w:p w:rsidR="00D3227D" w:rsidRDefault="00897A32">
      <w:pPr>
        <w:pStyle w:val="ListBullet"/>
      </w:pPr>
      <w:r>
        <w:t>Fantastic Four #9</w:t>
      </w:r>
    </w:p>
    <w:p w:rsidR="00D3227D" w:rsidRDefault="00897A32">
      <w:pPr>
        <w:pStyle w:val="ListBullet"/>
      </w:pPr>
      <w:r>
        <w:t>Quicksilver #11</w:t>
      </w:r>
    </w:p>
    <w:p w:rsidR="00D3227D" w:rsidRDefault="00897A32">
      <w:pPr>
        <w:pStyle w:val="ListBullet"/>
      </w:pPr>
      <w:r>
        <w:t>X-Men Unlimited #20</w:t>
      </w:r>
    </w:p>
    <w:p w:rsidR="00D3227D" w:rsidRDefault="00897A32">
      <w:pPr>
        <w:pStyle w:val="ListBullet"/>
      </w:pPr>
      <w:r>
        <w:t>X-Man #42</w:t>
      </w:r>
    </w:p>
    <w:p w:rsidR="00D3227D" w:rsidRDefault="00897A32">
      <w:pPr>
        <w:pStyle w:val="ListBullet"/>
      </w:pPr>
      <w:r>
        <w:t>Cable #58</w:t>
      </w:r>
    </w:p>
    <w:p w:rsidR="00D3227D" w:rsidRDefault="00897A32">
      <w:pPr>
        <w:pStyle w:val="ListBullet"/>
      </w:pPr>
      <w:r>
        <w:t>X-Men #79</w:t>
      </w:r>
    </w:p>
    <w:p w:rsidR="00D3227D" w:rsidRDefault="00897A32">
      <w:pPr>
        <w:pStyle w:val="ListBullet"/>
      </w:pPr>
      <w:r>
        <w:t>X-Force #81</w:t>
      </w:r>
    </w:p>
    <w:p w:rsidR="00D3227D" w:rsidRDefault="00897A32">
      <w:pPr>
        <w:pStyle w:val="ListBullet"/>
      </w:pPr>
      <w:r>
        <w:t>Spider-Man #95</w:t>
      </w:r>
    </w:p>
    <w:p w:rsidR="00D3227D" w:rsidRDefault="00897A32">
      <w:pPr>
        <w:pStyle w:val="ListBullet"/>
      </w:pPr>
      <w:r>
        <w:t>What If? #112</w:t>
      </w:r>
    </w:p>
    <w:p w:rsidR="00D3227D" w:rsidRDefault="00897A32">
      <w:pPr>
        <w:pStyle w:val="ListBullet"/>
      </w:pPr>
      <w:r>
        <w:t>Excalibur #124</w:t>
      </w:r>
    </w:p>
    <w:p w:rsidR="00D3227D" w:rsidRDefault="00897A32">
      <w:pPr>
        <w:pStyle w:val="ListBullet"/>
      </w:pPr>
      <w:r>
        <w:t>Wolverine #128</w:t>
      </w:r>
    </w:p>
    <w:p w:rsidR="00D3227D" w:rsidRDefault="00897A32">
      <w:pPr>
        <w:pStyle w:val="ListBullet"/>
      </w:pPr>
      <w:r>
        <w:lastRenderedPageBreak/>
        <w:t>Silver Surfer #143</w:t>
      </w:r>
    </w:p>
    <w:p w:rsidR="00D3227D" w:rsidRDefault="00897A32">
      <w:pPr>
        <w:pStyle w:val="ListBullet"/>
      </w:pPr>
      <w:r>
        <w:t>X-Factor #149</w:t>
      </w:r>
    </w:p>
    <w:p w:rsidR="00D3227D" w:rsidRDefault="00897A32">
      <w:pPr>
        <w:pStyle w:val="ListBullet"/>
      </w:pPr>
      <w:r>
        <w:t>Peter Parker, the Spectacular Spider-Man #261</w:t>
      </w:r>
    </w:p>
    <w:p w:rsidR="00D3227D" w:rsidRDefault="00897A32">
      <w:pPr>
        <w:pStyle w:val="ListBullet"/>
      </w:pPr>
      <w:r>
        <w:t>Uncanny X-Men #359</w:t>
      </w:r>
    </w:p>
    <w:p w:rsidR="00D3227D" w:rsidRDefault="00897A32">
      <w:pPr>
        <w:pStyle w:val="ListBullet"/>
      </w:pPr>
      <w:r>
        <w:t>Daredevil #379</w:t>
      </w:r>
    </w:p>
    <w:p w:rsidR="00D3227D" w:rsidRDefault="00897A32">
      <w:pPr>
        <w:pStyle w:val="ListBullet"/>
      </w:pPr>
      <w:r>
        <w:t>The Amazing Spider-Man #438</w:t>
      </w:r>
    </w:p>
    <w:p w:rsidR="00D3227D" w:rsidRDefault="00897A32">
      <w:pPr>
        <w:pStyle w:val="ListBullet"/>
      </w:pPr>
      <w:r>
        <w:t>Incredible Hulk #468</w:t>
      </w:r>
    </w:p>
    <w:p w:rsidR="00D3227D" w:rsidRDefault="00897A32">
      <w:pPr>
        <w:pStyle w:val="Heading3"/>
      </w:pPr>
      <w:r>
        <w:t>October, 1998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Star Wars: Jedi Academy - Leviathan #1</w:t>
      </w:r>
    </w:p>
    <w:p w:rsidR="00D3227D" w:rsidRDefault="00897A32">
      <w:pPr>
        <w:pStyle w:val="ListBullet"/>
      </w:pPr>
      <w:r>
        <w:t>Star Wars: Tales of the Jedi - Redemption #4</w:t>
      </w:r>
    </w:p>
    <w:p w:rsidR="00D3227D" w:rsidRDefault="00897A32">
      <w:pPr>
        <w:pStyle w:val="ListBullet"/>
      </w:pPr>
      <w:r>
        <w:t>Star Wars: X-Wing Rogue Squadron #35</w:t>
      </w:r>
    </w:p>
    <w:p w:rsidR="00D3227D" w:rsidRDefault="00897A32">
      <w:pPr>
        <w:pStyle w:val="ListBullet"/>
      </w:pPr>
      <w:r>
        <w:t>Strange Tales #2</w:t>
      </w:r>
    </w:p>
    <w:p w:rsidR="00D3227D" w:rsidRDefault="00897A32">
      <w:pPr>
        <w:pStyle w:val="ListBullet"/>
      </w:pPr>
      <w:r>
        <w:t>Avengers #9</w:t>
      </w:r>
    </w:p>
    <w:p w:rsidR="00D3227D" w:rsidRDefault="00897A32">
      <w:pPr>
        <w:pStyle w:val="ListBullet"/>
      </w:pPr>
      <w:r>
        <w:t>Thunderbolts #19</w:t>
      </w:r>
    </w:p>
    <w:p w:rsidR="00D3227D" w:rsidRDefault="00897A32">
      <w:pPr>
        <w:pStyle w:val="ListBullet"/>
      </w:pPr>
      <w:r>
        <w:t>Deadpool #21</w:t>
      </w:r>
    </w:p>
    <w:p w:rsidR="00D3227D" w:rsidRDefault="00897A32">
      <w:pPr>
        <w:pStyle w:val="ListBullet"/>
      </w:pPr>
      <w:r>
        <w:t>Generation X #43</w:t>
      </w:r>
    </w:p>
    <w:p w:rsidR="00D3227D" w:rsidRDefault="00897A32">
      <w:pPr>
        <w:pStyle w:val="ListBullet"/>
      </w:pPr>
      <w:r>
        <w:t>Peter Parker, the Spectacular Spider-Man #262</w:t>
      </w:r>
    </w:p>
    <w:p w:rsidR="00D3227D" w:rsidRDefault="00897A32">
      <w:pPr>
        <w:pStyle w:val="ListBullet"/>
      </w:pPr>
      <w:r>
        <w:t>Star Wars: Mara Jade - By the Emperor's Hand #3</w:t>
      </w:r>
    </w:p>
    <w:p w:rsidR="00D3227D" w:rsidRDefault="00897A32">
      <w:pPr>
        <w:pStyle w:val="ListBullet"/>
      </w:pPr>
      <w:r>
        <w:t>Spider-Girl #0</w:t>
      </w:r>
    </w:p>
    <w:p w:rsidR="00D3227D" w:rsidRDefault="00897A32">
      <w:pPr>
        <w:pStyle w:val="ListBullet"/>
      </w:pPr>
      <w:r>
        <w:t>Spider-Girl #0</w:t>
      </w:r>
    </w:p>
    <w:p w:rsidR="00D3227D" w:rsidRDefault="00897A32">
      <w:pPr>
        <w:pStyle w:val="ListBullet"/>
      </w:pPr>
      <w:r>
        <w:t>Hawkeye - Earth's Mightiest Marksman #1</w:t>
      </w:r>
    </w:p>
    <w:p w:rsidR="00D3227D" w:rsidRDefault="00897A32">
      <w:pPr>
        <w:pStyle w:val="ListBullet"/>
      </w:pPr>
      <w:r>
        <w:t>J2 #1</w:t>
      </w:r>
    </w:p>
    <w:p w:rsidR="00D3227D" w:rsidRDefault="00897A32">
      <w:pPr>
        <w:pStyle w:val="ListBullet"/>
      </w:pPr>
      <w:r>
        <w:t>Spider-Girl #1</w:t>
      </w:r>
    </w:p>
    <w:p w:rsidR="00D3227D" w:rsidRDefault="00897A32">
      <w:pPr>
        <w:pStyle w:val="ListBullet"/>
      </w:pPr>
      <w:r>
        <w:t>A-Next #1</w:t>
      </w:r>
    </w:p>
    <w:p w:rsidR="00D3227D" w:rsidRDefault="00897A32">
      <w:pPr>
        <w:pStyle w:val="ListBullet"/>
      </w:pPr>
      <w:r>
        <w:t>Mutant X #1</w:t>
      </w:r>
    </w:p>
    <w:p w:rsidR="00D3227D" w:rsidRDefault="00897A32">
      <w:pPr>
        <w:pStyle w:val="ListBullet"/>
      </w:pPr>
      <w:r>
        <w:t>Blade: Sins of the Father #1</w:t>
      </w:r>
    </w:p>
    <w:p w:rsidR="00D3227D" w:rsidRDefault="00897A32">
      <w:pPr>
        <w:pStyle w:val="ListBullet"/>
      </w:pPr>
      <w:r>
        <w:t>Thor #4</w:t>
      </w:r>
    </w:p>
    <w:p w:rsidR="00D3227D" w:rsidRDefault="00897A32">
      <w:pPr>
        <w:pStyle w:val="ListBullet"/>
      </w:pPr>
      <w:r>
        <w:t>Marvel Universe #5</w:t>
      </w:r>
    </w:p>
    <w:p w:rsidR="00D3227D" w:rsidRDefault="00897A32">
      <w:pPr>
        <w:pStyle w:val="ListBullet"/>
      </w:pPr>
      <w:r>
        <w:t>Iron Man #9</w:t>
      </w:r>
    </w:p>
    <w:p w:rsidR="00D3227D" w:rsidRDefault="00897A32">
      <w:pPr>
        <w:pStyle w:val="ListBullet"/>
      </w:pPr>
      <w:r>
        <w:t>Captain America #10</w:t>
      </w:r>
    </w:p>
    <w:p w:rsidR="00D3227D" w:rsidRDefault="00897A32">
      <w:pPr>
        <w:pStyle w:val="ListBullet"/>
      </w:pPr>
      <w:r>
        <w:t>Fantastic Four #10</w:t>
      </w:r>
    </w:p>
    <w:p w:rsidR="00D3227D" w:rsidRDefault="00897A32">
      <w:pPr>
        <w:pStyle w:val="ListBullet"/>
      </w:pPr>
      <w:r>
        <w:t>Quicksilver #12</w:t>
      </w:r>
    </w:p>
    <w:p w:rsidR="00D3227D" w:rsidRDefault="00897A32">
      <w:pPr>
        <w:pStyle w:val="ListBullet"/>
      </w:pPr>
      <w:r>
        <w:t>X-Man #43</w:t>
      </w:r>
    </w:p>
    <w:p w:rsidR="00D3227D" w:rsidRDefault="00897A32">
      <w:pPr>
        <w:pStyle w:val="ListBullet"/>
      </w:pPr>
      <w:r>
        <w:t>Cable #59</w:t>
      </w:r>
    </w:p>
    <w:p w:rsidR="00D3227D" w:rsidRDefault="00897A32">
      <w:pPr>
        <w:pStyle w:val="ListBullet"/>
      </w:pPr>
      <w:r>
        <w:t>X-Men #80</w:t>
      </w:r>
    </w:p>
    <w:p w:rsidR="00D3227D" w:rsidRDefault="00897A32">
      <w:pPr>
        <w:pStyle w:val="ListBullet"/>
      </w:pPr>
      <w:r>
        <w:t>X-Force #82</w:t>
      </w:r>
    </w:p>
    <w:p w:rsidR="00D3227D" w:rsidRDefault="00897A32">
      <w:pPr>
        <w:pStyle w:val="ListBullet"/>
      </w:pPr>
      <w:r>
        <w:t>What If? #113</w:t>
      </w:r>
    </w:p>
    <w:p w:rsidR="00D3227D" w:rsidRDefault="00897A32">
      <w:pPr>
        <w:pStyle w:val="ListBullet"/>
      </w:pPr>
      <w:r>
        <w:t>Excalibur #125</w:t>
      </w:r>
    </w:p>
    <w:p w:rsidR="00D3227D" w:rsidRDefault="00897A32">
      <w:pPr>
        <w:pStyle w:val="ListBullet"/>
      </w:pPr>
      <w:r>
        <w:t>Wolverine #129</w:t>
      </w:r>
    </w:p>
    <w:p w:rsidR="00D3227D" w:rsidRDefault="00897A32">
      <w:pPr>
        <w:pStyle w:val="ListBullet"/>
      </w:pPr>
      <w:r>
        <w:lastRenderedPageBreak/>
        <w:t>Silver Surfer #144</w:t>
      </w:r>
    </w:p>
    <w:p w:rsidR="00D3227D" w:rsidRDefault="00897A32">
      <w:pPr>
        <w:pStyle w:val="ListBullet"/>
      </w:pPr>
      <w:r>
        <w:t>Silver Surfer #145</w:t>
      </w:r>
    </w:p>
    <w:p w:rsidR="00D3227D" w:rsidRDefault="00897A32">
      <w:pPr>
        <w:pStyle w:val="ListBullet"/>
      </w:pPr>
      <w:r>
        <w:t>Uncanny X-Men #360</w:t>
      </w:r>
    </w:p>
    <w:p w:rsidR="00D3227D" w:rsidRDefault="00897A32">
      <w:pPr>
        <w:pStyle w:val="ListBullet"/>
      </w:pPr>
      <w:r>
        <w:t>Daredevil #380</w:t>
      </w:r>
    </w:p>
    <w:p w:rsidR="00D3227D" w:rsidRDefault="00897A32">
      <w:pPr>
        <w:pStyle w:val="ListBullet"/>
      </w:pPr>
      <w:r>
        <w:t>The Amazing Spider-Man #440</w:t>
      </w:r>
    </w:p>
    <w:p w:rsidR="00D3227D" w:rsidRDefault="00897A32">
      <w:pPr>
        <w:pStyle w:val="ListBullet"/>
      </w:pPr>
      <w:r>
        <w:t>Incredible Hulk #469</w:t>
      </w:r>
    </w:p>
    <w:p w:rsidR="00D3227D" w:rsidRDefault="00897A32">
      <w:pPr>
        <w:pStyle w:val="Heading3"/>
      </w:pPr>
      <w:r>
        <w:t>November, 1998</w:t>
      </w:r>
    </w:p>
    <w:p w:rsidR="00D3227D" w:rsidRDefault="00897A32">
      <w:r>
        <w:t xml:space="preserve">Number of comics published this month: </w:t>
      </w:r>
      <w:r>
        <w:rPr>
          <w:b/>
        </w:rPr>
        <w:t>40</w:t>
      </w:r>
    </w:p>
    <w:p w:rsidR="00D3227D" w:rsidRDefault="00897A32">
      <w:pPr>
        <w:pStyle w:val="ListBullet"/>
      </w:pPr>
      <w:r>
        <w:t>Wolverine #131</w:t>
      </w:r>
    </w:p>
    <w:p w:rsidR="00D3227D" w:rsidRDefault="00897A32">
      <w:pPr>
        <w:pStyle w:val="ListBullet"/>
      </w:pPr>
      <w:r>
        <w:t>Star Wars: Tales of the Jedi - Redemption #5</w:t>
      </w:r>
    </w:p>
    <w:p w:rsidR="00D3227D" w:rsidRDefault="00897A32">
      <w:pPr>
        <w:pStyle w:val="ListBullet"/>
      </w:pPr>
      <w:r>
        <w:t>Cable #61</w:t>
      </w:r>
    </w:p>
    <w:p w:rsidR="00D3227D" w:rsidRDefault="00897A32">
      <w:pPr>
        <w:pStyle w:val="ListBullet"/>
      </w:pPr>
      <w:r>
        <w:t>Star Wars: Jedi Academy - Leviathan #2</w:t>
      </w:r>
    </w:p>
    <w:p w:rsidR="00D3227D" w:rsidRDefault="00897A32">
      <w:pPr>
        <w:pStyle w:val="ListBullet"/>
      </w:pPr>
      <w:r>
        <w:t>Star Wars: Crimson Empire II - Council of Blood #1</w:t>
      </w:r>
    </w:p>
    <w:p w:rsidR="00D3227D" w:rsidRDefault="00897A32">
      <w:pPr>
        <w:pStyle w:val="ListBullet"/>
      </w:pPr>
      <w:r>
        <w:t>Thor #5</w:t>
      </w:r>
    </w:p>
    <w:p w:rsidR="00D3227D" w:rsidRDefault="00897A32">
      <w:pPr>
        <w:pStyle w:val="ListBullet"/>
      </w:pPr>
      <w:r>
        <w:t>Avengers #10</w:t>
      </w:r>
    </w:p>
    <w:p w:rsidR="00D3227D" w:rsidRDefault="00897A32">
      <w:pPr>
        <w:pStyle w:val="ListBullet"/>
      </w:pPr>
      <w:r>
        <w:t>Thunderbolts #20</w:t>
      </w:r>
    </w:p>
    <w:p w:rsidR="00D3227D" w:rsidRDefault="00897A32">
      <w:pPr>
        <w:pStyle w:val="ListBullet"/>
      </w:pPr>
      <w:r>
        <w:t>Deadpool #22</w:t>
      </w:r>
    </w:p>
    <w:p w:rsidR="00D3227D" w:rsidRDefault="00897A32">
      <w:pPr>
        <w:pStyle w:val="ListBullet"/>
      </w:pPr>
      <w:r>
        <w:t>X-Man #44</w:t>
      </w:r>
    </w:p>
    <w:p w:rsidR="00D3227D" w:rsidRDefault="00897A32">
      <w:pPr>
        <w:pStyle w:val="ListBullet"/>
      </w:pPr>
      <w:r>
        <w:t>Generation X #44</w:t>
      </w:r>
    </w:p>
    <w:p w:rsidR="00D3227D" w:rsidRDefault="00897A32">
      <w:pPr>
        <w:pStyle w:val="ListBullet"/>
      </w:pPr>
      <w:r>
        <w:t>Spider-Man #97</w:t>
      </w:r>
    </w:p>
    <w:p w:rsidR="00D3227D" w:rsidRDefault="00897A32">
      <w:pPr>
        <w:pStyle w:val="ListBullet"/>
      </w:pPr>
      <w:r>
        <w:t>Star Wars: Mara Jade - By the Emperor's Hand #4</w:t>
      </w:r>
    </w:p>
    <w:p w:rsidR="00D3227D" w:rsidRDefault="00897A32">
      <w:pPr>
        <w:pStyle w:val="ListBullet"/>
      </w:pPr>
      <w:r>
        <w:t>Warlock #1</w:t>
      </w:r>
    </w:p>
    <w:p w:rsidR="00D3227D" w:rsidRDefault="00897A32">
      <w:pPr>
        <w:pStyle w:val="ListBullet"/>
      </w:pPr>
      <w:r>
        <w:t>Inhumans #1</w:t>
      </w:r>
    </w:p>
    <w:p w:rsidR="00D3227D" w:rsidRDefault="00897A32">
      <w:pPr>
        <w:pStyle w:val="ListBullet"/>
      </w:pPr>
      <w:r>
        <w:t>Black Panther #1</w:t>
      </w:r>
    </w:p>
    <w:p w:rsidR="00D3227D" w:rsidRDefault="00897A32">
      <w:pPr>
        <w:pStyle w:val="ListBullet"/>
      </w:pPr>
      <w:r>
        <w:t>Daredevil #1</w:t>
      </w:r>
    </w:p>
    <w:p w:rsidR="00D3227D" w:rsidRDefault="00897A32">
      <w:pPr>
        <w:pStyle w:val="ListBullet"/>
      </w:pPr>
      <w:r>
        <w:t>Blade #1</w:t>
      </w:r>
    </w:p>
    <w:p w:rsidR="00D3227D" w:rsidRDefault="00897A32">
      <w:pPr>
        <w:pStyle w:val="ListBullet"/>
      </w:pPr>
      <w:r>
        <w:t>The Punisher #1</w:t>
      </w:r>
    </w:p>
    <w:p w:rsidR="00D3227D" w:rsidRDefault="00897A32">
      <w:pPr>
        <w:pStyle w:val="ListBullet"/>
      </w:pPr>
      <w:r>
        <w:t>Wolverine: Black Rio #1</w:t>
      </w:r>
    </w:p>
    <w:p w:rsidR="00D3227D" w:rsidRDefault="00897A32">
      <w:pPr>
        <w:pStyle w:val="ListBullet"/>
      </w:pPr>
      <w:r>
        <w:t>J2 #2</w:t>
      </w:r>
    </w:p>
    <w:p w:rsidR="00D3227D" w:rsidRDefault="00897A32">
      <w:pPr>
        <w:pStyle w:val="ListBullet"/>
      </w:pPr>
      <w:r>
        <w:t>Spider-Girl #2</w:t>
      </w:r>
    </w:p>
    <w:p w:rsidR="00D3227D" w:rsidRDefault="00897A32">
      <w:pPr>
        <w:pStyle w:val="ListBullet"/>
      </w:pPr>
      <w:r>
        <w:t>A-Next #2</w:t>
      </w:r>
    </w:p>
    <w:p w:rsidR="00D3227D" w:rsidRDefault="00897A32">
      <w:pPr>
        <w:pStyle w:val="ListBullet"/>
      </w:pPr>
      <w:r>
        <w:t>Mutant X #2</w:t>
      </w:r>
    </w:p>
    <w:p w:rsidR="00D3227D" w:rsidRDefault="00897A32">
      <w:pPr>
        <w:pStyle w:val="ListBullet"/>
      </w:pPr>
      <w:r>
        <w:t>Marvel Universe #6</w:t>
      </w:r>
    </w:p>
    <w:p w:rsidR="00D3227D" w:rsidRDefault="00897A32">
      <w:pPr>
        <w:pStyle w:val="ListBullet"/>
      </w:pPr>
      <w:r>
        <w:t>Iron Man #10</w:t>
      </w:r>
    </w:p>
    <w:p w:rsidR="00D3227D" w:rsidRDefault="00897A32">
      <w:pPr>
        <w:pStyle w:val="ListBullet"/>
      </w:pPr>
      <w:r>
        <w:t>Captain America #11</w:t>
      </w:r>
    </w:p>
    <w:p w:rsidR="00D3227D" w:rsidRDefault="00897A32">
      <w:pPr>
        <w:pStyle w:val="ListBullet"/>
      </w:pPr>
      <w:r>
        <w:t>Fantastic Four #11</w:t>
      </w:r>
    </w:p>
    <w:p w:rsidR="00D3227D" w:rsidRDefault="00897A32">
      <w:pPr>
        <w:pStyle w:val="ListBullet"/>
      </w:pPr>
      <w:r>
        <w:t>Quicksilver #13</w:t>
      </w:r>
    </w:p>
    <w:p w:rsidR="00D3227D" w:rsidRDefault="00897A32">
      <w:pPr>
        <w:pStyle w:val="ListBullet"/>
      </w:pPr>
      <w:r>
        <w:t>Heroes for Hire #17</w:t>
      </w:r>
    </w:p>
    <w:p w:rsidR="00D3227D" w:rsidRDefault="00897A32">
      <w:pPr>
        <w:pStyle w:val="ListBullet"/>
      </w:pPr>
      <w:r>
        <w:t>Cable #60</w:t>
      </w:r>
    </w:p>
    <w:p w:rsidR="00D3227D" w:rsidRDefault="00897A32">
      <w:pPr>
        <w:pStyle w:val="ListBullet"/>
      </w:pPr>
      <w:r>
        <w:t>X-Men #81</w:t>
      </w:r>
    </w:p>
    <w:p w:rsidR="00D3227D" w:rsidRDefault="00897A32">
      <w:pPr>
        <w:pStyle w:val="ListBullet"/>
      </w:pPr>
      <w:r>
        <w:lastRenderedPageBreak/>
        <w:t>X-Force #83</w:t>
      </w:r>
    </w:p>
    <w:p w:rsidR="00D3227D" w:rsidRDefault="00897A32">
      <w:pPr>
        <w:pStyle w:val="ListBullet"/>
      </w:pPr>
      <w:r>
        <w:t>What If? #114</w:t>
      </w:r>
    </w:p>
    <w:p w:rsidR="00D3227D" w:rsidRDefault="00897A32">
      <w:pPr>
        <w:pStyle w:val="ListBullet"/>
      </w:pPr>
      <w:r>
        <w:t>Wolverine #130</w:t>
      </w:r>
    </w:p>
    <w:p w:rsidR="00D3227D" w:rsidRDefault="00897A32">
      <w:pPr>
        <w:pStyle w:val="ListBullet"/>
      </w:pPr>
      <w:r>
        <w:t>Silver Surfer #146</w:t>
      </w:r>
    </w:p>
    <w:p w:rsidR="00D3227D" w:rsidRDefault="00897A32">
      <w:pPr>
        <w:pStyle w:val="ListBullet"/>
      </w:pPr>
      <w:r>
        <w:t>Peter Parker, the Spectacular Spider-Man #263</w:t>
      </w:r>
    </w:p>
    <w:p w:rsidR="00D3227D" w:rsidRDefault="00897A32">
      <w:pPr>
        <w:pStyle w:val="ListBullet"/>
      </w:pPr>
      <w:r>
        <w:t>Uncanny X-Men #361</w:t>
      </w:r>
    </w:p>
    <w:p w:rsidR="00D3227D" w:rsidRDefault="00897A32">
      <w:pPr>
        <w:pStyle w:val="ListBullet"/>
      </w:pPr>
      <w:r>
        <w:t>The Amazing Spider-Man #441</w:t>
      </w:r>
    </w:p>
    <w:p w:rsidR="00D3227D" w:rsidRDefault="00897A32">
      <w:pPr>
        <w:pStyle w:val="ListBullet"/>
      </w:pPr>
      <w:r>
        <w:t>Incredible Hulk #470</w:t>
      </w:r>
    </w:p>
    <w:p w:rsidR="00D3227D" w:rsidRDefault="00897A32">
      <w:pPr>
        <w:pStyle w:val="Heading3"/>
      </w:pPr>
      <w:r>
        <w:t>December, 1998</w:t>
      </w:r>
    </w:p>
    <w:p w:rsidR="00D3227D" w:rsidRDefault="00897A32">
      <w:r>
        <w:t xml:space="preserve">Number of comics published this month: </w:t>
      </w:r>
      <w:r>
        <w:rPr>
          <w:b/>
        </w:rPr>
        <w:t>42</w:t>
      </w:r>
    </w:p>
    <w:p w:rsidR="00D3227D" w:rsidRDefault="00897A32">
      <w:pPr>
        <w:pStyle w:val="ListBullet"/>
      </w:pPr>
      <w:r>
        <w:t>Star Wars: The Jabba Tape #1</w:t>
      </w:r>
    </w:p>
    <w:p w:rsidR="00D3227D" w:rsidRDefault="00897A32">
      <w:pPr>
        <w:pStyle w:val="ListBullet"/>
      </w:pPr>
      <w:r>
        <w:t>X-Man #46</w:t>
      </w:r>
    </w:p>
    <w:p w:rsidR="00D3227D" w:rsidRDefault="00897A32">
      <w:pPr>
        <w:pStyle w:val="ListBullet"/>
      </w:pPr>
      <w:r>
        <w:t>Spider-Man: Chapter One #2</w:t>
      </w:r>
    </w:p>
    <w:p w:rsidR="00D3227D" w:rsidRDefault="00897A32">
      <w:pPr>
        <w:pStyle w:val="ListBullet"/>
      </w:pPr>
      <w:r>
        <w:t>Generation X #46</w:t>
      </w:r>
    </w:p>
    <w:p w:rsidR="00D3227D" w:rsidRDefault="00897A32">
      <w:pPr>
        <w:pStyle w:val="ListBullet"/>
      </w:pPr>
      <w:r>
        <w:t>Star Wars #1</w:t>
      </w:r>
    </w:p>
    <w:p w:rsidR="00D3227D" w:rsidRDefault="00897A32">
      <w:pPr>
        <w:pStyle w:val="ListBullet"/>
      </w:pPr>
      <w:r>
        <w:t>Star Wars: Jedi Academy - Leviathan #3</w:t>
      </w:r>
    </w:p>
    <w:p w:rsidR="00D3227D" w:rsidRDefault="00897A32">
      <w:pPr>
        <w:pStyle w:val="ListBullet"/>
      </w:pPr>
      <w:r>
        <w:t>Star Wars: Mara Jade - By the Emperor's Hand #5</w:t>
      </w:r>
    </w:p>
    <w:p w:rsidR="00D3227D" w:rsidRDefault="00897A32">
      <w:pPr>
        <w:pStyle w:val="ListBullet"/>
      </w:pPr>
      <w:r>
        <w:t>Daredevil #2</w:t>
      </w:r>
    </w:p>
    <w:p w:rsidR="00D3227D" w:rsidRDefault="00897A32">
      <w:pPr>
        <w:pStyle w:val="ListBullet"/>
      </w:pPr>
      <w:r>
        <w:t>Thor #6</w:t>
      </w:r>
    </w:p>
    <w:p w:rsidR="00D3227D" w:rsidRDefault="00897A32">
      <w:pPr>
        <w:pStyle w:val="ListBullet"/>
      </w:pPr>
      <w:r>
        <w:t>Avengers #11</w:t>
      </w:r>
    </w:p>
    <w:p w:rsidR="00D3227D" w:rsidRDefault="00897A32">
      <w:pPr>
        <w:pStyle w:val="ListBullet"/>
      </w:pPr>
      <w:r>
        <w:t>Thunderbolts #21</w:t>
      </w:r>
    </w:p>
    <w:p w:rsidR="00D3227D" w:rsidRDefault="00897A32">
      <w:pPr>
        <w:pStyle w:val="ListBullet"/>
      </w:pPr>
      <w:r>
        <w:t>X-Men Unlimited #21</w:t>
      </w:r>
    </w:p>
    <w:p w:rsidR="00D3227D" w:rsidRDefault="00897A32">
      <w:pPr>
        <w:pStyle w:val="ListBullet"/>
      </w:pPr>
      <w:r>
        <w:t>Deadpool #23</w:t>
      </w:r>
    </w:p>
    <w:p w:rsidR="00D3227D" w:rsidRDefault="00897A32">
      <w:pPr>
        <w:pStyle w:val="ListBullet"/>
      </w:pPr>
      <w:r>
        <w:t>X-Man #45</w:t>
      </w:r>
    </w:p>
    <w:p w:rsidR="00D3227D" w:rsidRDefault="00897A32">
      <w:pPr>
        <w:pStyle w:val="ListBullet"/>
      </w:pPr>
      <w:r>
        <w:t>Generation X #45</w:t>
      </w:r>
    </w:p>
    <w:p w:rsidR="00D3227D" w:rsidRDefault="00897A32">
      <w:pPr>
        <w:pStyle w:val="ListBullet"/>
      </w:pPr>
      <w:r>
        <w:t>Spider-Man #98</w:t>
      </w:r>
    </w:p>
    <w:p w:rsidR="00D3227D" w:rsidRDefault="00897A32">
      <w:pPr>
        <w:pStyle w:val="ListBullet"/>
      </w:pPr>
      <w:r>
        <w:t>Star Wars: Crimson Empire II - Council of Blood #2</w:t>
      </w:r>
    </w:p>
    <w:p w:rsidR="00D3227D" w:rsidRDefault="00897A32">
      <w:pPr>
        <w:pStyle w:val="ListBullet"/>
      </w:pPr>
      <w:r>
        <w:t>Spider-Man: Chapter One #1</w:t>
      </w:r>
    </w:p>
    <w:p w:rsidR="00D3227D" w:rsidRDefault="00897A32">
      <w:pPr>
        <w:pStyle w:val="ListBullet"/>
      </w:pPr>
      <w:r>
        <w:t>Avengers Forever #1</w:t>
      </w:r>
    </w:p>
    <w:p w:rsidR="00D3227D" w:rsidRDefault="00897A32">
      <w:pPr>
        <w:pStyle w:val="ListBullet"/>
      </w:pPr>
      <w:r>
        <w:t>Union Jack #1</w:t>
      </w:r>
    </w:p>
    <w:p w:rsidR="00D3227D" w:rsidRDefault="00897A32">
      <w:pPr>
        <w:pStyle w:val="ListBullet"/>
      </w:pPr>
      <w:r>
        <w:t>Iron Man &amp; Captain America Annual #1</w:t>
      </w:r>
    </w:p>
    <w:p w:rsidR="00D3227D" w:rsidRDefault="00897A32">
      <w:pPr>
        <w:pStyle w:val="ListBullet"/>
      </w:pPr>
      <w:r>
        <w:t>Slingers #1</w:t>
      </w:r>
    </w:p>
    <w:p w:rsidR="00D3227D" w:rsidRDefault="00897A32">
      <w:pPr>
        <w:pStyle w:val="ListBullet"/>
      </w:pPr>
      <w:r>
        <w:t>Warlock #2</w:t>
      </w:r>
    </w:p>
    <w:p w:rsidR="00D3227D" w:rsidRDefault="00897A32">
      <w:pPr>
        <w:pStyle w:val="ListBullet"/>
      </w:pPr>
      <w:r>
        <w:t>Inhumans #2</w:t>
      </w:r>
    </w:p>
    <w:p w:rsidR="00D3227D" w:rsidRDefault="00897A32">
      <w:pPr>
        <w:pStyle w:val="ListBullet"/>
      </w:pPr>
      <w:r>
        <w:t>Black Panther #2</w:t>
      </w:r>
    </w:p>
    <w:p w:rsidR="00D3227D" w:rsidRDefault="00897A32">
      <w:pPr>
        <w:pStyle w:val="ListBullet"/>
      </w:pPr>
      <w:r>
        <w:t>Blade #2</w:t>
      </w:r>
    </w:p>
    <w:p w:rsidR="00D3227D" w:rsidRDefault="00897A32">
      <w:pPr>
        <w:pStyle w:val="ListBullet"/>
      </w:pPr>
      <w:r>
        <w:t>The Punisher #2</w:t>
      </w:r>
    </w:p>
    <w:p w:rsidR="00D3227D" w:rsidRDefault="00897A32">
      <w:pPr>
        <w:pStyle w:val="ListBullet"/>
      </w:pPr>
      <w:r>
        <w:t>J2 #3</w:t>
      </w:r>
    </w:p>
    <w:p w:rsidR="00D3227D" w:rsidRDefault="00897A32">
      <w:pPr>
        <w:pStyle w:val="ListBullet"/>
      </w:pPr>
      <w:r>
        <w:t>Spider-Girl #3</w:t>
      </w:r>
    </w:p>
    <w:p w:rsidR="00D3227D" w:rsidRDefault="00897A32">
      <w:pPr>
        <w:pStyle w:val="ListBullet"/>
      </w:pPr>
      <w:r>
        <w:t>A-Next #3</w:t>
      </w:r>
    </w:p>
    <w:p w:rsidR="00D3227D" w:rsidRDefault="00897A32">
      <w:pPr>
        <w:pStyle w:val="ListBullet"/>
      </w:pPr>
      <w:r>
        <w:lastRenderedPageBreak/>
        <w:t>Mutant X #3</w:t>
      </w:r>
    </w:p>
    <w:p w:rsidR="00D3227D" w:rsidRDefault="00897A32">
      <w:pPr>
        <w:pStyle w:val="ListBullet"/>
      </w:pPr>
      <w:r>
        <w:t>Marvel Universe #7</w:t>
      </w:r>
    </w:p>
    <w:p w:rsidR="00D3227D" w:rsidRDefault="00897A32">
      <w:pPr>
        <w:pStyle w:val="ListBullet"/>
      </w:pPr>
      <w:r>
        <w:t>Iron Man #11</w:t>
      </w:r>
    </w:p>
    <w:p w:rsidR="00D3227D" w:rsidRDefault="00897A32">
      <w:pPr>
        <w:pStyle w:val="ListBullet"/>
      </w:pPr>
      <w:r>
        <w:t>Captain America #12</w:t>
      </w:r>
    </w:p>
    <w:p w:rsidR="00D3227D" w:rsidRDefault="00897A32">
      <w:pPr>
        <w:pStyle w:val="ListBullet"/>
      </w:pPr>
      <w:r>
        <w:t>Fantastic Four #12</w:t>
      </w:r>
    </w:p>
    <w:p w:rsidR="00D3227D" w:rsidRDefault="00897A32">
      <w:pPr>
        <w:pStyle w:val="ListBullet"/>
      </w:pPr>
      <w:r>
        <w:t>Heroes for Hire #18</w:t>
      </w:r>
    </w:p>
    <w:p w:rsidR="00D3227D" w:rsidRDefault="00897A32">
      <w:pPr>
        <w:pStyle w:val="ListBullet"/>
      </w:pPr>
      <w:r>
        <w:t>Cable #62</w:t>
      </w:r>
    </w:p>
    <w:p w:rsidR="00D3227D" w:rsidRDefault="00897A32">
      <w:pPr>
        <w:pStyle w:val="ListBullet"/>
      </w:pPr>
      <w:r>
        <w:t>X-Men #82</w:t>
      </w:r>
    </w:p>
    <w:p w:rsidR="00D3227D" w:rsidRDefault="00897A32">
      <w:pPr>
        <w:pStyle w:val="ListBullet"/>
      </w:pPr>
      <w:r>
        <w:t>X-Force #84</w:t>
      </w:r>
    </w:p>
    <w:p w:rsidR="00D3227D" w:rsidRDefault="00897A32">
      <w:pPr>
        <w:pStyle w:val="ListBullet"/>
      </w:pPr>
      <w:r>
        <w:t>Wolverine #132</w:t>
      </w:r>
    </w:p>
    <w:p w:rsidR="00D3227D" w:rsidRDefault="00897A32">
      <w:pPr>
        <w:pStyle w:val="ListBullet"/>
      </w:pPr>
      <w:r>
        <w:t>Uncanny X-Men #362</w:t>
      </w:r>
    </w:p>
    <w:p w:rsidR="00D3227D" w:rsidRDefault="00897A32">
      <w:pPr>
        <w:pStyle w:val="ListBullet"/>
      </w:pPr>
      <w:r>
        <w:t>Incredible Hulk #471</w:t>
      </w:r>
    </w:p>
    <w:p w:rsidR="00D3227D" w:rsidRDefault="00897A32">
      <w:pPr>
        <w:pStyle w:val="Heading3"/>
      </w:pPr>
      <w:r>
        <w:t>January, 1999</w:t>
      </w:r>
    </w:p>
    <w:p w:rsidR="00D3227D" w:rsidRDefault="00897A32">
      <w:r>
        <w:t xml:space="preserve">Number of comics published this month: </w:t>
      </w:r>
      <w:r>
        <w:rPr>
          <w:b/>
        </w:rPr>
        <w:t>44</w:t>
      </w:r>
    </w:p>
    <w:p w:rsidR="00D3227D" w:rsidRDefault="00897A32">
      <w:pPr>
        <w:pStyle w:val="ListBullet"/>
      </w:pPr>
      <w:r>
        <w:t>Star Wars: Boba Fett - Enemy of the Empire #1</w:t>
      </w:r>
    </w:p>
    <w:p w:rsidR="00D3227D" w:rsidRDefault="00897A32">
      <w:pPr>
        <w:pStyle w:val="ListBullet"/>
      </w:pPr>
      <w:r>
        <w:t>Star Wars: The Empire Strikes Back Manga #1</w:t>
      </w:r>
    </w:p>
    <w:p w:rsidR="00D3227D" w:rsidRDefault="00897A32">
      <w:pPr>
        <w:pStyle w:val="ListBullet"/>
      </w:pPr>
      <w:r>
        <w:t>Star Wars #2</w:t>
      </w:r>
    </w:p>
    <w:p w:rsidR="00D3227D" w:rsidRDefault="00897A32">
      <w:pPr>
        <w:pStyle w:val="ListBullet"/>
      </w:pPr>
      <w:r>
        <w:t>Star Wars: Jedi Academy - Leviathan #4</w:t>
      </w:r>
    </w:p>
    <w:p w:rsidR="00D3227D" w:rsidRDefault="00897A32">
      <w:pPr>
        <w:pStyle w:val="ListBullet"/>
      </w:pPr>
      <w:r>
        <w:t>Uncanny X-Men #364</w:t>
      </w:r>
    </w:p>
    <w:p w:rsidR="00D3227D" w:rsidRDefault="00897A32">
      <w:pPr>
        <w:pStyle w:val="ListBullet"/>
      </w:pPr>
      <w:r>
        <w:t>Star Wars: Crimson Empire II - Council of Blood #3</w:t>
      </w:r>
    </w:p>
    <w:p w:rsidR="00D3227D" w:rsidRDefault="00897A32">
      <w:pPr>
        <w:pStyle w:val="ListBullet"/>
      </w:pPr>
      <w:r>
        <w:t>Avengers Forever #2</w:t>
      </w:r>
    </w:p>
    <w:p w:rsidR="00D3227D" w:rsidRDefault="00897A32">
      <w:pPr>
        <w:pStyle w:val="ListBullet"/>
      </w:pPr>
      <w:r>
        <w:t>Daredevil #3</w:t>
      </w:r>
    </w:p>
    <w:p w:rsidR="00D3227D" w:rsidRDefault="00897A32">
      <w:pPr>
        <w:pStyle w:val="ListBullet"/>
      </w:pPr>
      <w:r>
        <w:t>Thor #7</w:t>
      </w:r>
    </w:p>
    <w:p w:rsidR="00D3227D" w:rsidRDefault="00897A32">
      <w:pPr>
        <w:pStyle w:val="ListBullet"/>
      </w:pPr>
      <w:r>
        <w:t>Avengers #12</w:t>
      </w:r>
    </w:p>
    <w:p w:rsidR="00D3227D" w:rsidRDefault="00897A32">
      <w:pPr>
        <w:pStyle w:val="ListBullet"/>
      </w:pPr>
      <w:r>
        <w:t>Deadpool #24</w:t>
      </w:r>
    </w:p>
    <w:p w:rsidR="00D3227D" w:rsidRDefault="00897A32">
      <w:pPr>
        <w:pStyle w:val="ListBullet"/>
      </w:pPr>
      <w:r>
        <w:t>X-Man #47</w:t>
      </w:r>
    </w:p>
    <w:p w:rsidR="00D3227D" w:rsidRDefault="00897A32">
      <w:pPr>
        <w:pStyle w:val="ListBullet"/>
      </w:pPr>
      <w:r>
        <w:t>Generation X #47</w:t>
      </w:r>
    </w:p>
    <w:p w:rsidR="00D3227D" w:rsidRDefault="00897A32">
      <w:pPr>
        <w:pStyle w:val="ListBullet"/>
      </w:pPr>
      <w:r>
        <w:t>Wolverine #133</w:t>
      </w:r>
    </w:p>
    <w:p w:rsidR="00D3227D" w:rsidRDefault="00897A32">
      <w:pPr>
        <w:pStyle w:val="ListBullet"/>
      </w:pPr>
      <w:r>
        <w:t>Amazing Spider-Man #1</w:t>
      </w:r>
    </w:p>
    <w:p w:rsidR="00D3227D" w:rsidRDefault="00897A32">
      <w:pPr>
        <w:pStyle w:val="ListBullet"/>
      </w:pPr>
      <w:r>
        <w:t>Hulk #0.5</w:t>
      </w:r>
    </w:p>
    <w:p w:rsidR="00D3227D" w:rsidRDefault="00897A32">
      <w:pPr>
        <w:pStyle w:val="ListBullet"/>
      </w:pPr>
      <w:r>
        <w:t>Peter Parker: Spider-Man #1</w:t>
      </w:r>
    </w:p>
    <w:p w:rsidR="00D3227D" w:rsidRDefault="00897A32">
      <w:pPr>
        <w:pStyle w:val="ListBullet"/>
      </w:pPr>
      <w:r>
        <w:t>Webspinners: Tales of Spider-Man #1</w:t>
      </w:r>
    </w:p>
    <w:p w:rsidR="00D3227D" w:rsidRDefault="00897A32">
      <w:pPr>
        <w:pStyle w:val="ListBullet"/>
      </w:pPr>
      <w:r>
        <w:t>Uncanny X-Men Annual  #1</w:t>
      </w:r>
    </w:p>
    <w:p w:rsidR="00D3227D" w:rsidRDefault="00897A32">
      <w:pPr>
        <w:pStyle w:val="ListBullet"/>
      </w:pPr>
      <w:r>
        <w:t>Mutant X Annual #1</w:t>
      </w:r>
    </w:p>
    <w:p w:rsidR="00D3227D" w:rsidRDefault="00897A32">
      <w:pPr>
        <w:pStyle w:val="ListBullet"/>
      </w:pPr>
      <w:r>
        <w:t>Fantastic Four Annual #1</w:t>
      </w:r>
    </w:p>
    <w:p w:rsidR="00D3227D" w:rsidRDefault="00897A32">
      <w:pPr>
        <w:pStyle w:val="ListBullet"/>
      </w:pPr>
      <w:r>
        <w:t>Union Jack #2</w:t>
      </w:r>
    </w:p>
    <w:p w:rsidR="00D3227D" w:rsidRDefault="00897A32">
      <w:pPr>
        <w:pStyle w:val="ListBullet"/>
      </w:pPr>
      <w:r>
        <w:t>Spider-Man: Chapter One #3</w:t>
      </w:r>
    </w:p>
    <w:p w:rsidR="00D3227D" w:rsidRDefault="00897A32">
      <w:pPr>
        <w:pStyle w:val="ListBullet"/>
      </w:pPr>
      <w:r>
        <w:t>Warlock #3</w:t>
      </w:r>
    </w:p>
    <w:p w:rsidR="00D3227D" w:rsidRDefault="00897A32">
      <w:pPr>
        <w:pStyle w:val="ListBullet"/>
      </w:pPr>
      <w:r>
        <w:t>Inhumans #3</w:t>
      </w:r>
    </w:p>
    <w:p w:rsidR="00D3227D" w:rsidRDefault="00897A32">
      <w:pPr>
        <w:pStyle w:val="ListBullet"/>
      </w:pPr>
      <w:r>
        <w:t>Black Panther #3</w:t>
      </w:r>
    </w:p>
    <w:p w:rsidR="00D3227D" w:rsidRDefault="00897A32">
      <w:pPr>
        <w:pStyle w:val="ListBullet"/>
      </w:pPr>
      <w:r>
        <w:lastRenderedPageBreak/>
        <w:t>Blade #3</w:t>
      </w:r>
    </w:p>
    <w:p w:rsidR="00D3227D" w:rsidRDefault="00897A32">
      <w:pPr>
        <w:pStyle w:val="ListBullet"/>
      </w:pPr>
      <w:r>
        <w:t>The Punisher #3</w:t>
      </w:r>
    </w:p>
    <w:p w:rsidR="00D3227D" w:rsidRDefault="00897A32">
      <w:pPr>
        <w:pStyle w:val="ListBullet"/>
      </w:pPr>
      <w:r>
        <w:t>J2 #4</w:t>
      </w:r>
    </w:p>
    <w:p w:rsidR="00D3227D" w:rsidRDefault="00897A32">
      <w:pPr>
        <w:pStyle w:val="ListBullet"/>
      </w:pPr>
      <w:r>
        <w:t>Spider-Girl #4</w:t>
      </w:r>
    </w:p>
    <w:p w:rsidR="00D3227D" w:rsidRDefault="00897A32">
      <w:pPr>
        <w:pStyle w:val="ListBullet"/>
      </w:pPr>
      <w:r>
        <w:t>A-Next #4</w:t>
      </w:r>
    </w:p>
    <w:p w:rsidR="00D3227D" w:rsidRDefault="00897A32">
      <w:pPr>
        <w:pStyle w:val="ListBullet"/>
      </w:pPr>
      <w:r>
        <w:t>Mutant X #4</w:t>
      </w:r>
    </w:p>
    <w:p w:rsidR="00D3227D" w:rsidRDefault="00897A32">
      <w:pPr>
        <w:pStyle w:val="ListBullet"/>
      </w:pPr>
      <w:r>
        <w:t>Iron Man #12</w:t>
      </w:r>
    </w:p>
    <w:p w:rsidR="00D3227D" w:rsidRDefault="00897A32">
      <w:pPr>
        <w:pStyle w:val="ListBullet"/>
      </w:pPr>
      <w:r>
        <w:t>Iron Man #12</w:t>
      </w:r>
    </w:p>
    <w:p w:rsidR="00D3227D" w:rsidRDefault="00897A32">
      <w:pPr>
        <w:pStyle w:val="ListBullet"/>
      </w:pPr>
      <w:r>
        <w:t>Captain America #13</w:t>
      </w:r>
    </w:p>
    <w:p w:rsidR="00D3227D" w:rsidRDefault="00897A32">
      <w:pPr>
        <w:pStyle w:val="ListBullet"/>
      </w:pPr>
      <w:r>
        <w:t>Fantastic Four #13</w:t>
      </w:r>
    </w:p>
    <w:p w:rsidR="00D3227D" w:rsidRDefault="00897A32">
      <w:pPr>
        <w:pStyle w:val="ListBullet"/>
      </w:pPr>
      <w:r>
        <w:t>Heroes for Hire #19</w:t>
      </w:r>
    </w:p>
    <w:p w:rsidR="00D3227D" w:rsidRDefault="00897A32">
      <w:pPr>
        <w:pStyle w:val="ListBullet"/>
      </w:pPr>
      <w:r>
        <w:t>Thunderbolts #22</w:t>
      </w:r>
    </w:p>
    <w:p w:rsidR="00D3227D" w:rsidRDefault="00897A32">
      <w:pPr>
        <w:pStyle w:val="ListBullet"/>
      </w:pPr>
      <w:r>
        <w:t>Cable #63</w:t>
      </w:r>
    </w:p>
    <w:p w:rsidR="00D3227D" w:rsidRDefault="00897A32">
      <w:pPr>
        <w:pStyle w:val="ListBullet"/>
      </w:pPr>
      <w:r>
        <w:t>X-Men #83</w:t>
      </w:r>
    </w:p>
    <w:p w:rsidR="00D3227D" w:rsidRDefault="00897A32">
      <w:pPr>
        <w:pStyle w:val="ListBullet"/>
      </w:pPr>
      <w:r>
        <w:t>X-Force #85</w:t>
      </w:r>
    </w:p>
    <w:p w:rsidR="00D3227D" w:rsidRDefault="00897A32">
      <w:pPr>
        <w:pStyle w:val="ListBullet"/>
      </w:pPr>
      <w:r>
        <w:t>X-Force #86</w:t>
      </w:r>
    </w:p>
    <w:p w:rsidR="00D3227D" w:rsidRDefault="00897A32">
      <w:pPr>
        <w:pStyle w:val="ListBullet"/>
      </w:pPr>
      <w:r>
        <w:t>Uncanny X-Men #363</w:t>
      </w:r>
    </w:p>
    <w:p w:rsidR="00D3227D" w:rsidRDefault="00897A32">
      <w:pPr>
        <w:pStyle w:val="ListBullet"/>
      </w:pPr>
      <w:r>
        <w:t>Incredible Hulk #472</w:t>
      </w:r>
    </w:p>
    <w:p w:rsidR="00D3227D" w:rsidRDefault="00897A32">
      <w:pPr>
        <w:pStyle w:val="Heading3"/>
      </w:pPr>
      <w:r>
        <w:t>February, 1999</w:t>
      </w:r>
    </w:p>
    <w:p w:rsidR="00D3227D" w:rsidRDefault="00897A32">
      <w:r>
        <w:t xml:space="preserve">Number of comics published this month: </w:t>
      </w:r>
      <w:r>
        <w:rPr>
          <w:b/>
        </w:rPr>
        <w:t>39</w:t>
      </w:r>
    </w:p>
    <w:p w:rsidR="00D3227D" w:rsidRDefault="00897A32">
      <w:pPr>
        <w:pStyle w:val="ListBullet"/>
      </w:pPr>
      <w:r>
        <w:t>Star Wars: Boba Fett - Enemy of the Empire #2</w:t>
      </w:r>
    </w:p>
    <w:p w:rsidR="00D3227D" w:rsidRDefault="00897A32">
      <w:pPr>
        <w:pStyle w:val="ListBullet"/>
      </w:pPr>
      <w:r>
        <w:t>Star Wars: The Empire Strikes Back Manga #2</w:t>
      </w:r>
    </w:p>
    <w:p w:rsidR="00D3227D" w:rsidRDefault="00897A32">
      <w:pPr>
        <w:pStyle w:val="ListBullet"/>
      </w:pPr>
      <w:r>
        <w:t>Wolverine #135</w:t>
      </w:r>
    </w:p>
    <w:p w:rsidR="00D3227D" w:rsidRDefault="00897A32">
      <w:pPr>
        <w:pStyle w:val="ListBullet"/>
      </w:pPr>
      <w:r>
        <w:t>Star Wars: Vader's Quest #1</w:t>
      </w:r>
    </w:p>
    <w:p w:rsidR="00D3227D" w:rsidRDefault="00897A32">
      <w:pPr>
        <w:pStyle w:val="ListBullet"/>
      </w:pPr>
      <w:r>
        <w:t>Star Wars #3</w:t>
      </w:r>
    </w:p>
    <w:p w:rsidR="00D3227D" w:rsidRDefault="00897A32">
      <w:pPr>
        <w:pStyle w:val="ListBullet"/>
      </w:pPr>
      <w:r>
        <w:t>X-Men #85</w:t>
      </w:r>
    </w:p>
    <w:p w:rsidR="00D3227D" w:rsidRDefault="00897A32">
      <w:pPr>
        <w:pStyle w:val="ListBullet"/>
      </w:pPr>
      <w:r>
        <w:t>Avengers Forever #3</w:t>
      </w:r>
    </w:p>
    <w:p w:rsidR="00D3227D" w:rsidRDefault="00897A32">
      <w:pPr>
        <w:pStyle w:val="ListBullet"/>
      </w:pPr>
      <w:r>
        <w:t>Star Wars: Crimson Empire II - Council of Blood #4</w:t>
      </w:r>
    </w:p>
    <w:p w:rsidR="00D3227D" w:rsidRDefault="00897A32">
      <w:pPr>
        <w:pStyle w:val="ListBullet"/>
      </w:pPr>
      <w:r>
        <w:t>Thor #8</w:t>
      </w:r>
    </w:p>
    <w:p w:rsidR="00D3227D" w:rsidRDefault="00897A32">
      <w:pPr>
        <w:pStyle w:val="ListBullet"/>
      </w:pPr>
      <w:r>
        <w:t>Avengers #13</w:t>
      </w:r>
    </w:p>
    <w:p w:rsidR="00D3227D" w:rsidRDefault="00897A32">
      <w:pPr>
        <w:pStyle w:val="ListBullet"/>
      </w:pPr>
      <w:r>
        <w:t>Deadpool #25</w:t>
      </w:r>
    </w:p>
    <w:p w:rsidR="00D3227D" w:rsidRDefault="00897A32">
      <w:pPr>
        <w:pStyle w:val="ListBullet"/>
      </w:pPr>
      <w:r>
        <w:t>X-Man #48</w:t>
      </w:r>
    </w:p>
    <w:p w:rsidR="00D3227D" w:rsidRDefault="00897A32">
      <w:pPr>
        <w:pStyle w:val="ListBullet"/>
      </w:pPr>
      <w:r>
        <w:t>Generation X #48</w:t>
      </w:r>
    </w:p>
    <w:p w:rsidR="00D3227D" w:rsidRDefault="00897A32">
      <w:pPr>
        <w:pStyle w:val="ListBullet"/>
      </w:pPr>
      <w:r>
        <w:t>Wolverine #134</w:t>
      </w:r>
    </w:p>
    <w:p w:rsidR="00D3227D" w:rsidRDefault="00897A32">
      <w:pPr>
        <w:pStyle w:val="ListBullet"/>
      </w:pPr>
      <w:r>
        <w:t>Daredevil #4</w:t>
      </w:r>
    </w:p>
    <w:p w:rsidR="00D3227D" w:rsidRDefault="00897A32">
      <w:pPr>
        <w:pStyle w:val="ListBullet"/>
      </w:pPr>
      <w:r>
        <w:t>Star Wars: Mara Jade - By the Emperor's Hand #6</w:t>
      </w:r>
    </w:p>
    <w:p w:rsidR="00D3227D" w:rsidRDefault="00897A32">
      <w:pPr>
        <w:pStyle w:val="ListBullet"/>
      </w:pPr>
      <w:r>
        <w:t>Gambit #1</w:t>
      </w:r>
    </w:p>
    <w:p w:rsidR="00D3227D" w:rsidRDefault="00897A32">
      <w:pPr>
        <w:pStyle w:val="ListBullet"/>
      </w:pPr>
      <w:r>
        <w:t>Peter Parker: Spider-Man #2</w:t>
      </w:r>
    </w:p>
    <w:p w:rsidR="00D3227D" w:rsidRDefault="00897A32">
      <w:pPr>
        <w:pStyle w:val="ListBullet"/>
      </w:pPr>
      <w:r>
        <w:t>Webspinners: Tales of Spider-Man #2</w:t>
      </w:r>
    </w:p>
    <w:p w:rsidR="00D3227D" w:rsidRDefault="00897A32">
      <w:pPr>
        <w:pStyle w:val="ListBullet"/>
      </w:pPr>
      <w:r>
        <w:t>Amazing Spider-Man #2</w:t>
      </w:r>
    </w:p>
    <w:p w:rsidR="00D3227D" w:rsidRDefault="00897A32">
      <w:pPr>
        <w:pStyle w:val="ListBullet"/>
      </w:pPr>
      <w:r>
        <w:lastRenderedPageBreak/>
        <w:t>Union Jack #3</w:t>
      </w:r>
    </w:p>
    <w:p w:rsidR="00D3227D" w:rsidRDefault="00897A32">
      <w:pPr>
        <w:pStyle w:val="ListBullet"/>
      </w:pPr>
      <w:r>
        <w:t>Spider-Man: Chapter One #4</w:t>
      </w:r>
    </w:p>
    <w:p w:rsidR="00D3227D" w:rsidRDefault="00897A32">
      <w:pPr>
        <w:pStyle w:val="ListBullet"/>
      </w:pPr>
      <w:r>
        <w:t>Warlock #4</w:t>
      </w:r>
    </w:p>
    <w:p w:rsidR="00D3227D" w:rsidRDefault="00897A32">
      <w:pPr>
        <w:pStyle w:val="ListBullet"/>
      </w:pPr>
      <w:r>
        <w:t>Inhumans #4</w:t>
      </w:r>
    </w:p>
    <w:p w:rsidR="00D3227D" w:rsidRDefault="00897A32">
      <w:pPr>
        <w:pStyle w:val="ListBullet"/>
      </w:pPr>
      <w:r>
        <w:t>Black Panther #4</w:t>
      </w:r>
    </w:p>
    <w:p w:rsidR="00D3227D" w:rsidRDefault="00897A32">
      <w:pPr>
        <w:pStyle w:val="ListBullet"/>
      </w:pPr>
      <w:r>
        <w:t>The Punisher #4</w:t>
      </w:r>
    </w:p>
    <w:p w:rsidR="00D3227D" w:rsidRDefault="00897A32">
      <w:pPr>
        <w:pStyle w:val="ListBullet"/>
      </w:pPr>
      <w:r>
        <w:t>J2 #5</w:t>
      </w:r>
    </w:p>
    <w:p w:rsidR="00D3227D" w:rsidRDefault="00897A32">
      <w:pPr>
        <w:pStyle w:val="ListBullet"/>
      </w:pPr>
      <w:r>
        <w:t>Spider-Girl #5</w:t>
      </w:r>
    </w:p>
    <w:p w:rsidR="00D3227D" w:rsidRDefault="00897A32">
      <w:pPr>
        <w:pStyle w:val="ListBullet"/>
      </w:pPr>
      <w:r>
        <w:t>A-Next #5</w:t>
      </w:r>
    </w:p>
    <w:p w:rsidR="00D3227D" w:rsidRDefault="00897A32">
      <w:pPr>
        <w:pStyle w:val="ListBullet"/>
      </w:pPr>
      <w:r>
        <w:t>Mutant X #5</w:t>
      </w:r>
    </w:p>
    <w:p w:rsidR="00D3227D" w:rsidRDefault="00897A32">
      <w:pPr>
        <w:pStyle w:val="ListBullet"/>
      </w:pPr>
      <w:r>
        <w:t>Iron Man #13</w:t>
      </w:r>
    </w:p>
    <w:p w:rsidR="00D3227D" w:rsidRDefault="00897A32">
      <w:pPr>
        <w:pStyle w:val="ListBullet"/>
      </w:pPr>
      <w:r>
        <w:t>Captain America #14</w:t>
      </w:r>
    </w:p>
    <w:p w:rsidR="00D3227D" w:rsidRDefault="00897A32">
      <w:pPr>
        <w:pStyle w:val="ListBullet"/>
      </w:pPr>
      <w:r>
        <w:t>Fantastic Four #14</w:t>
      </w:r>
    </w:p>
    <w:p w:rsidR="00D3227D" w:rsidRDefault="00897A32">
      <w:pPr>
        <w:pStyle w:val="ListBullet"/>
      </w:pPr>
      <w:r>
        <w:t>Thunderbolts #23</w:t>
      </w:r>
    </w:p>
    <w:p w:rsidR="00D3227D" w:rsidRDefault="00897A32">
      <w:pPr>
        <w:pStyle w:val="ListBullet"/>
      </w:pPr>
      <w:r>
        <w:t>Cable #64</w:t>
      </w:r>
    </w:p>
    <w:p w:rsidR="00D3227D" w:rsidRDefault="00897A32">
      <w:pPr>
        <w:pStyle w:val="ListBullet"/>
      </w:pPr>
      <w:r>
        <w:t>X-Men #84</w:t>
      </w:r>
    </w:p>
    <w:p w:rsidR="00D3227D" w:rsidRDefault="00897A32">
      <w:pPr>
        <w:pStyle w:val="ListBullet"/>
      </w:pPr>
      <w:r>
        <w:t>X-Force #87</w:t>
      </w:r>
    </w:p>
    <w:p w:rsidR="00D3227D" w:rsidRDefault="00897A32">
      <w:pPr>
        <w:pStyle w:val="ListBullet"/>
      </w:pPr>
      <w:r>
        <w:t>Uncanny X-Men #365</w:t>
      </w:r>
    </w:p>
    <w:p w:rsidR="00D3227D" w:rsidRDefault="00897A32">
      <w:pPr>
        <w:pStyle w:val="ListBullet"/>
      </w:pPr>
      <w:r>
        <w:t>Incredible Hulk #473</w:t>
      </w:r>
    </w:p>
    <w:p w:rsidR="00D3227D" w:rsidRDefault="00897A32">
      <w:pPr>
        <w:pStyle w:val="Heading3"/>
      </w:pPr>
      <w:r>
        <w:t>March, 1999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Star Wars: The Empire Strikes Back Manga #3</w:t>
      </w:r>
    </w:p>
    <w:p w:rsidR="00D3227D" w:rsidRDefault="00897A32">
      <w:pPr>
        <w:pStyle w:val="ListBullet"/>
      </w:pPr>
      <w:r>
        <w:t>Star Wars: Boba Fett - Enemy of the Empire #3</w:t>
      </w:r>
    </w:p>
    <w:p w:rsidR="00D3227D" w:rsidRDefault="00897A32">
      <w:pPr>
        <w:pStyle w:val="ListBullet"/>
      </w:pPr>
      <w:r>
        <w:t>Star Wars: Vader's Quest #2</w:t>
      </w:r>
    </w:p>
    <w:p w:rsidR="00D3227D" w:rsidRDefault="00897A32">
      <w:pPr>
        <w:pStyle w:val="ListBullet"/>
      </w:pPr>
      <w:r>
        <w:t>Star Wars #4</w:t>
      </w:r>
    </w:p>
    <w:p w:rsidR="00D3227D" w:rsidRDefault="00897A32">
      <w:pPr>
        <w:pStyle w:val="ListBullet"/>
      </w:pPr>
      <w:r>
        <w:t>Wolverine Annual #1</w:t>
      </w:r>
    </w:p>
    <w:p w:rsidR="00D3227D" w:rsidRDefault="00897A32">
      <w:pPr>
        <w:pStyle w:val="ListBullet"/>
      </w:pPr>
      <w:r>
        <w:t>Daredevil #5</w:t>
      </w:r>
    </w:p>
    <w:p w:rsidR="00D3227D" w:rsidRDefault="00897A32">
      <w:pPr>
        <w:pStyle w:val="ListBullet"/>
      </w:pPr>
      <w:r>
        <w:t>Star Wars: Crimson Empire II - Council of Blood #5</w:t>
      </w:r>
    </w:p>
    <w:p w:rsidR="00D3227D" w:rsidRDefault="00897A32">
      <w:pPr>
        <w:pStyle w:val="ListBullet"/>
      </w:pPr>
      <w:r>
        <w:t>Thor #9</w:t>
      </w:r>
    </w:p>
    <w:p w:rsidR="00D3227D" w:rsidRDefault="00897A32">
      <w:pPr>
        <w:pStyle w:val="ListBullet"/>
      </w:pPr>
      <w:r>
        <w:t>Avengers #14</w:t>
      </w:r>
    </w:p>
    <w:p w:rsidR="00D3227D" w:rsidRDefault="00897A32">
      <w:pPr>
        <w:pStyle w:val="ListBullet"/>
      </w:pPr>
      <w:r>
        <w:t>X-Men Unlimited #22</w:t>
      </w:r>
    </w:p>
    <w:p w:rsidR="00D3227D" w:rsidRDefault="00897A32">
      <w:pPr>
        <w:pStyle w:val="ListBullet"/>
      </w:pPr>
      <w:r>
        <w:t>Deadpool #26</w:t>
      </w:r>
    </w:p>
    <w:p w:rsidR="00D3227D" w:rsidRDefault="00897A32">
      <w:pPr>
        <w:pStyle w:val="ListBullet"/>
      </w:pPr>
      <w:r>
        <w:t>X-Man #49</w:t>
      </w:r>
    </w:p>
    <w:p w:rsidR="00D3227D" w:rsidRDefault="00897A32">
      <w:pPr>
        <w:pStyle w:val="ListBullet"/>
      </w:pPr>
      <w:r>
        <w:t>Generation X #49</w:t>
      </w:r>
    </w:p>
    <w:p w:rsidR="00D3227D" w:rsidRDefault="00897A32">
      <w:pPr>
        <w:pStyle w:val="ListBullet"/>
      </w:pPr>
      <w:r>
        <w:t>Wolverine #136</w:t>
      </w:r>
    </w:p>
    <w:p w:rsidR="00D3227D" w:rsidRDefault="00897A32">
      <w:pPr>
        <w:pStyle w:val="ListBullet"/>
      </w:pPr>
      <w:r>
        <w:t>Avengers Forever #4</w:t>
      </w:r>
    </w:p>
    <w:p w:rsidR="00D3227D" w:rsidRDefault="00897A32">
      <w:pPr>
        <w:pStyle w:val="ListBullet"/>
      </w:pPr>
      <w:r>
        <w:t>Earth X #0</w:t>
      </w:r>
    </w:p>
    <w:p w:rsidR="00D3227D" w:rsidRDefault="00897A32">
      <w:pPr>
        <w:pStyle w:val="ListBullet"/>
      </w:pPr>
      <w:r>
        <w:t>X-Men: The Magneto War  #1</w:t>
      </w:r>
    </w:p>
    <w:p w:rsidR="00D3227D" w:rsidRDefault="00897A32">
      <w:pPr>
        <w:pStyle w:val="ListBullet"/>
      </w:pPr>
      <w:r>
        <w:t>Thor Annual #1</w:t>
      </w:r>
    </w:p>
    <w:p w:rsidR="00D3227D" w:rsidRDefault="00897A32">
      <w:pPr>
        <w:pStyle w:val="ListBullet"/>
      </w:pPr>
      <w:r>
        <w:t>Gambit #2</w:t>
      </w:r>
    </w:p>
    <w:p w:rsidR="00D3227D" w:rsidRDefault="00897A32">
      <w:pPr>
        <w:pStyle w:val="ListBullet"/>
      </w:pPr>
      <w:r>
        <w:lastRenderedPageBreak/>
        <w:t>Peter Parker: Spider-Man #3</w:t>
      </w:r>
    </w:p>
    <w:p w:rsidR="00D3227D" w:rsidRDefault="00897A32">
      <w:pPr>
        <w:pStyle w:val="ListBullet"/>
      </w:pPr>
      <w:r>
        <w:t>Webspinners: Tales of Spider-Man #3</w:t>
      </w:r>
    </w:p>
    <w:p w:rsidR="00D3227D" w:rsidRDefault="00897A32">
      <w:pPr>
        <w:pStyle w:val="ListBullet"/>
      </w:pPr>
      <w:r>
        <w:t>Amazing Spider-Man #3</w:t>
      </w:r>
    </w:p>
    <w:p w:rsidR="00D3227D" w:rsidRDefault="00897A32">
      <w:pPr>
        <w:pStyle w:val="ListBullet"/>
      </w:pPr>
      <w:r>
        <w:t>Spider-Man: Chapter One #5</w:t>
      </w:r>
    </w:p>
    <w:p w:rsidR="00D3227D" w:rsidRDefault="00897A32">
      <w:pPr>
        <w:pStyle w:val="ListBullet"/>
      </w:pPr>
      <w:r>
        <w:t>Inhumans #5</w:t>
      </w:r>
    </w:p>
    <w:p w:rsidR="00D3227D" w:rsidRDefault="00897A32">
      <w:pPr>
        <w:pStyle w:val="ListBullet"/>
      </w:pPr>
      <w:r>
        <w:t>Black Panther #5</w:t>
      </w:r>
    </w:p>
    <w:p w:rsidR="00D3227D" w:rsidRDefault="00897A32">
      <w:pPr>
        <w:pStyle w:val="ListBullet"/>
      </w:pPr>
      <w:r>
        <w:t>J2 #6</w:t>
      </w:r>
    </w:p>
    <w:p w:rsidR="00D3227D" w:rsidRDefault="00897A32">
      <w:pPr>
        <w:pStyle w:val="ListBullet"/>
      </w:pPr>
      <w:r>
        <w:t>Spider-Girl #6</w:t>
      </w:r>
    </w:p>
    <w:p w:rsidR="00D3227D" w:rsidRDefault="00897A32">
      <w:pPr>
        <w:pStyle w:val="ListBullet"/>
      </w:pPr>
      <w:r>
        <w:t>A-Next #6</w:t>
      </w:r>
    </w:p>
    <w:p w:rsidR="00D3227D" w:rsidRDefault="00897A32">
      <w:pPr>
        <w:pStyle w:val="ListBullet"/>
      </w:pPr>
      <w:r>
        <w:t>Mutant X #6</w:t>
      </w:r>
    </w:p>
    <w:p w:rsidR="00D3227D" w:rsidRDefault="00897A32">
      <w:pPr>
        <w:pStyle w:val="ListBullet"/>
      </w:pPr>
      <w:r>
        <w:t>Iron Man #14</w:t>
      </w:r>
    </w:p>
    <w:p w:rsidR="00D3227D" w:rsidRDefault="00897A32">
      <w:pPr>
        <w:pStyle w:val="ListBullet"/>
      </w:pPr>
      <w:r>
        <w:t>Captain America #15</w:t>
      </w:r>
    </w:p>
    <w:p w:rsidR="00D3227D" w:rsidRDefault="00897A32">
      <w:pPr>
        <w:pStyle w:val="ListBullet"/>
      </w:pPr>
      <w:r>
        <w:t>Fantastic Four #15</w:t>
      </w:r>
    </w:p>
    <w:p w:rsidR="00D3227D" w:rsidRDefault="00897A32">
      <w:pPr>
        <w:pStyle w:val="ListBullet"/>
      </w:pPr>
      <w:r>
        <w:t>Thunderbolts #24</w:t>
      </w:r>
    </w:p>
    <w:p w:rsidR="00D3227D" w:rsidRDefault="00897A32">
      <w:pPr>
        <w:pStyle w:val="ListBullet"/>
      </w:pPr>
      <w:r>
        <w:t>Cable #65</w:t>
      </w:r>
    </w:p>
    <w:p w:rsidR="00D3227D" w:rsidRDefault="00897A32">
      <w:pPr>
        <w:pStyle w:val="ListBullet"/>
      </w:pPr>
      <w:r>
        <w:t>X-Men #86</w:t>
      </w:r>
    </w:p>
    <w:p w:rsidR="00D3227D" w:rsidRDefault="00897A32">
      <w:pPr>
        <w:pStyle w:val="ListBullet"/>
      </w:pPr>
      <w:r>
        <w:t>X-Force #88</w:t>
      </w:r>
    </w:p>
    <w:p w:rsidR="00D3227D" w:rsidRDefault="00897A32">
      <w:pPr>
        <w:pStyle w:val="ListBullet"/>
      </w:pPr>
      <w:r>
        <w:t>Uncanny X-Men #366</w:t>
      </w:r>
    </w:p>
    <w:p w:rsidR="00D3227D" w:rsidRDefault="00897A32">
      <w:pPr>
        <w:pStyle w:val="ListBullet"/>
      </w:pPr>
      <w:r>
        <w:t>Incredible Hulk #474</w:t>
      </w:r>
    </w:p>
    <w:p w:rsidR="00D3227D" w:rsidRDefault="00897A32">
      <w:pPr>
        <w:pStyle w:val="Heading3"/>
      </w:pPr>
      <w:r>
        <w:t>April, 1999</w:t>
      </w:r>
    </w:p>
    <w:p w:rsidR="00D3227D" w:rsidRDefault="00897A32">
      <w:r>
        <w:t xml:space="preserve">Number of comics published this month: </w:t>
      </w:r>
      <w:r>
        <w:rPr>
          <w:b/>
        </w:rPr>
        <w:t>35</w:t>
      </w:r>
    </w:p>
    <w:p w:rsidR="00D3227D" w:rsidRDefault="00897A32">
      <w:pPr>
        <w:pStyle w:val="ListBullet"/>
      </w:pPr>
      <w:r>
        <w:t>Star Wars: Boba Fett - Enemy of the Empire #4</w:t>
      </w:r>
    </w:p>
    <w:p w:rsidR="00D3227D" w:rsidRDefault="00897A32">
      <w:pPr>
        <w:pStyle w:val="ListBullet"/>
      </w:pPr>
      <w:r>
        <w:t>Star Wars: The Empire Strikes Back Manga #4</w:t>
      </w:r>
    </w:p>
    <w:p w:rsidR="00D3227D" w:rsidRDefault="00897A32">
      <w:pPr>
        <w:pStyle w:val="ListBullet"/>
      </w:pPr>
      <w:r>
        <w:t>Star Wars: Vader's Quest #3</w:t>
      </w:r>
    </w:p>
    <w:p w:rsidR="00D3227D" w:rsidRDefault="00897A32">
      <w:pPr>
        <w:pStyle w:val="ListBullet"/>
      </w:pPr>
      <w:r>
        <w:t>Star Wars #5</w:t>
      </w:r>
    </w:p>
    <w:p w:rsidR="00D3227D" w:rsidRDefault="00897A32">
      <w:pPr>
        <w:pStyle w:val="ListBullet"/>
      </w:pPr>
      <w:r>
        <w:t>Gambit #3</w:t>
      </w:r>
    </w:p>
    <w:p w:rsidR="00D3227D" w:rsidRDefault="00897A32">
      <w:pPr>
        <w:pStyle w:val="ListBullet"/>
      </w:pPr>
      <w:r>
        <w:t>Star Wars: Crimson Empire II - Council of Blood #6</w:t>
      </w:r>
    </w:p>
    <w:p w:rsidR="00D3227D" w:rsidRDefault="00897A32">
      <w:pPr>
        <w:pStyle w:val="ListBullet"/>
      </w:pPr>
      <w:r>
        <w:t>Avengers Forever #5</w:t>
      </w:r>
    </w:p>
    <w:p w:rsidR="00D3227D" w:rsidRDefault="00897A32">
      <w:pPr>
        <w:pStyle w:val="ListBullet"/>
      </w:pPr>
      <w:r>
        <w:t>J2 #7</w:t>
      </w:r>
    </w:p>
    <w:p w:rsidR="00D3227D" w:rsidRDefault="00897A32">
      <w:pPr>
        <w:pStyle w:val="ListBullet"/>
      </w:pPr>
      <w:r>
        <w:t>Avengers #15</w:t>
      </w:r>
    </w:p>
    <w:p w:rsidR="00D3227D" w:rsidRDefault="00897A32">
      <w:pPr>
        <w:pStyle w:val="ListBullet"/>
      </w:pPr>
      <w:r>
        <w:t>Deadpool #27</w:t>
      </w:r>
    </w:p>
    <w:p w:rsidR="00D3227D" w:rsidRDefault="00897A32">
      <w:pPr>
        <w:pStyle w:val="ListBullet"/>
      </w:pPr>
      <w:r>
        <w:t>X-Man #50</w:t>
      </w:r>
    </w:p>
    <w:p w:rsidR="00D3227D" w:rsidRDefault="00897A32">
      <w:pPr>
        <w:pStyle w:val="ListBullet"/>
      </w:pPr>
      <w:r>
        <w:t>Generation X #50</w:t>
      </w:r>
    </w:p>
    <w:p w:rsidR="00D3227D" w:rsidRDefault="00897A32">
      <w:pPr>
        <w:pStyle w:val="ListBullet"/>
      </w:pPr>
      <w:r>
        <w:t>Wolverine #137</w:t>
      </w:r>
    </w:p>
    <w:p w:rsidR="00D3227D" w:rsidRDefault="00897A32">
      <w:pPr>
        <w:pStyle w:val="ListBullet"/>
      </w:pPr>
      <w:r>
        <w:t>Earth X #1</w:t>
      </w:r>
    </w:p>
    <w:p w:rsidR="00D3227D" w:rsidRDefault="00897A32">
      <w:pPr>
        <w:pStyle w:val="ListBullet"/>
      </w:pPr>
      <w:r>
        <w:t>Hulk #1</w:t>
      </w:r>
    </w:p>
    <w:p w:rsidR="00D3227D" w:rsidRDefault="00897A32">
      <w:pPr>
        <w:pStyle w:val="ListBullet"/>
      </w:pPr>
      <w:r>
        <w:t>Cable Annual #1</w:t>
      </w:r>
    </w:p>
    <w:p w:rsidR="00D3227D" w:rsidRDefault="00897A32">
      <w:pPr>
        <w:pStyle w:val="ListBullet"/>
      </w:pPr>
      <w:r>
        <w:t>Peter Parker: Spider-Man #4</w:t>
      </w:r>
    </w:p>
    <w:p w:rsidR="00D3227D" w:rsidRDefault="00897A32">
      <w:pPr>
        <w:pStyle w:val="ListBullet"/>
      </w:pPr>
      <w:r>
        <w:t>Webspinners: Tales of Spider-Man #4</w:t>
      </w:r>
    </w:p>
    <w:p w:rsidR="00D3227D" w:rsidRDefault="00897A32">
      <w:pPr>
        <w:pStyle w:val="ListBullet"/>
      </w:pPr>
      <w:r>
        <w:t>Amazing Spider-Man #4</w:t>
      </w:r>
    </w:p>
    <w:p w:rsidR="00D3227D" w:rsidRDefault="00897A32">
      <w:pPr>
        <w:pStyle w:val="ListBullet"/>
      </w:pPr>
      <w:r>
        <w:lastRenderedPageBreak/>
        <w:t>Spider-Man: Chapter One #6</w:t>
      </w:r>
    </w:p>
    <w:p w:rsidR="00D3227D" w:rsidRDefault="00897A32">
      <w:pPr>
        <w:pStyle w:val="ListBullet"/>
      </w:pPr>
      <w:r>
        <w:t>Inhumans #6</w:t>
      </w:r>
    </w:p>
    <w:p w:rsidR="00D3227D" w:rsidRDefault="00897A32">
      <w:pPr>
        <w:pStyle w:val="ListBullet"/>
      </w:pPr>
      <w:r>
        <w:t>Black Panther #6</w:t>
      </w:r>
    </w:p>
    <w:p w:rsidR="00D3227D" w:rsidRDefault="00897A32">
      <w:pPr>
        <w:pStyle w:val="ListBullet"/>
      </w:pPr>
      <w:r>
        <w:t>Daredevil #6</w:t>
      </w:r>
    </w:p>
    <w:p w:rsidR="00D3227D" w:rsidRDefault="00897A32">
      <w:pPr>
        <w:pStyle w:val="ListBullet"/>
      </w:pPr>
      <w:r>
        <w:t>Spider-Girl #7</w:t>
      </w:r>
    </w:p>
    <w:p w:rsidR="00D3227D" w:rsidRDefault="00897A32">
      <w:pPr>
        <w:pStyle w:val="ListBullet"/>
      </w:pPr>
      <w:r>
        <w:t>A-Next #7</w:t>
      </w:r>
    </w:p>
    <w:p w:rsidR="00D3227D" w:rsidRDefault="00897A32">
      <w:pPr>
        <w:pStyle w:val="ListBullet"/>
      </w:pPr>
      <w:r>
        <w:t>Mutant X #7</w:t>
      </w:r>
    </w:p>
    <w:p w:rsidR="00D3227D" w:rsidRDefault="00897A32">
      <w:pPr>
        <w:pStyle w:val="ListBullet"/>
      </w:pPr>
      <w:r>
        <w:t>Thor #10</w:t>
      </w:r>
    </w:p>
    <w:p w:rsidR="00D3227D" w:rsidRDefault="00897A32">
      <w:pPr>
        <w:pStyle w:val="ListBullet"/>
      </w:pPr>
      <w:r>
        <w:t>Iron Man #15</w:t>
      </w:r>
    </w:p>
    <w:p w:rsidR="00D3227D" w:rsidRDefault="00897A32">
      <w:pPr>
        <w:pStyle w:val="ListBullet"/>
      </w:pPr>
      <w:r>
        <w:t>Captain America #16</w:t>
      </w:r>
    </w:p>
    <w:p w:rsidR="00D3227D" w:rsidRDefault="00897A32">
      <w:pPr>
        <w:pStyle w:val="ListBullet"/>
      </w:pPr>
      <w:r>
        <w:t>Fantastic Four #16</w:t>
      </w:r>
    </w:p>
    <w:p w:rsidR="00D3227D" w:rsidRDefault="00897A32">
      <w:pPr>
        <w:pStyle w:val="ListBullet"/>
      </w:pPr>
      <w:r>
        <w:t>Thunderbolts #25</w:t>
      </w:r>
    </w:p>
    <w:p w:rsidR="00D3227D" w:rsidRDefault="00897A32">
      <w:pPr>
        <w:pStyle w:val="ListBullet"/>
      </w:pPr>
      <w:r>
        <w:t>Cable #66</w:t>
      </w:r>
    </w:p>
    <w:p w:rsidR="00D3227D" w:rsidRDefault="00897A32">
      <w:pPr>
        <w:pStyle w:val="ListBullet"/>
      </w:pPr>
      <w:r>
        <w:t>X-Men #87</w:t>
      </w:r>
    </w:p>
    <w:p w:rsidR="00D3227D" w:rsidRDefault="00897A32">
      <w:pPr>
        <w:pStyle w:val="ListBullet"/>
      </w:pPr>
      <w:r>
        <w:t>X-Force #89</w:t>
      </w:r>
    </w:p>
    <w:p w:rsidR="00D3227D" w:rsidRDefault="00897A32">
      <w:pPr>
        <w:pStyle w:val="ListBullet"/>
      </w:pPr>
      <w:r>
        <w:t>Uncanny X-Men #367</w:t>
      </w:r>
    </w:p>
    <w:p w:rsidR="00D3227D" w:rsidRDefault="00897A32">
      <w:pPr>
        <w:pStyle w:val="Heading3"/>
      </w:pPr>
      <w:r>
        <w:t>May, 1999</w:t>
      </w:r>
    </w:p>
    <w:p w:rsidR="00D3227D" w:rsidRDefault="00897A32">
      <w:r>
        <w:t xml:space="preserve">Number of comics published this month: </w:t>
      </w:r>
      <w:r>
        <w:rPr>
          <w:b/>
        </w:rPr>
        <w:t>39</w:t>
      </w:r>
    </w:p>
    <w:p w:rsidR="00D3227D" w:rsidRDefault="00897A32">
      <w:pPr>
        <w:pStyle w:val="ListBullet"/>
      </w:pPr>
      <w:r>
        <w:t>Star Wars: Episode I - The Phantom Menace #4</w:t>
      </w:r>
    </w:p>
    <w:p w:rsidR="00D3227D" w:rsidRDefault="00897A32">
      <w:pPr>
        <w:pStyle w:val="ListBullet"/>
      </w:pPr>
      <w:r>
        <w:t>Star Wars: Episode I - Anakin Skywalker #1</w:t>
      </w:r>
    </w:p>
    <w:p w:rsidR="00D3227D" w:rsidRDefault="00897A32">
      <w:pPr>
        <w:pStyle w:val="ListBullet"/>
      </w:pPr>
      <w:r>
        <w:t>Star Wars: Episode I - The Phantom Menace #3</w:t>
      </w:r>
    </w:p>
    <w:p w:rsidR="00D3227D" w:rsidRDefault="00897A32">
      <w:pPr>
        <w:pStyle w:val="ListBullet"/>
      </w:pPr>
      <w:r>
        <w:t>Star Wars: Vader's Quest #4</w:t>
      </w:r>
    </w:p>
    <w:p w:rsidR="00D3227D" w:rsidRDefault="00897A32">
      <w:pPr>
        <w:pStyle w:val="ListBullet"/>
      </w:pPr>
      <w:r>
        <w:t>Star Wars #6</w:t>
      </w:r>
    </w:p>
    <w:p w:rsidR="00D3227D" w:rsidRDefault="00897A32">
      <w:pPr>
        <w:pStyle w:val="ListBullet"/>
      </w:pPr>
      <w:r>
        <w:t>Avengers Annual #1</w:t>
      </w:r>
    </w:p>
    <w:p w:rsidR="00D3227D" w:rsidRDefault="00897A32">
      <w:pPr>
        <w:pStyle w:val="ListBullet"/>
      </w:pPr>
      <w:r>
        <w:t>Star Wars: Episode I - The Phantom Menace #2</w:t>
      </w:r>
    </w:p>
    <w:p w:rsidR="00D3227D" w:rsidRDefault="00897A32">
      <w:pPr>
        <w:pStyle w:val="ListBullet"/>
      </w:pPr>
      <w:r>
        <w:t>Avengers Forever #6</w:t>
      </w:r>
    </w:p>
    <w:p w:rsidR="00D3227D" w:rsidRDefault="00897A32">
      <w:pPr>
        <w:pStyle w:val="ListBullet"/>
      </w:pPr>
      <w:r>
        <w:t>J2 #8</w:t>
      </w:r>
    </w:p>
    <w:p w:rsidR="00D3227D" w:rsidRDefault="00897A32">
      <w:pPr>
        <w:pStyle w:val="ListBullet"/>
      </w:pPr>
      <w:r>
        <w:t>Avengers #16</w:t>
      </w:r>
    </w:p>
    <w:p w:rsidR="00D3227D" w:rsidRDefault="00897A32">
      <w:pPr>
        <w:pStyle w:val="ListBullet"/>
      </w:pPr>
      <w:r>
        <w:t>Deadpool #28</w:t>
      </w:r>
    </w:p>
    <w:p w:rsidR="00D3227D" w:rsidRDefault="00897A32">
      <w:pPr>
        <w:pStyle w:val="ListBullet"/>
      </w:pPr>
      <w:r>
        <w:t>Generation X #51</w:t>
      </w:r>
    </w:p>
    <w:p w:rsidR="00D3227D" w:rsidRDefault="00897A32">
      <w:pPr>
        <w:pStyle w:val="ListBullet"/>
      </w:pPr>
      <w:r>
        <w:t>Wolverine #138</w:t>
      </w:r>
    </w:p>
    <w:p w:rsidR="00D3227D" w:rsidRDefault="00897A32">
      <w:pPr>
        <w:pStyle w:val="ListBullet"/>
      </w:pPr>
      <w:r>
        <w:t>Star Wars: Episode I - The Phantom Menace #1</w:t>
      </w:r>
    </w:p>
    <w:p w:rsidR="00D3227D" w:rsidRDefault="00897A32">
      <w:pPr>
        <w:pStyle w:val="ListBullet"/>
      </w:pPr>
      <w:r>
        <w:t>Spider-Man: Chapter One #0</w:t>
      </w:r>
    </w:p>
    <w:p w:rsidR="00D3227D" w:rsidRDefault="00897A32">
      <w:pPr>
        <w:pStyle w:val="ListBullet"/>
      </w:pPr>
      <w:r>
        <w:t>Magneto Rex #1</w:t>
      </w:r>
    </w:p>
    <w:p w:rsidR="00D3227D" w:rsidRDefault="00897A32">
      <w:pPr>
        <w:pStyle w:val="ListBullet"/>
      </w:pPr>
      <w:r>
        <w:t>Earth X #2</w:t>
      </w:r>
    </w:p>
    <w:p w:rsidR="00D3227D" w:rsidRDefault="00897A32">
      <w:pPr>
        <w:pStyle w:val="ListBullet"/>
      </w:pPr>
      <w:r>
        <w:t>Hulk #2</w:t>
      </w:r>
    </w:p>
    <w:p w:rsidR="00D3227D" w:rsidRDefault="00897A32">
      <w:pPr>
        <w:pStyle w:val="ListBullet"/>
      </w:pPr>
      <w:r>
        <w:t>Gambit #4</w:t>
      </w:r>
    </w:p>
    <w:p w:rsidR="00D3227D" w:rsidRDefault="00897A32">
      <w:pPr>
        <w:pStyle w:val="ListBullet"/>
      </w:pPr>
      <w:r>
        <w:t>Peter Parker: Spider-Man #5</w:t>
      </w:r>
    </w:p>
    <w:p w:rsidR="00D3227D" w:rsidRDefault="00897A32">
      <w:pPr>
        <w:pStyle w:val="ListBullet"/>
      </w:pPr>
      <w:r>
        <w:t>Webspinners: Tales of Spider-Man #5</w:t>
      </w:r>
    </w:p>
    <w:p w:rsidR="00D3227D" w:rsidRDefault="00897A32">
      <w:pPr>
        <w:pStyle w:val="ListBullet"/>
      </w:pPr>
      <w:r>
        <w:t>Amazing Spider-Man #5</w:t>
      </w:r>
    </w:p>
    <w:p w:rsidR="00D3227D" w:rsidRDefault="00897A32">
      <w:pPr>
        <w:pStyle w:val="ListBullet"/>
      </w:pPr>
      <w:r>
        <w:lastRenderedPageBreak/>
        <w:t>Spider-Man: Chapter One #7</w:t>
      </w:r>
    </w:p>
    <w:p w:rsidR="00D3227D" w:rsidRDefault="00897A32">
      <w:pPr>
        <w:pStyle w:val="ListBullet"/>
      </w:pPr>
      <w:r>
        <w:t>Inhumans #7</w:t>
      </w:r>
    </w:p>
    <w:p w:rsidR="00D3227D" w:rsidRDefault="00897A32">
      <w:pPr>
        <w:pStyle w:val="ListBullet"/>
      </w:pPr>
      <w:r>
        <w:t>Black Panther #7</w:t>
      </w:r>
    </w:p>
    <w:p w:rsidR="00D3227D" w:rsidRDefault="00897A32">
      <w:pPr>
        <w:pStyle w:val="ListBullet"/>
      </w:pPr>
      <w:r>
        <w:t>Daredevil #7</w:t>
      </w:r>
    </w:p>
    <w:p w:rsidR="00D3227D" w:rsidRDefault="00897A32">
      <w:pPr>
        <w:pStyle w:val="ListBullet"/>
      </w:pPr>
      <w:r>
        <w:t>Spider-Girl #8</w:t>
      </w:r>
    </w:p>
    <w:p w:rsidR="00D3227D" w:rsidRDefault="00897A32">
      <w:pPr>
        <w:pStyle w:val="ListBullet"/>
      </w:pPr>
      <w:r>
        <w:t>A-Next #8</w:t>
      </w:r>
    </w:p>
    <w:p w:rsidR="00D3227D" w:rsidRDefault="00897A32">
      <w:pPr>
        <w:pStyle w:val="ListBullet"/>
      </w:pPr>
      <w:r>
        <w:t>Mutant X #8</w:t>
      </w:r>
    </w:p>
    <w:p w:rsidR="00D3227D" w:rsidRDefault="00897A32">
      <w:pPr>
        <w:pStyle w:val="ListBullet"/>
      </w:pPr>
      <w:r>
        <w:t>Thor #11</w:t>
      </w:r>
    </w:p>
    <w:p w:rsidR="00D3227D" w:rsidRDefault="00897A32">
      <w:pPr>
        <w:pStyle w:val="ListBullet"/>
      </w:pPr>
      <w:r>
        <w:t>Star Wars: Episode I - The Phantom Menace #12</w:t>
      </w:r>
    </w:p>
    <w:p w:rsidR="00D3227D" w:rsidRDefault="00897A32">
      <w:pPr>
        <w:pStyle w:val="ListBullet"/>
      </w:pPr>
      <w:r>
        <w:t>Iron Man #16</w:t>
      </w:r>
    </w:p>
    <w:p w:rsidR="00D3227D" w:rsidRDefault="00897A32">
      <w:pPr>
        <w:pStyle w:val="ListBullet"/>
      </w:pPr>
      <w:r>
        <w:t>Captain America #17</w:t>
      </w:r>
    </w:p>
    <w:p w:rsidR="00D3227D" w:rsidRDefault="00897A32">
      <w:pPr>
        <w:pStyle w:val="ListBullet"/>
      </w:pPr>
      <w:r>
        <w:t>Fantastic Four #17</w:t>
      </w:r>
    </w:p>
    <w:p w:rsidR="00D3227D" w:rsidRDefault="00897A32">
      <w:pPr>
        <w:pStyle w:val="ListBullet"/>
      </w:pPr>
      <w:r>
        <w:t>Thunderbolts #26</w:t>
      </w:r>
    </w:p>
    <w:p w:rsidR="00D3227D" w:rsidRDefault="00897A32">
      <w:pPr>
        <w:pStyle w:val="ListBullet"/>
      </w:pPr>
      <w:r>
        <w:t>Cable #67</w:t>
      </w:r>
    </w:p>
    <w:p w:rsidR="00D3227D" w:rsidRDefault="00897A32">
      <w:pPr>
        <w:pStyle w:val="ListBullet"/>
      </w:pPr>
      <w:r>
        <w:t>X-Men #88</w:t>
      </w:r>
    </w:p>
    <w:p w:rsidR="00D3227D" w:rsidRDefault="00897A32">
      <w:pPr>
        <w:pStyle w:val="ListBullet"/>
      </w:pPr>
      <w:r>
        <w:t>X-Force #90</w:t>
      </w:r>
    </w:p>
    <w:p w:rsidR="00D3227D" w:rsidRDefault="00897A32">
      <w:pPr>
        <w:pStyle w:val="ListBullet"/>
      </w:pPr>
      <w:r>
        <w:t>Uncanny X-Men #368</w:t>
      </w:r>
    </w:p>
    <w:p w:rsidR="00D3227D" w:rsidRDefault="00897A32">
      <w:pPr>
        <w:pStyle w:val="Heading3"/>
      </w:pPr>
      <w:r>
        <w:t>June, 1999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D3227D" w:rsidRDefault="00897A32">
      <w:pPr>
        <w:pStyle w:val="ListBullet"/>
      </w:pPr>
      <w:r>
        <w:t>Star Wars: Episode I - Qui-Gon Jinn #1</w:t>
      </w:r>
    </w:p>
    <w:p w:rsidR="00D3227D" w:rsidRDefault="00897A32">
      <w:pPr>
        <w:pStyle w:val="ListBullet"/>
      </w:pPr>
      <w:r>
        <w:t>Star Wars #7</w:t>
      </w:r>
    </w:p>
    <w:p w:rsidR="00D3227D" w:rsidRDefault="00897A32">
      <w:pPr>
        <w:pStyle w:val="ListBullet"/>
      </w:pPr>
      <w:r>
        <w:t>Black Widow #1</w:t>
      </w:r>
    </w:p>
    <w:p w:rsidR="00D3227D" w:rsidRDefault="00897A32">
      <w:pPr>
        <w:pStyle w:val="ListBullet"/>
      </w:pPr>
      <w:r>
        <w:t>Avengers Forever #7</w:t>
      </w:r>
    </w:p>
    <w:p w:rsidR="00D3227D" w:rsidRDefault="00897A32">
      <w:pPr>
        <w:pStyle w:val="ListBullet"/>
      </w:pPr>
      <w:r>
        <w:t>J2 #9</w:t>
      </w:r>
    </w:p>
    <w:p w:rsidR="00D3227D" w:rsidRDefault="00897A32">
      <w:pPr>
        <w:pStyle w:val="ListBullet"/>
      </w:pPr>
      <w:r>
        <w:t>Deadpool #29</w:t>
      </w:r>
    </w:p>
    <w:p w:rsidR="00D3227D" w:rsidRDefault="00897A32">
      <w:pPr>
        <w:pStyle w:val="ListBullet"/>
      </w:pPr>
      <w:r>
        <w:t>Wolverine #139</w:t>
      </w:r>
    </w:p>
    <w:p w:rsidR="00D3227D" w:rsidRDefault="00897A32">
      <w:pPr>
        <w:pStyle w:val="ListBullet"/>
      </w:pPr>
      <w:r>
        <w:t>Star Wars: Episode I - Obi-Wan Kenobi #1</w:t>
      </w:r>
    </w:p>
    <w:p w:rsidR="00D3227D" w:rsidRDefault="00897A32">
      <w:pPr>
        <w:pStyle w:val="ListBullet"/>
      </w:pPr>
      <w:r>
        <w:t>Wolverine/Punisher: Revelation #1</w:t>
      </w:r>
    </w:p>
    <w:p w:rsidR="00D3227D" w:rsidRDefault="00897A32">
      <w:pPr>
        <w:pStyle w:val="ListBullet"/>
      </w:pPr>
      <w:r>
        <w:t>Amazing Spider-Man Annual #1</w:t>
      </w:r>
    </w:p>
    <w:p w:rsidR="00D3227D" w:rsidRDefault="00897A32">
      <w:pPr>
        <w:pStyle w:val="ListBullet"/>
      </w:pPr>
      <w:r>
        <w:t>Magneto Rex #2</w:t>
      </w:r>
    </w:p>
    <w:p w:rsidR="00D3227D" w:rsidRDefault="00897A32">
      <w:pPr>
        <w:pStyle w:val="ListBullet"/>
      </w:pPr>
      <w:r>
        <w:t>Earth X #3</w:t>
      </w:r>
    </w:p>
    <w:p w:rsidR="00D3227D" w:rsidRDefault="00897A32">
      <w:pPr>
        <w:pStyle w:val="ListBullet"/>
      </w:pPr>
      <w:r>
        <w:t>Hulk #3</w:t>
      </w:r>
    </w:p>
    <w:p w:rsidR="00D3227D" w:rsidRDefault="00897A32">
      <w:pPr>
        <w:pStyle w:val="ListBullet"/>
      </w:pPr>
      <w:r>
        <w:t>Gambit #5</w:t>
      </w:r>
    </w:p>
    <w:p w:rsidR="00D3227D" w:rsidRDefault="00897A32">
      <w:pPr>
        <w:pStyle w:val="ListBullet"/>
      </w:pPr>
      <w:r>
        <w:t>Peter Parker: Spider-Man #6</w:t>
      </w:r>
    </w:p>
    <w:p w:rsidR="00D3227D" w:rsidRDefault="00897A32">
      <w:pPr>
        <w:pStyle w:val="ListBullet"/>
      </w:pPr>
      <w:r>
        <w:t>Webspinners: Tales of Spider-Man #6</w:t>
      </w:r>
    </w:p>
    <w:p w:rsidR="00D3227D" w:rsidRDefault="00897A32">
      <w:pPr>
        <w:pStyle w:val="ListBullet"/>
      </w:pPr>
      <w:r>
        <w:t>Amazing Spider-Man #6</w:t>
      </w:r>
    </w:p>
    <w:p w:rsidR="00D3227D" w:rsidRDefault="00897A32">
      <w:pPr>
        <w:pStyle w:val="ListBullet"/>
      </w:pPr>
      <w:r>
        <w:t>Spider-Man: Chapter One #8</w:t>
      </w:r>
    </w:p>
    <w:p w:rsidR="00D3227D" w:rsidRDefault="00897A32">
      <w:pPr>
        <w:pStyle w:val="ListBullet"/>
      </w:pPr>
      <w:r>
        <w:t>Inhumans #8</w:t>
      </w:r>
    </w:p>
    <w:p w:rsidR="00D3227D" w:rsidRDefault="00897A32">
      <w:pPr>
        <w:pStyle w:val="ListBullet"/>
      </w:pPr>
      <w:r>
        <w:t>Black Panther #8</w:t>
      </w:r>
    </w:p>
    <w:p w:rsidR="00D3227D" w:rsidRDefault="00897A32">
      <w:pPr>
        <w:pStyle w:val="ListBullet"/>
      </w:pPr>
      <w:r>
        <w:t>Daredevil #8</w:t>
      </w:r>
    </w:p>
    <w:p w:rsidR="00D3227D" w:rsidRDefault="00897A32">
      <w:pPr>
        <w:pStyle w:val="ListBullet"/>
      </w:pPr>
      <w:r>
        <w:lastRenderedPageBreak/>
        <w:t>Spider-Girl #9</w:t>
      </w:r>
    </w:p>
    <w:p w:rsidR="00D3227D" w:rsidRDefault="00897A32">
      <w:pPr>
        <w:pStyle w:val="ListBullet"/>
      </w:pPr>
      <w:r>
        <w:t>A-Next #9</w:t>
      </w:r>
    </w:p>
    <w:p w:rsidR="00D3227D" w:rsidRDefault="00897A32">
      <w:pPr>
        <w:pStyle w:val="ListBullet"/>
      </w:pPr>
      <w:r>
        <w:t>Mutant X #9</w:t>
      </w:r>
    </w:p>
    <w:p w:rsidR="00D3227D" w:rsidRDefault="00897A32">
      <w:pPr>
        <w:pStyle w:val="ListBullet"/>
      </w:pPr>
      <w:r>
        <w:t>Thor #12</w:t>
      </w:r>
    </w:p>
    <w:p w:rsidR="00D3227D" w:rsidRDefault="00897A32">
      <w:pPr>
        <w:pStyle w:val="ListBullet"/>
      </w:pPr>
      <w:r>
        <w:t>Avengers #17</w:t>
      </w:r>
    </w:p>
    <w:p w:rsidR="00D3227D" w:rsidRDefault="00897A32">
      <w:pPr>
        <w:pStyle w:val="ListBullet"/>
      </w:pPr>
      <w:r>
        <w:t>Iron Man #17</w:t>
      </w:r>
    </w:p>
    <w:p w:rsidR="00D3227D" w:rsidRDefault="00897A32">
      <w:pPr>
        <w:pStyle w:val="ListBullet"/>
      </w:pPr>
      <w:r>
        <w:t>Captain America #18</w:t>
      </w:r>
    </w:p>
    <w:p w:rsidR="00D3227D" w:rsidRDefault="00897A32">
      <w:pPr>
        <w:pStyle w:val="ListBullet"/>
      </w:pPr>
      <w:r>
        <w:t>Fantastic Four #18</w:t>
      </w:r>
    </w:p>
    <w:p w:rsidR="00D3227D" w:rsidRDefault="00897A32">
      <w:pPr>
        <w:pStyle w:val="ListBullet"/>
      </w:pPr>
      <w:r>
        <w:t>X-Men Unlimited #23</w:t>
      </w:r>
    </w:p>
    <w:p w:rsidR="00D3227D" w:rsidRDefault="00897A32">
      <w:pPr>
        <w:pStyle w:val="ListBullet"/>
      </w:pPr>
      <w:r>
        <w:t>Thunderbolts #27</w:t>
      </w:r>
    </w:p>
    <w:p w:rsidR="00D3227D" w:rsidRDefault="00897A32">
      <w:pPr>
        <w:pStyle w:val="ListBullet"/>
      </w:pPr>
      <w:r>
        <w:t>Generation X #52</w:t>
      </w:r>
    </w:p>
    <w:p w:rsidR="00D3227D" w:rsidRDefault="00897A32">
      <w:pPr>
        <w:pStyle w:val="ListBullet"/>
      </w:pPr>
      <w:r>
        <w:t>Cable #68</w:t>
      </w:r>
    </w:p>
    <w:p w:rsidR="00D3227D" w:rsidRDefault="00897A32">
      <w:pPr>
        <w:pStyle w:val="ListBullet"/>
      </w:pPr>
      <w:r>
        <w:t>X-Men #89</w:t>
      </w:r>
    </w:p>
    <w:p w:rsidR="00D3227D" w:rsidRDefault="00897A32">
      <w:pPr>
        <w:pStyle w:val="ListBullet"/>
      </w:pPr>
      <w:r>
        <w:t>X-Force #91</w:t>
      </w:r>
    </w:p>
    <w:p w:rsidR="00D3227D" w:rsidRDefault="00897A32">
      <w:pPr>
        <w:pStyle w:val="ListBullet"/>
      </w:pPr>
      <w:r>
        <w:t>Uncanny X-Men #369</w:t>
      </w:r>
    </w:p>
    <w:p w:rsidR="00D3227D" w:rsidRDefault="00897A32">
      <w:pPr>
        <w:pStyle w:val="Heading3"/>
      </w:pPr>
      <w:r>
        <w:t>July, 1999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D3227D" w:rsidRDefault="00897A32">
      <w:pPr>
        <w:pStyle w:val="ListBullet"/>
      </w:pPr>
      <w:r>
        <w:t>Star Wars: Episode I - Queen Amidala #1</w:t>
      </w:r>
    </w:p>
    <w:p w:rsidR="00D3227D" w:rsidRDefault="00897A32">
      <w:pPr>
        <w:pStyle w:val="ListBullet"/>
      </w:pPr>
      <w:r>
        <w:t>Star Wars #8</w:t>
      </w:r>
    </w:p>
    <w:p w:rsidR="00D3227D" w:rsidRDefault="00897A32">
      <w:pPr>
        <w:pStyle w:val="ListBullet"/>
      </w:pPr>
      <w:r>
        <w:t>Star Wars Handbook 2: Crimson Empire #2</w:t>
      </w:r>
    </w:p>
    <w:p w:rsidR="00D3227D" w:rsidRDefault="00897A32">
      <w:pPr>
        <w:pStyle w:val="ListBullet"/>
      </w:pPr>
      <w:r>
        <w:t>Black Widow #2</w:t>
      </w:r>
    </w:p>
    <w:p w:rsidR="00D3227D" w:rsidRDefault="00897A32">
      <w:pPr>
        <w:pStyle w:val="ListBullet"/>
      </w:pPr>
      <w:r>
        <w:t>Avengers Forever #8</w:t>
      </w:r>
    </w:p>
    <w:p w:rsidR="00D3227D" w:rsidRDefault="00897A32">
      <w:pPr>
        <w:pStyle w:val="ListBullet"/>
      </w:pPr>
      <w:r>
        <w:t>J2 #10</w:t>
      </w:r>
    </w:p>
    <w:p w:rsidR="00D3227D" w:rsidRDefault="00897A32">
      <w:pPr>
        <w:pStyle w:val="ListBullet"/>
      </w:pPr>
      <w:r>
        <w:t>Deadpool #30</w:t>
      </w:r>
    </w:p>
    <w:p w:rsidR="00D3227D" w:rsidRDefault="00897A32">
      <w:pPr>
        <w:pStyle w:val="ListBullet"/>
      </w:pPr>
      <w:r>
        <w:t>Wolverine #140</w:t>
      </w:r>
    </w:p>
    <w:p w:rsidR="00D3227D" w:rsidRDefault="00897A32">
      <w:pPr>
        <w:pStyle w:val="ListBullet"/>
      </w:pPr>
      <w:r>
        <w:t>Star Wars: Return Of The Jedi Manga (1999) #1</w:t>
      </w:r>
    </w:p>
    <w:p w:rsidR="00D3227D" w:rsidRDefault="00897A32">
      <w:pPr>
        <w:pStyle w:val="ListBullet"/>
      </w:pPr>
      <w:r>
        <w:t>Avengers #0</w:t>
      </w:r>
    </w:p>
    <w:p w:rsidR="00D3227D" w:rsidRDefault="00897A32">
      <w:pPr>
        <w:pStyle w:val="ListBullet"/>
      </w:pPr>
      <w:r>
        <w:t>Wolverine/Punisher: Revelation #2</w:t>
      </w:r>
    </w:p>
    <w:p w:rsidR="00D3227D" w:rsidRDefault="00897A32">
      <w:pPr>
        <w:pStyle w:val="ListBullet"/>
      </w:pPr>
      <w:r>
        <w:t>Magneto Rex #3</w:t>
      </w:r>
    </w:p>
    <w:p w:rsidR="00D3227D" w:rsidRDefault="00897A32">
      <w:pPr>
        <w:pStyle w:val="ListBullet"/>
      </w:pPr>
      <w:r>
        <w:t>Earth X #4</w:t>
      </w:r>
    </w:p>
    <w:p w:rsidR="00D3227D" w:rsidRDefault="00897A32">
      <w:pPr>
        <w:pStyle w:val="ListBullet"/>
      </w:pPr>
      <w:r>
        <w:t>Hulk #4</w:t>
      </w:r>
    </w:p>
    <w:p w:rsidR="00D3227D" w:rsidRDefault="00897A32">
      <w:pPr>
        <w:pStyle w:val="ListBullet"/>
      </w:pPr>
      <w:r>
        <w:t>Gambit #6</w:t>
      </w:r>
    </w:p>
    <w:p w:rsidR="00D3227D" w:rsidRDefault="00897A32">
      <w:pPr>
        <w:pStyle w:val="ListBullet"/>
      </w:pPr>
      <w:r>
        <w:t>Peter Parker: Spider-Man #7</w:t>
      </w:r>
    </w:p>
    <w:p w:rsidR="00D3227D" w:rsidRDefault="00897A32">
      <w:pPr>
        <w:pStyle w:val="ListBullet"/>
      </w:pPr>
      <w:r>
        <w:t>Webspinners: Tales of Spider-Man #7</w:t>
      </w:r>
    </w:p>
    <w:p w:rsidR="00D3227D" w:rsidRDefault="00897A32">
      <w:pPr>
        <w:pStyle w:val="ListBullet"/>
      </w:pPr>
      <w:r>
        <w:t>Amazing Spider-Man #7</w:t>
      </w:r>
    </w:p>
    <w:p w:rsidR="00D3227D" w:rsidRDefault="00897A32">
      <w:pPr>
        <w:pStyle w:val="ListBullet"/>
      </w:pPr>
      <w:r>
        <w:t>Spider-Man: Chapter One #9</w:t>
      </w:r>
    </w:p>
    <w:p w:rsidR="00D3227D" w:rsidRDefault="00897A32">
      <w:pPr>
        <w:pStyle w:val="ListBullet"/>
      </w:pPr>
      <w:r>
        <w:t>Inhumans #9</w:t>
      </w:r>
    </w:p>
    <w:p w:rsidR="00D3227D" w:rsidRDefault="00897A32">
      <w:pPr>
        <w:pStyle w:val="ListBullet"/>
      </w:pPr>
      <w:r>
        <w:t>Black Panther #9</w:t>
      </w:r>
    </w:p>
    <w:p w:rsidR="00D3227D" w:rsidRDefault="00897A32">
      <w:pPr>
        <w:pStyle w:val="ListBullet"/>
      </w:pPr>
      <w:r>
        <w:t>Spider-Girl #10</w:t>
      </w:r>
    </w:p>
    <w:p w:rsidR="00D3227D" w:rsidRDefault="00897A32">
      <w:pPr>
        <w:pStyle w:val="ListBullet"/>
      </w:pPr>
      <w:r>
        <w:t>A-Next #10</w:t>
      </w:r>
    </w:p>
    <w:p w:rsidR="00D3227D" w:rsidRDefault="00897A32">
      <w:pPr>
        <w:pStyle w:val="ListBullet"/>
      </w:pPr>
      <w:r>
        <w:lastRenderedPageBreak/>
        <w:t>Mutant X #10</w:t>
      </w:r>
    </w:p>
    <w:p w:rsidR="00D3227D" w:rsidRDefault="00897A32">
      <w:pPr>
        <w:pStyle w:val="ListBullet"/>
      </w:pPr>
      <w:r>
        <w:t>Thor #13</w:t>
      </w:r>
    </w:p>
    <w:p w:rsidR="00D3227D" w:rsidRDefault="00897A32">
      <w:pPr>
        <w:pStyle w:val="ListBullet"/>
      </w:pPr>
      <w:r>
        <w:t>Avengers #18</w:t>
      </w:r>
    </w:p>
    <w:p w:rsidR="00D3227D" w:rsidRDefault="00897A32">
      <w:pPr>
        <w:pStyle w:val="ListBullet"/>
      </w:pPr>
      <w:r>
        <w:t>Iron Man #18</w:t>
      </w:r>
    </w:p>
    <w:p w:rsidR="00D3227D" w:rsidRDefault="00897A32">
      <w:pPr>
        <w:pStyle w:val="ListBullet"/>
      </w:pPr>
      <w:r>
        <w:t>Captain America #19</w:t>
      </w:r>
    </w:p>
    <w:p w:rsidR="00D3227D" w:rsidRDefault="00897A32">
      <w:pPr>
        <w:pStyle w:val="ListBullet"/>
      </w:pPr>
      <w:r>
        <w:t>Fantastic Four #19</w:t>
      </w:r>
    </w:p>
    <w:p w:rsidR="00D3227D" w:rsidRDefault="00897A32">
      <w:pPr>
        <w:pStyle w:val="ListBullet"/>
      </w:pPr>
      <w:r>
        <w:t>Thunderbolts #28</w:t>
      </w:r>
    </w:p>
    <w:p w:rsidR="00D3227D" w:rsidRDefault="00897A32">
      <w:pPr>
        <w:pStyle w:val="ListBullet"/>
      </w:pPr>
      <w:r>
        <w:t>X-Man #53</w:t>
      </w:r>
    </w:p>
    <w:p w:rsidR="00D3227D" w:rsidRDefault="00897A32">
      <w:pPr>
        <w:pStyle w:val="ListBullet"/>
      </w:pPr>
      <w:r>
        <w:t>Generation X #53</w:t>
      </w:r>
    </w:p>
    <w:p w:rsidR="00D3227D" w:rsidRDefault="00897A32">
      <w:pPr>
        <w:pStyle w:val="ListBullet"/>
      </w:pPr>
      <w:r>
        <w:t>Cable #69</w:t>
      </w:r>
    </w:p>
    <w:p w:rsidR="00D3227D" w:rsidRDefault="00897A32">
      <w:pPr>
        <w:pStyle w:val="ListBullet"/>
      </w:pPr>
      <w:r>
        <w:t>X-Men #90</w:t>
      </w:r>
    </w:p>
    <w:p w:rsidR="00D3227D" w:rsidRDefault="00897A32">
      <w:pPr>
        <w:pStyle w:val="ListBullet"/>
      </w:pPr>
      <w:r>
        <w:t>X-Force #92</w:t>
      </w:r>
    </w:p>
    <w:p w:rsidR="00D3227D" w:rsidRDefault="00897A32">
      <w:pPr>
        <w:pStyle w:val="ListBullet"/>
      </w:pPr>
      <w:r>
        <w:t>Uncanny X-Men #370</w:t>
      </w:r>
    </w:p>
    <w:p w:rsidR="00D3227D" w:rsidRDefault="00897A32">
      <w:pPr>
        <w:pStyle w:val="Heading3"/>
      </w:pPr>
      <w:r>
        <w:t>August, 1999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Star Wars #9</w:t>
      </w:r>
    </w:p>
    <w:p w:rsidR="00D3227D" w:rsidRDefault="00897A32">
      <w:pPr>
        <w:pStyle w:val="ListBullet"/>
      </w:pPr>
      <w:r>
        <w:t>Star Wars: The Bounty Hunters - Aurra Sing #1</w:t>
      </w:r>
    </w:p>
    <w:p w:rsidR="00D3227D" w:rsidRDefault="00897A32">
      <w:pPr>
        <w:pStyle w:val="ListBullet"/>
      </w:pPr>
      <w:r>
        <w:t>Black Widow #3</w:t>
      </w:r>
    </w:p>
    <w:p w:rsidR="00D3227D" w:rsidRDefault="00897A32">
      <w:pPr>
        <w:pStyle w:val="ListBullet"/>
      </w:pPr>
      <w:r>
        <w:t>Avengers Forever #9</w:t>
      </w:r>
    </w:p>
    <w:p w:rsidR="00D3227D" w:rsidRDefault="00897A32">
      <w:pPr>
        <w:pStyle w:val="ListBullet"/>
      </w:pPr>
      <w:r>
        <w:t>J2 #11</w:t>
      </w:r>
    </w:p>
    <w:p w:rsidR="00D3227D" w:rsidRDefault="00897A32">
      <w:pPr>
        <w:pStyle w:val="ListBullet"/>
      </w:pPr>
      <w:r>
        <w:t>Deadpool #31</w:t>
      </w:r>
    </w:p>
    <w:p w:rsidR="00D3227D" w:rsidRDefault="00897A32">
      <w:pPr>
        <w:pStyle w:val="ListBullet"/>
      </w:pPr>
      <w:r>
        <w:t>Wolverine #141</w:t>
      </w:r>
    </w:p>
    <w:p w:rsidR="00D3227D" w:rsidRDefault="00897A32">
      <w:pPr>
        <w:pStyle w:val="ListBullet"/>
      </w:pPr>
      <w:r>
        <w:t>Star Wars #0</w:t>
      </w:r>
    </w:p>
    <w:p w:rsidR="00D3227D" w:rsidRDefault="00897A32">
      <w:pPr>
        <w:pStyle w:val="ListBullet"/>
      </w:pPr>
      <w:r>
        <w:t>Star Wars: Return Of The Jedi Manga (1999) #2</w:t>
      </w:r>
    </w:p>
    <w:p w:rsidR="00D3227D" w:rsidRDefault="00897A32">
      <w:pPr>
        <w:pStyle w:val="ListBullet"/>
      </w:pPr>
      <w:r>
        <w:t>X-Men Annual #1</w:t>
      </w:r>
    </w:p>
    <w:p w:rsidR="00D3227D" w:rsidRDefault="00897A32">
      <w:pPr>
        <w:pStyle w:val="ListBullet"/>
      </w:pPr>
      <w:r>
        <w:t>PETER PARKER SPIDER-MAN ANNUAL 1 #1</w:t>
      </w:r>
    </w:p>
    <w:p w:rsidR="00D3227D" w:rsidRDefault="00897A32">
      <w:pPr>
        <w:pStyle w:val="ListBullet"/>
      </w:pPr>
      <w:r>
        <w:t>Iron Man Annual #1</w:t>
      </w:r>
    </w:p>
    <w:p w:rsidR="00D3227D" w:rsidRDefault="00897A32">
      <w:pPr>
        <w:pStyle w:val="ListBullet"/>
      </w:pPr>
      <w:r>
        <w:t>Wolverine/Punisher: Revelation #3</w:t>
      </w:r>
    </w:p>
    <w:p w:rsidR="00D3227D" w:rsidRDefault="00897A32">
      <w:pPr>
        <w:pStyle w:val="ListBullet"/>
      </w:pPr>
      <w:r>
        <w:t>Earth X #5</w:t>
      </w:r>
    </w:p>
    <w:p w:rsidR="00D3227D" w:rsidRDefault="00897A32">
      <w:pPr>
        <w:pStyle w:val="ListBullet"/>
      </w:pPr>
      <w:r>
        <w:t>Hulk #5</w:t>
      </w:r>
    </w:p>
    <w:p w:rsidR="00D3227D" w:rsidRDefault="00897A32">
      <w:pPr>
        <w:pStyle w:val="ListBullet"/>
      </w:pPr>
      <w:r>
        <w:t>Gambit #7</w:t>
      </w:r>
    </w:p>
    <w:p w:rsidR="00D3227D" w:rsidRDefault="00897A32">
      <w:pPr>
        <w:pStyle w:val="ListBullet"/>
      </w:pPr>
      <w:r>
        <w:t>Peter Parker: Spider-Man #8</w:t>
      </w:r>
    </w:p>
    <w:p w:rsidR="00D3227D" w:rsidRDefault="00897A32">
      <w:pPr>
        <w:pStyle w:val="ListBullet"/>
      </w:pPr>
      <w:r>
        <w:t>Webspinners: Tales of Spider-Man #8</w:t>
      </w:r>
    </w:p>
    <w:p w:rsidR="00D3227D" w:rsidRDefault="00897A32">
      <w:pPr>
        <w:pStyle w:val="ListBullet"/>
      </w:pPr>
      <w:r>
        <w:t>Amazing Spider-Man #8</w:t>
      </w:r>
    </w:p>
    <w:p w:rsidR="00D3227D" w:rsidRDefault="00897A32">
      <w:pPr>
        <w:pStyle w:val="ListBullet"/>
      </w:pPr>
      <w:r>
        <w:t>Spider-Man: Chapter One #10</w:t>
      </w:r>
    </w:p>
    <w:p w:rsidR="00D3227D" w:rsidRDefault="00897A32">
      <w:pPr>
        <w:pStyle w:val="ListBullet"/>
      </w:pPr>
      <w:r>
        <w:t>Inhumans #10</w:t>
      </w:r>
    </w:p>
    <w:p w:rsidR="00D3227D" w:rsidRDefault="00897A32">
      <w:pPr>
        <w:pStyle w:val="ListBullet"/>
      </w:pPr>
      <w:r>
        <w:t>Black Panther #10</w:t>
      </w:r>
    </w:p>
    <w:p w:rsidR="00D3227D" w:rsidRDefault="00897A32">
      <w:pPr>
        <w:pStyle w:val="ListBullet"/>
      </w:pPr>
      <w:r>
        <w:t>Spider-Girl #11</w:t>
      </w:r>
    </w:p>
    <w:p w:rsidR="00D3227D" w:rsidRDefault="00897A32">
      <w:pPr>
        <w:pStyle w:val="ListBullet"/>
      </w:pPr>
      <w:r>
        <w:t>A-Next #11</w:t>
      </w:r>
    </w:p>
    <w:p w:rsidR="00D3227D" w:rsidRDefault="00897A32">
      <w:pPr>
        <w:pStyle w:val="ListBullet"/>
      </w:pPr>
      <w:r>
        <w:t>Mutant X #11</w:t>
      </w:r>
    </w:p>
    <w:p w:rsidR="00D3227D" w:rsidRDefault="00897A32">
      <w:pPr>
        <w:pStyle w:val="ListBullet"/>
      </w:pPr>
      <w:r>
        <w:lastRenderedPageBreak/>
        <w:t>Thor #14</w:t>
      </w:r>
    </w:p>
    <w:p w:rsidR="00D3227D" w:rsidRDefault="00897A32">
      <w:pPr>
        <w:pStyle w:val="ListBullet"/>
      </w:pPr>
      <w:r>
        <w:t>Avengers #19</w:t>
      </w:r>
    </w:p>
    <w:p w:rsidR="00D3227D" w:rsidRDefault="00897A32">
      <w:pPr>
        <w:pStyle w:val="ListBullet"/>
      </w:pPr>
      <w:r>
        <w:t>Iron Man #19</w:t>
      </w:r>
    </w:p>
    <w:p w:rsidR="00D3227D" w:rsidRDefault="00897A32">
      <w:pPr>
        <w:pStyle w:val="ListBullet"/>
      </w:pPr>
      <w:r>
        <w:t>Captain America #20</w:t>
      </w:r>
    </w:p>
    <w:p w:rsidR="00D3227D" w:rsidRDefault="00897A32">
      <w:pPr>
        <w:pStyle w:val="ListBullet"/>
      </w:pPr>
      <w:r>
        <w:t>Fantastic Four #20</w:t>
      </w:r>
    </w:p>
    <w:p w:rsidR="00D3227D" w:rsidRDefault="00897A32">
      <w:pPr>
        <w:pStyle w:val="ListBullet"/>
      </w:pPr>
      <w:r>
        <w:t>Thunderbolts #29</w:t>
      </w:r>
    </w:p>
    <w:p w:rsidR="00D3227D" w:rsidRDefault="00897A32">
      <w:pPr>
        <w:pStyle w:val="ListBullet"/>
      </w:pPr>
      <w:r>
        <w:t>X-Man #54</w:t>
      </w:r>
    </w:p>
    <w:p w:rsidR="00D3227D" w:rsidRDefault="00897A32">
      <w:pPr>
        <w:pStyle w:val="ListBullet"/>
      </w:pPr>
      <w:r>
        <w:t>Generation X #54</w:t>
      </w:r>
    </w:p>
    <w:p w:rsidR="00D3227D" w:rsidRDefault="00897A32">
      <w:pPr>
        <w:pStyle w:val="ListBullet"/>
      </w:pPr>
      <w:r>
        <w:t>Cable #70</w:t>
      </w:r>
    </w:p>
    <w:p w:rsidR="00D3227D" w:rsidRDefault="00897A32">
      <w:pPr>
        <w:pStyle w:val="ListBullet"/>
      </w:pPr>
      <w:r>
        <w:t>X-Men #91</w:t>
      </w:r>
    </w:p>
    <w:p w:rsidR="00D3227D" w:rsidRDefault="00897A32">
      <w:pPr>
        <w:pStyle w:val="ListBullet"/>
      </w:pPr>
      <w:r>
        <w:t>X-Force #93</w:t>
      </w:r>
    </w:p>
    <w:p w:rsidR="00D3227D" w:rsidRDefault="00897A32">
      <w:pPr>
        <w:pStyle w:val="ListBullet"/>
      </w:pPr>
      <w:r>
        <w:t>Uncanny X-Men #371</w:t>
      </w:r>
    </w:p>
    <w:p w:rsidR="00D3227D" w:rsidRDefault="00897A32">
      <w:pPr>
        <w:pStyle w:val="Heading3"/>
      </w:pPr>
      <w:r>
        <w:t>September, 1999</w:t>
      </w:r>
    </w:p>
    <w:p w:rsidR="00D3227D" w:rsidRDefault="00897A32">
      <w:r>
        <w:t xml:space="preserve">Number of comics published this month: </w:t>
      </w:r>
      <w:r>
        <w:rPr>
          <w:b/>
        </w:rPr>
        <w:t>41</w:t>
      </w:r>
    </w:p>
    <w:p w:rsidR="00D3227D" w:rsidRDefault="00897A32">
      <w:pPr>
        <w:pStyle w:val="ListBullet"/>
      </w:pPr>
      <w:r>
        <w:t>X-51 #2</w:t>
      </w:r>
    </w:p>
    <w:p w:rsidR="00D3227D" w:rsidRDefault="00897A32">
      <w:pPr>
        <w:pStyle w:val="ListBullet"/>
      </w:pPr>
      <w:r>
        <w:t>Star Wars #10</w:t>
      </w:r>
    </w:p>
    <w:p w:rsidR="00D3227D" w:rsidRDefault="00897A32">
      <w:pPr>
        <w:pStyle w:val="ListBullet"/>
      </w:pPr>
      <w:r>
        <w:t>Star Wars Tales #1</w:t>
      </w:r>
    </w:p>
    <w:p w:rsidR="00D3227D" w:rsidRDefault="00897A32">
      <w:pPr>
        <w:pStyle w:val="ListBullet"/>
      </w:pPr>
      <w:r>
        <w:t>Gambit Annual  #1</w:t>
      </w:r>
    </w:p>
    <w:p w:rsidR="00D3227D" w:rsidRDefault="00897A32">
      <w:pPr>
        <w:pStyle w:val="ListBullet"/>
      </w:pPr>
      <w:r>
        <w:t>The Contest II #2</w:t>
      </w:r>
    </w:p>
    <w:p w:rsidR="00D3227D" w:rsidRDefault="00897A32">
      <w:pPr>
        <w:pStyle w:val="ListBullet"/>
      </w:pPr>
      <w:r>
        <w:t>X-51 #1</w:t>
      </w:r>
    </w:p>
    <w:p w:rsidR="00D3227D" w:rsidRDefault="00897A32">
      <w:pPr>
        <w:pStyle w:val="ListBullet"/>
      </w:pPr>
      <w:r>
        <w:t>Avengers Forever #10</w:t>
      </w:r>
    </w:p>
    <w:p w:rsidR="00D3227D" w:rsidRDefault="00897A32">
      <w:pPr>
        <w:pStyle w:val="ListBullet"/>
      </w:pPr>
      <w:r>
        <w:t>J2 #12</w:t>
      </w:r>
    </w:p>
    <w:p w:rsidR="00D3227D" w:rsidRDefault="00897A32">
      <w:pPr>
        <w:pStyle w:val="ListBullet"/>
      </w:pPr>
      <w:r>
        <w:t>Deadpool #32</w:t>
      </w:r>
    </w:p>
    <w:p w:rsidR="00D3227D" w:rsidRDefault="00897A32">
      <w:pPr>
        <w:pStyle w:val="ListBullet"/>
      </w:pPr>
      <w:r>
        <w:t>Wolverine #142</w:t>
      </w:r>
    </w:p>
    <w:p w:rsidR="00D3227D" w:rsidRDefault="00897A32">
      <w:pPr>
        <w:pStyle w:val="ListBullet"/>
      </w:pPr>
      <w:r>
        <w:t>Star Wars: The Bounty Hunters #2</w:t>
      </w:r>
    </w:p>
    <w:p w:rsidR="00D3227D" w:rsidRDefault="00897A32">
      <w:pPr>
        <w:pStyle w:val="ListBullet"/>
      </w:pPr>
      <w:r>
        <w:t>The Contest II #1</w:t>
      </w:r>
    </w:p>
    <w:p w:rsidR="00D3227D" w:rsidRDefault="00897A32">
      <w:pPr>
        <w:pStyle w:val="ListBullet"/>
      </w:pPr>
      <w:r>
        <w:t>Deathlok #1</w:t>
      </w:r>
    </w:p>
    <w:p w:rsidR="00D3227D" w:rsidRDefault="00897A32">
      <w:pPr>
        <w:pStyle w:val="ListBullet"/>
      </w:pPr>
      <w:r>
        <w:t>Galactus the Devourer #1</w:t>
      </w:r>
    </w:p>
    <w:p w:rsidR="00D3227D" w:rsidRDefault="00897A32">
      <w:pPr>
        <w:pStyle w:val="ListBullet"/>
      </w:pPr>
      <w:r>
        <w:t>Spider-Girl Annual #1</w:t>
      </w:r>
    </w:p>
    <w:p w:rsidR="00D3227D" w:rsidRDefault="00897A32">
      <w:pPr>
        <w:pStyle w:val="ListBullet"/>
      </w:pPr>
      <w:r>
        <w:t>Star Wars: Return Of The Jedi Manga (1999) #3</w:t>
      </w:r>
    </w:p>
    <w:p w:rsidR="00D3227D" w:rsidRDefault="00897A32">
      <w:pPr>
        <w:pStyle w:val="ListBullet"/>
      </w:pPr>
      <w:r>
        <w:t>Wolverine/Punisher: Revelation #4</w:t>
      </w:r>
    </w:p>
    <w:p w:rsidR="00D3227D" w:rsidRDefault="00897A32">
      <w:pPr>
        <w:pStyle w:val="ListBullet"/>
      </w:pPr>
      <w:r>
        <w:t>Earth X #6</w:t>
      </w:r>
    </w:p>
    <w:p w:rsidR="00D3227D" w:rsidRDefault="00897A32">
      <w:pPr>
        <w:pStyle w:val="ListBullet"/>
      </w:pPr>
      <w:r>
        <w:t>Hulk #6</w:t>
      </w:r>
    </w:p>
    <w:p w:rsidR="00D3227D" w:rsidRDefault="00897A32">
      <w:pPr>
        <w:pStyle w:val="ListBullet"/>
      </w:pPr>
      <w:r>
        <w:t>Gambit #8</w:t>
      </w:r>
    </w:p>
    <w:p w:rsidR="00D3227D" w:rsidRDefault="00897A32">
      <w:pPr>
        <w:pStyle w:val="ListBullet"/>
      </w:pPr>
      <w:r>
        <w:t>Peter Parker: Spider-Man #9</w:t>
      </w:r>
    </w:p>
    <w:p w:rsidR="00D3227D" w:rsidRDefault="00897A32">
      <w:pPr>
        <w:pStyle w:val="ListBullet"/>
      </w:pPr>
      <w:r>
        <w:t>Webspinners: Tales of Spider-Man #9</w:t>
      </w:r>
    </w:p>
    <w:p w:rsidR="00D3227D" w:rsidRDefault="00897A32">
      <w:pPr>
        <w:pStyle w:val="ListBullet"/>
      </w:pPr>
      <w:r>
        <w:t>Amazing Spider-Man #9</w:t>
      </w:r>
    </w:p>
    <w:p w:rsidR="00D3227D" w:rsidRDefault="00897A32">
      <w:pPr>
        <w:pStyle w:val="ListBullet"/>
      </w:pPr>
      <w:r>
        <w:t>Spider-Man: Chapter One #11</w:t>
      </w:r>
    </w:p>
    <w:p w:rsidR="00D3227D" w:rsidRDefault="00897A32">
      <w:pPr>
        <w:pStyle w:val="ListBullet"/>
      </w:pPr>
      <w:r>
        <w:t>Inhumans #11</w:t>
      </w:r>
    </w:p>
    <w:p w:rsidR="00D3227D" w:rsidRDefault="00897A32">
      <w:pPr>
        <w:pStyle w:val="ListBullet"/>
      </w:pPr>
      <w:r>
        <w:t>Black Panther #11</w:t>
      </w:r>
    </w:p>
    <w:p w:rsidR="00D3227D" w:rsidRDefault="00897A32">
      <w:pPr>
        <w:pStyle w:val="ListBullet"/>
      </w:pPr>
      <w:r>
        <w:lastRenderedPageBreak/>
        <w:t>Spider-Girl #12</w:t>
      </w:r>
    </w:p>
    <w:p w:rsidR="00D3227D" w:rsidRDefault="00897A32">
      <w:pPr>
        <w:pStyle w:val="ListBullet"/>
      </w:pPr>
      <w:r>
        <w:t>A-Next #12</w:t>
      </w:r>
    </w:p>
    <w:p w:rsidR="00D3227D" w:rsidRDefault="00897A32">
      <w:pPr>
        <w:pStyle w:val="ListBullet"/>
      </w:pPr>
      <w:r>
        <w:t>Mutant X #12</w:t>
      </w:r>
    </w:p>
    <w:p w:rsidR="00D3227D" w:rsidRDefault="00897A32">
      <w:pPr>
        <w:pStyle w:val="ListBullet"/>
      </w:pPr>
      <w:r>
        <w:t>Thor #15</w:t>
      </w:r>
    </w:p>
    <w:p w:rsidR="00D3227D" w:rsidRDefault="00897A32">
      <w:pPr>
        <w:pStyle w:val="ListBullet"/>
      </w:pPr>
      <w:r>
        <w:t>Avengers #20</w:t>
      </w:r>
    </w:p>
    <w:p w:rsidR="00D3227D" w:rsidRDefault="00897A32">
      <w:pPr>
        <w:pStyle w:val="ListBullet"/>
      </w:pPr>
      <w:r>
        <w:t>Iron Man #20</w:t>
      </w:r>
    </w:p>
    <w:p w:rsidR="00D3227D" w:rsidRDefault="00897A32">
      <w:pPr>
        <w:pStyle w:val="ListBullet"/>
      </w:pPr>
      <w:r>
        <w:t>Captain America #21</w:t>
      </w:r>
    </w:p>
    <w:p w:rsidR="00D3227D" w:rsidRDefault="00897A32">
      <w:pPr>
        <w:pStyle w:val="ListBullet"/>
      </w:pPr>
      <w:r>
        <w:t>Fantastic Four #21</w:t>
      </w:r>
    </w:p>
    <w:p w:rsidR="00D3227D" w:rsidRDefault="00897A32">
      <w:pPr>
        <w:pStyle w:val="ListBullet"/>
      </w:pPr>
      <w:r>
        <w:t>Thunderbolts #30</w:t>
      </w:r>
    </w:p>
    <w:p w:rsidR="00D3227D" w:rsidRDefault="00897A32">
      <w:pPr>
        <w:pStyle w:val="ListBullet"/>
      </w:pPr>
      <w:r>
        <w:t>X-Man #55</w:t>
      </w:r>
    </w:p>
    <w:p w:rsidR="00D3227D" w:rsidRDefault="00897A32">
      <w:pPr>
        <w:pStyle w:val="ListBullet"/>
      </w:pPr>
      <w:r>
        <w:t>Generation X #55</w:t>
      </w:r>
    </w:p>
    <w:p w:rsidR="00D3227D" w:rsidRDefault="00897A32">
      <w:pPr>
        <w:pStyle w:val="ListBullet"/>
      </w:pPr>
      <w:r>
        <w:t>Cable #71</w:t>
      </w:r>
    </w:p>
    <w:p w:rsidR="00D3227D" w:rsidRDefault="00897A32">
      <w:pPr>
        <w:pStyle w:val="ListBullet"/>
      </w:pPr>
      <w:r>
        <w:t>X-Men #92</w:t>
      </w:r>
    </w:p>
    <w:p w:rsidR="00D3227D" w:rsidRDefault="00897A32">
      <w:pPr>
        <w:pStyle w:val="ListBullet"/>
      </w:pPr>
      <w:r>
        <w:t>X-Force #94</w:t>
      </w:r>
    </w:p>
    <w:p w:rsidR="00D3227D" w:rsidRDefault="00897A32">
      <w:pPr>
        <w:pStyle w:val="ListBullet"/>
      </w:pPr>
      <w:r>
        <w:t>Uncanny X-Men #372</w:t>
      </w:r>
    </w:p>
    <w:p w:rsidR="00897A32" w:rsidRDefault="00897A32" w:rsidP="00897A32">
      <w:pPr>
        <w:pStyle w:val="Heading3"/>
      </w:pPr>
      <w:r>
        <w:t>October, 1999</w:t>
      </w:r>
    </w:p>
    <w:p w:rsidR="00897A32" w:rsidRDefault="00897A32" w:rsidP="00897A32">
      <w:r>
        <w:t xml:space="preserve">Number of comics published this month: </w:t>
      </w:r>
      <w:r>
        <w:rPr>
          <w:b/>
        </w:rPr>
        <w:t>37</w:t>
      </w:r>
    </w:p>
    <w:p w:rsidR="00897A32" w:rsidRDefault="00897A32" w:rsidP="00897A32">
      <w:pPr>
        <w:pStyle w:val="ListBullet"/>
      </w:pPr>
      <w:r>
        <w:t>Star Wars #11</w:t>
      </w:r>
    </w:p>
    <w:p w:rsidR="00897A32" w:rsidRDefault="00897A32" w:rsidP="00897A32">
      <w:pPr>
        <w:pStyle w:val="ListBullet"/>
      </w:pPr>
      <w:r>
        <w:t>Star Wars: The Bounty Hunters - Kenix Kil #3</w:t>
      </w:r>
    </w:p>
    <w:p w:rsidR="00897A32" w:rsidRDefault="00897A32" w:rsidP="00897A32">
      <w:pPr>
        <w:pStyle w:val="ListBullet"/>
      </w:pPr>
      <w:r>
        <w:t>Bishop: The Last X-Man #1</w:t>
      </w:r>
    </w:p>
    <w:p w:rsidR="00897A32" w:rsidRDefault="00897A32" w:rsidP="00897A32">
      <w:pPr>
        <w:pStyle w:val="ListBullet"/>
      </w:pPr>
      <w:r>
        <w:t>X-51 #3</w:t>
      </w:r>
    </w:p>
    <w:p w:rsidR="00897A32" w:rsidRDefault="00897A32" w:rsidP="00897A32">
      <w:pPr>
        <w:pStyle w:val="ListBullet"/>
      </w:pPr>
      <w:r>
        <w:t>Avengers Forever #11</w:t>
      </w:r>
    </w:p>
    <w:p w:rsidR="00897A32" w:rsidRDefault="00897A32" w:rsidP="00897A32">
      <w:pPr>
        <w:pStyle w:val="ListBullet"/>
      </w:pPr>
      <w:r>
        <w:t>Iron Man #21</w:t>
      </w:r>
    </w:p>
    <w:p w:rsidR="00897A32" w:rsidRDefault="00897A32" w:rsidP="00897A32">
      <w:pPr>
        <w:pStyle w:val="ListBullet"/>
      </w:pPr>
      <w:r>
        <w:t>Deadpool #33</w:t>
      </w:r>
    </w:p>
    <w:p w:rsidR="00897A32" w:rsidRDefault="00897A32" w:rsidP="00897A32">
      <w:pPr>
        <w:pStyle w:val="ListBullet"/>
      </w:pPr>
      <w:r>
        <w:t>Wolverine #143</w:t>
      </w:r>
    </w:p>
    <w:p w:rsidR="00897A32" w:rsidRDefault="00897A32" w:rsidP="00897A32">
      <w:pPr>
        <w:pStyle w:val="ListBullet"/>
      </w:pPr>
      <w:r>
        <w:t>Captain America Annual #1</w:t>
      </w:r>
    </w:p>
    <w:p w:rsidR="00897A32" w:rsidRDefault="00897A32" w:rsidP="00897A32">
      <w:pPr>
        <w:pStyle w:val="ListBullet"/>
      </w:pPr>
      <w:r>
        <w:t>Hulk Annual #1</w:t>
      </w:r>
    </w:p>
    <w:p w:rsidR="00897A32" w:rsidRDefault="00897A32" w:rsidP="00897A32">
      <w:pPr>
        <w:pStyle w:val="ListBullet"/>
      </w:pPr>
      <w:r>
        <w:t>Wolverine/Cable: Guts and Glory #1</w:t>
      </w:r>
    </w:p>
    <w:p w:rsidR="00897A32" w:rsidRDefault="00897A32" w:rsidP="00897A32">
      <w:pPr>
        <w:pStyle w:val="ListBullet"/>
      </w:pPr>
      <w:r>
        <w:t>Fantastic Five #1</w:t>
      </w:r>
    </w:p>
    <w:p w:rsidR="00897A32" w:rsidRDefault="00897A32" w:rsidP="00897A32">
      <w:pPr>
        <w:pStyle w:val="ListBullet"/>
      </w:pPr>
      <w:r>
        <w:t>Wild Thing #1</w:t>
      </w:r>
    </w:p>
    <w:p w:rsidR="00897A32" w:rsidRDefault="00897A32" w:rsidP="00897A32">
      <w:pPr>
        <w:pStyle w:val="ListBullet"/>
      </w:pPr>
      <w:r>
        <w:t>Deathlok #2</w:t>
      </w:r>
    </w:p>
    <w:p w:rsidR="00897A32" w:rsidRDefault="00897A32" w:rsidP="00897A32">
      <w:pPr>
        <w:pStyle w:val="ListBullet"/>
      </w:pPr>
      <w:r>
        <w:t>Galactus the Devourer #2</w:t>
      </w:r>
    </w:p>
    <w:p w:rsidR="00897A32" w:rsidRDefault="00897A32" w:rsidP="00897A32">
      <w:pPr>
        <w:pStyle w:val="ListBullet"/>
      </w:pPr>
      <w:r>
        <w:t>The Contest II #3</w:t>
      </w:r>
    </w:p>
    <w:p w:rsidR="00897A32" w:rsidRDefault="00897A32" w:rsidP="00897A32">
      <w:pPr>
        <w:pStyle w:val="ListBullet"/>
      </w:pPr>
      <w:r>
        <w:t>Earth X #7</w:t>
      </w:r>
    </w:p>
    <w:p w:rsidR="00897A32" w:rsidRDefault="00897A32" w:rsidP="00897A32">
      <w:pPr>
        <w:pStyle w:val="ListBullet"/>
      </w:pPr>
      <w:r>
        <w:t>Hulk #7</w:t>
      </w:r>
    </w:p>
    <w:p w:rsidR="00897A32" w:rsidRDefault="00897A32" w:rsidP="00897A32">
      <w:pPr>
        <w:pStyle w:val="ListBullet"/>
      </w:pPr>
      <w:r>
        <w:t>Gambit #9</w:t>
      </w:r>
    </w:p>
    <w:p w:rsidR="00897A32" w:rsidRDefault="00897A32" w:rsidP="00897A32">
      <w:pPr>
        <w:pStyle w:val="ListBullet"/>
      </w:pPr>
      <w:r>
        <w:t>Peter Parker: Spider-Man #10</w:t>
      </w:r>
    </w:p>
    <w:p w:rsidR="00897A32" w:rsidRDefault="00897A32" w:rsidP="00897A32">
      <w:pPr>
        <w:pStyle w:val="ListBullet"/>
      </w:pPr>
      <w:r>
        <w:t>Webspinners: Tales of Spider-Man #10</w:t>
      </w:r>
    </w:p>
    <w:p w:rsidR="00897A32" w:rsidRDefault="00897A32" w:rsidP="00897A32">
      <w:pPr>
        <w:pStyle w:val="ListBullet"/>
      </w:pPr>
      <w:r>
        <w:t>Amazing Spider-Man #10</w:t>
      </w:r>
    </w:p>
    <w:p w:rsidR="00897A32" w:rsidRDefault="00897A32" w:rsidP="00897A32">
      <w:pPr>
        <w:pStyle w:val="ListBullet"/>
      </w:pPr>
      <w:r>
        <w:t>Spider-Man: Chapter One #12</w:t>
      </w:r>
    </w:p>
    <w:p w:rsidR="00897A32" w:rsidRDefault="00897A32" w:rsidP="00897A32">
      <w:pPr>
        <w:pStyle w:val="ListBullet"/>
      </w:pPr>
      <w:r>
        <w:lastRenderedPageBreak/>
        <w:t>Inhumans #12</w:t>
      </w:r>
    </w:p>
    <w:p w:rsidR="00897A32" w:rsidRDefault="00897A32" w:rsidP="00897A32">
      <w:pPr>
        <w:pStyle w:val="ListBullet"/>
      </w:pPr>
      <w:r>
        <w:t>Black Panther #12</w:t>
      </w:r>
    </w:p>
    <w:p w:rsidR="00897A32" w:rsidRDefault="00897A32" w:rsidP="00897A32">
      <w:pPr>
        <w:pStyle w:val="ListBullet"/>
      </w:pPr>
      <w:r>
        <w:t>Spider-Girl #13</w:t>
      </w:r>
    </w:p>
    <w:p w:rsidR="00897A32" w:rsidRDefault="00897A32" w:rsidP="00897A32">
      <w:pPr>
        <w:pStyle w:val="ListBullet"/>
      </w:pPr>
      <w:r>
        <w:t>Mutant X #13</w:t>
      </w:r>
    </w:p>
    <w:p w:rsidR="00897A32" w:rsidRDefault="00897A32" w:rsidP="00897A32">
      <w:pPr>
        <w:pStyle w:val="ListBullet"/>
      </w:pPr>
      <w:r>
        <w:t>Thor #16</w:t>
      </w:r>
    </w:p>
    <w:p w:rsidR="00897A32" w:rsidRDefault="00897A32" w:rsidP="00897A32">
      <w:pPr>
        <w:pStyle w:val="ListBullet"/>
      </w:pPr>
      <w:r>
        <w:t>Avengers #21</w:t>
      </w:r>
    </w:p>
    <w:p w:rsidR="00897A32" w:rsidRDefault="00897A32" w:rsidP="00897A32">
      <w:pPr>
        <w:pStyle w:val="ListBullet"/>
      </w:pPr>
      <w:r>
        <w:t>Captain America #22</w:t>
      </w:r>
    </w:p>
    <w:p w:rsidR="00897A32" w:rsidRDefault="00897A32" w:rsidP="00897A32">
      <w:pPr>
        <w:pStyle w:val="ListBullet"/>
      </w:pPr>
      <w:r>
        <w:t>Fantastic Four #22</w:t>
      </w:r>
    </w:p>
    <w:p w:rsidR="00897A32" w:rsidRDefault="00897A32" w:rsidP="00897A32">
      <w:pPr>
        <w:pStyle w:val="ListBullet"/>
      </w:pPr>
      <w:r>
        <w:t>Thunderbolts #31</w:t>
      </w:r>
    </w:p>
    <w:p w:rsidR="00897A32" w:rsidRDefault="00897A32" w:rsidP="00897A32">
      <w:pPr>
        <w:pStyle w:val="ListBullet"/>
      </w:pPr>
      <w:r>
        <w:t>Generation X #56</w:t>
      </w:r>
    </w:p>
    <w:p w:rsidR="00897A32" w:rsidRDefault="00897A32" w:rsidP="00897A32">
      <w:pPr>
        <w:pStyle w:val="ListBullet"/>
      </w:pPr>
      <w:r>
        <w:t>Cable #72</w:t>
      </w:r>
    </w:p>
    <w:p w:rsidR="00897A32" w:rsidRDefault="00897A32" w:rsidP="00897A32">
      <w:pPr>
        <w:pStyle w:val="ListBullet"/>
      </w:pPr>
      <w:r>
        <w:t>X-Men #93</w:t>
      </w:r>
    </w:p>
    <w:p w:rsidR="00897A32" w:rsidRDefault="00897A32" w:rsidP="00897A32">
      <w:pPr>
        <w:pStyle w:val="ListBullet"/>
      </w:pPr>
      <w:r>
        <w:t>X-Force #95</w:t>
      </w:r>
    </w:p>
    <w:p w:rsidR="00897A32" w:rsidRDefault="00897A32" w:rsidP="00897A32">
      <w:pPr>
        <w:pStyle w:val="ListBullet"/>
      </w:pPr>
      <w:r>
        <w:t>Uncanny X-Men #373</w:t>
      </w:r>
    </w:p>
    <w:p w:rsidR="00897A32" w:rsidRDefault="00897A32" w:rsidP="00897A32">
      <w:pPr>
        <w:pStyle w:val="Heading3"/>
      </w:pPr>
      <w:r>
        <w:t>November, 1999</w:t>
      </w:r>
    </w:p>
    <w:p w:rsidR="00897A32" w:rsidRDefault="00897A32" w:rsidP="00897A32">
      <w:r>
        <w:t xml:space="preserve">Number of comics published this month: </w:t>
      </w:r>
      <w:r>
        <w:rPr>
          <w:b/>
        </w:rPr>
        <w:t>38</w:t>
      </w:r>
    </w:p>
    <w:p w:rsidR="00897A32" w:rsidRDefault="00897A32" w:rsidP="00897A32">
      <w:pPr>
        <w:pStyle w:val="ListBullet"/>
      </w:pPr>
      <w:r>
        <w:t>Star Wars #12</w:t>
      </w:r>
    </w:p>
    <w:p w:rsidR="00897A32" w:rsidRDefault="00897A32" w:rsidP="00897A32">
      <w:pPr>
        <w:pStyle w:val="ListBullet"/>
      </w:pPr>
      <w:r w:rsidRPr="00053E74">
        <w:t>Domination Factor: Avengers #1.2</w:t>
      </w:r>
    </w:p>
    <w:p w:rsidR="00897A32" w:rsidRDefault="00897A32" w:rsidP="00897A32">
      <w:pPr>
        <w:pStyle w:val="ListBullet"/>
      </w:pPr>
      <w:r>
        <w:t>Deathlok #4</w:t>
      </w:r>
    </w:p>
    <w:p w:rsidR="00897A32" w:rsidRDefault="00897A32" w:rsidP="00897A32">
      <w:pPr>
        <w:pStyle w:val="ListBullet"/>
      </w:pPr>
      <w:r>
        <w:t>The Contest II #5</w:t>
      </w:r>
    </w:p>
    <w:p w:rsidR="00897A32" w:rsidRDefault="00897A32" w:rsidP="00897A32">
      <w:pPr>
        <w:pStyle w:val="ListBullet"/>
      </w:pPr>
      <w:r>
        <w:t>Star Wars: Union #1</w:t>
      </w:r>
    </w:p>
    <w:p w:rsidR="00897A32" w:rsidRDefault="00897A32" w:rsidP="00897A32">
      <w:pPr>
        <w:pStyle w:val="ListBullet"/>
      </w:pPr>
      <w:r>
        <w:t>Bishop: The Last X-Man #2</w:t>
      </w:r>
    </w:p>
    <w:p w:rsidR="00897A32" w:rsidRDefault="00897A32" w:rsidP="00897A32">
      <w:pPr>
        <w:pStyle w:val="ListBullet"/>
      </w:pPr>
      <w:r>
        <w:t>X-51 #4</w:t>
      </w:r>
    </w:p>
    <w:p w:rsidR="00897A32" w:rsidRDefault="00897A32" w:rsidP="00897A32">
      <w:pPr>
        <w:pStyle w:val="ListBullet"/>
      </w:pPr>
      <w:r>
        <w:t>Hulk #8</w:t>
      </w:r>
    </w:p>
    <w:p w:rsidR="00897A32" w:rsidRDefault="00897A32" w:rsidP="00897A32">
      <w:pPr>
        <w:pStyle w:val="ListBullet"/>
      </w:pPr>
      <w:r>
        <w:t>Avengers Forever #12</w:t>
      </w:r>
    </w:p>
    <w:p w:rsidR="00897A32" w:rsidRDefault="00897A32" w:rsidP="00897A32">
      <w:pPr>
        <w:pStyle w:val="ListBullet"/>
      </w:pPr>
      <w:r>
        <w:t>Iron Man #22</w:t>
      </w:r>
    </w:p>
    <w:p w:rsidR="00897A32" w:rsidRDefault="00897A32" w:rsidP="00897A32">
      <w:pPr>
        <w:pStyle w:val="ListBullet"/>
      </w:pPr>
      <w:r>
        <w:t>Deadpool #34</w:t>
      </w:r>
    </w:p>
    <w:p w:rsidR="00897A32" w:rsidRDefault="00897A32" w:rsidP="00897A32">
      <w:pPr>
        <w:pStyle w:val="ListBullet"/>
      </w:pPr>
      <w:r>
        <w:t>Wolverine #144</w:t>
      </w:r>
    </w:p>
    <w:p w:rsidR="00897A32" w:rsidRDefault="00897A32" w:rsidP="00897A32">
      <w:pPr>
        <w:pStyle w:val="ListBullet"/>
      </w:pPr>
      <w:r>
        <w:t>Blade: Vampire Hunter #0.5</w:t>
      </w:r>
    </w:p>
    <w:p w:rsidR="00897A32" w:rsidRDefault="00897A32" w:rsidP="00897A32">
      <w:pPr>
        <w:pStyle w:val="ListBullet"/>
      </w:pPr>
      <w:r>
        <w:t>Juggernaut: The Eighth Day #1</w:t>
      </w:r>
    </w:p>
    <w:p w:rsidR="00897A32" w:rsidRDefault="00897A32" w:rsidP="00897A32">
      <w:pPr>
        <w:pStyle w:val="ListBullet"/>
      </w:pPr>
      <w:r>
        <w:t>X-Men: Children of the Atom #1</w:t>
      </w:r>
    </w:p>
    <w:p w:rsidR="00897A32" w:rsidRDefault="00897A32" w:rsidP="00897A32">
      <w:pPr>
        <w:pStyle w:val="ListBullet"/>
      </w:pPr>
      <w:r>
        <w:t>Fantastic Five #2</w:t>
      </w:r>
    </w:p>
    <w:p w:rsidR="00897A32" w:rsidRDefault="00897A32" w:rsidP="00897A32">
      <w:pPr>
        <w:pStyle w:val="ListBullet"/>
      </w:pPr>
      <w:r>
        <w:t>Wild Thing #2</w:t>
      </w:r>
    </w:p>
    <w:p w:rsidR="00897A32" w:rsidRDefault="00897A32" w:rsidP="00897A32">
      <w:pPr>
        <w:pStyle w:val="ListBullet"/>
      </w:pPr>
      <w:r>
        <w:t>Deathlok #3</w:t>
      </w:r>
    </w:p>
    <w:p w:rsidR="00897A32" w:rsidRDefault="00897A32" w:rsidP="00897A32">
      <w:pPr>
        <w:pStyle w:val="ListBullet"/>
      </w:pPr>
      <w:r>
        <w:t>Galactus the Devourer #3</w:t>
      </w:r>
    </w:p>
    <w:p w:rsidR="00897A32" w:rsidRDefault="00897A32" w:rsidP="00897A32">
      <w:pPr>
        <w:pStyle w:val="ListBullet"/>
      </w:pPr>
      <w:r>
        <w:t>The Contest II #4</w:t>
      </w:r>
    </w:p>
    <w:p w:rsidR="00897A32" w:rsidRDefault="00897A32" w:rsidP="00897A32">
      <w:pPr>
        <w:pStyle w:val="ListBullet"/>
      </w:pPr>
      <w:r>
        <w:t>Nova #7</w:t>
      </w:r>
    </w:p>
    <w:p w:rsidR="00897A32" w:rsidRDefault="00897A32" w:rsidP="00897A32">
      <w:pPr>
        <w:pStyle w:val="ListBullet"/>
      </w:pPr>
      <w:r>
        <w:t>Earth X #8</w:t>
      </w:r>
    </w:p>
    <w:p w:rsidR="00897A32" w:rsidRDefault="00897A32" w:rsidP="00897A32">
      <w:pPr>
        <w:pStyle w:val="ListBullet"/>
      </w:pPr>
      <w:r>
        <w:t>Gambit #10</w:t>
      </w:r>
    </w:p>
    <w:p w:rsidR="00897A32" w:rsidRDefault="00897A32" w:rsidP="00897A32">
      <w:pPr>
        <w:pStyle w:val="ListBullet"/>
      </w:pPr>
      <w:r>
        <w:t>Amazing Spider-Man #11</w:t>
      </w:r>
    </w:p>
    <w:p w:rsidR="00897A32" w:rsidRDefault="00897A32" w:rsidP="00897A32">
      <w:pPr>
        <w:pStyle w:val="ListBullet"/>
      </w:pPr>
      <w:r>
        <w:lastRenderedPageBreak/>
        <w:t>Peter Parker: Spider-Man #11</w:t>
      </w:r>
    </w:p>
    <w:p w:rsidR="00897A32" w:rsidRDefault="00897A32" w:rsidP="00897A32">
      <w:pPr>
        <w:pStyle w:val="ListBullet"/>
      </w:pPr>
      <w:r>
        <w:t>Webspinners: Tales of Spider-Man #11</w:t>
      </w:r>
    </w:p>
    <w:p w:rsidR="00897A32" w:rsidRDefault="00897A32" w:rsidP="00897A32">
      <w:pPr>
        <w:pStyle w:val="ListBullet"/>
      </w:pPr>
      <w:r>
        <w:t>Spider-Girl #14</w:t>
      </w:r>
    </w:p>
    <w:p w:rsidR="00897A32" w:rsidRDefault="00897A32" w:rsidP="00897A32">
      <w:pPr>
        <w:pStyle w:val="ListBullet"/>
      </w:pPr>
      <w:r>
        <w:t>Mutant X #14</w:t>
      </w:r>
    </w:p>
    <w:p w:rsidR="00897A32" w:rsidRDefault="00897A32" w:rsidP="00897A32">
      <w:pPr>
        <w:pStyle w:val="ListBullet"/>
      </w:pPr>
      <w:r>
        <w:t>Thor #17</w:t>
      </w:r>
    </w:p>
    <w:p w:rsidR="00897A32" w:rsidRDefault="00897A32" w:rsidP="00897A32">
      <w:pPr>
        <w:pStyle w:val="ListBullet"/>
      </w:pPr>
      <w:r>
        <w:t>Avengers #22</w:t>
      </w:r>
    </w:p>
    <w:p w:rsidR="00897A32" w:rsidRDefault="00897A32" w:rsidP="00897A32">
      <w:pPr>
        <w:pStyle w:val="ListBullet"/>
      </w:pPr>
      <w:r>
        <w:t>Captain America #23</w:t>
      </w:r>
    </w:p>
    <w:p w:rsidR="00897A32" w:rsidRDefault="00897A32" w:rsidP="00897A32">
      <w:pPr>
        <w:pStyle w:val="ListBullet"/>
      </w:pPr>
      <w:r>
        <w:t>Fantastic Four #23</w:t>
      </w:r>
    </w:p>
    <w:p w:rsidR="00897A32" w:rsidRDefault="00897A32" w:rsidP="00897A32">
      <w:pPr>
        <w:pStyle w:val="ListBullet"/>
      </w:pPr>
      <w:r>
        <w:t>Thunderbolts #32</w:t>
      </w:r>
    </w:p>
    <w:p w:rsidR="00897A32" w:rsidRDefault="00897A32" w:rsidP="00897A32">
      <w:pPr>
        <w:pStyle w:val="ListBullet"/>
      </w:pPr>
      <w:r>
        <w:t>Generation X #57</w:t>
      </w:r>
    </w:p>
    <w:p w:rsidR="00897A32" w:rsidRDefault="00897A32" w:rsidP="00897A32">
      <w:pPr>
        <w:pStyle w:val="ListBullet"/>
      </w:pPr>
      <w:r>
        <w:t>Cable #73</w:t>
      </w:r>
    </w:p>
    <w:p w:rsidR="00897A32" w:rsidRDefault="00897A32" w:rsidP="00897A32">
      <w:pPr>
        <w:pStyle w:val="ListBullet"/>
      </w:pPr>
      <w:r>
        <w:t>X-Men #94</w:t>
      </w:r>
    </w:p>
    <w:p w:rsidR="00897A32" w:rsidRDefault="00897A32" w:rsidP="00897A32">
      <w:pPr>
        <w:pStyle w:val="ListBullet"/>
      </w:pPr>
      <w:r>
        <w:t>X-Force #96</w:t>
      </w:r>
    </w:p>
    <w:p w:rsidR="00897A32" w:rsidRDefault="00897A32" w:rsidP="00897A32">
      <w:pPr>
        <w:pStyle w:val="ListBullet"/>
      </w:pPr>
      <w:r>
        <w:t>Uncanny X-Men #374</w:t>
      </w:r>
    </w:p>
    <w:p w:rsidR="00897A32" w:rsidRDefault="00897A32" w:rsidP="00897A32">
      <w:pPr>
        <w:pStyle w:val="Heading3"/>
      </w:pPr>
      <w:r>
        <w:t>December, 1999</w:t>
      </w:r>
    </w:p>
    <w:p w:rsidR="00897A32" w:rsidRDefault="00897A32" w:rsidP="00897A32">
      <w:r>
        <w:t xml:space="preserve">Number of comics published this month: </w:t>
      </w:r>
      <w:r>
        <w:rPr>
          <w:b/>
        </w:rPr>
        <w:t>38</w:t>
      </w:r>
    </w:p>
    <w:p w:rsidR="00897A32" w:rsidRDefault="00897A32" w:rsidP="00897A32">
      <w:pPr>
        <w:pStyle w:val="ListBullet"/>
      </w:pPr>
      <w:r>
        <w:t>Star Wars: Episode I - The Phantom Menace Manga #1</w:t>
      </w:r>
    </w:p>
    <w:p w:rsidR="00897A32" w:rsidRDefault="00897A32" w:rsidP="00897A32">
      <w:pPr>
        <w:pStyle w:val="ListBullet"/>
      </w:pPr>
      <w:r w:rsidRPr="00053E74">
        <w:t>Domination Factor: Avengers #2.4</w:t>
      </w:r>
    </w:p>
    <w:p w:rsidR="00897A32" w:rsidRDefault="00897A32" w:rsidP="00897A32">
      <w:pPr>
        <w:pStyle w:val="ListBullet"/>
      </w:pPr>
      <w:r>
        <w:t>Star Wars #13</w:t>
      </w:r>
    </w:p>
    <w:p w:rsidR="00897A32" w:rsidRDefault="00897A32" w:rsidP="00897A32">
      <w:pPr>
        <w:pStyle w:val="ListBullet"/>
      </w:pPr>
      <w:r>
        <w:t>X-51 #5</w:t>
      </w:r>
    </w:p>
    <w:p w:rsidR="00897A32" w:rsidRDefault="00897A32" w:rsidP="00897A32">
      <w:pPr>
        <w:pStyle w:val="ListBullet"/>
      </w:pPr>
      <w:r>
        <w:t>Daredevil #9</w:t>
      </w:r>
    </w:p>
    <w:p w:rsidR="00897A32" w:rsidRDefault="00897A32" w:rsidP="00897A32">
      <w:pPr>
        <w:pStyle w:val="ListBullet"/>
      </w:pPr>
      <w:r>
        <w:t>Avengers #23</w:t>
      </w:r>
    </w:p>
    <w:p w:rsidR="00897A32" w:rsidRDefault="00897A32" w:rsidP="00897A32">
      <w:pPr>
        <w:pStyle w:val="ListBullet"/>
      </w:pPr>
      <w:r>
        <w:t>Deadpool #35</w:t>
      </w:r>
    </w:p>
    <w:p w:rsidR="00897A32" w:rsidRDefault="00897A32" w:rsidP="00897A32">
      <w:pPr>
        <w:pStyle w:val="ListBullet"/>
      </w:pPr>
      <w:r>
        <w:t>Star Wars: Union #2</w:t>
      </w:r>
    </w:p>
    <w:p w:rsidR="00897A32" w:rsidRDefault="00897A32" w:rsidP="00897A32">
      <w:pPr>
        <w:pStyle w:val="ListBullet"/>
      </w:pPr>
      <w:r>
        <w:t>X-Men: Phoenix #1</w:t>
      </w:r>
    </w:p>
    <w:p w:rsidR="00897A32" w:rsidRDefault="00897A32" w:rsidP="00897A32">
      <w:pPr>
        <w:pStyle w:val="ListBullet"/>
      </w:pPr>
      <w:r>
        <w:t>X-Men: The Hidden Years #1</w:t>
      </w:r>
    </w:p>
    <w:p w:rsidR="00897A32" w:rsidRDefault="00897A32" w:rsidP="00897A32">
      <w:pPr>
        <w:pStyle w:val="ListBullet"/>
      </w:pPr>
      <w:r>
        <w:t>Blade: Vampire Hunter #1</w:t>
      </w:r>
    </w:p>
    <w:p w:rsidR="00897A32" w:rsidRDefault="00897A32" w:rsidP="00897A32">
      <w:pPr>
        <w:pStyle w:val="ListBullet"/>
      </w:pPr>
      <w:r>
        <w:t>Avengers #1.5</w:t>
      </w:r>
    </w:p>
    <w:p w:rsidR="00897A32" w:rsidRDefault="00897A32" w:rsidP="00897A32">
      <w:pPr>
        <w:pStyle w:val="ListBullet"/>
      </w:pPr>
      <w:r>
        <w:t>X-Men: Children of the Atom #2</w:t>
      </w:r>
    </w:p>
    <w:p w:rsidR="00897A32" w:rsidRDefault="00897A32" w:rsidP="00897A32">
      <w:pPr>
        <w:pStyle w:val="ListBullet"/>
      </w:pPr>
      <w:r>
        <w:t>Fantastic Five #3</w:t>
      </w:r>
    </w:p>
    <w:p w:rsidR="00897A32" w:rsidRDefault="00897A32" w:rsidP="00897A32">
      <w:pPr>
        <w:pStyle w:val="ListBullet"/>
      </w:pPr>
      <w:r>
        <w:t>Bishop: The Last X-Man #3</w:t>
      </w:r>
    </w:p>
    <w:p w:rsidR="00897A32" w:rsidRDefault="00897A32" w:rsidP="00897A32">
      <w:pPr>
        <w:pStyle w:val="ListBullet"/>
      </w:pPr>
      <w:r>
        <w:t>Wild Thing #3</w:t>
      </w:r>
    </w:p>
    <w:p w:rsidR="00897A32" w:rsidRDefault="00897A32" w:rsidP="00897A32">
      <w:pPr>
        <w:pStyle w:val="ListBullet"/>
      </w:pPr>
      <w:r>
        <w:t>Galactus the Devourer #4</w:t>
      </w:r>
    </w:p>
    <w:p w:rsidR="00897A32" w:rsidRDefault="00897A32" w:rsidP="00897A32">
      <w:pPr>
        <w:pStyle w:val="ListBullet"/>
      </w:pPr>
      <w:r>
        <w:t>Deathlok #5</w:t>
      </w:r>
    </w:p>
    <w:p w:rsidR="00897A32" w:rsidRDefault="00897A32" w:rsidP="00897A32">
      <w:pPr>
        <w:pStyle w:val="ListBullet"/>
      </w:pPr>
      <w:r>
        <w:t>Earth X #9</w:t>
      </w:r>
    </w:p>
    <w:p w:rsidR="00897A32" w:rsidRDefault="00897A32" w:rsidP="00897A32">
      <w:pPr>
        <w:pStyle w:val="ListBullet"/>
      </w:pPr>
      <w:r>
        <w:t>Hulk #9</w:t>
      </w:r>
    </w:p>
    <w:p w:rsidR="00897A32" w:rsidRDefault="00897A32" w:rsidP="00897A32">
      <w:pPr>
        <w:pStyle w:val="ListBullet"/>
      </w:pPr>
      <w:r>
        <w:t>Gambit #11</w:t>
      </w:r>
    </w:p>
    <w:p w:rsidR="00897A32" w:rsidRDefault="00897A32" w:rsidP="00897A32">
      <w:pPr>
        <w:pStyle w:val="ListBullet"/>
      </w:pPr>
      <w:r>
        <w:t>Amazing Spider-Man #12</w:t>
      </w:r>
    </w:p>
    <w:p w:rsidR="00897A32" w:rsidRDefault="00897A32" w:rsidP="00897A32">
      <w:pPr>
        <w:pStyle w:val="ListBullet"/>
      </w:pPr>
      <w:r>
        <w:t>Peter Parker: Spider-Man #12</w:t>
      </w:r>
    </w:p>
    <w:p w:rsidR="00897A32" w:rsidRDefault="00897A32" w:rsidP="00897A32">
      <w:pPr>
        <w:pStyle w:val="ListBullet"/>
      </w:pPr>
      <w:r>
        <w:t>Webspinners: Tales of Spider-Man #12</w:t>
      </w:r>
    </w:p>
    <w:p w:rsidR="00897A32" w:rsidRDefault="00897A32" w:rsidP="00897A32">
      <w:pPr>
        <w:pStyle w:val="ListBullet"/>
      </w:pPr>
      <w:r>
        <w:lastRenderedPageBreak/>
        <w:t>Black Panther #13</w:t>
      </w:r>
    </w:p>
    <w:p w:rsidR="00897A32" w:rsidRDefault="00897A32" w:rsidP="00897A32">
      <w:pPr>
        <w:pStyle w:val="ListBullet"/>
      </w:pPr>
      <w:r>
        <w:t>Spider-Girl #15</w:t>
      </w:r>
    </w:p>
    <w:p w:rsidR="00897A32" w:rsidRDefault="00897A32" w:rsidP="00897A32">
      <w:pPr>
        <w:pStyle w:val="ListBullet"/>
      </w:pPr>
      <w:r>
        <w:t>Mutant X #15</w:t>
      </w:r>
    </w:p>
    <w:p w:rsidR="00897A32" w:rsidRDefault="00897A32" w:rsidP="00897A32">
      <w:pPr>
        <w:pStyle w:val="ListBullet"/>
      </w:pPr>
      <w:r>
        <w:t>Thor #18</w:t>
      </w:r>
    </w:p>
    <w:p w:rsidR="00897A32" w:rsidRDefault="00897A32" w:rsidP="00897A32">
      <w:pPr>
        <w:pStyle w:val="ListBullet"/>
      </w:pPr>
      <w:r>
        <w:t>Iron Man #23</w:t>
      </w:r>
    </w:p>
    <w:p w:rsidR="00897A32" w:rsidRDefault="00897A32" w:rsidP="00897A32">
      <w:pPr>
        <w:pStyle w:val="ListBullet"/>
      </w:pPr>
      <w:r>
        <w:t>Captain America #24</w:t>
      </w:r>
    </w:p>
    <w:p w:rsidR="00897A32" w:rsidRDefault="00897A32" w:rsidP="00897A32">
      <w:pPr>
        <w:pStyle w:val="ListBullet"/>
      </w:pPr>
      <w:r>
        <w:t>Fantastic Four #24</w:t>
      </w:r>
    </w:p>
    <w:p w:rsidR="00897A32" w:rsidRDefault="00897A32" w:rsidP="00897A32">
      <w:pPr>
        <w:pStyle w:val="ListBullet"/>
      </w:pPr>
      <w:r>
        <w:t>Thunderbolts #33</w:t>
      </w:r>
    </w:p>
    <w:p w:rsidR="00897A32" w:rsidRDefault="00897A32" w:rsidP="00897A32">
      <w:pPr>
        <w:pStyle w:val="ListBullet"/>
      </w:pPr>
      <w:r>
        <w:t>Generation X #58</w:t>
      </w:r>
    </w:p>
    <w:p w:rsidR="00897A32" w:rsidRDefault="00897A32" w:rsidP="00897A32">
      <w:pPr>
        <w:pStyle w:val="ListBullet"/>
      </w:pPr>
      <w:r>
        <w:t>Cable #74</w:t>
      </w:r>
    </w:p>
    <w:p w:rsidR="00897A32" w:rsidRDefault="00897A32" w:rsidP="00897A32">
      <w:pPr>
        <w:pStyle w:val="ListBullet"/>
      </w:pPr>
      <w:r>
        <w:t>X-Men #95</w:t>
      </w:r>
    </w:p>
    <w:p w:rsidR="00897A32" w:rsidRDefault="00897A32" w:rsidP="00897A32">
      <w:pPr>
        <w:pStyle w:val="ListBullet"/>
      </w:pPr>
      <w:r>
        <w:t>X-Force #97</w:t>
      </w:r>
    </w:p>
    <w:p w:rsidR="00897A32" w:rsidRDefault="00897A32" w:rsidP="00897A32">
      <w:pPr>
        <w:pStyle w:val="ListBullet"/>
      </w:pPr>
      <w:r>
        <w:t>Wolverine #145</w:t>
      </w:r>
    </w:p>
    <w:p w:rsidR="00897A32" w:rsidRDefault="00897A32" w:rsidP="00897A32">
      <w:pPr>
        <w:pStyle w:val="ListBullet"/>
      </w:pPr>
      <w:r>
        <w:t>Uncanny X-Men #375</w:t>
      </w:r>
    </w:p>
    <w:p w:rsidR="00897A32" w:rsidRDefault="00897A32" w:rsidP="00897A32">
      <w:pPr>
        <w:pStyle w:val="Heading3"/>
      </w:pPr>
      <w:r>
        <w:t>January, 2000</w:t>
      </w:r>
    </w:p>
    <w:p w:rsidR="00897A32" w:rsidRDefault="00897A32" w:rsidP="00897A32">
      <w:r>
        <w:t xml:space="preserve">Number of comics published this month: </w:t>
      </w:r>
      <w:r>
        <w:rPr>
          <w:b/>
        </w:rPr>
        <w:t>53</w:t>
      </w:r>
    </w:p>
    <w:p w:rsidR="00897A32" w:rsidRDefault="00897A32" w:rsidP="00897A32">
      <w:pPr>
        <w:pStyle w:val="ListBullet"/>
      </w:pPr>
      <w:r>
        <w:t>Star Wars #14</w:t>
      </w:r>
    </w:p>
    <w:p w:rsidR="00897A32" w:rsidRDefault="00897A32" w:rsidP="00897A32">
      <w:pPr>
        <w:pStyle w:val="ListBullet"/>
      </w:pPr>
      <w:r>
        <w:t>Star Wars: Chewbacca #1</w:t>
      </w:r>
    </w:p>
    <w:p w:rsidR="00897A32" w:rsidRDefault="00897A32" w:rsidP="00897A32">
      <w:pPr>
        <w:pStyle w:val="ListBullet"/>
      </w:pPr>
      <w:r>
        <w:t>Star Wars: Episode I - The Phantom Menace Manga #2</w:t>
      </w:r>
    </w:p>
    <w:p w:rsidR="00897A32" w:rsidRDefault="00897A32" w:rsidP="00897A32">
      <w:pPr>
        <w:pStyle w:val="ListBullet"/>
      </w:pPr>
      <w:r>
        <w:t>Star Wars: Union #3</w:t>
      </w:r>
    </w:p>
    <w:p w:rsidR="00897A32" w:rsidRDefault="00897A32" w:rsidP="00897A32">
      <w:pPr>
        <w:pStyle w:val="ListBullet"/>
      </w:pPr>
      <w:r w:rsidRPr="00053E74">
        <w:t>Domination Factor: Avengers #3.6</w:t>
      </w:r>
    </w:p>
    <w:p w:rsidR="00897A32" w:rsidRDefault="00897A32" w:rsidP="00897A32">
      <w:pPr>
        <w:pStyle w:val="ListBullet"/>
      </w:pPr>
      <w:r>
        <w:t>Bishop: The Last X-Man #4</w:t>
      </w:r>
    </w:p>
    <w:p w:rsidR="00897A32" w:rsidRDefault="00897A32" w:rsidP="00897A32">
      <w:pPr>
        <w:pStyle w:val="ListBullet"/>
      </w:pPr>
      <w:r>
        <w:t>X-51 #6</w:t>
      </w:r>
    </w:p>
    <w:p w:rsidR="00897A32" w:rsidRDefault="00897A32" w:rsidP="00897A32">
      <w:pPr>
        <w:pStyle w:val="ListBullet"/>
      </w:pPr>
      <w:r>
        <w:t>Hulk #10</w:t>
      </w:r>
    </w:p>
    <w:p w:rsidR="00897A32" w:rsidRDefault="00897A32" w:rsidP="00897A32">
      <w:pPr>
        <w:pStyle w:val="ListBullet"/>
      </w:pPr>
      <w:r>
        <w:t>Avengers #24</w:t>
      </w:r>
    </w:p>
    <w:p w:rsidR="00897A32" w:rsidRDefault="00897A32" w:rsidP="00897A32">
      <w:pPr>
        <w:pStyle w:val="ListBullet"/>
      </w:pPr>
      <w:r>
        <w:t>Deadpool #36</w:t>
      </w:r>
    </w:p>
    <w:p w:rsidR="00897A32" w:rsidRDefault="00897A32" w:rsidP="00897A32">
      <w:pPr>
        <w:pStyle w:val="ListBullet"/>
      </w:pPr>
      <w:r>
        <w:t>Star Wars Tales #2</w:t>
      </w:r>
    </w:p>
    <w:p w:rsidR="00897A32" w:rsidRDefault="00897A32" w:rsidP="00897A32">
      <w:pPr>
        <w:pStyle w:val="ListBullet"/>
      </w:pPr>
      <w:r>
        <w:t>X-Babies Reborn #1</w:t>
      </w:r>
    </w:p>
    <w:p w:rsidR="00897A32" w:rsidRDefault="00897A32" w:rsidP="00897A32">
      <w:pPr>
        <w:pStyle w:val="ListBullet"/>
      </w:pPr>
      <w:r>
        <w:t>Captain America Annual #1</w:t>
      </w:r>
    </w:p>
    <w:p w:rsidR="00897A32" w:rsidRDefault="00897A32" w:rsidP="00897A32">
      <w:pPr>
        <w:pStyle w:val="ListBullet"/>
      </w:pPr>
      <w:r>
        <w:t>Gambit Annual #1</w:t>
      </w:r>
    </w:p>
    <w:p w:rsidR="00897A32" w:rsidRDefault="00897A32" w:rsidP="00897A32">
      <w:pPr>
        <w:pStyle w:val="ListBullet"/>
      </w:pPr>
      <w:r>
        <w:t>Thor Annual #1</w:t>
      </w:r>
    </w:p>
    <w:p w:rsidR="00897A32" w:rsidRDefault="00897A32" w:rsidP="00897A32">
      <w:pPr>
        <w:pStyle w:val="ListBullet"/>
      </w:pPr>
      <w:r>
        <w:t>Captain Marvel #1</w:t>
      </w:r>
    </w:p>
    <w:p w:rsidR="00897A32" w:rsidRDefault="00897A32" w:rsidP="00897A32">
      <w:pPr>
        <w:pStyle w:val="ListBullet"/>
      </w:pPr>
      <w:r>
        <w:t>Avengers Annual #1</w:t>
      </w:r>
    </w:p>
    <w:p w:rsidR="00897A32" w:rsidRDefault="00897A32" w:rsidP="00897A32">
      <w:pPr>
        <w:pStyle w:val="ListBullet"/>
      </w:pPr>
      <w:r>
        <w:t>Thunderbolts Annual #1</w:t>
      </w:r>
    </w:p>
    <w:p w:rsidR="00897A32" w:rsidRDefault="00897A32" w:rsidP="00897A32">
      <w:pPr>
        <w:pStyle w:val="ListBullet"/>
      </w:pPr>
      <w:r>
        <w:t>Heroes Reborn: Remnants #1</w:t>
      </w:r>
    </w:p>
    <w:p w:rsidR="00897A32" w:rsidRDefault="00897A32" w:rsidP="00897A32">
      <w:pPr>
        <w:pStyle w:val="ListBullet"/>
      </w:pPr>
      <w:r>
        <w:t>X-Men Annual #1</w:t>
      </w:r>
    </w:p>
    <w:p w:rsidR="00897A32" w:rsidRDefault="00897A32" w:rsidP="00897A32">
      <w:pPr>
        <w:pStyle w:val="ListBullet"/>
      </w:pPr>
      <w:r>
        <w:t>Mutant X Annual #1</w:t>
      </w:r>
    </w:p>
    <w:p w:rsidR="00897A32" w:rsidRDefault="00897A32" w:rsidP="00897A32">
      <w:pPr>
        <w:pStyle w:val="ListBullet"/>
      </w:pPr>
      <w:r>
        <w:t>Heroes Reborn: Ashema #1</w:t>
      </w:r>
    </w:p>
    <w:p w:rsidR="00897A32" w:rsidRDefault="00897A32" w:rsidP="00897A32">
      <w:pPr>
        <w:pStyle w:val="ListBullet"/>
      </w:pPr>
      <w:r>
        <w:t>Heroes Reborn: Doom #1</w:t>
      </w:r>
    </w:p>
    <w:p w:rsidR="00897A32" w:rsidRDefault="00897A32" w:rsidP="00897A32">
      <w:pPr>
        <w:pStyle w:val="ListBullet"/>
      </w:pPr>
      <w:r>
        <w:t>Heroes Reborn: Doomsday #1</w:t>
      </w:r>
    </w:p>
    <w:p w:rsidR="00897A32" w:rsidRDefault="00897A32" w:rsidP="00897A32">
      <w:pPr>
        <w:pStyle w:val="ListBullet"/>
      </w:pPr>
      <w:r>
        <w:lastRenderedPageBreak/>
        <w:t>Heroes Reborn: Masters of Evil #1</w:t>
      </w:r>
    </w:p>
    <w:p w:rsidR="00897A32" w:rsidRDefault="00897A32" w:rsidP="00897A32">
      <w:pPr>
        <w:pStyle w:val="ListBullet"/>
      </w:pPr>
      <w:r>
        <w:t>Heroes Reborn: Rebel #1</w:t>
      </w:r>
    </w:p>
    <w:p w:rsidR="00897A32" w:rsidRDefault="00897A32" w:rsidP="00897A32">
      <w:pPr>
        <w:pStyle w:val="ListBullet"/>
      </w:pPr>
      <w:r>
        <w:t>Heroes Reborn: Young Allies #1</w:t>
      </w:r>
    </w:p>
    <w:p w:rsidR="00897A32" w:rsidRDefault="00897A32" w:rsidP="00897A32">
      <w:pPr>
        <w:pStyle w:val="ListBullet"/>
      </w:pPr>
      <w:r>
        <w:t>X-Men: Phoenix #2</w:t>
      </w:r>
    </w:p>
    <w:p w:rsidR="00897A32" w:rsidRDefault="00897A32" w:rsidP="00897A32">
      <w:pPr>
        <w:pStyle w:val="ListBullet"/>
      </w:pPr>
      <w:r>
        <w:t>X-Men: The Hidden Years #2</w:t>
      </w:r>
    </w:p>
    <w:p w:rsidR="00897A32" w:rsidRDefault="00897A32" w:rsidP="00897A32">
      <w:pPr>
        <w:pStyle w:val="ListBullet"/>
      </w:pPr>
      <w:r>
        <w:t>Blade: Vampire Hunter #2</w:t>
      </w:r>
    </w:p>
    <w:p w:rsidR="00897A32" w:rsidRDefault="00897A32" w:rsidP="00897A32">
      <w:pPr>
        <w:pStyle w:val="ListBullet"/>
      </w:pPr>
      <w:r>
        <w:t>Fantastic Five #4</w:t>
      </w:r>
    </w:p>
    <w:p w:rsidR="00897A32" w:rsidRDefault="00897A32" w:rsidP="00897A32">
      <w:pPr>
        <w:pStyle w:val="ListBullet"/>
      </w:pPr>
      <w:r>
        <w:t>Wild Thing #4</w:t>
      </w:r>
    </w:p>
    <w:p w:rsidR="00897A32" w:rsidRDefault="00897A32" w:rsidP="00897A32">
      <w:pPr>
        <w:pStyle w:val="ListBullet"/>
      </w:pPr>
      <w:r>
        <w:t>Galactus the Devourer #5</w:t>
      </w:r>
    </w:p>
    <w:p w:rsidR="00897A32" w:rsidRDefault="00897A32" w:rsidP="00897A32">
      <w:pPr>
        <w:pStyle w:val="ListBullet"/>
      </w:pPr>
      <w:r>
        <w:t>Deathlok #6</w:t>
      </w:r>
    </w:p>
    <w:p w:rsidR="00897A32" w:rsidRDefault="00897A32" w:rsidP="00897A32">
      <w:pPr>
        <w:pStyle w:val="ListBullet"/>
      </w:pPr>
      <w:r>
        <w:t>Earth X #10</w:t>
      </w:r>
    </w:p>
    <w:p w:rsidR="00897A32" w:rsidRDefault="00897A32" w:rsidP="00897A32">
      <w:pPr>
        <w:pStyle w:val="ListBullet"/>
      </w:pPr>
      <w:r>
        <w:t>Peter Parker: Spider-Man #13</w:t>
      </w:r>
    </w:p>
    <w:p w:rsidR="00897A32" w:rsidRDefault="00897A32" w:rsidP="00897A32">
      <w:pPr>
        <w:pStyle w:val="ListBullet"/>
      </w:pPr>
      <w:r>
        <w:t>Webspinners: Tales of Spider-Man #13</w:t>
      </w:r>
    </w:p>
    <w:p w:rsidR="00897A32" w:rsidRDefault="00897A32" w:rsidP="00897A32">
      <w:pPr>
        <w:pStyle w:val="ListBullet"/>
      </w:pPr>
      <w:r>
        <w:t>Amazing Spider-Man #13</w:t>
      </w:r>
    </w:p>
    <w:p w:rsidR="00897A32" w:rsidRDefault="00897A32" w:rsidP="00897A32">
      <w:pPr>
        <w:pStyle w:val="ListBullet"/>
      </w:pPr>
      <w:r>
        <w:t>Black Panther #14</w:t>
      </w:r>
    </w:p>
    <w:p w:rsidR="00897A32" w:rsidRDefault="00897A32" w:rsidP="00897A32">
      <w:pPr>
        <w:pStyle w:val="ListBullet"/>
      </w:pPr>
      <w:r>
        <w:t>Spider-Girl #16</w:t>
      </w:r>
    </w:p>
    <w:p w:rsidR="00897A32" w:rsidRDefault="00897A32" w:rsidP="00897A32">
      <w:pPr>
        <w:pStyle w:val="ListBullet"/>
      </w:pPr>
      <w:r>
        <w:t>Mutant X #16</w:t>
      </w:r>
    </w:p>
    <w:p w:rsidR="00897A32" w:rsidRDefault="00897A32" w:rsidP="00897A32">
      <w:pPr>
        <w:pStyle w:val="ListBullet"/>
      </w:pPr>
      <w:r>
        <w:t>Thor #19</w:t>
      </w:r>
    </w:p>
    <w:p w:rsidR="00897A32" w:rsidRDefault="00897A32" w:rsidP="00897A32">
      <w:pPr>
        <w:pStyle w:val="ListBullet"/>
      </w:pPr>
      <w:r>
        <w:t>Iron Man #24</w:t>
      </w:r>
    </w:p>
    <w:p w:rsidR="00897A32" w:rsidRDefault="00897A32" w:rsidP="00897A32">
      <w:pPr>
        <w:pStyle w:val="ListBullet"/>
      </w:pPr>
      <w:r>
        <w:t>Captain America #25</w:t>
      </w:r>
    </w:p>
    <w:p w:rsidR="00897A32" w:rsidRDefault="00897A32" w:rsidP="00897A32">
      <w:pPr>
        <w:pStyle w:val="ListBullet"/>
      </w:pPr>
      <w:r>
        <w:t>Fantastic Four #25</w:t>
      </w:r>
    </w:p>
    <w:p w:rsidR="00897A32" w:rsidRDefault="00897A32" w:rsidP="00897A32">
      <w:pPr>
        <w:pStyle w:val="ListBullet"/>
      </w:pPr>
      <w:r>
        <w:t>Thunderbolts #34</w:t>
      </w:r>
    </w:p>
    <w:p w:rsidR="00897A32" w:rsidRDefault="00897A32" w:rsidP="00897A32">
      <w:pPr>
        <w:pStyle w:val="ListBullet"/>
      </w:pPr>
      <w:r>
        <w:t>X-Man #59</w:t>
      </w:r>
    </w:p>
    <w:p w:rsidR="00897A32" w:rsidRDefault="00897A32" w:rsidP="00897A32">
      <w:pPr>
        <w:pStyle w:val="ListBullet"/>
      </w:pPr>
      <w:r>
        <w:t>Generation X #59</w:t>
      </w:r>
    </w:p>
    <w:p w:rsidR="00897A32" w:rsidRDefault="00897A32" w:rsidP="00897A32">
      <w:pPr>
        <w:pStyle w:val="ListBullet"/>
      </w:pPr>
      <w:r>
        <w:t>Cable #75</w:t>
      </w:r>
    </w:p>
    <w:p w:rsidR="00897A32" w:rsidRDefault="00897A32" w:rsidP="00897A32">
      <w:pPr>
        <w:pStyle w:val="ListBullet"/>
      </w:pPr>
      <w:r>
        <w:t>X-Men #96</w:t>
      </w:r>
    </w:p>
    <w:p w:rsidR="00897A32" w:rsidRDefault="00897A32" w:rsidP="00897A32">
      <w:pPr>
        <w:pStyle w:val="ListBullet"/>
      </w:pPr>
      <w:r>
        <w:t>X-Force #98</w:t>
      </w:r>
    </w:p>
    <w:p w:rsidR="00897A32" w:rsidRDefault="00897A32" w:rsidP="00897A32">
      <w:pPr>
        <w:pStyle w:val="ListBullet"/>
      </w:pPr>
      <w:r>
        <w:t>Wolverine #146</w:t>
      </w:r>
    </w:p>
    <w:p w:rsidR="00897A32" w:rsidRDefault="00897A32" w:rsidP="00897A32">
      <w:pPr>
        <w:pStyle w:val="ListBullet"/>
      </w:pPr>
      <w:r>
        <w:t>Uncanny X-Men #376</w:t>
      </w:r>
    </w:p>
    <w:p w:rsidR="00897A32" w:rsidRDefault="00897A32" w:rsidP="00897A32">
      <w:pPr>
        <w:pStyle w:val="Heading3"/>
      </w:pPr>
      <w:r>
        <w:t>February, 2000</w:t>
      </w:r>
    </w:p>
    <w:p w:rsidR="00897A32" w:rsidRDefault="00897A32" w:rsidP="00897A32">
      <w:r>
        <w:t xml:space="preserve">Number of comics published this month: </w:t>
      </w:r>
      <w:r>
        <w:rPr>
          <w:b/>
        </w:rPr>
        <w:t>35</w:t>
      </w:r>
    </w:p>
    <w:p w:rsidR="00897A32" w:rsidRDefault="00897A32" w:rsidP="00897A32">
      <w:pPr>
        <w:pStyle w:val="ListBullet"/>
      </w:pPr>
      <w:r>
        <w:t>Star Wars #15</w:t>
      </w:r>
    </w:p>
    <w:p w:rsidR="00897A32" w:rsidRDefault="00897A32" w:rsidP="00897A32">
      <w:pPr>
        <w:pStyle w:val="ListBullet"/>
      </w:pPr>
      <w:r>
        <w:t>Sergio Aragones Stomps Star Wars #1</w:t>
      </w:r>
    </w:p>
    <w:p w:rsidR="00897A32" w:rsidRDefault="00897A32" w:rsidP="00897A32">
      <w:pPr>
        <w:pStyle w:val="ListBullet"/>
      </w:pPr>
      <w:r>
        <w:t>Star Wars: Chewbacca #2</w:t>
      </w:r>
    </w:p>
    <w:p w:rsidR="00897A32" w:rsidRDefault="00897A32" w:rsidP="00897A32">
      <w:pPr>
        <w:pStyle w:val="ListBullet"/>
      </w:pPr>
      <w:r>
        <w:t>Star Wars: Union #4</w:t>
      </w:r>
    </w:p>
    <w:p w:rsidR="00897A32" w:rsidRDefault="00897A32" w:rsidP="00897A32">
      <w:pPr>
        <w:pStyle w:val="ListBullet"/>
      </w:pPr>
      <w:r w:rsidRPr="00053E74">
        <w:t>Domination Factor: Avengers #4.8</w:t>
      </w:r>
    </w:p>
    <w:p w:rsidR="00897A32" w:rsidRDefault="00897A32" w:rsidP="00897A32">
      <w:pPr>
        <w:pStyle w:val="ListBullet"/>
      </w:pPr>
      <w:r>
        <w:t>Bishop: The Last X-Man #5</w:t>
      </w:r>
    </w:p>
    <w:p w:rsidR="00897A32" w:rsidRDefault="00897A32" w:rsidP="00897A32">
      <w:pPr>
        <w:pStyle w:val="ListBullet"/>
      </w:pPr>
      <w:r>
        <w:t>X-51 #7</w:t>
      </w:r>
    </w:p>
    <w:p w:rsidR="00897A32" w:rsidRDefault="00897A32" w:rsidP="00897A32">
      <w:pPr>
        <w:pStyle w:val="ListBullet"/>
      </w:pPr>
      <w:r>
        <w:t>Hulk #11</w:t>
      </w:r>
    </w:p>
    <w:p w:rsidR="00897A32" w:rsidRDefault="00897A32" w:rsidP="00897A32">
      <w:pPr>
        <w:pStyle w:val="ListBullet"/>
      </w:pPr>
      <w:r>
        <w:t>Avengers #25</w:t>
      </w:r>
    </w:p>
    <w:p w:rsidR="00897A32" w:rsidRDefault="00897A32" w:rsidP="00897A32">
      <w:pPr>
        <w:pStyle w:val="ListBullet"/>
      </w:pPr>
      <w:r>
        <w:lastRenderedPageBreak/>
        <w:t>Deadpool #37</w:t>
      </w:r>
    </w:p>
    <w:p w:rsidR="00897A32" w:rsidRDefault="00897A32" w:rsidP="00897A32">
      <w:pPr>
        <w:pStyle w:val="ListBullet"/>
      </w:pPr>
      <w:r>
        <w:t>Deathlok #7</w:t>
      </w:r>
    </w:p>
    <w:p w:rsidR="00897A32" w:rsidRDefault="00897A32" w:rsidP="00897A32">
      <w:pPr>
        <w:pStyle w:val="ListBullet"/>
      </w:pPr>
      <w:r>
        <w:t>New Eternals: Apocalypse Now #1</w:t>
      </w:r>
    </w:p>
    <w:p w:rsidR="00897A32" w:rsidRDefault="00897A32" w:rsidP="00897A32">
      <w:pPr>
        <w:pStyle w:val="ListBullet"/>
      </w:pPr>
      <w:r>
        <w:t>Captain Marvel #2</w:t>
      </w:r>
    </w:p>
    <w:p w:rsidR="00897A32" w:rsidRDefault="00897A32" w:rsidP="00897A32">
      <w:pPr>
        <w:pStyle w:val="ListBullet"/>
      </w:pPr>
      <w:r>
        <w:t>X-Men: The Hidden Years #3</w:t>
      </w:r>
    </w:p>
    <w:p w:rsidR="00897A32" w:rsidRDefault="00897A32" w:rsidP="00897A32">
      <w:pPr>
        <w:pStyle w:val="ListBullet"/>
      </w:pPr>
      <w:r>
        <w:t>Blade: Vampire Hunter #3</w:t>
      </w:r>
    </w:p>
    <w:p w:rsidR="00897A32" w:rsidRDefault="00897A32" w:rsidP="00897A32">
      <w:pPr>
        <w:pStyle w:val="ListBullet"/>
      </w:pPr>
      <w:r>
        <w:t>Fantastic Five #5</w:t>
      </w:r>
    </w:p>
    <w:p w:rsidR="00897A32" w:rsidRDefault="00897A32" w:rsidP="00897A32">
      <w:pPr>
        <w:pStyle w:val="ListBullet"/>
      </w:pPr>
      <w:r>
        <w:t>Wild Thing #5</w:t>
      </w:r>
    </w:p>
    <w:p w:rsidR="00897A32" w:rsidRDefault="00897A32" w:rsidP="00897A32">
      <w:pPr>
        <w:pStyle w:val="ListBullet"/>
      </w:pPr>
      <w:r>
        <w:t>Galactus the Devourer #6</w:t>
      </w:r>
    </w:p>
    <w:p w:rsidR="00897A32" w:rsidRDefault="00897A32" w:rsidP="00897A32">
      <w:pPr>
        <w:pStyle w:val="ListBullet"/>
      </w:pPr>
      <w:r>
        <w:t>Gambit #13</w:t>
      </w:r>
    </w:p>
    <w:p w:rsidR="00897A32" w:rsidRDefault="00897A32" w:rsidP="00897A32">
      <w:pPr>
        <w:pStyle w:val="ListBullet"/>
      </w:pPr>
      <w:r>
        <w:t>Peter Parker: Spider-Man #14</w:t>
      </w:r>
    </w:p>
    <w:p w:rsidR="00897A32" w:rsidRDefault="00897A32" w:rsidP="00897A32">
      <w:pPr>
        <w:pStyle w:val="ListBullet"/>
      </w:pPr>
      <w:r>
        <w:t>Amazing Spider-Man #14</w:t>
      </w:r>
    </w:p>
    <w:p w:rsidR="00897A32" w:rsidRDefault="00897A32" w:rsidP="00897A32">
      <w:pPr>
        <w:pStyle w:val="ListBullet"/>
      </w:pPr>
      <w:r>
        <w:t>Black Panther #15</w:t>
      </w:r>
    </w:p>
    <w:p w:rsidR="00897A32" w:rsidRDefault="00897A32" w:rsidP="00897A32">
      <w:pPr>
        <w:pStyle w:val="ListBullet"/>
      </w:pPr>
      <w:r>
        <w:t>Spider-Girl #17</w:t>
      </w:r>
    </w:p>
    <w:p w:rsidR="00897A32" w:rsidRDefault="00897A32" w:rsidP="00897A32">
      <w:pPr>
        <w:pStyle w:val="ListBullet"/>
      </w:pPr>
      <w:r>
        <w:t>Mutant X #17</w:t>
      </w:r>
    </w:p>
    <w:p w:rsidR="00897A32" w:rsidRDefault="00897A32" w:rsidP="00897A32">
      <w:pPr>
        <w:pStyle w:val="ListBullet"/>
      </w:pPr>
      <w:r>
        <w:t>Thor #20</w:t>
      </w:r>
    </w:p>
    <w:p w:rsidR="00897A32" w:rsidRDefault="00897A32" w:rsidP="00897A32">
      <w:pPr>
        <w:pStyle w:val="ListBullet"/>
      </w:pPr>
      <w:r>
        <w:t>Iron Man #25</w:t>
      </w:r>
    </w:p>
    <w:p w:rsidR="00897A32" w:rsidRDefault="00897A32" w:rsidP="00897A32">
      <w:pPr>
        <w:pStyle w:val="ListBullet"/>
      </w:pPr>
      <w:r>
        <w:t>Captain America #26</w:t>
      </w:r>
    </w:p>
    <w:p w:rsidR="00897A32" w:rsidRDefault="00897A32" w:rsidP="00897A32">
      <w:pPr>
        <w:pStyle w:val="ListBullet"/>
      </w:pPr>
      <w:r>
        <w:t>Fantastic Four #26</w:t>
      </w:r>
    </w:p>
    <w:p w:rsidR="00897A32" w:rsidRDefault="00897A32" w:rsidP="00897A32">
      <w:pPr>
        <w:pStyle w:val="ListBullet"/>
      </w:pPr>
      <w:r>
        <w:t>Thunderbolts #35</w:t>
      </w:r>
    </w:p>
    <w:p w:rsidR="00897A32" w:rsidRDefault="00897A32" w:rsidP="00897A32">
      <w:pPr>
        <w:pStyle w:val="ListBullet"/>
      </w:pPr>
      <w:r>
        <w:t>Generation X #60</w:t>
      </w:r>
    </w:p>
    <w:p w:rsidR="00897A32" w:rsidRDefault="00897A32" w:rsidP="00897A32">
      <w:pPr>
        <w:pStyle w:val="ListBullet"/>
      </w:pPr>
      <w:r>
        <w:t>Cable #76</w:t>
      </w:r>
    </w:p>
    <w:p w:rsidR="00897A32" w:rsidRDefault="00897A32" w:rsidP="00897A32">
      <w:pPr>
        <w:pStyle w:val="ListBullet"/>
      </w:pPr>
      <w:r>
        <w:t>X-Men #97</w:t>
      </w:r>
    </w:p>
    <w:p w:rsidR="00897A32" w:rsidRDefault="00897A32" w:rsidP="00897A32">
      <w:pPr>
        <w:pStyle w:val="ListBullet"/>
      </w:pPr>
      <w:r>
        <w:t>X-Force #99</w:t>
      </w:r>
    </w:p>
    <w:p w:rsidR="00897A32" w:rsidRDefault="00897A32" w:rsidP="00897A32">
      <w:pPr>
        <w:pStyle w:val="ListBullet"/>
      </w:pPr>
      <w:r>
        <w:t>Wolverine #147</w:t>
      </w:r>
    </w:p>
    <w:p w:rsidR="00D3227D" w:rsidRDefault="00897A32" w:rsidP="00897A32">
      <w:pPr>
        <w:pStyle w:val="ListBullet"/>
      </w:pPr>
      <w:r>
        <w:t>Uncanny X-Men #377</w:t>
      </w:r>
    </w:p>
    <w:p w:rsidR="00D3227D" w:rsidRDefault="00897A32">
      <w:pPr>
        <w:pStyle w:val="Heading3"/>
      </w:pPr>
      <w:r>
        <w:t>March, 2000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D3227D" w:rsidRDefault="00897A32">
      <w:pPr>
        <w:pStyle w:val="ListBullet"/>
      </w:pPr>
      <w:r>
        <w:t>Star Wars Tales #3</w:t>
      </w:r>
    </w:p>
    <w:p w:rsidR="00D3227D" w:rsidRDefault="00897A32">
      <w:pPr>
        <w:pStyle w:val="ListBullet"/>
      </w:pPr>
      <w:r>
        <w:t>Star Wars #16</w:t>
      </w:r>
    </w:p>
    <w:p w:rsidR="00D3227D" w:rsidRDefault="00897A32">
      <w:pPr>
        <w:pStyle w:val="ListBullet"/>
      </w:pPr>
      <w:r>
        <w:t>Star Wars: Chewbacca #3</w:t>
      </w:r>
    </w:p>
    <w:p w:rsidR="00D3227D" w:rsidRDefault="00897A32">
      <w:pPr>
        <w:pStyle w:val="ListBullet"/>
      </w:pPr>
      <w:r>
        <w:t>Bishop: The Last X-Man #6</w:t>
      </w:r>
    </w:p>
    <w:p w:rsidR="00D3227D" w:rsidRDefault="00897A32">
      <w:pPr>
        <w:pStyle w:val="ListBullet"/>
      </w:pPr>
      <w:r>
        <w:t>X-51 #8</w:t>
      </w:r>
    </w:p>
    <w:p w:rsidR="00D3227D" w:rsidRDefault="00897A32">
      <w:pPr>
        <w:pStyle w:val="ListBullet"/>
      </w:pPr>
      <w:r>
        <w:t>Hulk #12</w:t>
      </w:r>
    </w:p>
    <w:p w:rsidR="00D3227D" w:rsidRDefault="00897A32">
      <w:pPr>
        <w:pStyle w:val="ListBullet"/>
      </w:pPr>
      <w:r>
        <w:t>Avengers #26</w:t>
      </w:r>
    </w:p>
    <w:p w:rsidR="00D3227D" w:rsidRDefault="00897A32">
      <w:pPr>
        <w:pStyle w:val="ListBullet"/>
      </w:pPr>
      <w:r>
        <w:t>X-Men: Phoenix #3</w:t>
      </w:r>
    </w:p>
    <w:p w:rsidR="00D3227D" w:rsidRDefault="00897A32">
      <w:pPr>
        <w:pStyle w:val="ListBullet"/>
      </w:pPr>
      <w:r>
        <w:t>Captain Marvel #3</w:t>
      </w:r>
    </w:p>
    <w:p w:rsidR="00D3227D" w:rsidRDefault="00897A32">
      <w:pPr>
        <w:pStyle w:val="ListBullet"/>
      </w:pPr>
      <w:r>
        <w:t>X-Men: The Hidden Years #4</w:t>
      </w:r>
    </w:p>
    <w:p w:rsidR="00D3227D" w:rsidRDefault="00897A32">
      <w:pPr>
        <w:pStyle w:val="ListBullet"/>
      </w:pPr>
      <w:r>
        <w:t>Blade: Vampire Hunter #4</w:t>
      </w:r>
    </w:p>
    <w:p w:rsidR="00D3227D" w:rsidRDefault="00897A32">
      <w:pPr>
        <w:pStyle w:val="ListBullet"/>
      </w:pPr>
      <w:r>
        <w:t>Deathlok #8</w:t>
      </w:r>
    </w:p>
    <w:p w:rsidR="00D3227D" w:rsidRDefault="00897A32">
      <w:pPr>
        <w:pStyle w:val="ListBullet"/>
      </w:pPr>
      <w:r>
        <w:lastRenderedPageBreak/>
        <w:t>Spider-Woman #9</w:t>
      </w:r>
    </w:p>
    <w:p w:rsidR="00D3227D" w:rsidRDefault="00897A32">
      <w:pPr>
        <w:pStyle w:val="ListBullet"/>
      </w:pPr>
      <w:r>
        <w:t>Daredevil #10</w:t>
      </w:r>
    </w:p>
    <w:p w:rsidR="00D3227D" w:rsidRDefault="00897A32">
      <w:pPr>
        <w:pStyle w:val="ListBullet"/>
      </w:pPr>
      <w:r>
        <w:t>Earth X #11</w:t>
      </w:r>
    </w:p>
    <w:p w:rsidR="00D3227D" w:rsidRDefault="00897A32">
      <w:pPr>
        <w:pStyle w:val="ListBullet"/>
      </w:pPr>
      <w:r>
        <w:t>Hulk #13</w:t>
      </w:r>
    </w:p>
    <w:p w:rsidR="00D3227D" w:rsidRDefault="00897A32">
      <w:pPr>
        <w:pStyle w:val="ListBullet"/>
      </w:pPr>
      <w:r>
        <w:t>Webspinners: Tales of Spider-Man #14</w:t>
      </w:r>
    </w:p>
    <w:p w:rsidR="00D3227D" w:rsidRDefault="00897A32">
      <w:pPr>
        <w:pStyle w:val="ListBullet"/>
      </w:pPr>
      <w:r>
        <w:t>Gambit #14</w:t>
      </w:r>
    </w:p>
    <w:p w:rsidR="00D3227D" w:rsidRDefault="00897A32">
      <w:pPr>
        <w:pStyle w:val="ListBullet"/>
      </w:pPr>
      <w:r>
        <w:t>Peter Parker: Spider-Man #15</w:t>
      </w:r>
    </w:p>
    <w:p w:rsidR="00D3227D" w:rsidRDefault="00897A32">
      <w:pPr>
        <w:pStyle w:val="ListBullet"/>
      </w:pPr>
      <w:r>
        <w:t>Webspinners: Tales of Spider-Man #15</w:t>
      </w:r>
    </w:p>
    <w:p w:rsidR="00D3227D" w:rsidRDefault="00897A32">
      <w:pPr>
        <w:pStyle w:val="ListBullet"/>
      </w:pPr>
      <w:r>
        <w:t>Amazing Spider-Man #15</w:t>
      </w:r>
    </w:p>
    <w:p w:rsidR="00D3227D" w:rsidRDefault="00897A32">
      <w:pPr>
        <w:pStyle w:val="ListBullet"/>
      </w:pPr>
      <w:r>
        <w:t>Black Panther #16</w:t>
      </w:r>
    </w:p>
    <w:p w:rsidR="00D3227D" w:rsidRDefault="00897A32">
      <w:pPr>
        <w:pStyle w:val="ListBullet"/>
      </w:pPr>
      <w:r>
        <w:t>Spider-Girl #18</w:t>
      </w:r>
    </w:p>
    <w:p w:rsidR="00D3227D" w:rsidRDefault="00897A32">
      <w:pPr>
        <w:pStyle w:val="ListBullet"/>
      </w:pPr>
      <w:r>
        <w:t>Thor #21</w:t>
      </w:r>
    </w:p>
    <w:p w:rsidR="00D3227D" w:rsidRDefault="00897A32">
      <w:pPr>
        <w:pStyle w:val="ListBullet"/>
      </w:pPr>
      <w:r>
        <w:t>X-Men Unlimited #26</w:t>
      </w:r>
    </w:p>
    <w:p w:rsidR="00D3227D" w:rsidRDefault="00897A32">
      <w:pPr>
        <w:pStyle w:val="ListBullet"/>
      </w:pPr>
      <w:r>
        <w:t>Iron Man #26</w:t>
      </w:r>
    </w:p>
    <w:p w:rsidR="00D3227D" w:rsidRDefault="00897A32">
      <w:pPr>
        <w:pStyle w:val="ListBullet"/>
      </w:pPr>
      <w:r>
        <w:t>Captain America #27</w:t>
      </w:r>
    </w:p>
    <w:p w:rsidR="00D3227D" w:rsidRDefault="00897A32">
      <w:pPr>
        <w:pStyle w:val="ListBullet"/>
      </w:pPr>
      <w:r>
        <w:t>Fantastic Four #27</w:t>
      </w:r>
    </w:p>
    <w:p w:rsidR="00D3227D" w:rsidRDefault="00897A32">
      <w:pPr>
        <w:pStyle w:val="ListBullet"/>
      </w:pPr>
      <w:r>
        <w:t>Thunderbolts #36</w:t>
      </w:r>
    </w:p>
    <w:p w:rsidR="00D3227D" w:rsidRDefault="00897A32">
      <w:pPr>
        <w:pStyle w:val="ListBullet"/>
      </w:pPr>
      <w:r>
        <w:t>Deadpool #38</w:t>
      </w:r>
    </w:p>
    <w:p w:rsidR="00D3227D" w:rsidRDefault="00897A32">
      <w:pPr>
        <w:pStyle w:val="ListBullet"/>
      </w:pPr>
      <w:r>
        <w:t>Generation X #61</w:t>
      </w:r>
    </w:p>
    <w:p w:rsidR="00D3227D" w:rsidRDefault="00897A32">
      <w:pPr>
        <w:pStyle w:val="ListBullet"/>
      </w:pPr>
      <w:r>
        <w:t>Cable #77</w:t>
      </w:r>
    </w:p>
    <w:p w:rsidR="00D3227D" w:rsidRDefault="00897A32">
      <w:pPr>
        <w:pStyle w:val="ListBullet"/>
      </w:pPr>
      <w:r>
        <w:t>X-Men #98</w:t>
      </w:r>
    </w:p>
    <w:p w:rsidR="00D3227D" w:rsidRDefault="00897A32">
      <w:pPr>
        <w:pStyle w:val="ListBullet"/>
      </w:pPr>
      <w:r>
        <w:t>X-Force #100</w:t>
      </w:r>
    </w:p>
    <w:p w:rsidR="00D3227D" w:rsidRDefault="00897A32">
      <w:pPr>
        <w:pStyle w:val="ListBullet"/>
      </w:pPr>
      <w:r>
        <w:t>Wolverine #148</w:t>
      </w:r>
    </w:p>
    <w:p w:rsidR="00D3227D" w:rsidRDefault="00897A32">
      <w:pPr>
        <w:pStyle w:val="ListBullet"/>
      </w:pPr>
      <w:r>
        <w:t>Uncanny X-Men #378</w:t>
      </w:r>
    </w:p>
    <w:p w:rsidR="00D3227D" w:rsidRDefault="00897A32">
      <w:pPr>
        <w:pStyle w:val="Heading3"/>
      </w:pPr>
      <w:r>
        <w:t>April, 2000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Star Wars #17</w:t>
      </w:r>
    </w:p>
    <w:p w:rsidR="00D3227D" w:rsidRDefault="00897A32">
      <w:pPr>
        <w:pStyle w:val="ListBullet"/>
      </w:pPr>
      <w:r>
        <w:t>Star Wars: Chewbacca #4</w:t>
      </w:r>
    </w:p>
    <w:p w:rsidR="00D3227D" w:rsidRDefault="00897A32">
      <w:pPr>
        <w:pStyle w:val="ListBullet"/>
      </w:pPr>
      <w:r>
        <w:t>Bishop: The Last X-Man #7</w:t>
      </w:r>
    </w:p>
    <w:p w:rsidR="00D3227D" w:rsidRDefault="00897A32">
      <w:pPr>
        <w:pStyle w:val="ListBullet"/>
      </w:pPr>
      <w:r>
        <w:t>X-51 #9</w:t>
      </w:r>
    </w:p>
    <w:p w:rsidR="00D3227D" w:rsidRDefault="00897A32">
      <w:pPr>
        <w:pStyle w:val="ListBullet"/>
      </w:pPr>
      <w:r>
        <w:t>Avengers #27</w:t>
      </w:r>
    </w:p>
    <w:p w:rsidR="00D3227D" w:rsidRDefault="00897A32">
      <w:pPr>
        <w:pStyle w:val="ListBullet"/>
      </w:pPr>
      <w:r>
        <w:t>Star Wars Handbook #3</w:t>
      </w:r>
    </w:p>
    <w:p w:rsidR="00D3227D" w:rsidRDefault="00897A32">
      <w:pPr>
        <w:pStyle w:val="ListBullet"/>
      </w:pPr>
      <w:r>
        <w:t>Punisher #1</w:t>
      </w:r>
    </w:p>
    <w:p w:rsidR="00D3227D" w:rsidRDefault="00897A32">
      <w:pPr>
        <w:pStyle w:val="ListBullet"/>
      </w:pPr>
      <w:r>
        <w:t>Captain Marvel #4</w:t>
      </w:r>
    </w:p>
    <w:p w:rsidR="00D3227D" w:rsidRDefault="00897A32">
      <w:pPr>
        <w:pStyle w:val="ListBullet"/>
      </w:pPr>
      <w:r>
        <w:t>X-Men: The Hidden Years #5</w:t>
      </w:r>
    </w:p>
    <w:p w:rsidR="00D3227D" w:rsidRDefault="00897A32">
      <w:pPr>
        <w:pStyle w:val="ListBullet"/>
      </w:pPr>
      <w:r>
        <w:t>Blade: Vampire Hunter #5</w:t>
      </w:r>
    </w:p>
    <w:p w:rsidR="00D3227D" w:rsidRDefault="00897A32">
      <w:pPr>
        <w:pStyle w:val="ListBullet"/>
      </w:pPr>
      <w:r>
        <w:t>Deathlok #9</w:t>
      </w:r>
    </w:p>
    <w:p w:rsidR="00D3227D" w:rsidRDefault="00897A32">
      <w:pPr>
        <w:pStyle w:val="ListBullet"/>
      </w:pPr>
      <w:r>
        <w:t>Marvel: The Lost Generation #11</w:t>
      </w:r>
    </w:p>
    <w:p w:rsidR="00D3227D" w:rsidRDefault="00897A32">
      <w:pPr>
        <w:pStyle w:val="ListBullet"/>
      </w:pPr>
      <w:r>
        <w:t>Earth X #12</w:t>
      </w:r>
    </w:p>
    <w:p w:rsidR="00D3227D" w:rsidRDefault="00897A32">
      <w:pPr>
        <w:pStyle w:val="ListBullet"/>
      </w:pPr>
      <w:r>
        <w:t>Hulk #14</w:t>
      </w:r>
    </w:p>
    <w:p w:rsidR="00D3227D" w:rsidRDefault="00897A32">
      <w:pPr>
        <w:pStyle w:val="ListBullet"/>
      </w:pPr>
      <w:r>
        <w:lastRenderedPageBreak/>
        <w:t>Gambit #15</w:t>
      </w:r>
    </w:p>
    <w:p w:rsidR="00D3227D" w:rsidRDefault="00897A32">
      <w:pPr>
        <w:pStyle w:val="ListBullet"/>
      </w:pPr>
      <w:r>
        <w:t>Peter Parker: Spider-Man #16</w:t>
      </w:r>
    </w:p>
    <w:p w:rsidR="00D3227D" w:rsidRDefault="00897A32">
      <w:pPr>
        <w:pStyle w:val="ListBullet"/>
      </w:pPr>
      <w:r>
        <w:t>Webspinners: Tales of Spider-Man #16</w:t>
      </w:r>
    </w:p>
    <w:p w:rsidR="00D3227D" w:rsidRDefault="00897A32">
      <w:pPr>
        <w:pStyle w:val="ListBullet"/>
      </w:pPr>
      <w:r>
        <w:t>Amazing Spider-Man #16</w:t>
      </w:r>
    </w:p>
    <w:p w:rsidR="00D3227D" w:rsidRDefault="00897A32">
      <w:pPr>
        <w:pStyle w:val="ListBullet"/>
      </w:pPr>
      <w:r>
        <w:t>Black Panther #17</w:t>
      </w:r>
    </w:p>
    <w:p w:rsidR="00D3227D" w:rsidRDefault="00897A32">
      <w:pPr>
        <w:pStyle w:val="ListBullet"/>
      </w:pPr>
      <w:r>
        <w:t>Mutant X #18</w:t>
      </w:r>
    </w:p>
    <w:p w:rsidR="00D3227D" w:rsidRDefault="00897A32">
      <w:pPr>
        <w:pStyle w:val="ListBullet"/>
      </w:pPr>
      <w:r>
        <w:t>Spider-Girl #19</w:t>
      </w:r>
    </w:p>
    <w:p w:rsidR="00D3227D" w:rsidRDefault="00897A32">
      <w:pPr>
        <w:pStyle w:val="ListBullet"/>
      </w:pPr>
      <w:r>
        <w:t>Thor #22</w:t>
      </w:r>
    </w:p>
    <w:p w:rsidR="00D3227D" w:rsidRDefault="00897A32">
      <w:pPr>
        <w:pStyle w:val="ListBullet"/>
      </w:pPr>
      <w:r>
        <w:t>Iron Man #27</w:t>
      </w:r>
    </w:p>
    <w:p w:rsidR="00D3227D" w:rsidRDefault="00897A32">
      <w:pPr>
        <w:pStyle w:val="ListBullet"/>
      </w:pPr>
      <w:r>
        <w:t>Captain America #28</w:t>
      </w:r>
    </w:p>
    <w:p w:rsidR="00D3227D" w:rsidRDefault="00897A32">
      <w:pPr>
        <w:pStyle w:val="ListBullet"/>
      </w:pPr>
      <w:r>
        <w:t>Fantastic Four #28</w:t>
      </w:r>
    </w:p>
    <w:p w:rsidR="00D3227D" w:rsidRDefault="00897A32">
      <w:pPr>
        <w:pStyle w:val="ListBullet"/>
      </w:pPr>
      <w:r>
        <w:t>Thunderbolts #37</w:t>
      </w:r>
    </w:p>
    <w:p w:rsidR="00D3227D" w:rsidRDefault="00897A32">
      <w:pPr>
        <w:pStyle w:val="ListBullet"/>
      </w:pPr>
      <w:r>
        <w:t>Deadpool #39</w:t>
      </w:r>
    </w:p>
    <w:p w:rsidR="00D3227D" w:rsidRDefault="00897A32">
      <w:pPr>
        <w:pStyle w:val="ListBullet"/>
      </w:pPr>
      <w:r>
        <w:t>Generation X #62</w:t>
      </w:r>
    </w:p>
    <w:p w:rsidR="00D3227D" w:rsidRDefault="00897A32">
      <w:pPr>
        <w:pStyle w:val="ListBullet"/>
      </w:pPr>
      <w:r>
        <w:t>Cable #78</w:t>
      </w:r>
    </w:p>
    <w:p w:rsidR="00D3227D" w:rsidRDefault="00897A32">
      <w:pPr>
        <w:pStyle w:val="ListBullet"/>
      </w:pPr>
      <w:r>
        <w:t>X-Men #99</w:t>
      </w:r>
    </w:p>
    <w:p w:rsidR="00D3227D" w:rsidRDefault="00897A32">
      <w:pPr>
        <w:pStyle w:val="ListBullet"/>
      </w:pPr>
      <w:r>
        <w:t>X-Force #101</w:t>
      </w:r>
    </w:p>
    <w:p w:rsidR="00D3227D" w:rsidRDefault="00897A32">
      <w:pPr>
        <w:pStyle w:val="ListBullet"/>
      </w:pPr>
      <w:r>
        <w:t>Wolverine #149</w:t>
      </w:r>
    </w:p>
    <w:p w:rsidR="00D3227D" w:rsidRDefault="00897A32">
      <w:pPr>
        <w:pStyle w:val="ListBullet"/>
      </w:pPr>
      <w:r>
        <w:t>Uncanny X-Men #379</w:t>
      </w:r>
    </w:p>
    <w:p w:rsidR="00D3227D" w:rsidRDefault="00897A32">
      <w:pPr>
        <w:pStyle w:val="Heading3"/>
      </w:pPr>
      <w:r>
        <w:t>May, 2000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D3227D" w:rsidRDefault="00897A32">
      <w:pPr>
        <w:pStyle w:val="ListBullet"/>
      </w:pPr>
      <w:r>
        <w:t>Star Wars #18</w:t>
      </w:r>
    </w:p>
    <w:p w:rsidR="00D3227D" w:rsidRDefault="00897A32">
      <w:pPr>
        <w:pStyle w:val="ListBullet"/>
      </w:pPr>
      <w:r>
        <w:t>X-51 #10</w:t>
      </w:r>
    </w:p>
    <w:p w:rsidR="00D3227D" w:rsidRDefault="00897A32">
      <w:pPr>
        <w:pStyle w:val="ListBullet"/>
      </w:pPr>
      <w:r>
        <w:t>Bishop: The Last X-Man #8</w:t>
      </w:r>
    </w:p>
    <w:p w:rsidR="00D3227D" w:rsidRDefault="00897A32">
      <w:pPr>
        <w:pStyle w:val="ListBullet"/>
      </w:pPr>
      <w:r>
        <w:t>Avengers #28</w:t>
      </w:r>
    </w:p>
    <w:p w:rsidR="00D3227D" w:rsidRDefault="00897A32">
      <w:pPr>
        <w:pStyle w:val="ListBullet"/>
      </w:pPr>
      <w:r>
        <w:t>Amazing Spider-Man Annual #1</w:t>
      </w:r>
    </w:p>
    <w:p w:rsidR="00D3227D" w:rsidRDefault="00897A32">
      <w:pPr>
        <w:pStyle w:val="ListBullet"/>
      </w:pPr>
      <w:r>
        <w:t>Punisher #2</w:t>
      </w:r>
    </w:p>
    <w:p w:rsidR="00D3227D" w:rsidRDefault="00897A32">
      <w:pPr>
        <w:pStyle w:val="ListBullet"/>
      </w:pPr>
      <w:r>
        <w:t>Captain Marvel #5</w:t>
      </w:r>
    </w:p>
    <w:p w:rsidR="00D3227D" w:rsidRDefault="00897A32">
      <w:pPr>
        <w:pStyle w:val="ListBullet"/>
      </w:pPr>
      <w:r>
        <w:t>X-Men: The Hidden Years #6</w:t>
      </w:r>
    </w:p>
    <w:p w:rsidR="00D3227D" w:rsidRDefault="00897A32">
      <w:pPr>
        <w:pStyle w:val="ListBullet"/>
      </w:pPr>
      <w:r>
        <w:t>Blade: Vampire Hunter #6</w:t>
      </w:r>
    </w:p>
    <w:p w:rsidR="00D3227D" w:rsidRDefault="00897A32">
      <w:pPr>
        <w:pStyle w:val="ListBullet"/>
      </w:pPr>
      <w:r>
        <w:t>Deathlok #10</w:t>
      </w:r>
    </w:p>
    <w:p w:rsidR="00D3227D" w:rsidRDefault="00897A32">
      <w:pPr>
        <w:pStyle w:val="ListBullet"/>
      </w:pPr>
      <w:r>
        <w:t>Daredevil #11</w:t>
      </w:r>
    </w:p>
    <w:p w:rsidR="00D3227D" w:rsidRDefault="00897A32">
      <w:pPr>
        <w:pStyle w:val="ListBullet"/>
      </w:pPr>
      <w:r>
        <w:t>Hulk #15</w:t>
      </w:r>
    </w:p>
    <w:p w:rsidR="00D3227D" w:rsidRDefault="00897A32">
      <w:pPr>
        <w:pStyle w:val="ListBullet"/>
      </w:pPr>
      <w:r>
        <w:t>Gambit #16</w:t>
      </w:r>
    </w:p>
    <w:p w:rsidR="00D3227D" w:rsidRDefault="00897A32">
      <w:pPr>
        <w:pStyle w:val="ListBullet"/>
      </w:pPr>
      <w:r>
        <w:t>Peter Parker: Spider-Man #17</w:t>
      </w:r>
    </w:p>
    <w:p w:rsidR="00D3227D" w:rsidRDefault="00897A32">
      <w:pPr>
        <w:pStyle w:val="ListBullet"/>
      </w:pPr>
      <w:r>
        <w:t>Webspinners: Tales of Spider-Man #17</w:t>
      </w:r>
    </w:p>
    <w:p w:rsidR="00D3227D" w:rsidRDefault="00897A32">
      <w:pPr>
        <w:pStyle w:val="ListBullet"/>
      </w:pPr>
      <w:r>
        <w:t>Amazing Spider-Man #17</w:t>
      </w:r>
    </w:p>
    <w:p w:rsidR="00D3227D" w:rsidRDefault="00897A32">
      <w:pPr>
        <w:pStyle w:val="ListBullet"/>
      </w:pPr>
      <w:r>
        <w:t>Black Panther #18</w:t>
      </w:r>
    </w:p>
    <w:p w:rsidR="00D3227D" w:rsidRDefault="00897A32">
      <w:pPr>
        <w:pStyle w:val="ListBullet"/>
      </w:pPr>
      <w:r>
        <w:t>Mutant X #19</w:t>
      </w:r>
    </w:p>
    <w:p w:rsidR="00D3227D" w:rsidRDefault="00897A32">
      <w:pPr>
        <w:pStyle w:val="ListBullet"/>
      </w:pPr>
      <w:r>
        <w:t>Spider-Girl #20</w:t>
      </w:r>
    </w:p>
    <w:p w:rsidR="00D3227D" w:rsidRDefault="00897A32">
      <w:pPr>
        <w:pStyle w:val="ListBullet"/>
      </w:pPr>
      <w:r>
        <w:lastRenderedPageBreak/>
        <w:t>Thor #23</w:t>
      </w:r>
    </w:p>
    <w:p w:rsidR="00D3227D" w:rsidRDefault="00897A32">
      <w:pPr>
        <w:pStyle w:val="ListBullet"/>
      </w:pPr>
      <w:r>
        <w:t>Iron Man #28</w:t>
      </w:r>
    </w:p>
    <w:p w:rsidR="00D3227D" w:rsidRDefault="00897A32">
      <w:pPr>
        <w:pStyle w:val="ListBullet"/>
      </w:pPr>
      <w:r>
        <w:t>Captain America #29</w:t>
      </w:r>
    </w:p>
    <w:p w:rsidR="00D3227D" w:rsidRDefault="00897A32">
      <w:pPr>
        <w:pStyle w:val="ListBullet"/>
      </w:pPr>
      <w:r>
        <w:t>Fantastic Four #29</w:t>
      </w:r>
    </w:p>
    <w:p w:rsidR="00D3227D" w:rsidRDefault="00897A32">
      <w:pPr>
        <w:pStyle w:val="ListBullet"/>
      </w:pPr>
      <w:r>
        <w:t>Thunderbolts #38</w:t>
      </w:r>
    </w:p>
    <w:p w:rsidR="00D3227D" w:rsidRDefault="00897A32">
      <w:pPr>
        <w:pStyle w:val="ListBullet"/>
      </w:pPr>
      <w:r>
        <w:t>Deadpool #40</w:t>
      </w:r>
    </w:p>
    <w:p w:rsidR="00D3227D" w:rsidRDefault="00897A32">
      <w:pPr>
        <w:pStyle w:val="ListBullet"/>
      </w:pPr>
      <w:r>
        <w:t>X-Man #63</w:t>
      </w:r>
    </w:p>
    <w:p w:rsidR="00D3227D" w:rsidRDefault="00897A32">
      <w:pPr>
        <w:pStyle w:val="ListBullet"/>
      </w:pPr>
      <w:r>
        <w:t>Generation X #63</w:t>
      </w:r>
    </w:p>
    <w:p w:rsidR="00D3227D" w:rsidRDefault="00897A32">
      <w:pPr>
        <w:pStyle w:val="ListBullet"/>
      </w:pPr>
      <w:r>
        <w:t>Cable #79</w:t>
      </w:r>
    </w:p>
    <w:p w:rsidR="00D3227D" w:rsidRDefault="00897A32">
      <w:pPr>
        <w:pStyle w:val="ListBullet"/>
      </w:pPr>
      <w:r>
        <w:t>X-Men #100</w:t>
      </w:r>
    </w:p>
    <w:p w:rsidR="00D3227D" w:rsidRDefault="00897A32">
      <w:pPr>
        <w:pStyle w:val="ListBullet"/>
      </w:pPr>
      <w:r>
        <w:t>X-Force #102</w:t>
      </w:r>
    </w:p>
    <w:p w:rsidR="00D3227D" w:rsidRDefault="00897A32">
      <w:pPr>
        <w:pStyle w:val="ListBullet"/>
      </w:pPr>
      <w:r>
        <w:t>Wolverine #150</w:t>
      </w:r>
    </w:p>
    <w:p w:rsidR="00D3227D" w:rsidRDefault="00897A32">
      <w:pPr>
        <w:pStyle w:val="ListBullet"/>
      </w:pPr>
      <w:r>
        <w:t>Uncanny X-Men #380</w:t>
      </w:r>
    </w:p>
    <w:p w:rsidR="00D3227D" w:rsidRDefault="00897A32">
      <w:pPr>
        <w:pStyle w:val="Heading3"/>
      </w:pPr>
      <w:r>
        <w:t>June, 2000</w:t>
      </w:r>
    </w:p>
    <w:p w:rsidR="00D3227D" w:rsidRDefault="00897A32">
      <w:r>
        <w:t xml:space="preserve">Number of comics published this month: </w:t>
      </w:r>
      <w:r>
        <w:rPr>
          <w:b/>
        </w:rPr>
        <w:t>35</w:t>
      </w:r>
    </w:p>
    <w:p w:rsidR="00D3227D" w:rsidRDefault="00897A32">
      <w:pPr>
        <w:pStyle w:val="ListBullet"/>
      </w:pPr>
      <w:r>
        <w:t>Star Wars Tales #4</w:t>
      </w:r>
    </w:p>
    <w:p w:rsidR="00D3227D" w:rsidRDefault="00897A32">
      <w:pPr>
        <w:pStyle w:val="ListBullet"/>
      </w:pPr>
      <w:r>
        <w:t>Star Wars #19</w:t>
      </w:r>
    </w:p>
    <w:p w:rsidR="00D3227D" w:rsidRDefault="00897A32">
      <w:pPr>
        <w:pStyle w:val="ListBullet"/>
      </w:pPr>
      <w:r>
        <w:t>Star Wars: Jedi Council - Acts of War #1</w:t>
      </w:r>
    </w:p>
    <w:p w:rsidR="00D3227D" w:rsidRDefault="00897A32">
      <w:pPr>
        <w:pStyle w:val="ListBullet"/>
      </w:pPr>
      <w:r>
        <w:t>Bishop: The Last X-Man #9</w:t>
      </w:r>
    </w:p>
    <w:p w:rsidR="00D3227D" w:rsidRDefault="00897A32">
      <w:pPr>
        <w:pStyle w:val="ListBullet"/>
      </w:pPr>
      <w:r>
        <w:t>Avengers #29</w:t>
      </w:r>
    </w:p>
    <w:p w:rsidR="00D3227D" w:rsidRDefault="00897A32">
      <w:pPr>
        <w:pStyle w:val="ListBullet"/>
      </w:pPr>
      <w:r>
        <w:t>Inhumans #1</w:t>
      </w:r>
    </w:p>
    <w:p w:rsidR="00D3227D" w:rsidRDefault="00897A32">
      <w:pPr>
        <w:pStyle w:val="ListBullet"/>
      </w:pPr>
      <w:r>
        <w:t>X-Men: Children of the Atom #3</w:t>
      </w:r>
    </w:p>
    <w:p w:rsidR="00D3227D" w:rsidRDefault="00897A32">
      <w:pPr>
        <w:pStyle w:val="ListBullet"/>
      </w:pPr>
      <w:r>
        <w:t>Punisher #3</w:t>
      </w:r>
    </w:p>
    <w:p w:rsidR="00D3227D" w:rsidRDefault="00897A32">
      <w:pPr>
        <w:pStyle w:val="ListBullet"/>
      </w:pPr>
      <w:r>
        <w:t>Captain Marvel #6</w:t>
      </w:r>
    </w:p>
    <w:p w:rsidR="00D3227D" w:rsidRDefault="00897A32">
      <w:pPr>
        <w:pStyle w:val="ListBullet"/>
      </w:pPr>
      <w:r>
        <w:t>X-Men: The Hidden Years #7</w:t>
      </w:r>
    </w:p>
    <w:p w:rsidR="00D3227D" w:rsidRDefault="00897A32">
      <w:pPr>
        <w:pStyle w:val="ListBullet"/>
      </w:pPr>
      <w:r>
        <w:t>Deathlok #11</w:t>
      </w:r>
    </w:p>
    <w:p w:rsidR="00D3227D" w:rsidRDefault="00897A32">
      <w:pPr>
        <w:pStyle w:val="ListBullet"/>
      </w:pPr>
      <w:r>
        <w:t>Daredevil #12</w:t>
      </w:r>
    </w:p>
    <w:p w:rsidR="00D3227D" w:rsidRDefault="00897A32">
      <w:pPr>
        <w:pStyle w:val="ListBullet"/>
      </w:pPr>
      <w:r>
        <w:t>Earth X #13</w:t>
      </w:r>
    </w:p>
    <w:p w:rsidR="00D3227D" w:rsidRDefault="00897A32">
      <w:pPr>
        <w:pStyle w:val="ListBullet"/>
      </w:pPr>
      <w:r>
        <w:t>Hulk #16</w:t>
      </w:r>
    </w:p>
    <w:p w:rsidR="00D3227D" w:rsidRDefault="00897A32">
      <w:pPr>
        <w:pStyle w:val="ListBullet"/>
      </w:pPr>
      <w:r>
        <w:t>Gambit #17</w:t>
      </w:r>
    </w:p>
    <w:p w:rsidR="00D3227D" w:rsidRDefault="00897A32">
      <w:pPr>
        <w:pStyle w:val="ListBullet"/>
      </w:pPr>
      <w:r>
        <w:t>Peter Parker: Spider-Man #18</w:t>
      </w:r>
    </w:p>
    <w:p w:rsidR="00D3227D" w:rsidRDefault="00897A32">
      <w:pPr>
        <w:pStyle w:val="ListBullet"/>
      </w:pPr>
      <w:r>
        <w:t>Webspinners: Tales of Spider-Man #18</w:t>
      </w:r>
    </w:p>
    <w:p w:rsidR="00D3227D" w:rsidRDefault="00897A32">
      <w:pPr>
        <w:pStyle w:val="ListBullet"/>
      </w:pPr>
      <w:r>
        <w:t>Amazing Spider-Man #18</w:t>
      </w:r>
    </w:p>
    <w:p w:rsidR="00D3227D" w:rsidRDefault="00897A32">
      <w:pPr>
        <w:pStyle w:val="ListBullet"/>
      </w:pPr>
      <w:r>
        <w:t>Black Panther #19</w:t>
      </w:r>
    </w:p>
    <w:p w:rsidR="00D3227D" w:rsidRDefault="00897A32">
      <w:pPr>
        <w:pStyle w:val="ListBullet"/>
      </w:pPr>
      <w:r>
        <w:t>Mutant X #20</w:t>
      </w:r>
    </w:p>
    <w:p w:rsidR="00D3227D" w:rsidRDefault="00897A32">
      <w:pPr>
        <w:pStyle w:val="ListBullet"/>
      </w:pPr>
      <w:r>
        <w:t>Spider-Girl #21</w:t>
      </w:r>
    </w:p>
    <w:p w:rsidR="00D3227D" w:rsidRDefault="00897A32">
      <w:pPr>
        <w:pStyle w:val="ListBullet"/>
      </w:pPr>
      <w:r>
        <w:t>Thor #24</w:t>
      </w:r>
    </w:p>
    <w:p w:rsidR="00D3227D" w:rsidRDefault="00897A32">
      <w:pPr>
        <w:pStyle w:val="ListBullet"/>
      </w:pPr>
      <w:r>
        <w:t>X-Men Unlimited #27</w:t>
      </w:r>
    </w:p>
    <w:p w:rsidR="00D3227D" w:rsidRDefault="00897A32">
      <w:pPr>
        <w:pStyle w:val="ListBullet"/>
      </w:pPr>
      <w:r>
        <w:t>Iron Man #29</w:t>
      </w:r>
    </w:p>
    <w:p w:rsidR="00D3227D" w:rsidRDefault="00897A32">
      <w:pPr>
        <w:pStyle w:val="ListBullet"/>
      </w:pPr>
      <w:r>
        <w:t>Captain America #30</w:t>
      </w:r>
    </w:p>
    <w:p w:rsidR="00D3227D" w:rsidRDefault="00897A32">
      <w:pPr>
        <w:pStyle w:val="ListBullet"/>
      </w:pPr>
      <w:r>
        <w:lastRenderedPageBreak/>
        <w:t>Fantastic Four #30</w:t>
      </w:r>
    </w:p>
    <w:p w:rsidR="00D3227D" w:rsidRDefault="00897A32">
      <w:pPr>
        <w:pStyle w:val="ListBullet"/>
      </w:pPr>
      <w:r>
        <w:t>Thunderbolts #39</w:t>
      </w:r>
    </w:p>
    <w:p w:rsidR="00D3227D" w:rsidRDefault="00897A32">
      <w:pPr>
        <w:pStyle w:val="ListBullet"/>
      </w:pPr>
      <w:r>
        <w:t>Deadpool #41</w:t>
      </w:r>
    </w:p>
    <w:p w:rsidR="00D3227D" w:rsidRDefault="00897A32">
      <w:pPr>
        <w:pStyle w:val="ListBullet"/>
      </w:pPr>
      <w:r>
        <w:t>X-Man #64</w:t>
      </w:r>
    </w:p>
    <w:p w:rsidR="00D3227D" w:rsidRDefault="00897A32">
      <w:pPr>
        <w:pStyle w:val="ListBullet"/>
      </w:pPr>
      <w:r>
        <w:t>Generation X #64</w:t>
      </w:r>
    </w:p>
    <w:p w:rsidR="00D3227D" w:rsidRDefault="00897A32">
      <w:pPr>
        <w:pStyle w:val="ListBullet"/>
      </w:pPr>
      <w:r>
        <w:t>Cable #80</w:t>
      </w:r>
    </w:p>
    <w:p w:rsidR="00D3227D" w:rsidRDefault="00897A32">
      <w:pPr>
        <w:pStyle w:val="ListBullet"/>
      </w:pPr>
      <w:r>
        <w:t>X-Men #101</w:t>
      </w:r>
    </w:p>
    <w:p w:rsidR="00D3227D" w:rsidRDefault="00897A32">
      <w:pPr>
        <w:pStyle w:val="ListBullet"/>
      </w:pPr>
      <w:r>
        <w:t>X-Force #103</w:t>
      </w:r>
    </w:p>
    <w:p w:rsidR="00D3227D" w:rsidRDefault="00897A32">
      <w:pPr>
        <w:pStyle w:val="ListBullet"/>
      </w:pPr>
      <w:r>
        <w:t>Wolverine #151</w:t>
      </w:r>
    </w:p>
    <w:p w:rsidR="00D3227D" w:rsidRDefault="00897A32">
      <w:pPr>
        <w:pStyle w:val="ListBullet"/>
      </w:pPr>
      <w:r>
        <w:t>Uncanny X-Men #381</w:t>
      </w:r>
    </w:p>
    <w:p w:rsidR="00D3227D" w:rsidRDefault="00897A32">
      <w:pPr>
        <w:pStyle w:val="Heading3"/>
      </w:pPr>
      <w:r>
        <w:t>July, 2000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D3227D" w:rsidRDefault="00897A32">
      <w:pPr>
        <w:pStyle w:val="ListBullet"/>
      </w:pPr>
      <w:r>
        <w:t>Star Wars #20</w:t>
      </w:r>
    </w:p>
    <w:p w:rsidR="00D3227D" w:rsidRDefault="00897A32">
      <w:pPr>
        <w:pStyle w:val="ListBullet"/>
      </w:pPr>
      <w:r>
        <w:t>Star Wars: Jedi Council - Acts of War #2</w:t>
      </w:r>
    </w:p>
    <w:p w:rsidR="00D3227D" w:rsidRDefault="00897A32">
      <w:pPr>
        <w:pStyle w:val="ListBullet"/>
      </w:pPr>
      <w:r>
        <w:t>X-51 #12</w:t>
      </w:r>
    </w:p>
    <w:p w:rsidR="00D3227D" w:rsidRDefault="00897A32">
      <w:pPr>
        <w:pStyle w:val="ListBullet"/>
      </w:pPr>
      <w:r>
        <w:t>Bishop: The Last X-Man #10</w:t>
      </w:r>
    </w:p>
    <w:p w:rsidR="00D3227D" w:rsidRDefault="00897A32">
      <w:pPr>
        <w:pStyle w:val="ListBullet"/>
      </w:pPr>
      <w:r>
        <w:t>Avengers #30</w:t>
      </w:r>
    </w:p>
    <w:p w:rsidR="00D3227D" w:rsidRDefault="00897A32">
      <w:pPr>
        <w:pStyle w:val="ListBullet"/>
      </w:pPr>
      <w:r>
        <w:t>Marvel Knights #1</w:t>
      </w:r>
    </w:p>
    <w:p w:rsidR="00D3227D" w:rsidRDefault="00897A32">
      <w:pPr>
        <w:pStyle w:val="ListBullet"/>
      </w:pPr>
      <w:r>
        <w:t>Spider-Girl Presents: The Buzz #1</w:t>
      </w:r>
    </w:p>
    <w:p w:rsidR="00D3227D" w:rsidRDefault="00897A32">
      <w:pPr>
        <w:pStyle w:val="ListBullet"/>
      </w:pPr>
      <w:r>
        <w:t>Before the Fantastic Four: Ben Grimm &amp; Logan #1</w:t>
      </w:r>
    </w:p>
    <w:p w:rsidR="00D3227D" w:rsidRDefault="00897A32">
      <w:pPr>
        <w:pStyle w:val="ListBullet"/>
      </w:pPr>
      <w:r>
        <w:t>Spider-Man Vs. Punisher #1</w:t>
      </w:r>
    </w:p>
    <w:p w:rsidR="00D3227D" w:rsidRDefault="00897A32">
      <w:pPr>
        <w:pStyle w:val="ListBullet"/>
      </w:pPr>
      <w:r>
        <w:t>Magneto: Dark Seduction #2</w:t>
      </w:r>
    </w:p>
    <w:p w:rsidR="00D3227D" w:rsidRDefault="00897A32">
      <w:pPr>
        <w:pStyle w:val="ListBullet"/>
      </w:pPr>
      <w:r>
        <w:t>Inhumans #2</w:t>
      </w:r>
    </w:p>
    <w:p w:rsidR="00D3227D" w:rsidRDefault="00897A32">
      <w:pPr>
        <w:pStyle w:val="ListBullet"/>
      </w:pPr>
      <w:r>
        <w:t>X-Men: Children of the Atom #4</w:t>
      </w:r>
    </w:p>
    <w:p w:rsidR="00D3227D" w:rsidRDefault="00897A32">
      <w:pPr>
        <w:pStyle w:val="ListBullet"/>
      </w:pPr>
      <w:r>
        <w:t>Punisher #4</w:t>
      </w:r>
    </w:p>
    <w:p w:rsidR="00D3227D" w:rsidRDefault="00897A32">
      <w:pPr>
        <w:pStyle w:val="ListBullet"/>
      </w:pPr>
      <w:r>
        <w:t>Captain Marvel #7</w:t>
      </w:r>
    </w:p>
    <w:p w:rsidR="00D3227D" w:rsidRDefault="00897A32">
      <w:pPr>
        <w:pStyle w:val="ListBullet"/>
      </w:pPr>
      <w:r>
        <w:t>X-Men: The Hidden Years #8</w:t>
      </w:r>
    </w:p>
    <w:p w:rsidR="00D3227D" w:rsidRDefault="00897A32">
      <w:pPr>
        <w:pStyle w:val="ListBullet"/>
      </w:pPr>
      <w:r>
        <w:t>Hulk #17</w:t>
      </w:r>
    </w:p>
    <w:p w:rsidR="00D3227D" w:rsidRDefault="00897A32">
      <w:pPr>
        <w:pStyle w:val="ListBullet"/>
      </w:pPr>
      <w:r>
        <w:t>Gambit #18</w:t>
      </w:r>
    </w:p>
    <w:p w:rsidR="00D3227D" w:rsidRDefault="00897A32">
      <w:pPr>
        <w:pStyle w:val="ListBullet"/>
      </w:pPr>
      <w:r>
        <w:t>Peter Parker: Spider-Man #19</w:t>
      </w:r>
    </w:p>
    <w:p w:rsidR="00D3227D" w:rsidRDefault="00897A32">
      <w:pPr>
        <w:pStyle w:val="ListBullet"/>
      </w:pPr>
      <w:r>
        <w:t>Amazing Spider-Man #19</w:t>
      </w:r>
    </w:p>
    <w:p w:rsidR="00D3227D" w:rsidRDefault="00897A32">
      <w:pPr>
        <w:pStyle w:val="ListBullet"/>
      </w:pPr>
      <w:r>
        <w:t>Black Panther #20</w:t>
      </w:r>
    </w:p>
    <w:p w:rsidR="00D3227D" w:rsidRDefault="00897A32">
      <w:pPr>
        <w:pStyle w:val="ListBullet"/>
      </w:pPr>
      <w:r>
        <w:t>Mutant X #21</w:t>
      </w:r>
    </w:p>
    <w:p w:rsidR="00D3227D" w:rsidRDefault="00897A32">
      <w:pPr>
        <w:pStyle w:val="ListBullet"/>
      </w:pPr>
      <w:r>
        <w:t>Spider-Girl #22</w:t>
      </w:r>
    </w:p>
    <w:p w:rsidR="00D3227D" w:rsidRDefault="00897A32">
      <w:pPr>
        <w:pStyle w:val="ListBullet"/>
      </w:pPr>
      <w:r>
        <w:t>Thor #25</w:t>
      </w:r>
    </w:p>
    <w:p w:rsidR="00D3227D" w:rsidRDefault="00897A32">
      <w:pPr>
        <w:pStyle w:val="ListBullet"/>
      </w:pPr>
      <w:r>
        <w:t>Iron Man #30</w:t>
      </w:r>
    </w:p>
    <w:p w:rsidR="00D3227D" w:rsidRDefault="00897A32">
      <w:pPr>
        <w:pStyle w:val="ListBullet"/>
      </w:pPr>
      <w:r>
        <w:t>Captain America #31</w:t>
      </w:r>
    </w:p>
    <w:p w:rsidR="00D3227D" w:rsidRDefault="00897A32">
      <w:pPr>
        <w:pStyle w:val="ListBullet"/>
      </w:pPr>
      <w:r>
        <w:t>Fantastic Four #31</w:t>
      </w:r>
    </w:p>
    <w:p w:rsidR="00D3227D" w:rsidRDefault="00897A32">
      <w:pPr>
        <w:pStyle w:val="ListBullet"/>
      </w:pPr>
      <w:r>
        <w:t>Thunderbolts #40</w:t>
      </w:r>
    </w:p>
    <w:p w:rsidR="00D3227D" w:rsidRDefault="00897A32">
      <w:pPr>
        <w:pStyle w:val="ListBullet"/>
      </w:pPr>
      <w:r>
        <w:t>Deadpool #42</w:t>
      </w:r>
    </w:p>
    <w:p w:rsidR="00D3227D" w:rsidRDefault="00897A32">
      <w:pPr>
        <w:pStyle w:val="ListBullet"/>
      </w:pPr>
      <w:r>
        <w:lastRenderedPageBreak/>
        <w:t>X-Man #65</w:t>
      </w:r>
    </w:p>
    <w:p w:rsidR="00D3227D" w:rsidRDefault="00897A32">
      <w:pPr>
        <w:pStyle w:val="ListBullet"/>
      </w:pPr>
      <w:r>
        <w:t>Generation X #65</w:t>
      </w:r>
    </w:p>
    <w:p w:rsidR="00D3227D" w:rsidRDefault="00897A32">
      <w:pPr>
        <w:pStyle w:val="ListBullet"/>
      </w:pPr>
      <w:r>
        <w:t>Cable #81</w:t>
      </w:r>
    </w:p>
    <w:p w:rsidR="00D3227D" w:rsidRDefault="00897A32">
      <w:pPr>
        <w:pStyle w:val="ListBullet"/>
      </w:pPr>
      <w:r>
        <w:t>X-Men #102</w:t>
      </w:r>
    </w:p>
    <w:p w:rsidR="00D3227D" w:rsidRDefault="00897A32">
      <w:pPr>
        <w:pStyle w:val="ListBullet"/>
      </w:pPr>
      <w:r>
        <w:t>X-Force #104</w:t>
      </w:r>
    </w:p>
    <w:p w:rsidR="00D3227D" w:rsidRDefault="00897A32">
      <w:pPr>
        <w:pStyle w:val="ListBullet"/>
      </w:pPr>
      <w:r>
        <w:t>Wolverine #152</w:t>
      </w:r>
    </w:p>
    <w:p w:rsidR="00D3227D" w:rsidRDefault="00897A32">
      <w:pPr>
        <w:pStyle w:val="ListBullet"/>
      </w:pPr>
      <w:r>
        <w:t>Uncanny X-Men #382</w:t>
      </w:r>
    </w:p>
    <w:p w:rsidR="00D3227D" w:rsidRDefault="00897A32">
      <w:pPr>
        <w:pStyle w:val="ListBullet"/>
      </w:pPr>
      <w:r>
        <w:t>Uncanny X-Men #384</w:t>
      </w:r>
    </w:p>
    <w:p w:rsidR="00D3227D" w:rsidRDefault="00897A32">
      <w:pPr>
        <w:pStyle w:val="Heading3"/>
      </w:pPr>
      <w:r>
        <w:t>August, 2000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D3227D" w:rsidRDefault="00897A32">
      <w:pPr>
        <w:pStyle w:val="ListBullet"/>
      </w:pPr>
      <w:r>
        <w:t>Star Wars: Jedi Council - Acts of War #3</w:t>
      </w:r>
    </w:p>
    <w:p w:rsidR="00D3227D" w:rsidRDefault="00897A32">
      <w:pPr>
        <w:pStyle w:val="ListBullet"/>
      </w:pPr>
      <w:r>
        <w:t>Star Wars #21</w:t>
      </w:r>
    </w:p>
    <w:p w:rsidR="00D3227D" w:rsidRDefault="00897A32">
      <w:pPr>
        <w:pStyle w:val="ListBullet"/>
      </w:pPr>
      <w:r>
        <w:t>Bishop: The Last X-Man #11</w:t>
      </w:r>
    </w:p>
    <w:p w:rsidR="00D3227D" w:rsidRDefault="00897A32">
      <w:pPr>
        <w:pStyle w:val="ListBullet"/>
      </w:pPr>
      <w:r>
        <w:t>Marvel Boy #1</w:t>
      </w:r>
    </w:p>
    <w:p w:rsidR="00D3227D" w:rsidRDefault="00897A32">
      <w:pPr>
        <w:pStyle w:val="ListBullet"/>
      </w:pPr>
      <w:r>
        <w:t>Spider-Man: Death and Destiny #1</w:t>
      </w:r>
    </w:p>
    <w:p w:rsidR="00D3227D" w:rsidRDefault="00897A32">
      <w:pPr>
        <w:pStyle w:val="ListBullet"/>
      </w:pPr>
      <w:r>
        <w:t>Fantastic Four Annual #1</w:t>
      </w:r>
    </w:p>
    <w:p w:rsidR="00D3227D" w:rsidRDefault="00897A32">
      <w:pPr>
        <w:pStyle w:val="ListBullet"/>
      </w:pPr>
      <w:r>
        <w:t>Marvel Knights #2</w:t>
      </w:r>
    </w:p>
    <w:p w:rsidR="00D3227D" w:rsidRDefault="00897A32">
      <w:pPr>
        <w:pStyle w:val="ListBullet"/>
      </w:pPr>
      <w:r>
        <w:t>Spider-Girl Presents: The Buzz #2</w:t>
      </w:r>
    </w:p>
    <w:p w:rsidR="00D3227D" w:rsidRDefault="00897A32">
      <w:pPr>
        <w:pStyle w:val="ListBullet"/>
      </w:pPr>
      <w:r>
        <w:t>Before the Fantastic Four: Ben Grimm &amp; Logan #2</w:t>
      </w:r>
    </w:p>
    <w:p w:rsidR="00D3227D" w:rsidRDefault="00897A32">
      <w:pPr>
        <w:pStyle w:val="ListBullet"/>
      </w:pPr>
      <w:r>
        <w:t>Magneto: Dark Seduction #3</w:t>
      </w:r>
    </w:p>
    <w:p w:rsidR="00D3227D" w:rsidRDefault="00897A32">
      <w:pPr>
        <w:pStyle w:val="ListBullet"/>
      </w:pPr>
      <w:r>
        <w:t>Inhumans #3</w:t>
      </w:r>
    </w:p>
    <w:p w:rsidR="00D3227D" w:rsidRDefault="00897A32">
      <w:pPr>
        <w:pStyle w:val="ListBullet"/>
      </w:pPr>
      <w:r>
        <w:t>X-Men: Children of the Atom #5</w:t>
      </w:r>
    </w:p>
    <w:p w:rsidR="00D3227D" w:rsidRDefault="00897A32">
      <w:pPr>
        <w:pStyle w:val="ListBullet"/>
      </w:pPr>
      <w:r>
        <w:t>Punisher #5</w:t>
      </w:r>
    </w:p>
    <w:p w:rsidR="00D3227D" w:rsidRDefault="00897A32">
      <w:pPr>
        <w:pStyle w:val="ListBullet"/>
      </w:pPr>
      <w:r>
        <w:t>Captain Marvel #8</w:t>
      </w:r>
    </w:p>
    <w:p w:rsidR="00D3227D" w:rsidRDefault="00897A32">
      <w:pPr>
        <w:pStyle w:val="ListBullet"/>
      </w:pPr>
      <w:r>
        <w:t>X-Men: The Hidden Years #9</w:t>
      </w:r>
    </w:p>
    <w:p w:rsidR="00D3227D" w:rsidRDefault="00897A32">
      <w:pPr>
        <w:pStyle w:val="ListBullet"/>
      </w:pPr>
      <w:r>
        <w:t>Hulk #18</w:t>
      </w:r>
    </w:p>
    <w:p w:rsidR="00D3227D" w:rsidRDefault="00897A32">
      <w:pPr>
        <w:pStyle w:val="ListBullet"/>
      </w:pPr>
      <w:r>
        <w:t>Gambit #19</w:t>
      </w:r>
    </w:p>
    <w:p w:rsidR="00D3227D" w:rsidRDefault="00897A32">
      <w:pPr>
        <w:pStyle w:val="ListBullet"/>
      </w:pPr>
      <w:r>
        <w:t>Peter Parker: Spider-Man #20</w:t>
      </w:r>
    </w:p>
    <w:p w:rsidR="00D3227D" w:rsidRDefault="00897A32">
      <w:pPr>
        <w:pStyle w:val="ListBullet"/>
      </w:pPr>
      <w:r>
        <w:t>Amazing Spider-Man #20</w:t>
      </w:r>
    </w:p>
    <w:p w:rsidR="00D3227D" w:rsidRDefault="00897A32">
      <w:pPr>
        <w:pStyle w:val="ListBullet"/>
      </w:pPr>
      <w:r>
        <w:t>Black Panther #21</w:t>
      </w:r>
    </w:p>
    <w:p w:rsidR="00D3227D" w:rsidRDefault="00897A32">
      <w:pPr>
        <w:pStyle w:val="ListBullet"/>
      </w:pPr>
      <w:r>
        <w:t>Mutant X #22</w:t>
      </w:r>
    </w:p>
    <w:p w:rsidR="00D3227D" w:rsidRDefault="00897A32">
      <w:pPr>
        <w:pStyle w:val="ListBullet"/>
      </w:pPr>
      <w:r>
        <w:t>Spider-Girl #23</w:t>
      </w:r>
    </w:p>
    <w:p w:rsidR="00D3227D" w:rsidRDefault="00897A32">
      <w:pPr>
        <w:pStyle w:val="ListBullet"/>
      </w:pPr>
      <w:r>
        <w:t>Thor #26</w:t>
      </w:r>
    </w:p>
    <w:p w:rsidR="00D3227D" w:rsidRDefault="00897A32">
      <w:pPr>
        <w:pStyle w:val="ListBullet"/>
      </w:pPr>
      <w:r>
        <w:t>Avengers #31</w:t>
      </w:r>
    </w:p>
    <w:p w:rsidR="00D3227D" w:rsidRDefault="00897A32">
      <w:pPr>
        <w:pStyle w:val="ListBullet"/>
      </w:pPr>
      <w:r>
        <w:t>Iron Man #31</w:t>
      </w:r>
    </w:p>
    <w:p w:rsidR="00D3227D" w:rsidRDefault="00897A32">
      <w:pPr>
        <w:pStyle w:val="ListBullet"/>
      </w:pPr>
      <w:r>
        <w:t>Captain America #32</w:t>
      </w:r>
    </w:p>
    <w:p w:rsidR="00D3227D" w:rsidRDefault="00897A32">
      <w:pPr>
        <w:pStyle w:val="ListBullet"/>
      </w:pPr>
      <w:r>
        <w:t>Fantastic Four #32</w:t>
      </w:r>
    </w:p>
    <w:p w:rsidR="00D3227D" w:rsidRDefault="00897A32">
      <w:pPr>
        <w:pStyle w:val="ListBullet"/>
      </w:pPr>
      <w:r>
        <w:t>Thunderbolts #41</w:t>
      </w:r>
    </w:p>
    <w:p w:rsidR="00D3227D" w:rsidRDefault="00897A32">
      <w:pPr>
        <w:pStyle w:val="ListBullet"/>
      </w:pPr>
      <w:r>
        <w:t>Deadpool #43</w:t>
      </w:r>
    </w:p>
    <w:p w:rsidR="00D3227D" w:rsidRDefault="00897A32">
      <w:pPr>
        <w:pStyle w:val="ListBullet"/>
      </w:pPr>
      <w:r>
        <w:t>X-Man #66</w:t>
      </w:r>
    </w:p>
    <w:p w:rsidR="00D3227D" w:rsidRDefault="00897A32">
      <w:pPr>
        <w:pStyle w:val="ListBullet"/>
      </w:pPr>
      <w:r>
        <w:lastRenderedPageBreak/>
        <w:t>Generation X #66</w:t>
      </w:r>
    </w:p>
    <w:p w:rsidR="00D3227D" w:rsidRDefault="00897A32">
      <w:pPr>
        <w:pStyle w:val="ListBullet"/>
      </w:pPr>
      <w:r>
        <w:t>Cable #82</w:t>
      </w:r>
    </w:p>
    <w:p w:rsidR="00D3227D" w:rsidRDefault="00897A32">
      <w:pPr>
        <w:pStyle w:val="ListBullet"/>
      </w:pPr>
      <w:r>
        <w:t>X-Men #103</w:t>
      </w:r>
    </w:p>
    <w:p w:rsidR="00D3227D" w:rsidRDefault="00897A32">
      <w:pPr>
        <w:pStyle w:val="ListBullet"/>
      </w:pPr>
      <w:r>
        <w:t>Wolverine #153</w:t>
      </w:r>
    </w:p>
    <w:p w:rsidR="00D3227D" w:rsidRDefault="00897A32">
      <w:pPr>
        <w:pStyle w:val="ListBullet"/>
      </w:pPr>
      <w:r>
        <w:t>Uncanny X-Men #383</w:t>
      </w:r>
    </w:p>
    <w:p w:rsidR="00D3227D" w:rsidRDefault="00897A32">
      <w:pPr>
        <w:pStyle w:val="ListBullet"/>
      </w:pPr>
      <w:r>
        <w:t>Uncanny X-Men #385</w:t>
      </w:r>
    </w:p>
    <w:p w:rsidR="00D3227D" w:rsidRDefault="00897A32">
      <w:pPr>
        <w:pStyle w:val="Heading3"/>
      </w:pPr>
      <w:r>
        <w:t>September, 2000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  <w:r w:rsidR="00B678D3">
        <w:rPr>
          <w:b/>
        </w:rPr>
        <w:t>3</w:t>
      </w:r>
    </w:p>
    <w:p w:rsidR="00D3227D" w:rsidRDefault="00897A32">
      <w:pPr>
        <w:pStyle w:val="ListBullet"/>
      </w:pPr>
      <w:r>
        <w:t>Star Wars Tales #5</w:t>
      </w:r>
    </w:p>
    <w:p w:rsidR="00D3227D" w:rsidRDefault="00897A32">
      <w:pPr>
        <w:pStyle w:val="ListBullet"/>
      </w:pPr>
      <w:r>
        <w:t>Star Wars #22</w:t>
      </w:r>
    </w:p>
    <w:p w:rsidR="00D3227D" w:rsidRDefault="00897A32">
      <w:pPr>
        <w:pStyle w:val="ListBullet"/>
      </w:pPr>
      <w:r>
        <w:t>Star Wars: Jedi Council - Acts of War #4</w:t>
      </w:r>
    </w:p>
    <w:p w:rsidR="00D3227D" w:rsidRDefault="00897A32">
      <w:pPr>
        <w:pStyle w:val="ListBullet"/>
      </w:pPr>
      <w:r>
        <w:t>Bishop: The Last X-Man #12</w:t>
      </w:r>
    </w:p>
    <w:p w:rsidR="00D3227D" w:rsidRDefault="00897A32">
      <w:pPr>
        <w:pStyle w:val="ListBullet"/>
      </w:pPr>
      <w:r>
        <w:t>Avengers #32</w:t>
      </w:r>
    </w:p>
    <w:p w:rsidR="00D3227D" w:rsidRDefault="00897A32">
      <w:pPr>
        <w:pStyle w:val="ListBullet"/>
      </w:pPr>
      <w:r>
        <w:t>Wolverine #154</w:t>
      </w:r>
    </w:p>
    <w:p w:rsidR="00D3227D" w:rsidRDefault="00897A32">
      <w:pPr>
        <w:pStyle w:val="ListBullet"/>
      </w:pPr>
      <w:r>
        <w:t>Star Wars: Darth Maul #1</w:t>
      </w:r>
    </w:p>
    <w:p w:rsidR="00D3227D" w:rsidRDefault="00897A32">
      <w:pPr>
        <w:pStyle w:val="ListBullet"/>
      </w:pPr>
      <w:r>
        <w:t>Ultimate Spider-Man #1</w:t>
      </w:r>
    </w:p>
    <w:p w:rsidR="00D3227D" w:rsidRDefault="00897A32">
      <w:pPr>
        <w:pStyle w:val="ListBullet"/>
      </w:pPr>
      <w:r>
        <w:t>Universe X #0</w:t>
      </w:r>
    </w:p>
    <w:p w:rsidR="00D3227D" w:rsidRDefault="00897A32">
      <w:pPr>
        <w:pStyle w:val="ListBullet"/>
      </w:pPr>
      <w:r>
        <w:t>Avengers: Infinity #1</w:t>
      </w:r>
    </w:p>
    <w:p w:rsidR="00D3227D" w:rsidRDefault="00897A32">
      <w:pPr>
        <w:pStyle w:val="ListBullet"/>
      </w:pPr>
      <w:r>
        <w:t>Sentry #1</w:t>
      </w:r>
    </w:p>
    <w:p w:rsidR="00D3227D" w:rsidRDefault="00897A32">
      <w:pPr>
        <w:pStyle w:val="ListBullet"/>
      </w:pPr>
      <w:r>
        <w:t>Marvel Boy #2</w:t>
      </w:r>
    </w:p>
    <w:p w:rsidR="00D3227D" w:rsidRDefault="00897A32">
      <w:pPr>
        <w:pStyle w:val="ListBullet"/>
      </w:pPr>
      <w:r>
        <w:t>Spider-Man: Death and Destiny #2</w:t>
      </w:r>
    </w:p>
    <w:p w:rsidR="00D3227D" w:rsidRDefault="00897A32">
      <w:pPr>
        <w:pStyle w:val="ListBullet"/>
      </w:pPr>
      <w:r>
        <w:t>Marvel Knights #3</w:t>
      </w:r>
    </w:p>
    <w:p w:rsidR="00D3227D" w:rsidRDefault="00897A32">
      <w:pPr>
        <w:pStyle w:val="ListBullet"/>
      </w:pPr>
      <w:r>
        <w:t>Spider-Girl Presents: The Buzz #3</w:t>
      </w:r>
    </w:p>
    <w:p w:rsidR="00B678D3" w:rsidRDefault="00B678D3">
      <w:pPr>
        <w:pStyle w:val="ListBullet"/>
      </w:pPr>
      <w:r w:rsidRPr="00B678D3">
        <w:t>Before the Fantastic Four: Reed Richards #1</w:t>
      </w:r>
    </w:p>
    <w:p w:rsidR="00D3227D" w:rsidRDefault="00897A32">
      <w:pPr>
        <w:pStyle w:val="ListBullet"/>
      </w:pPr>
      <w:r>
        <w:t>Before the Fantastic Four: Ben Grimm &amp; Logan #3</w:t>
      </w:r>
    </w:p>
    <w:p w:rsidR="00D3227D" w:rsidRDefault="00897A32">
      <w:pPr>
        <w:pStyle w:val="ListBullet"/>
      </w:pPr>
      <w:r>
        <w:t>Magneto: Dark Seduction #4</w:t>
      </w:r>
    </w:p>
    <w:p w:rsidR="00D3227D" w:rsidRDefault="00897A32">
      <w:pPr>
        <w:pStyle w:val="ListBullet"/>
      </w:pPr>
      <w:r>
        <w:t>X-Men: Children of the Atom #6</w:t>
      </w:r>
    </w:p>
    <w:p w:rsidR="00D3227D" w:rsidRDefault="00897A32">
      <w:pPr>
        <w:pStyle w:val="ListBullet"/>
      </w:pPr>
      <w:r>
        <w:t>Punisher #6</w:t>
      </w:r>
    </w:p>
    <w:p w:rsidR="00D3227D" w:rsidRDefault="00897A32">
      <w:pPr>
        <w:pStyle w:val="ListBullet"/>
      </w:pPr>
      <w:r>
        <w:t>Captain Marvel #9</w:t>
      </w:r>
    </w:p>
    <w:p w:rsidR="00D3227D" w:rsidRDefault="00897A32">
      <w:pPr>
        <w:pStyle w:val="ListBullet"/>
      </w:pPr>
      <w:r>
        <w:t>X-Men: The Hidden Years #10</w:t>
      </w:r>
    </w:p>
    <w:p w:rsidR="00D3227D" w:rsidRDefault="00897A32">
      <w:pPr>
        <w:pStyle w:val="ListBullet"/>
      </w:pPr>
      <w:r>
        <w:t>Hulk #19</w:t>
      </w:r>
    </w:p>
    <w:p w:rsidR="00D3227D" w:rsidRDefault="00897A32">
      <w:pPr>
        <w:pStyle w:val="ListBullet"/>
      </w:pPr>
      <w:r>
        <w:t>Gambit #20</w:t>
      </w:r>
    </w:p>
    <w:p w:rsidR="00D3227D" w:rsidRDefault="00897A32">
      <w:pPr>
        <w:pStyle w:val="ListBullet"/>
      </w:pPr>
      <w:r>
        <w:t>Peter Parker: Spider-Man #21</w:t>
      </w:r>
    </w:p>
    <w:p w:rsidR="00D3227D" w:rsidRDefault="00897A32">
      <w:pPr>
        <w:pStyle w:val="ListBullet"/>
      </w:pPr>
      <w:r>
        <w:t>Amazing Spider-Man #21</w:t>
      </w:r>
    </w:p>
    <w:p w:rsidR="00D3227D" w:rsidRDefault="00897A32">
      <w:pPr>
        <w:pStyle w:val="ListBullet"/>
      </w:pPr>
      <w:r>
        <w:t>Black Panther #22</w:t>
      </w:r>
    </w:p>
    <w:p w:rsidR="00D3227D" w:rsidRDefault="00897A32">
      <w:pPr>
        <w:pStyle w:val="ListBullet"/>
      </w:pPr>
      <w:r>
        <w:t>Mutant X #23</w:t>
      </w:r>
    </w:p>
    <w:p w:rsidR="00D3227D" w:rsidRDefault="00897A32">
      <w:pPr>
        <w:pStyle w:val="ListBullet"/>
      </w:pPr>
      <w:r>
        <w:t>Spider-Girl #24</w:t>
      </w:r>
    </w:p>
    <w:p w:rsidR="00D3227D" w:rsidRDefault="00897A32">
      <w:pPr>
        <w:pStyle w:val="ListBullet"/>
      </w:pPr>
      <w:r>
        <w:t>Thor #27</w:t>
      </w:r>
    </w:p>
    <w:p w:rsidR="00D3227D" w:rsidRDefault="00897A32">
      <w:pPr>
        <w:pStyle w:val="ListBullet"/>
      </w:pPr>
      <w:r>
        <w:t>X-Men Unlimited #28</w:t>
      </w:r>
    </w:p>
    <w:p w:rsidR="00D3227D" w:rsidRDefault="00897A32">
      <w:pPr>
        <w:pStyle w:val="ListBullet"/>
      </w:pPr>
      <w:r>
        <w:t>Iron Man #32</w:t>
      </w:r>
    </w:p>
    <w:p w:rsidR="00D3227D" w:rsidRDefault="00897A32">
      <w:pPr>
        <w:pStyle w:val="ListBullet"/>
      </w:pPr>
      <w:r>
        <w:lastRenderedPageBreak/>
        <w:t>Captain America #33</w:t>
      </w:r>
    </w:p>
    <w:p w:rsidR="00D3227D" w:rsidRDefault="00897A32">
      <w:pPr>
        <w:pStyle w:val="ListBullet"/>
      </w:pPr>
      <w:r>
        <w:t>Fantastic Four #33</w:t>
      </w:r>
    </w:p>
    <w:p w:rsidR="00D3227D" w:rsidRDefault="00897A32">
      <w:pPr>
        <w:pStyle w:val="ListBullet"/>
      </w:pPr>
      <w:r>
        <w:t>Thunderbolts #42</w:t>
      </w:r>
    </w:p>
    <w:p w:rsidR="00D3227D" w:rsidRDefault="00897A32">
      <w:pPr>
        <w:pStyle w:val="ListBullet"/>
      </w:pPr>
      <w:r>
        <w:t>Deadpool #44</w:t>
      </w:r>
    </w:p>
    <w:p w:rsidR="00D3227D" w:rsidRDefault="00897A32">
      <w:pPr>
        <w:pStyle w:val="ListBullet"/>
      </w:pPr>
      <w:r>
        <w:t>X-Man #67</w:t>
      </w:r>
    </w:p>
    <w:p w:rsidR="00D3227D" w:rsidRDefault="00897A32">
      <w:pPr>
        <w:pStyle w:val="ListBullet"/>
      </w:pPr>
      <w:r>
        <w:t>Generation X #67</w:t>
      </w:r>
    </w:p>
    <w:p w:rsidR="00D3227D" w:rsidRDefault="00897A32">
      <w:pPr>
        <w:pStyle w:val="ListBullet"/>
      </w:pPr>
      <w:r>
        <w:t>Cable #83</w:t>
      </w:r>
    </w:p>
    <w:p w:rsidR="00D3227D" w:rsidRDefault="00897A32">
      <w:pPr>
        <w:pStyle w:val="ListBullet"/>
      </w:pPr>
      <w:r>
        <w:t>X-Men #104</w:t>
      </w:r>
    </w:p>
    <w:p w:rsidR="00D3227D" w:rsidRDefault="00897A32">
      <w:pPr>
        <w:pStyle w:val="ListBullet"/>
      </w:pPr>
      <w:r>
        <w:t>X-Force #105</w:t>
      </w:r>
    </w:p>
    <w:p w:rsidR="00D3227D" w:rsidRDefault="00897A32">
      <w:pPr>
        <w:pStyle w:val="ListBullet"/>
      </w:pPr>
      <w:r>
        <w:t>X-Force #106</w:t>
      </w:r>
    </w:p>
    <w:p w:rsidR="00D3227D" w:rsidRDefault="00897A32">
      <w:pPr>
        <w:pStyle w:val="ListBullet"/>
      </w:pPr>
      <w:r>
        <w:t>Uncanny X-Men #386</w:t>
      </w:r>
    </w:p>
    <w:p w:rsidR="00D3227D" w:rsidRDefault="00897A32">
      <w:pPr>
        <w:pStyle w:val="Heading3"/>
      </w:pPr>
      <w:r>
        <w:t>October, 2000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  <w:r w:rsidR="00B678D3">
        <w:rPr>
          <w:b/>
        </w:rPr>
        <w:t>3</w:t>
      </w:r>
    </w:p>
    <w:p w:rsidR="00D3227D" w:rsidRDefault="00897A32">
      <w:pPr>
        <w:pStyle w:val="ListBullet"/>
      </w:pPr>
      <w:r>
        <w:t>Star Wars #23</w:t>
      </w:r>
    </w:p>
    <w:p w:rsidR="00B678D3" w:rsidRDefault="00B678D3">
      <w:pPr>
        <w:pStyle w:val="ListBullet"/>
      </w:pPr>
      <w:r w:rsidRPr="00B678D3">
        <w:t>Before the Fantastic Four: Reed Richards #2</w:t>
      </w:r>
    </w:p>
    <w:p w:rsidR="00D3227D" w:rsidRDefault="00897A32">
      <w:pPr>
        <w:pStyle w:val="ListBullet"/>
      </w:pPr>
      <w:r>
        <w:t>Bishop: The Last X-Man #13</w:t>
      </w:r>
    </w:p>
    <w:p w:rsidR="00D3227D" w:rsidRDefault="00897A32">
      <w:pPr>
        <w:pStyle w:val="ListBullet"/>
      </w:pPr>
      <w:r>
        <w:t>Avengers #33</w:t>
      </w:r>
    </w:p>
    <w:p w:rsidR="00D3227D" w:rsidRDefault="00897A32">
      <w:pPr>
        <w:pStyle w:val="ListBullet"/>
      </w:pPr>
      <w:r>
        <w:t>Wolverine #155</w:t>
      </w:r>
    </w:p>
    <w:p w:rsidR="00D3227D" w:rsidRDefault="00897A32">
      <w:pPr>
        <w:pStyle w:val="ListBullet"/>
      </w:pPr>
      <w:r>
        <w:t>Star Wars: Darth Maul #2</w:t>
      </w:r>
    </w:p>
    <w:p w:rsidR="00D3227D" w:rsidRDefault="00897A32">
      <w:pPr>
        <w:pStyle w:val="ListBullet"/>
      </w:pPr>
      <w:r>
        <w:t>Ultimate Spider-Man #2</w:t>
      </w:r>
    </w:p>
    <w:p w:rsidR="00D3227D" w:rsidRDefault="00897A32">
      <w:pPr>
        <w:pStyle w:val="ListBullet"/>
      </w:pPr>
      <w:r>
        <w:t>Doom #1</w:t>
      </w:r>
    </w:p>
    <w:p w:rsidR="00D3227D" w:rsidRDefault="00897A32">
      <w:pPr>
        <w:pStyle w:val="ListBullet"/>
      </w:pPr>
      <w:r>
        <w:t>Universe X #1</w:t>
      </w:r>
    </w:p>
    <w:p w:rsidR="00D3227D" w:rsidRDefault="00897A32">
      <w:pPr>
        <w:pStyle w:val="ListBullet"/>
      </w:pPr>
      <w:r>
        <w:t>Universe X Special: 4 #1</w:t>
      </w:r>
    </w:p>
    <w:p w:rsidR="00D3227D" w:rsidRDefault="00897A32">
      <w:pPr>
        <w:pStyle w:val="ListBullet"/>
      </w:pPr>
      <w:r>
        <w:t>Spider-Man: Revenge of the Green Goblin #1</w:t>
      </w:r>
    </w:p>
    <w:p w:rsidR="00D3227D" w:rsidRDefault="00897A32">
      <w:pPr>
        <w:pStyle w:val="ListBullet"/>
      </w:pPr>
      <w:r>
        <w:t>Maximum Security: Dangerous Planet #1</w:t>
      </w:r>
    </w:p>
    <w:p w:rsidR="00D3227D" w:rsidRDefault="00897A32">
      <w:pPr>
        <w:pStyle w:val="ListBullet"/>
      </w:pPr>
      <w:r>
        <w:t>X-Men: The Search for Cyclops #1</w:t>
      </w:r>
    </w:p>
    <w:p w:rsidR="00D3227D" w:rsidRDefault="00897A32">
      <w:pPr>
        <w:pStyle w:val="ListBullet"/>
      </w:pPr>
      <w:r>
        <w:t>Iron Man Annual #1</w:t>
      </w:r>
    </w:p>
    <w:p w:rsidR="00D3227D" w:rsidRDefault="00897A32">
      <w:pPr>
        <w:pStyle w:val="ListBullet"/>
      </w:pPr>
      <w:r>
        <w:t>Sentry #2</w:t>
      </w:r>
    </w:p>
    <w:p w:rsidR="00D3227D" w:rsidRDefault="00897A32">
      <w:pPr>
        <w:pStyle w:val="ListBullet"/>
      </w:pPr>
      <w:r>
        <w:t>Avengers: Infinity #2</w:t>
      </w:r>
    </w:p>
    <w:p w:rsidR="00D3227D" w:rsidRDefault="00897A32">
      <w:pPr>
        <w:pStyle w:val="ListBullet"/>
      </w:pPr>
      <w:r>
        <w:t>Marvel Boy #3</w:t>
      </w:r>
    </w:p>
    <w:p w:rsidR="00D3227D" w:rsidRDefault="00897A32">
      <w:pPr>
        <w:pStyle w:val="ListBullet"/>
      </w:pPr>
      <w:r>
        <w:t>Spider-Man: Death and Destiny #3</w:t>
      </w:r>
    </w:p>
    <w:p w:rsidR="00D3227D" w:rsidRDefault="00897A32">
      <w:pPr>
        <w:pStyle w:val="ListBullet"/>
      </w:pPr>
      <w:r>
        <w:t>Inhumans #4</w:t>
      </w:r>
    </w:p>
    <w:p w:rsidR="00D3227D" w:rsidRDefault="00897A32">
      <w:pPr>
        <w:pStyle w:val="ListBullet"/>
      </w:pPr>
      <w:r>
        <w:t>Marvel Knights #4</w:t>
      </w:r>
    </w:p>
    <w:p w:rsidR="00D3227D" w:rsidRDefault="00897A32">
      <w:pPr>
        <w:pStyle w:val="ListBullet"/>
      </w:pPr>
      <w:r>
        <w:t>Punisher #7</w:t>
      </w:r>
    </w:p>
    <w:p w:rsidR="00D3227D" w:rsidRDefault="00897A32">
      <w:pPr>
        <w:pStyle w:val="ListBullet"/>
      </w:pPr>
      <w:r>
        <w:t>Captain Marvel #10</w:t>
      </w:r>
    </w:p>
    <w:p w:rsidR="00D3227D" w:rsidRDefault="00897A32">
      <w:pPr>
        <w:pStyle w:val="ListBullet"/>
      </w:pPr>
      <w:r>
        <w:t>X-Men: The Hidden Years #11</w:t>
      </w:r>
    </w:p>
    <w:p w:rsidR="00D3227D" w:rsidRDefault="00897A32">
      <w:pPr>
        <w:pStyle w:val="ListBullet"/>
      </w:pPr>
      <w:r>
        <w:t>Daredevil #13</w:t>
      </w:r>
    </w:p>
    <w:p w:rsidR="00D3227D" w:rsidRDefault="00897A32">
      <w:pPr>
        <w:pStyle w:val="ListBullet"/>
      </w:pPr>
      <w:r>
        <w:t>Hulk #20</w:t>
      </w:r>
    </w:p>
    <w:p w:rsidR="00D3227D" w:rsidRDefault="00897A32">
      <w:pPr>
        <w:pStyle w:val="ListBullet"/>
      </w:pPr>
      <w:r>
        <w:t>Gambit #21</w:t>
      </w:r>
    </w:p>
    <w:p w:rsidR="00D3227D" w:rsidRDefault="00897A32">
      <w:pPr>
        <w:pStyle w:val="ListBullet"/>
      </w:pPr>
      <w:r>
        <w:t>Peter Parker: Spider-Man #22</w:t>
      </w:r>
    </w:p>
    <w:p w:rsidR="00D3227D" w:rsidRDefault="00897A32">
      <w:pPr>
        <w:pStyle w:val="ListBullet"/>
      </w:pPr>
      <w:r>
        <w:lastRenderedPageBreak/>
        <w:t>Amazing Spider-Man #22</w:t>
      </w:r>
    </w:p>
    <w:p w:rsidR="00D3227D" w:rsidRDefault="00897A32">
      <w:pPr>
        <w:pStyle w:val="ListBullet"/>
      </w:pPr>
      <w:r>
        <w:t>Black Panther #23</w:t>
      </w:r>
    </w:p>
    <w:p w:rsidR="00D3227D" w:rsidRDefault="00897A32">
      <w:pPr>
        <w:pStyle w:val="ListBullet"/>
      </w:pPr>
      <w:r>
        <w:t>Mutant X #24</w:t>
      </w:r>
    </w:p>
    <w:p w:rsidR="00D3227D" w:rsidRDefault="00897A32">
      <w:pPr>
        <w:pStyle w:val="ListBullet"/>
      </w:pPr>
      <w:r>
        <w:t>Spider-Girl #25</w:t>
      </w:r>
    </w:p>
    <w:p w:rsidR="00D3227D" w:rsidRDefault="00897A32">
      <w:pPr>
        <w:pStyle w:val="ListBullet"/>
      </w:pPr>
      <w:r>
        <w:t>Thor #28</w:t>
      </w:r>
    </w:p>
    <w:p w:rsidR="00D3227D" w:rsidRDefault="00897A32">
      <w:pPr>
        <w:pStyle w:val="ListBullet"/>
      </w:pPr>
      <w:r>
        <w:t>Iron Man #33</w:t>
      </w:r>
    </w:p>
    <w:p w:rsidR="00D3227D" w:rsidRDefault="00897A32">
      <w:pPr>
        <w:pStyle w:val="ListBullet"/>
      </w:pPr>
      <w:r>
        <w:t>Captain America #34</w:t>
      </w:r>
    </w:p>
    <w:p w:rsidR="00D3227D" w:rsidRDefault="00897A32">
      <w:pPr>
        <w:pStyle w:val="ListBullet"/>
      </w:pPr>
      <w:r>
        <w:t>Fantastic Four #34</w:t>
      </w:r>
    </w:p>
    <w:p w:rsidR="00D3227D" w:rsidRDefault="00897A32">
      <w:pPr>
        <w:pStyle w:val="ListBullet"/>
      </w:pPr>
      <w:r>
        <w:t>Thunderbolts #43</w:t>
      </w:r>
    </w:p>
    <w:p w:rsidR="00D3227D" w:rsidRDefault="00897A32">
      <w:pPr>
        <w:pStyle w:val="ListBullet"/>
      </w:pPr>
      <w:r>
        <w:t>Deadpool #45</w:t>
      </w:r>
    </w:p>
    <w:p w:rsidR="00D3227D" w:rsidRDefault="00897A32">
      <w:pPr>
        <w:pStyle w:val="ListBullet"/>
      </w:pPr>
      <w:r>
        <w:t>X-Man #68</w:t>
      </w:r>
    </w:p>
    <w:p w:rsidR="00D3227D" w:rsidRDefault="00897A32">
      <w:pPr>
        <w:pStyle w:val="ListBullet"/>
      </w:pPr>
      <w:r>
        <w:t>Generation X #68</w:t>
      </w:r>
    </w:p>
    <w:p w:rsidR="00D3227D" w:rsidRDefault="00897A32">
      <w:pPr>
        <w:pStyle w:val="ListBullet"/>
      </w:pPr>
      <w:r>
        <w:t>Cable #84</w:t>
      </w:r>
    </w:p>
    <w:p w:rsidR="00D3227D" w:rsidRDefault="00897A32">
      <w:pPr>
        <w:pStyle w:val="ListBullet"/>
      </w:pPr>
      <w:r>
        <w:t>X-Men #105</w:t>
      </w:r>
    </w:p>
    <w:p w:rsidR="00D3227D" w:rsidRDefault="00897A32">
      <w:pPr>
        <w:pStyle w:val="ListBullet"/>
      </w:pPr>
      <w:r>
        <w:t>X-Force #107</w:t>
      </w:r>
    </w:p>
    <w:p w:rsidR="00D3227D" w:rsidRDefault="00897A32">
      <w:pPr>
        <w:pStyle w:val="ListBullet"/>
      </w:pPr>
      <w:r>
        <w:t>Uncanny X-Men #387</w:t>
      </w:r>
    </w:p>
    <w:p w:rsidR="00D3227D" w:rsidRDefault="00897A32">
      <w:pPr>
        <w:pStyle w:val="Heading3"/>
      </w:pPr>
      <w:r>
        <w:t>November, 2000</w:t>
      </w:r>
    </w:p>
    <w:p w:rsidR="00D3227D" w:rsidRDefault="00897A32">
      <w:r>
        <w:t xml:space="preserve">Number of comics published this month: </w:t>
      </w:r>
      <w:r>
        <w:rPr>
          <w:b/>
        </w:rPr>
        <w:t>42</w:t>
      </w:r>
    </w:p>
    <w:p w:rsidR="00D3227D" w:rsidRDefault="00897A32">
      <w:pPr>
        <w:pStyle w:val="ListBullet"/>
      </w:pPr>
      <w:r>
        <w:t>Star Wars #24</w:t>
      </w:r>
    </w:p>
    <w:p w:rsidR="00D3227D" w:rsidRDefault="00897A32">
      <w:pPr>
        <w:pStyle w:val="ListBullet"/>
      </w:pPr>
      <w:r>
        <w:t>X-Men: Black Sun #2</w:t>
      </w:r>
    </w:p>
    <w:p w:rsidR="00D3227D" w:rsidRDefault="00897A32">
      <w:pPr>
        <w:pStyle w:val="ListBullet"/>
      </w:pPr>
      <w:r>
        <w:t>Universe X #2</w:t>
      </w:r>
    </w:p>
    <w:p w:rsidR="00D3227D" w:rsidRDefault="00897A32">
      <w:pPr>
        <w:pStyle w:val="ListBullet"/>
      </w:pPr>
      <w:r>
        <w:t>Bishop: The Last X-Man #14</w:t>
      </w:r>
    </w:p>
    <w:p w:rsidR="00D3227D" w:rsidRDefault="00897A32">
      <w:pPr>
        <w:pStyle w:val="ListBullet"/>
      </w:pPr>
      <w:r>
        <w:t>Avengers #34</w:t>
      </w:r>
    </w:p>
    <w:p w:rsidR="00D3227D" w:rsidRDefault="00897A32">
      <w:pPr>
        <w:pStyle w:val="ListBullet"/>
      </w:pPr>
      <w:r>
        <w:t>Star Wars: Boba Fett - Agent of Doom #1</w:t>
      </w:r>
    </w:p>
    <w:p w:rsidR="00D3227D" w:rsidRDefault="00897A32">
      <w:pPr>
        <w:pStyle w:val="ListBullet"/>
      </w:pPr>
      <w:r>
        <w:t>Iron Fist/Wolverine #1</w:t>
      </w:r>
    </w:p>
    <w:p w:rsidR="00D3227D" w:rsidRDefault="00897A32">
      <w:pPr>
        <w:pStyle w:val="ListBullet"/>
      </w:pPr>
      <w:r>
        <w:t>Darkdevil #1</w:t>
      </w:r>
    </w:p>
    <w:p w:rsidR="00D3227D" w:rsidRDefault="00897A32">
      <w:pPr>
        <w:pStyle w:val="ListBullet"/>
      </w:pPr>
      <w:r>
        <w:t>X-Men: Black Sun #1</w:t>
      </w:r>
    </w:p>
    <w:p w:rsidR="00D3227D" w:rsidRDefault="00897A32">
      <w:pPr>
        <w:pStyle w:val="ListBullet"/>
      </w:pPr>
      <w:r>
        <w:t>Hulk Annual #1</w:t>
      </w:r>
    </w:p>
    <w:p w:rsidR="00D3227D" w:rsidRDefault="00897A32">
      <w:pPr>
        <w:pStyle w:val="ListBullet"/>
      </w:pPr>
      <w:r>
        <w:t>Doom #2</w:t>
      </w:r>
    </w:p>
    <w:p w:rsidR="00D3227D" w:rsidRDefault="00897A32">
      <w:pPr>
        <w:pStyle w:val="ListBullet"/>
      </w:pPr>
      <w:r>
        <w:t>Spider-Man: Revenge of the Green Goblin #2</w:t>
      </w:r>
    </w:p>
    <w:p w:rsidR="00D3227D" w:rsidRDefault="00897A32">
      <w:pPr>
        <w:pStyle w:val="ListBullet"/>
      </w:pPr>
      <w:r>
        <w:t>Star Wars: Darth Maul #3</w:t>
      </w:r>
    </w:p>
    <w:p w:rsidR="00D3227D" w:rsidRDefault="00897A32">
      <w:pPr>
        <w:pStyle w:val="ListBullet"/>
      </w:pPr>
      <w:r>
        <w:t>Sentry #3</w:t>
      </w:r>
    </w:p>
    <w:p w:rsidR="00D3227D" w:rsidRDefault="00897A32">
      <w:pPr>
        <w:pStyle w:val="ListBullet"/>
      </w:pPr>
      <w:r>
        <w:t>Ultimate Spider-Man #3</w:t>
      </w:r>
    </w:p>
    <w:p w:rsidR="00D3227D" w:rsidRDefault="00897A32">
      <w:pPr>
        <w:pStyle w:val="ListBullet"/>
      </w:pPr>
      <w:r>
        <w:t>Avengers: Infinity #3</w:t>
      </w:r>
    </w:p>
    <w:p w:rsidR="00D3227D" w:rsidRDefault="00897A32">
      <w:pPr>
        <w:pStyle w:val="ListBullet"/>
      </w:pPr>
      <w:r>
        <w:t>Marvel Boy #4</w:t>
      </w:r>
    </w:p>
    <w:p w:rsidR="00D3227D" w:rsidRDefault="00897A32">
      <w:pPr>
        <w:pStyle w:val="ListBullet"/>
      </w:pPr>
      <w:r>
        <w:t>Marvel Knights #5</w:t>
      </w:r>
    </w:p>
    <w:p w:rsidR="00D3227D" w:rsidRDefault="00897A32">
      <w:pPr>
        <w:pStyle w:val="ListBullet"/>
      </w:pPr>
      <w:r>
        <w:t>Punisher #8</w:t>
      </w:r>
    </w:p>
    <w:p w:rsidR="00D3227D" w:rsidRDefault="00897A32">
      <w:pPr>
        <w:pStyle w:val="ListBullet"/>
      </w:pPr>
      <w:r>
        <w:t>Captain Marvel #11</w:t>
      </w:r>
    </w:p>
    <w:p w:rsidR="00D3227D" w:rsidRDefault="00897A32">
      <w:pPr>
        <w:pStyle w:val="ListBullet"/>
      </w:pPr>
      <w:r>
        <w:t>X-Men: The Hidden Years #12</w:t>
      </w:r>
    </w:p>
    <w:p w:rsidR="00D3227D" w:rsidRDefault="00897A32">
      <w:pPr>
        <w:pStyle w:val="ListBullet"/>
      </w:pPr>
      <w:r>
        <w:t>Hulk #21</w:t>
      </w:r>
    </w:p>
    <w:p w:rsidR="00D3227D" w:rsidRDefault="00897A32">
      <w:pPr>
        <w:pStyle w:val="ListBullet"/>
      </w:pPr>
      <w:r>
        <w:lastRenderedPageBreak/>
        <w:t>Gambit #22</w:t>
      </w:r>
    </w:p>
    <w:p w:rsidR="00D3227D" w:rsidRDefault="00897A32">
      <w:pPr>
        <w:pStyle w:val="ListBullet"/>
      </w:pPr>
      <w:r>
        <w:t>Peter Parker: Spider-Man #23</w:t>
      </w:r>
    </w:p>
    <w:p w:rsidR="00D3227D" w:rsidRDefault="00897A32">
      <w:pPr>
        <w:pStyle w:val="ListBullet"/>
      </w:pPr>
      <w:r>
        <w:t>Amazing Spider-Man #23</w:t>
      </w:r>
    </w:p>
    <w:p w:rsidR="00D3227D" w:rsidRDefault="00897A32">
      <w:pPr>
        <w:pStyle w:val="ListBullet"/>
      </w:pPr>
      <w:r>
        <w:t>Black Panther #24</w:t>
      </w:r>
    </w:p>
    <w:p w:rsidR="00D3227D" w:rsidRDefault="00897A32">
      <w:pPr>
        <w:pStyle w:val="ListBullet"/>
      </w:pPr>
      <w:r>
        <w:t>Mutant X #25</w:t>
      </w:r>
    </w:p>
    <w:p w:rsidR="00D3227D" w:rsidRDefault="00897A32">
      <w:pPr>
        <w:pStyle w:val="ListBullet"/>
      </w:pPr>
      <w:r>
        <w:t>Spider-Girl #26</w:t>
      </w:r>
    </w:p>
    <w:p w:rsidR="00D3227D" w:rsidRDefault="00897A32">
      <w:pPr>
        <w:pStyle w:val="ListBullet"/>
      </w:pPr>
      <w:r>
        <w:t>Thor #29</w:t>
      </w:r>
    </w:p>
    <w:p w:rsidR="00D3227D" w:rsidRDefault="00897A32">
      <w:pPr>
        <w:pStyle w:val="ListBullet"/>
      </w:pPr>
      <w:r>
        <w:t>Iron Man #34</w:t>
      </w:r>
    </w:p>
    <w:p w:rsidR="00D3227D" w:rsidRDefault="00897A32">
      <w:pPr>
        <w:pStyle w:val="ListBullet"/>
      </w:pPr>
      <w:r>
        <w:t>Captain America #35</w:t>
      </w:r>
    </w:p>
    <w:p w:rsidR="00D3227D" w:rsidRDefault="00897A32">
      <w:pPr>
        <w:pStyle w:val="ListBullet"/>
      </w:pPr>
      <w:r>
        <w:t>Fantastic Four #35</w:t>
      </w:r>
    </w:p>
    <w:p w:rsidR="00D3227D" w:rsidRDefault="00897A32">
      <w:pPr>
        <w:pStyle w:val="ListBullet"/>
      </w:pPr>
      <w:r>
        <w:t>Thunderbolts #44</w:t>
      </w:r>
    </w:p>
    <w:p w:rsidR="00D3227D" w:rsidRDefault="00897A32">
      <w:pPr>
        <w:pStyle w:val="ListBullet"/>
      </w:pPr>
      <w:r>
        <w:t>Deadpool #46</w:t>
      </w:r>
    </w:p>
    <w:p w:rsidR="00D3227D" w:rsidRDefault="00897A32">
      <w:pPr>
        <w:pStyle w:val="ListBullet"/>
      </w:pPr>
      <w:r>
        <w:t>X-Man #69</w:t>
      </w:r>
    </w:p>
    <w:p w:rsidR="00D3227D" w:rsidRDefault="00897A32">
      <w:pPr>
        <w:pStyle w:val="ListBullet"/>
      </w:pPr>
      <w:r>
        <w:t>Generation X #69</w:t>
      </w:r>
    </w:p>
    <w:p w:rsidR="00D3227D" w:rsidRDefault="00897A32">
      <w:pPr>
        <w:pStyle w:val="ListBullet"/>
      </w:pPr>
      <w:r>
        <w:t>Cable #85</w:t>
      </w:r>
    </w:p>
    <w:p w:rsidR="00D3227D" w:rsidRDefault="00897A32">
      <w:pPr>
        <w:pStyle w:val="ListBullet"/>
      </w:pPr>
      <w:r>
        <w:t>X-Men #106</w:t>
      </w:r>
    </w:p>
    <w:p w:rsidR="00D3227D" w:rsidRDefault="00897A32">
      <w:pPr>
        <w:pStyle w:val="ListBullet"/>
      </w:pPr>
      <w:r>
        <w:t>X-Force #108</w:t>
      </w:r>
    </w:p>
    <w:p w:rsidR="00D3227D" w:rsidRDefault="00897A32">
      <w:pPr>
        <w:pStyle w:val="ListBullet"/>
      </w:pPr>
      <w:r>
        <w:t>X-Force #109</w:t>
      </w:r>
    </w:p>
    <w:p w:rsidR="00D3227D" w:rsidRDefault="00897A32">
      <w:pPr>
        <w:pStyle w:val="ListBullet"/>
      </w:pPr>
      <w:r>
        <w:t>Wolverine #156</w:t>
      </w:r>
    </w:p>
    <w:p w:rsidR="00D3227D" w:rsidRDefault="00897A32">
      <w:pPr>
        <w:pStyle w:val="ListBullet"/>
      </w:pPr>
      <w:r>
        <w:t>Uncanny X-Men #388</w:t>
      </w:r>
    </w:p>
    <w:p w:rsidR="00D3227D" w:rsidRDefault="00897A32">
      <w:pPr>
        <w:pStyle w:val="Heading3"/>
      </w:pPr>
      <w:r>
        <w:t>December, 2000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  <w:r w:rsidR="0011319B">
        <w:rPr>
          <w:b/>
        </w:rPr>
        <w:t>9</w:t>
      </w:r>
    </w:p>
    <w:p w:rsidR="00D3227D" w:rsidRDefault="00897A32">
      <w:pPr>
        <w:pStyle w:val="ListBullet"/>
      </w:pPr>
      <w:r>
        <w:t>X-Men: Black Sun #5</w:t>
      </w:r>
    </w:p>
    <w:p w:rsidR="0011319B" w:rsidRDefault="0011319B">
      <w:pPr>
        <w:pStyle w:val="ListBullet"/>
      </w:pPr>
      <w:r w:rsidRPr="0011319B">
        <w:t>Before the Fantastic Four: Reed Richards #3</w:t>
      </w:r>
    </w:p>
    <w:p w:rsidR="0011319B" w:rsidRDefault="0011319B">
      <w:pPr>
        <w:pStyle w:val="ListBullet"/>
      </w:pPr>
      <w:r w:rsidRPr="0011319B">
        <w:t>Before the Fantastic Four: The Storms #1</w:t>
      </w:r>
    </w:p>
    <w:p w:rsidR="00D3227D" w:rsidRDefault="00897A32">
      <w:pPr>
        <w:pStyle w:val="ListBullet"/>
      </w:pPr>
      <w:r>
        <w:t>Star Wars #25</w:t>
      </w:r>
    </w:p>
    <w:p w:rsidR="00D3227D" w:rsidRDefault="00897A32">
      <w:pPr>
        <w:pStyle w:val="ListBullet"/>
      </w:pPr>
      <w:r>
        <w:t>Star Wars: Qui-Gon &amp; Obi-Wan - Last Stand on Ord Mantell #1</w:t>
      </w:r>
    </w:p>
    <w:p w:rsidR="00D3227D" w:rsidRDefault="00897A32">
      <w:pPr>
        <w:pStyle w:val="ListBullet"/>
      </w:pPr>
      <w:r>
        <w:t>Star Wars Tales #6</w:t>
      </w:r>
    </w:p>
    <w:p w:rsidR="00D3227D" w:rsidRDefault="00897A32">
      <w:pPr>
        <w:pStyle w:val="ListBullet"/>
      </w:pPr>
      <w:r>
        <w:t>X-Men: Black Sun #4</w:t>
      </w:r>
    </w:p>
    <w:p w:rsidR="00D3227D" w:rsidRDefault="00897A32">
      <w:pPr>
        <w:pStyle w:val="ListBullet"/>
      </w:pPr>
      <w:r>
        <w:t>Star Wars: Underworld - The Yavin Vassilika #1</w:t>
      </w:r>
    </w:p>
    <w:p w:rsidR="00D3227D" w:rsidRDefault="00897A32">
      <w:pPr>
        <w:pStyle w:val="ListBullet"/>
      </w:pPr>
      <w:r>
        <w:t>Maximum Security #2</w:t>
      </w:r>
    </w:p>
    <w:p w:rsidR="00D3227D" w:rsidRDefault="00897A32">
      <w:pPr>
        <w:pStyle w:val="ListBullet"/>
      </w:pPr>
      <w:r>
        <w:t>Universe X #3</w:t>
      </w:r>
    </w:p>
    <w:p w:rsidR="00D3227D" w:rsidRDefault="00897A32">
      <w:pPr>
        <w:pStyle w:val="ListBullet"/>
      </w:pPr>
      <w:r>
        <w:t>Bishop: The Last X-Man #15</w:t>
      </w:r>
    </w:p>
    <w:p w:rsidR="00D3227D" w:rsidRDefault="00897A32">
      <w:pPr>
        <w:pStyle w:val="ListBullet"/>
      </w:pPr>
      <w:r>
        <w:t>Avengers #35</w:t>
      </w:r>
    </w:p>
    <w:p w:rsidR="00D3227D" w:rsidRDefault="00897A32">
      <w:pPr>
        <w:pStyle w:val="ListBullet"/>
      </w:pPr>
      <w:r>
        <w:t>Star Wars: Darth Maul #4</w:t>
      </w:r>
    </w:p>
    <w:p w:rsidR="00D3227D" w:rsidRDefault="00897A32">
      <w:pPr>
        <w:pStyle w:val="ListBullet"/>
      </w:pPr>
      <w:r>
        <w:t>Ultimate Spider-Man #4</w:t>
      </w:r>
    </w:p>
    <w:p w:rsidR="00D3227D" w:rsidRDefault="00897A32">
      <w:pPr>
        <w:pStyle w:val="ListBullet"/>
      </w:pPr>
      <w:r>
        <w:t>Maximum Security #1</w:t>
      </w:r>
    </w:p>
    <w:p w:rsidR="00D3227D" w:rsidRDefault="00897A32">
      <w:pPr>
        <w:pStyle w:val="ListBullet"/>
      </w:pPr>
      <w:r>
        <w:t>Daredevil: Ninja #1</w:t>
      </w:r>
    </w:p>
    <w:p w:rsidR="00D3227D" w:rsidRDefault="00897A32">
      <w:pPr>
        <w:pStyle w:val="ListBullet"/>
      </w:pPr>
      <w:r>
        <w:t>Peter Parker Spider-Man Annual #1</w:t>
      </w:r>
    </w:p>
    <w:p w:rsidR="00D3227D" w:rsidRDefault="00897A32">
      <w:pPr>
        <w:pStyle w:val="ListBullet"/>
      </w:pPr>
      <w:r>
        <w:t>Iron Fist/Wolverine #2</w:t>
      </w:r>
    </w:p>
    <w:p w:rsidR="00D3227D" w:rsidRDefault="00897A32">
      <w:pPr>
        <w:pStyle w:val="ListBullet"/>
      </w:pPr>
      <w:r>
        <w:lastRenderedPageBreak/>
        <w:t>Darkdevil #2</w:t>
      </w:r>
    </w:p>
    <w:p w:rsidR="00D3227D" w:rsidRDefault="00897A32">
      <w:pPr>
        <w:pStyle w:val="ListBullet"/>
      </w:pPr>
      <w:r>
        <w:t>X-Men: The Search for Cyclops #2</w:t>
      </w:r>
    </w:p>
    <w:p w:rsidR="00D3227D" w:rsidRDefault="00897A32">
      <w:pPr>
        <w:pStyle w:val="ListBullet"/>
      </w:pPr>
      <w:r>
        <w:t>Doom #3</w:t>
      </w:r>
    </w:p>
    <w:p w:rsidR="00D3227D" w:rsidRDefault="00897A32">
      <w:pPr>
        <w:pStyle w:val="ListBullet"/>
      </w:pPr>
      <w:r>
        <w:t>Spider-Man: Revenge of the Green Goblin #3</w:t>
      </w:r>
    </w:p>
    <w:p w:rsidR="00D3227D" w:rsidRDefault="00897A32">
      <w:pPr>
        <w:pStyle w:val="ListBullet"/>
      </w:pPr>
      <w:r>
        <w:t>X-Men: Black Sun #3</w:t>
      </w:r>
    </w:p>
    <w:p w:rsidR="00D3227D" w:rsidRDefault="00897A32">
      <w:pPr>
        <w:pStyle w:val="ListBullet"/>
      </w:pPr>
      <w:r>
        <w:t>Sentry #4</w:t>
      </w:r>
    </w:p>
    <w:p w:rsidR="00D3227D" w:rsidRDefault="00897A32">
      <w:pPr>
        <w:pStyle w:val="ListBullet"/>
      </w:pPr>
      <w:r>
        <w:t>Avengers: Infinity #4</w:t>
      </w:r>
    </w:p>
    <w:p w:rsidR="00D3227D" w:rsidRDefault="00897A32">
      <w:pPr>
        <w:pStyle w:val="ListBullet"/>
      </w:pPr>
      <w:r>
        <w:t>Marvel Boy #5</w:t>
      </w:r>
    </w:p>
    <w:p w:rsidR="00D3227D" w:rsidRDefault="00897A32">
      <w:pPr>
        <w:pStyle w:val="ListBullet"/>
      </w:pPr>
      <w:r>
        <w:t>Marvel Knights #6</w:t>
      </w:r>
    </w:p>
    <w:p w:rsidR="00D3227D" w:rsidRDefault="00897A32">
      <w:pPr>
        <w:pStyle w:val="ListBullet"/>
      </w:pPr>
      <w:r>
        <w:t>Punisher #9</w:t>
      </w:r>
    </w:p>
    <w:p w:rsidR="00D3227D" w:rsidRDefault="00897A32">
      <w:pPr>
        <w:pStyle w:val="ListBullet"/>
      </w:pPr>
      <w:r>
        <w:t>Captain Marvel #12</w:t>
      </w:r>
    </w:p>
    <w:p w:rsidR="00D3227D" w:rsidRDefault="00897A32">
      <w:pPr>
        <w:pStyle w:val="ListBullet"/>
      </w:pPr>
      <w:r>
        <w:t>X-Men: The Hidden Years #13</w:t>
      </w:r>
    </w:p>
    <w:p w:rsidR="00D3227D" w:rsidRDefault="00897A32">
      <w:pPr>
        <w:pStyle w:val="ListBullet"/>
      </w:pPr>
      <w:r>
        <w:t>Hulk #22</w:t>
      </w:r>
    </w:p>
    <w:p w:rsidR="00D3227D" w:rsidRDefault="00897A32">
      <w:pPr>
        <w:pStyle w:val="ListBullet"/>
      </w:pPr>
      <w:r>
        <w:t>Gambit #23</w:t>
      </w:r>
    </w:p>
    <w:p w:rsidR="00D3227D" w:rsidRDefault="00897A32">
      <w:pPr>
        <w:pStyle w:val="ListBullet"/>
      </w:pPr>
      <w:r>
        <w:t>Peter Parker: Spider-Man #24</w:t>
      </w:r>
    </w:p>
    <w:p w:rsidR="00D3227D" w:rsidRDefault="00897A32">
      <w:pPr>
        <w:pStyle w:val="ListBullet"/>
      </w:pPr>
      <w:r>
        <w:t>Amazing Spider-Man #24</w:t>
      </w:r>
    </w:p>
    <w:p w:rsidR="00D3227D" w:rsidRDefault="00897A32">
      <w:pPr>
        <w:pStyle w:val="ListBullet"/>
      </w:pPr>
      <w:r>
        <w:t>Black Panther #25</w:t>
      </w:r>
    </w:p>
    <w:p w:rsidR="00D3227D" w:rsidRDefault="00897A32">
      <w:pPr>
        <w:pStyle w:val="ListBullet"/>
      </w:pPr>
      <w:r>
        <w:t>Mutant X #26</w:t>
      </w:r>
    </w:p>
    <w:p w:rsidR="00D3227D" w:rsidRDefault="00897A32">
      <w:pPr>
        <w:pStyle w:val="ListBullet"/>
      </w:pPr>
      <w:r>
        <w:t>Spider-Girl #27</w:t>
      </w:r>
    </w:p>
    <w:p w:rsidR="00D3227D" w:rsidRDefault="00897A32">
      <w:pPr>
        <w:pStyle w:val="ListBullet"/>
      </w:pPr>
      <w:r>
        <w:t>X-Men Unlimited #29</w:t>
      </w:r>
    </w:p>
    <w:p w:rsidR="00D3227D" w:rsidRDefault="00897A32">
      <w:pPr>
        <w:pStyle w:val="ListBullet"/>
      </w:pPr>
      <w:r>
        <w:t>Thor #30</w:t>
      </w:r>
    </w:p>
    <w:p w:rsidR="00D3227D" w:rsidRDefault="00897A32">
      <w:pPr>
        <w:pStyle w:val="ListBullet"/>
      </w:pPr>
      <w:r>
        <w:t>Iron Man #35</w:t>
      </w:r>
    </w:p>
    <w:p w:rsidR="00D3227D" w:rsidRDefault="00897A32">
      <w:pPr>
        <w:pStyle w:val="ListBullet"/>
      </w:pPr>
      <w:r>
        <w:t>Captain America #36</w:t>
      </w:r>
    </w:p>
    <w:p w:rsidR="00D3227D" w:rsidRDefault="00897A32">
      <w:pPr>
        <w:pStyle w:val="ListBullet"/>
      </w:pPr>
      <w:r>
        <w:t>Fantastic Four #36</w:t>
      </w:r>
    </w:p>
    <w:p w:rsidR="00D3227D" w:rsidRDefault="00897A32">
      <w:pPr>
        <w:pStyle w:val="ListBullet"/>
      </w:pPr>
      <w:r>
        <w:t>Thunderbolts #45</w:t>
      </w:r>
    </w:p>
    <w:p w:rsidR="00D3227D" w:rsidRDefault="00897A32">
      <w:pPr>
        <w:pStyle w:val="ListBullet"/>
      </w:pPr>
      <w:r>
        <w:t>Deadpool #47</w:t>
      </w:r>
    </w:p>
    <w:p w:rsidR="00D3227D" w:rsidRDefault="00897A32">
      <w:pPr>
        <w:pStyle w:val="ListBullet"/>
      </w:pPr>
      <w:r>
        <w:t>X-Man #70</w:t>
      </w:r>
    </w:p>
    <w:p w:rsidR="00D3227D" w:rsidRDefault="00897A32">
      <w:pPr>
        <w:pStyle w:val="ListBullet"/>
      </w:pPr>
      <w:r>
        <w:t>Generation X #70</w:t>
      </w:r>
    </w:p>
    <w:p w:rsidR="00D3227D" w:rsidRDefault="00897A32">
      <w:pPr>
        <w:pStyle w:val="ListBullet"/>
      </w:pPr>
      <w:r>
        <w:t>Cable #86</w:t>
      </w:r>
    </w:p>
    <w:p w:rsidR="00D3227D" w:rsidRDefault="00897A32">
      <w:pPr>
        <w:pStyle w:val="ListBullet"/>
      </w:pPr>
      <w:r>
        <w:t>X-Men #107</w:t>
      </w:r>
    </w:p>
    <w:p w:rsidR="00D3227D" w:rsidRDefault="00897A32">
      <w:pPr>
        <w:pStyle w:val="ListBullet"/>
      </w:pPr>
      <w:r>
        <w:t>Wolverine #157</w:t>
      </w:r>
    </w:p>
    <w:p w:rsidR="00D3227D" w:rsidRDefault="00897A32">
      <w:pPr>
        <w:pStyle w:val="Heading3"/>
      </w:pPr>
      <w:r>
        <w:t>January, 2001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  <w:r w:rsidR="0011319B">
        <w:rPr>
          <w:b/>
        </w:rPr>
        <w:t>5</w:t>
      </w:r>
    </w:p>
    <w:p w:rsidR="00D3227D" w:rsidRDefault="00897A32">
      <w:pPr>
        <w:pStyle w:val="ListBullet"/>
      </w:pPr>
      <w:r>
        <w:t>Marvel Boy #6</w:t>
      </w:r>
    </w:p>
    <w:p w:rsidR="0011319B" w:rsidRDefault="0011319B">
      <w:pPr>
        <w:pStyle w:val="ListBullet"/>
      </w:pPr>
      <w:r w:rsidRPr="0011319B">
        <w:t>Before the Fantastic Four: The Storms #2</w:t>
      </w:r>
    </w:p>
    <w:p w:rsidR="00D3227D" w:rsidRDefault="00897A32">
      <w:pPr>
        <w:pStyle w:val="ListBullet"/>
      </w:pPr>
      <w:r>
        <w:t>Star Wars #26</w:t>
      </w:r>
    </w:p>
    <w:p w:rsidR="00D3227D" w:rsidRDefault="00897A32">
      <w:pPr>
        <w:pStyle w:val="ListBullet"/>
      </w:pPr>
      <w:r>
        <w:t>X-Men: The Search for Cyclops #3</w:t>
      </w:r>
    </w:p>
    <w:p w:rsidR="00D3227D" w:rsidRDefault="00897A32">
      <w:pPr>
        <w:pStyle w:val="ListBullet"/>
      </w:pPr>
      <w:r>
        <w:t>X-Men Unlimited #30</w:t>
      </w:r>
    </w:p>
    <w:p w:rsidR="00D3227D" w:rsidRDefault="00897A32">
      <w:pPr>
        <w:pStyle w:val="ListBullet"/>
      </w:pPr>
      <w:r>
        <w:t>Uncanny X-Men #390</w:t>
      </w:r>
    </w:p>
    <w:p w:rsidR="00D3227D" w:rsidRDefault="00897A32">
      <w:pPr>
        <w:pStyle w:val="ListBullet"/>
      </w:pPr>
      <w:r>
        <w:t>Black Widow #1</w:t>
      </w:r>
    </w:p>
    <w:p w:rsidR="00D3227D" w:rsidRDefault="00897A32">
      <w:pPr>
        <w:pStyle w:val="ListBullet"/>
      </w:pPr>
      <w:r>
        <w:lastRenderedPageBreak/>
        <w:t>Star Wars: Underworld - The Yavin Vassilika #2</w:t>
      </w:r>
    </w:p>
    <w:p w:rsidR="00D3227D" w:rsidRDefault="00897A32">
      <w:pPr>
        <w:pStyle w:val="ListBullet"/>
      </w:pPr>
      <w:r>
        <w:t>Avengers #36</w:t>
      </w:r>
    </w:p>
    <w:p w:rsidR="00D3227D" w:rsidRDefault="00897A32">
      <w:pPr>
        <w:pStyle w:val="ListBullet"/>
      </w:pPr>
      <w:r>
        <w:t>Ultimate Spider-Man #5</w:t>
      </w:r>
    </w:p>
    <w:p w:rsidR="00D3227D" w:rsidRDefault="00897A32">
      <w:pPr>
        <w:pStyle w:val="ListBullet"/>
      </w:pPr>
      <w:r>
        <w:t>Universe X Special: Spidey #1</w:t>
      </w:r>
    </w:p>
    <w:p w:rsidR="00D3227D" w:rsidRDefault="00897A32">
      <w:pPr>
        <w:pStyle w:val="ListBullet"/>
      </w:pPr>
      <w:r>
        <w:t>X-Treme X-Men Annual #1</w:t>
      </w:r>
    </w:p>
    <w:p w:rsidR="00D3227D" w:rsidRDefault="00897A32">
      <w:pPr>
        <w:pStyle w:val="ListBullet"/>
      </w:pPr>
      <w:r>
        <w:t>Fantastic Four Annual #1</w:t>
      </w:r>
    </w:p>
    <w:p w:rsidR="00D3227D" w:rsidRDefault="00897A32">
      <w:pPr>
        <w:pStyle w:val="ListBullet"/>
      </w:pPr>
      <w:r>
        <w:t>Daredevil/Spider-Man #1</w:t>
      </w:r>
    </w:p>
    <w:p w:rsidR="00D3227D" w:rsidRDefault="00897A32">
      <w:pPr>
        <w:pStyle w:val="ListBullet"/>
      </w:pPr>
      <w:r>
        <w:t>Mutant X Annual #1</w:t>
      </w:r>
    </w:p>
    <w:p w:rsidR="00D3227D" w:rsidRDefault="00897A32">
      <w:pPr>
        <w:pStyle w:val="ListBullet"/>
      </w:pPr>
      <w:r>
        <w:t>Daredevil: Ninja #2</w:t>
      </w:r>
    </w:p>
    <w:p w:rsidR="00D3227D" w:rsidRDefault="00897A32">
      <w:pPr>
        <w:pStyle w:val="ListBullet"/>
      </w:pPr>
      <w:r>
        <w:t>Iron Fist/Wolverine #3</w:t>
      </w:r>
    </w:p>
    <w:p w:rsidR="00D3227D" w:rsidRDefault="00897A32">
      <w:pPr>
        <w:pStyle w:val="ListBullet"/>
      </w:pPr>
      <w:r>
        <w:t>Maximum Security #3</w:t>
      </w:r>
    </w:p>
    <w:p w:rsidR="00D3227D" w:rsidRDefault="00897A32">
      <w:pPr>
        <w:pStyle w:val="ListBullet"/>
      </w:pPr>
      <w:r>
        <w:t>Darkdevil #3</w:t>
      </w:r>
    </w:p>
    <w:p w:rsidR="00D3227D" w:rsidRDefault="00897A32">
      <w:pPr>
        <w:pStyle w:val="ListBullet"/>
      </w:pPr>
      <w:r>
        <w:t>Universe X #4</w:t>
      </w:r>
    </w:p>
    <w:p w:rsidR="00D3227D" w:rsidRDefault="00897A32">
      <w:pPr>
        <w:pStyle w:val="ListBullet"/>
      </w:pPr>
      <w:r>
        <w:t>Sentry #5</w:t>
      </w:r>
    </w:p>
    <w:p w:rsidR="00D3227D" w:rsidRDefault="00897A32">
      <w:pPr>
        <w:pStyle w:val="ListBullet"/>
      </w:pPr>
      <w:r>
        <w:t>Marvel Knights #7</w:t>
      </w:r>
    </w:p>
    <w:p w:rsidR="00D3227D" w:rsidRDefault="00897A32">
      <w:pPr>
        <w:pStyle w:val="ListBullet"/>
      </w:pPr>
      <w:r>
        <w:t>Punisher #10</w:t>
      </w:r>
    </w:p>
    <w:p w:rsidR="00D3227D" w:rsidRDefault="00897A32">
      <w:pPr>
        <w:pStyle w:val="ListBullet"/>
      </w:pPr>
      <w:r>
        <w:t>Captain Marvel #13</w:t>
      </w:r>
    </w:p>
    <w:p w:rsidR="00D3227D" w:rsidRDefault="00897A32">
      <w:pPr>
        <w:pStyle w:val="ListBullet"/>
      </w:pPr>
      <w:r>
        <w:t>X-Men: The Hidden Years #14</w:t>
      </w:r>
    </w:p>
    <w:p w:rsidR="00D3227D" w:rsidRDefault="00897A32">
      <w:pPr>
        <w:pStyle w:val="ListBullet"/>
      </w:pPr>
      <w:r>
        <w:t>Bishop: The Last X-Man #16</w:t>
      </w:r>
    </w:p>
    <w:p w:rsidR="00D3227D" w:rsidRDefault="00897A32">
      <w:pPr>
        <w:pStyle w:val="ListBullet"/>
      </w:pPr>
      <w:r>
        <w:t>Hulk #23</w:t>
      </w:r>
    </w:p>
    <w:p w:rsidR="00D3227D" w:rsidRDefault="00897A32">
      <w:pPr>
        <w:pStyle w:val="ListBullet"/>
      </w:pPr>
      <w:r>
        <w:t>Gambit #24</w:t>
      </w:r>
    </w:p>
    <w:p w:rsidR="00D3227D" w:rsidRDefault="00897A32">
      <w:pPr>
        <w:pStyle w:val="ListBullet"/>
      </w:pPr>
      <w:r>
        <w:t>Peter Parker: Spider-Man #25</w:t>
      </w:r>
    </w:p>
    <w:p w:rsidR="00D3227D" w:rsidRDefault="00897A32">
      <w:pPr>
        <w:pStyle w:val="ListBullet"/>
      </w:pPr>
      <w:r>
        <w:t>Amazing Spider-Man #25</w:t>
      </w:r>
    </w:p>
    <w:p w:rsidR="00D3227D" w:rsidRDefault="00897A32">
      <w:pPr>
        <w:pStyle w:val="ListBullet"/>
      </w:pPr>
      <w:r>
        <w:t>Black Panther #26</w:t>
      </w:r>
    </w:p>
    <w:p w:rsidR="00D3227D" w:rsidRDefault="00897A32">
      <w:pPr>
        <w:pStyle w:val="ListBullet"/>
      </w:pPr>
      <w:r>
        <w:t>Mutant X #27</w:t>
      </w:r>
    </w:p>
    <w:p w:rsidR="00D3227D" w:rsidRDefault="00897A32">
      <w:pPr>
        <w:pStyle w:val="ListBullet"/>
      </w:pPr>
      <w:r>
        <w:t>Spider-Girl #28</w:t>
      </w:r>
    </w:p>
    <w:p w:rsidR="00D3227D" w:rsidRDefault="00897A32">
      <w:pPr>
        <w:pStyle w:val="ListBullet"/>
      </w:pPr>
      <w:r>
        <w:t>Thor #31</w:t>
      </w:r>
    </w:p>
    <w:p w:rsidR="00D3227D" w:rsidRDefault="00897A32">
      <w:pPr>
        <w:pStyle w:val="ListBullet"/>
      </w:pPr>
      <w:r>
        <w:t>Iron Man #36</w:t>
      </w:r>
    </w:p>
    <w:p w:rsidR="00D3227D" w:rsidRDefault="00897A32">
      <w:pPr>
        <w:pStyle w:val="ListBullet"/>
      </w:pPr>
      <w:r>
        <w:t>Captain America #37</w:t>
      </w:r>
    </w:p>
    <w:p w:rsidR="00D3227D" w:rsidRDefault="00897A32">
      <w:pPr>
        <w:pStyle w:val="ListBullet"/>
      </w:pPr>
      <w:r>
        <w:t>Fantastic Four #37</w:t>
      </w:r>
    </w:p>
    <w:p w:rsidR="00D3227D" w:rsidRDefault="00897A32">
      <w:pPr>
        <w:pStyle w:val="ListBullet"/>
      </w:pPr>
      <w:r>
        <w:t>Thunderbolts #46</w:t>
      </w:r>
    </w:p>
    <w:p w:rsidR="00D3227D" w:rsidRDefault="00897A32">
      <w:pPr>
        <w:pStyle w:val="ListBullet"/>
      </w:pPr>
      <w:r>
        <w:t>Deadpool #48</w:t>
      </w:r>
    </w:p>
    <w:p w:rsidR="00D3227D" w:rsidRDefault="00897A32">
      <w:pPr>
        <w:pStyle w:val="ListBullet"/>
      </w:pPr>
      <w:r>
        <w:t>Generation X #71</w:t>
      </w:r>
    </w:p>
    <w:p w:rsidR="00D3227D" w:rsidRDefault="00897A32">
      <w:pPr>
        <w:pStyle w:val="ListBullet"/>
      </w:pPr>
      <w:r>
        <w:t>Cable #87</w:t>
      </w:r>
    </w:p>
    <w:p w:rsidR="00D3227D" w:rsidRDefault="00897A32">
      <w:pPr>
        <w:pStyle w:val="ListBullet"/>
      </w:pPr>
      <w:r>
        <w:t>X-Men #108</w:t>
      </w:r>
    </w:p>
    <w:p w:rsidR="00D3227D" w:rsidRDefault="00897A32">
      <w:pPr>
        <w:pStyle w:val="ListBullet"/>
      </w:pPr>
      <w:r>
        <w:t>X-Force #110</w:t>
      </w:r>
    </w:p>
    <w:p w:rsidR="00D3227D" w:rsidRDefault="00897A32">
      <w:pPr>
        <w:pStyle w:val="ListBullet"/>
      </w:pPr>
      <w:r>
        <w:t>Wolverine #158</w:t>
      </w:r>
    </w:p>
    <w:p w:rsidR="00D3227D" w:rsidRDefault="00897A32">
      <w:pPr>
        <w:pStyle w:val="ListBullet"/>
      </w:pPr>
      <w:r>
        <w:t>Uncanny X-Men #389</w:t>
      </w:r>
    </w:p>
    <w:p w:rsidR="00D3227D" w:rsidRDefault="00897A32">
      <w:pPr>
        <w:pStyle w:val="Heading3"/>
      </w:pPr>
      <w:r>
        <w:t>February, 2001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  <w:r w:rsidR="0011319B">
        <w:rPr>
          <w:b/>
        </w:rPr>
        <w:t>9</w:t>
      </w:r>
    </w:p>
    <w:p w:rsidR="00D3227D" w:rsidRDefault="00897A32">
      <w:pPr>
        <w:pStyle w:val="ListBullet"/>
      </w:pPr>
      <w:r>
        <w:lastRenderedPageBreak/>
        <w:t>Star Wars #27</w:t>
      </w:r>
    </w:p>
    <w:p w:rsidR="00D3227D" w:rsidRDefault="00897A32">
      <w:pPr>
        <w:pStyle w:val="ListBullet"/>
      </w:pPr>
      <w:r>
        <w:t>Star Wars: Qui-Gon &amp; Obi-Wan - Last Stand on Ord Mantell #2</w:t>
      </w:r>
    </w:p>
    <w:p w:rsidR="0011319B" w:rsidRDefault="0011319B">
      <w:pPr>
        <w:pStyle w:val="ListBullet"/>
      </w:pPr>
      <w:r w:rsidRPr="0011319B">
        <w:t>Before the Fantastic Four: The Storms #3</w:t>
      </w:r>
    </w:p>
    <w:p w:rsidR="00D3227D" w:rsidRDefault="00897A32">
      <w:pPr>
        <w:pStyle w:val="ListBullet"/>
      </w:pPr>
      <w:r>
        <w:t>Uncanny X-Men #391</w:t>
      </w:r>
    </w:p>
    <w:p w:rsidR="00D3227D" w:rsidRDefault="00897A32">
      <w:pPr>
        <w:pStyle w:val="ListBullet"/>
      </w:pPr>
      <w:r>
        <w:t>Black Widow #2</w:t>
      </w:r>
    </w:p>
    <w:p w:rsidR="00D3227D" w:rsidRDefault="00897A32">
      <w:pPr>
        <w:pStyle w:val="ListBullet"/>
      </w:pPr>
      <w:r>
        <w:t>Avengers #37</w:t>
      </w:r>
    </w:p>
    <w:p w:rsidR="00D3227D" w:rsidRDefault="00897A32">
      <w:pPr>
        <w:pStyle w:val="ListBullet"/>
      </w:pPr>
      <w:r>
        <w:t>Uncanny X-Men Annual  #1</w:t>
      </w:r>
    </w:p>
    <w:p w:rsidR="00D3227D" w:rsidRDefault="00897A32">
      <w:pPr>
        <w:pStyle w:val="ListBullet"/>
      </w:pPr>
      <w:r>
        <w:t>Ultimate X-Men #1</w:t>
      </w:r>
    </w:p>
    <w:p w:rsidR="00D3227D" w:rsidRDefault="00897A32">
      <w:pPr>
        <w:pStyle w:val="ListBullet"/>
      </w:pPr>
      <w:r>
        <w:t>Universe X Special: Cap #1</w:t>
      </w:r>
    </w:p>
    <w:p w:rsidR="00D3227D" w:rsidRDefault="00897A32">
      <w:pPr>
        <w:pStyle w:val="ListBullet"/>
      </w:pPr>
      <w:r>
        <w:t>The Sentry/Fantastic Four #1</w:t>
      </w:r>
    </w:p>
    <w:p w:rsidR="00D3227D" w:rsidRDefault="00897A32">
      <w:pPr>
        <w:pStyle w:val="ListBullet"/>
      </w:pPr>
      <w:r>
        <w:t>The Sentry/Hulk #1</w:t>
      </w:r>
    </w:p>
    <w:p w:rsidR="00D3227D" w:rsidRDefault="00897A32">
      <w:pPr>
        <w:pStyle w:val="ListBullet"/>
      </w:pPr>
      <w:r>
        <w:t>The Sentry/Spider-Man #1</w:t>
      </w:r>
    </w:p>
    <w:p w:rsidR="00D3227D" w:rsidRDefault="00897A32">
      <w:pPr>
        <w:pStyle w:val="ListBullet"/>
      </w:pPr>
      <w:r>
        <w:t>The Sentry vs. The Void #1</w:t>
      </w:r>
    </w:p>
    <w:p w:rsidR="00D3227D" w:rsidRDefault="00897A32">
      <w:pPr>
        <w:pStyle w:val="ListBullet"/>
      </w:pPr>
      <w:r>
        <w:t>The Sentry/X-Men #1</w:t>
      </w:r>
    </w:p>
    <w:p w:rsidR="00D3227D" w:rsidRDefault="00897A32">
      <w:pPr>
        <w:pStyle w:val="ListBullet"/>
      </w:pPr>
      <w:r>
        <w:t>Fantastic Four: World's Greatest Comics Magazine #1</w:t>
      </w:r>
    </w:p>
    <w:p w:rsidR="00D3227D" w:rsidRDefault="00897A32">
      <w:pPr>
        <w:pStyle w:val="ListBullet"/>
      </w:pPr>
      <w:r>
        <w:t>Daredevil/Spider-Man #2</w:t>
      </w:r>
    </w:p>
    <w:p w:rsidR="00D3227D" w:rsidRDefault="00897A32">
      <w:pPr>
        <w:pStyle w:val="ListBullet"/>
      </w:pPr>
      <w:r>
        <w:t>Iron Fist/Wolverine #4</w:t>
      </w:r>
    </w:p>
    <w:p w:rsidR="00D3227D" w:rsidRDefault="00897A32">
      <w:pPr>
        <w:pStyle w:val="ListBullet"/>
      </w:pPr>
      <w:r>
        <w:t>Universe X #5</w:t>
      </w:r>
    </w:p>
    <w:p w:rsidR="00D3227D" w:rsidRDefault="00897A32">
      <w:pPr>
        <w:pStyle w:val="ListBullet"/>
      </w:pPr>
      <w:r>
        <w:t>Marvel Knights #8</w:t>
      </w:r>
    </w:p>
    <w:p w:rsidR="00D3227D" w:rsidRDefault="00897A32">
      <w:pPr>
        <w:pStyle w:val="ListBullet"/>
      </w:pPr>
      <w:r>
        <w:t>Punisher #11</w:t>
      </w:r>
    </w:p>
    <w:p w:rsidR="00D3227D" w:rsidRDefault="00897A32">
      <w:pPr>
        <w:pStyle w:val="ListBullet"/>
      </w:pPr>
      <w:r>
        <w:t>Captain Marvel #14</w:t>
      </w:r>
    </w:p>
    <w:p w:rsidR="00D3227D" w:rsidRDefault="00897A32">
      <w:pPr>
        <w:pStyle w:val="ListBullet"/>
      </w:pPr>
      <w:r>
        <w:t>X-Men: The Hidden Years #15</w:t>
      </w:r>
    </w:p>
    <w:p w:rsidR="00D3227D" w:rsidRDefault="00897A32">
      <w:pPr>
        <w:pStyle w:val="ListBullet"/>
      </w:pPr>
      <w:r>
        <w:t>Gambit #25</w:t>
      </w:r>
    </w:p>
    <w:p w:rsidR="00D3227D" w:rsidRDefault="00897A32">
      <w:pPr>
        <w:pStyle w:val="ListBullet"/>
      </w:pPr>
      <w:r>
        <w:t>Amazing Spider-Man #26</w:t>
      </w:r>
    </w:p>
    <w:p w:rsidR="00D3227D" w:rsidRDefault="00897A32">
      <w:pPr>
        <w:pStyle w:val="ListBullet"/>
      </w:pPr>
      <w:r>
        <w:t>Peter Parker: Spider-Man #26</w:t>
      </w:r>
    </w:p>
    <w:p w:rsidR="00D3227D" w:rsidRDefault="00897A32">
      <w:pPr>
        <w:pStyle w:val="ListBullet"/>
      </w:pPr>
      <w:r>
        <w:t>Black Panther #27</w:t>
      </w:r>
    </w:p>
    <w:p w:rsidR="00D3227D" w:rsidRDefault="00897A32">
      <w:pPr>
        <w:pStyle w:val="ListBullet"/>
      </w:pPr>
      <w:r>
        <w:t>Mutant X #28</w:t>
      </w:r>
    </w:p>
    <w:p w:rsidR="00D3227D" w:rsidRDefault="00897A32">
      <w:pPr>
        <w:pStyle w:val="ListBullet"/>
      </w:pPr>
      <w:r>
        <w:t>Spider-Girl #29</w:t>
      </w:r>
    </w:p>
    <w:p w:rsidR="00D3227D" w:rsidRDefault="00897A32">
      <w:pPr>
        <w:pStyle w:val="ListBullet"/>
      </w:pPr>
      <w:r>
        <w:t>Thor #32</w:t>
      </w:r>
    </w:p>
    <w:p w:rsidR="00D3227D" w:rsidRDefault="00897A32">
      <w:pPr>
        <w:pStyle w:val="ListBullet"/>
      </w:pPr>
      <w:r>
        <w:t>Iron Man #37</w:t>
      </w:r>
    </w:p>
    <w:p w:rsidR="00D3227D" w:rsidRDefault="00897A32">
      <w:pPr>
        <w:pStyle w:val="ListBullet"/>
      </w:pPr>
      <w:r>
        <w:t>Captain America #38</w:t>
      </w:r>
    </w:p>
    <w:p w:rsidR="00D3227D" w:rsidRDefault="00897A32">
      <w:pPr>
        <w:pStyle w:val="ListBullet"/>
      </w:pPr>
      <w:r>
        <w:t>Fantastic Four #38</w:t>
      </w:r>
    </w:p>
    <w:p w:rsidR="00D3227D" w:rsidRDefault="00897A32">
      <w:pPr>
        <w:pStyle w:val="ListBullet"/>
      </w:pPr>
      <w:r>
        <w:t>Thunderbolts #47</w:t>
      </w:r>
    </w:p>
    <w:p w:rsidR="00D3227D" w:rsidRDefault="00897A32">
      <w:pPr>
        <w:pStyle w:val="ListBullet"/>
      </w:pPr>
      <w:r>
        <w:t>Deadpool #49</w:t>
      </w:r>
    </w:p>
    <w:p w:rsidR="00D3227D" w:rsidRDefault="00897A32">
      <w:pPr>
        <w:pStyle w:val="ListBullet"/>
      </w:pPr>
      <w:r>
        <w:t>Generation X #72</w:t>
      </w:r>
    </w:p>
    <w:p w:rsidR="00D3227D" w:rsidRDefault="00897A32">
      <w:pPr>
        <w:pStyle w:val="ListBullet"/>
      </w:pPr>
      <w:r>
        <w:t>Cable #88</w:t>
      </w:r>
    </w:p>
    <w:p w:rsidR="00D3227D" w:rsidRDefault="00897A32">
      <w:pPr>
        <w:pStyle w:val="ListBullet"/>
      </w:pPr>
      <w:r>
        <w:t>X-Men #109</w:t>
      </w:r>
    </w:p>
    <w:p w:rsidR="00D3227D" w:rsidRDefault="00897A32">
      <w:pPr>
        <w:pStyle w:val="ListBullet"/>
      </w:pPr>
      <w:r>
        <w:t>X-Force #111</w:t>
      </w:r>
    </w:p>
    <w:p w:rsidR="00D3227D" w:rsidRDefault="00897A32">
      <w:pPr>
        <w:pStyle w:val="ListBullet"/>
      </w:pPr>
      <w:r>
        <w:t>Wolverine #159</w:t>
      </w:r>
    </w:p>
    <w:p w:rsidR="00D3227D" w:rsidRDefault="00897A32">
      <w:pPr>
        <w:pStyle w:val="Heading3"/>
      </w:pPr>
      <w:r>
        <w:t>March, 2001</w:t>
      </w:r>
    </w:p>
    <w:p w:rsidR="00D3227D" w:rsidRDefault="00897A32">
      <w:r>
        <w:t xml:space="preserve">Number of comics published this month: </w:t>
      </w:r>
      <w:r>
        <w:rPr>
          <w:b/>
        </w:rPr>
        <w:t>41</w:t>
      </w:r>
    </w:p>
    <w:p w:rsidR="00D3227D" w:rsidRDefault="00897A32">
      <w:pPr>
        <w:pStyle w:val="ListBullet"/>
      </w:pPr>
      <w:r>
        <w:lastRenderedPageBreak/>
        <w:t>Amazing Spider-Man Annual #1</w:t>
      </w:r>
    </w:p>
    <w:p w:rsidR="00D3227D" w:rsidRDefault="00897A32">
      <w:pPr>
        <w:pStyle w:val="ListBullet"/>
      </w:pPr>
      <w:r>
        <w:t>Star Wars #28</w:t>
      </w:r>
    </w:p>
    <w:p w:rsidR="00D3227D" w:rsidRDefault="00897A32">
      <w:pPr>
        <w:pStyle w:val="ListBullet"/>
      </w:pPr>
      <w:r>
        <w:t>Uncanny X-Men #392</w:t>
      </w:r>
    </w:p>
    <w:p w:rsidR="00D3227D" w:rsidRDefault="00897A32">
      <w:pPr>
        <w:pStyle w:val="ListBullet"/>
      </w:pPr>
      <w:r>
        <w:t>Star Wars: Qui-Gon &amp; Obi-Wan - Last Stand on Ord Mantell #3</w:t>
      </w:r>
    </w:p>
    <w:p w:rsidR="00D3227D" w:rsidRDefault="00897A32">
      <w:pPr>
        <w:pStyle w:val="ListBullet"/>
      </w:pPr>
      <w:r>
        <w:t>Blink #2</w:t>
      </w:r>
    </w:p>
    <w:p w:rsidR="00D3227D" w:rsidRDefault="00897A32">
      <w:pPr>
        <w:pStyle w:val="ListBullet"/>
      </w:pPr>
      <w:r>
        <w:t>X-Men: The Hidden Years #17</w:t>
      </w:r>
    </w:p>
    <w:p w:rsidR="00D3227D" w:rsidRDefault="00897A32">
      <w:pPr>
        <w:pStyle w:val="ListBullet"/>
      </w:pPr>
      <w:r>
        <w:t>Star Wars: Underworld - The Yavin Vassilika #3</w:t>
      </w:r>
    </w:p>
    <w:p w:rsidR="00D3227D" w:rsidRDefault="00897A32">
      <w:pPr>
        <w:pStyle w:val="ListBullet"/>
      </w:pPr>
      <w:r>
        <w:t>Blink #1</w:t>
      </w:r>
    </w:p>
    <w:p w:rsidR="00D3227D" w:rsidRDefault="00897A32">
      <w:pPr>
        <w:pStyle w:val="ListBullet"/>
      </w:pPr>
      <w:r>
        <w:t>Ultimate X-Men #2</w:t>
      </w:r>
    </w:p>
    <w:p w:rsidR="00D3227D" w:rsidRDefault="00897A32">
      <w:pPr>
        <w:pStyle w:val="ListBullet"/>
      </w:pPr>
      <w:r>
        <w:t>Black Widow #3</w:t>
      </w:r>
    </w:p>
    <w:p w:rsidR="00D3227D" w:rsidRDefault="00897A32">
      <w:pPr>
        <w:pStyle w:val="ListBullet"/>
      </w:pPr>
      <w:r>
        <w:t>Universe X #6</w:t>
      </w:r>
    </w:p>
    <w:p w:rsidR="00D3227D" w:rsidRDefault="00897A32">
      <w:pPr>
        <w:pStyle w:val="ListBullet"/>
      </w:pPr>
      <w:r>
        <w:t>Hulk #24</w:t>
      </w:r>
    </w:p>
    <w:p w:rsidR="00D3227D" w:rsidRDefault="00897A32">
      <w:pPr>
        <w:pStyle w:val="ListBullet"/>
      </w:pPr>
      <w:r>
        <w:t>Avengers #38</w:t>
      </w:r>
    </w:p>
    <w:p w:rsidR="00D3227D" w:rsidRDefault="00897A32">
      <w:pPr>
        <w:pStyle w:val="ListBullet"/>
      </w:pPr>
      <w:r>
        <w:t>X-Men: The Search for Cyclops #4</w:t>
      </w:r>
    </w:p>
    <w:p w:rsidR="00D3227D" w:rsidRDefault="00897A32">
      <w:pPr>
        <w:pStyle w:val="ListBullet"/>
      </w:pPr>
      <w:r>
        <w:t>Ultimate Spider-Man #7</w:t>
      </w:r>
    </w:p>
    <w:p w:rsidR="00D3227D" w:rsidRDefault="00897A32">
      <w:pPr>
        <w:pStyle w:val="ListBullet"/>
      </w:pPr>
      <w:r>
        <w:t>Star Wars Tales #7</w:t>
      </w:r>
    </w:p>
    <w:p w:rsidR="00D3227D" w:rsidRDefault="00897A32">
      <w:pPr>
        <w:pStyle w:val="ListBullet"/>
      </w:pPr>
      <w:r>
        <w:t>Hulk Smash #1</w:t>
      </w:r>
    </w:p>
    <w:p w:rsidR="00D3227D" w:rsidRDefault="00897A32">
      <w:pPr>
        <w:pStyle w:val="ListBullet"/>
      </w:pPr>
      <w:r>
        <w:t>Thor Annual #1</w:t>
      </w:r>
    </w:p>
    <w:p w:rsidR="00D3227D" w:rsidRDefault="00897A32">
      <w:pPr>
        <w:pStyle w:val="ListBullet"/>
      </w:pPr>
      <w:r>
        <w:t>Fantastic Four: World's Greatest Comics Magazine #2</w:t>
      </w:r>
    </w:p>
    <w:p w:rsidR="00D3227D" w:rsidRDefault="00897A32">
      <w:pPr>
        <w:pStyle w:val="ListBullet"/>
      </w:pPr>
      <w:r>
        <w:t>Daredevil/Spider-Man #3</w:t>
      </w:r>
    </w:p>
    <w:p w:rsidR="00D3227D" w:rsidRDefault="00897A32">
      <w:pPr>
        <w:pStyle w:val="ListBullet"/>
      </w:pPr>
      <w:r>
        <w:t>Marvel Knights #9</w:t>
      </w:r>
    </w:p>
    <w:p w:rsidR="00D3227D" w:rsidRDefault="00897A32">
      <w:pPr>
        <w:pStyle w:val="ListBullet"/>
      </w:pPr>
      <w:r>
        <w:t>Punisher #12</w:t>
      </w:r>
    </w:p>
    <w:p w:rsidR="00D3227D" w:rsidRDefault="00897A32">
      <w:pPr>
        <w:pStyle w:val="ListBullet"/>
      </w:pPr>
      <w:r>
        <w:t>Daredevil #14</w:t>
      </w:r>
    </w:p>
    <w:p w:rsidR="00D3227D" w:rsidRDefault="00897A32">
      <w:pPr>
        <w:pStyle w:val="ListBullet"/>
      </w:pPr>
      <w:r>
        <w:t>Captain Marvel #15</w:t>
      </w:r>
    </w:p>
    <w:p w:rsidR="00D3227D" w:rsidRDefault="00897A32">
      <w:pPr>
        <w:pStyle w:val="ListBullet"/>
      </w:pPr>
      <w:r>
        <w:t>X-Men: The Hidden Years #16</w:t>
      </w:r>
    </w:p>
    <w:p w:rsidR="00D3227D" w:rsidRDefault="00897A32">
      <w:pPr>
        <w:pStyle w:val="ListBullet"/>
      </w:pPr>
      <w:r>
        <w:t>Peter Parker: Spider-Man #27</w:t>
      </w:r>
    </w:p>
    <w:p w:rsidR="00D3227D" w:rsidRDefault="00897A32">
      <w:pPr>
        <w:pStyle w:val="ListBullet"/>
      </w:pPr>
      <w:r>
        <w:t>Amazing Spider-Man #27</w:t>
      </w:r>
    </w:p>
    <w:p w:rsidR="00D3227D" w:rsidRDefault="00897A32">
      <w:pPr>
        <w:pStyle w:val="ListBullet"/>
      </w:pPr>
      <w:r>
        <w:t>Black Panther #28</w:t>
      </w:r>
    </w:p>
    <w:p w:rsidR="00D3227D" w:rsidRDefault="00897A32">
      <w:pPr>
        <w:pStyle w:val="ListBullet"/>
      </w:pPr>
      <w:r>
        <w:t>Mutant X #29</w:t>
      </w:r>
    </w:p>
    <w:p w:rsidR="00D3227D" w:rsidRDefault="00897A32">
      <w:pPr>
        <w:pStyle w:val="ListBullet"/>
      </w:pPr>
      <w:r>
        <w:t>Spider-Girl #30</w:t>
      </w:r>
    </w:p>
    <w:p w:rsidR="00D3227D" w:rsidRDefault="00897A32">
      <w:pPr>
        <w:pStyle w:val="ListBullet"/>
      </w:pPr>
      <w:r>
        <w:t>Thor #33</w:t>
      </w:r>
    </w:p>
    <w:p w:rsidR="00D3227D" w:rsidRDefault="00897A32">
      <w:pPr>
        <w:pStyle w:val="ListBullet"/>
      </w:pPr>
      <w:r>
        <w:t>Iron Man #38</w:t>
      </w:r>
    </w:p>
    <w:p w:rsidR="00D3227D" w:rsidRDefault="00897A32">
      <w:pPr>
        <w:pStyle w:val="ListBullet"/>
      </w:pPr>
      <w:r>
        <w:t>Captain America #39</w:t>
      </w:r>
    </w:p>
    <w:p w:rsidR="00D3227D" w:rsidRDefault="00897A32">
      <w:pPr>
        <w:pStyle w:val="ListBullet"/>
      </w:pPr>
      <w:r>
        <w:t>Fantastic Four #39</w:t>
      </w:r>
    </w:p>
    <w:p w:rsidR="00D3227D" w:rsidRDefault="00897A32">
      <w:pPr>
        <w:pStyle w:val="ListBullet"/>
      </w:pPr>
      <w:r>
        <w:t>Thunderbolts #48</w:t>
      </w:r>
    </w:p>
    <w:p w:rsidR="00D3227D" w:rsidRDefault="00897A32">
      <w:pPr>
        <w:pStyle w:val="ListBullet"/>
      </w:pPr>
      <w:r>
        <w:t>Deadpool #50</w:t>
      </w:r>
    </w:p>
    <w:p w:rsidR="00D3227D" w:rsidRDefault="00897A32">
      <w:pPr>
        <w:pStyle w:val="ListBullet"/>
      </w:pPr>
      <w:r>
        <w:t>Generation X #73</w:t>
      </w:r>
    </w:p>
    <w:p w:rsidR="00D3227D" w:rsidRDefault="00897A32">
      <w:pPr>
        <w:pStyle w:val="ListBullet"/>
      </w:pPr>
      <w:r>
        <w:t>Cable #89</w:t>
      </w:r>
    </w:p>
    <w:p w:rsidR="00D3227D" w:rsidRDefault="00897A32">
      <w:pPr>
        <w:pStyle w:val="ListBullet"/>
      </w:pPr>
      <w:r>
        <w:t>X-Men #110</w:t>
      </w:r>
    </w:p>
    <w:p w:rsidR="00D3227D" w:rsidRDefault="00897A32">
      <w:pPr>
        <w:pStyle w:val="ListBullet"/>
      </w:pPr>
      <w:r>
        <w:t>X-Force #112</w:t>
      </w:r>
    </w:p>
    <w:p w:rsidR="00D3227D" w:rsidRDefault="00897A32">
      <w:pPr>
        <w:pStyle w:val="ListBullet"/>
      </w:pPr>
      <w:r>
        <w:t>Wolverine #160</w:t>
      </w:r>
    </w:p>
    <w:p w:rsidR="00D3227D" w:rsidRDefault="00897A32">
      <w:pPr>
        <w:pStyle w:val="Heading3"/>
      </w:pPr>
      <w:r>
        <w:lastRenderedPageBreak/>
        <w:t>April, 2001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Star Wars: Underworld - The Yavin Vassilika #4</w:t>
      </w:r>
    </w:p>
    <w:p w:rsidR="00D3227D" w:rsidRDefault="00897A32">
      <w:pPr>
        <w:pStyle w:val="ListBullet"/>
      </w:pPr>
      <w:r>
        <w:t>Star Wars #29</w:t>
      </w:r>
    </w:p>
    <w:p w:rsidR="00D3227D" w:rsidRDefault="00897A32">
      <w:pPr>
        <w:pStyle w:val="ListBullet"/>
      </w:pPr>
      <w:r>
        <w:t>X-Men Unlimited #31</w:t>
      </w:r>
    </w:p>
    <w:p w:rsidR="00D3227D" w:rsidRDefault="00897A32">
      <w:pPr>
        <w:pStyle w:val="ListBullet"/>
      </w:pPr>
      <w:r>
        <w:t>Star Wars: Jedi Vs. Sith #1</w:t>
      </w:r>
    </w:p>
    <w:p w:rsidR="00D3227D" w:rsidRDefault="00897A32">
      <w:pPr>
        <w:pStyle w:val="ListBullet"/>
      </w:pPr>
      <w:r>
        <w:t>Uncanny X-Men #393</w:t>
      </w:r>
    </w:p>
    <w:p w:rsidR="00D3227D" w:rsidRDefault="00897A32">
      <w:pPr>
        <w:pStyle w:val="ListBullet"/>
      </w:pPr>
      <w:r>
        <w:t>X-Men: The Hidden Years #19</w:t>
      </w:r>
    </w:p>
    <w:p w:rsidR="00D3227D" w:rsidRDefault="00897A32">
      <w:pPr>
        <w:pStyle w:val="ListBullet"/>
      </w:pPr>
      <w:r>
        <w:t>Ultimate X-Men #3</w:t>
      </w:r>
    </w:p>
    <w:p w:rsidR="00D3227D" w:rsidRDefault="00897A32">
      <w:pPr>
        <w:pStyle w:val="ListBullet"/>
      </w:pPr>
      <w:r>
        <w:t>Ultimate Spider-Man #6</w:t>
      </w:r>
    </w:p>
    <w:p w:rsidR="00D3227D" w:rsidRDefault="00897A32">
      <w:pPr>
        <w:pStyle w:val="ListBullet"/>
      </w:pPr>
      <w:r>
        <w:t>Universe X #7</w:t>
      </w:r>
    </w:p>
    <w:p w:rsidR="00D3227D" w:rsidRDefault="00897A32">
      <w:pPr>
        <w:pStyle w:val="ListBullet"/>
      </w:pPr>
      <w:r>
        <w:t>Hulk #25</w:t>
      </w:r>
    </w:p>
    <w:p w:rsidR="00D3227D" w:rsidRDefault="00897A32">
      <w:pPr>
        <w:pStyle w:val="ListBullet"/>
      </w:pPr>
      <w:r>
        <w:t>Avengers #39</w:t>
      </w:r>
    </w:p>
    <w:p w:rsidR="00D3227D" w:rsidRDefault="00897A32">
      <w:pPr>
        <w:pStyle w:val="ListBullet"/>
      </w:pPr>
      <w:r>
        <w:t>Ultimate Spider-Man #8</w:t>
      </w:r>
    </w:p>
    <w:p w:rsidR="00D3227D" w:rsidRDefault="00897A32">
      <w:pPr>
        <w:pStyle w:val="ListBullet"/>
      </w:pPr>
      <w:r>
        <w:t>Ultimate Marvel Team-Up #1</w:t>
      </w:r>
    </w:p>
    <w:p w:rsidR="00D3227D" w:rsidRDefault="00897A32">
      <w:pPr>
        <w:pStyle w:val="ListBullet"/>
      </w:pPr>
      <w:r>
        <w:t>Spider-Man: Lifeline #1</w:t>
      </w:r>
    </w:p>
    <w:p w:rsidR="00D3227D" w:rsidRDefault="00897A32">
      <w:pPr>
        <w:pStyle w:val="ListBullet"/>
      </w:pPr>
      <w:r>
        <w:t>Hulk Smash #2</w:t>
      </w:r>
    </w:p>
    <w:p w:rsidR="00D3227D" w:rsidRDefault="00897A32">
      <w:pPr>
        <w:pStyle w:val="ListBullet"/>
      </w:pPr>
      <w:r>
        <w:t>Fantastic Four: World's Greatest Comics Magazine #3</w:t>
      </w:r>
    </w:p>
    <w:p w:rsidR="00D3227D" w:rsidRDefault="00897A32">
      <w:pPr>
        <w:pStyle w:val="ListBullet"/>
      </w:pPr>
      <w:r>
        <w:t>Daredevil/Spider-Man #4</w:t>
      </w:r>
    </w:p>
    <w:p w:rsidR="00D3227D" w:rsidRDefault="00897A32">
      <w:pPr>
        <w:pStyle w:val="ListBullet"/>
      </w:pPr>
      <w:r>
        <w:t>Marvel Knights #10</w:t>
      </w:r>
    </w:p>
    <w:p w:rsidR="00D3227D" w:rsidRDefault="00897A32">
      <w:pPr>
        <w:pStyle w:val="ListBullet"/>
      </w:pPr>
      <w:r>
        <w:t>Daredevil #15</w:t>
      </w:r>
    </w:p>
    <w:p w:rsidR="00D3227D" w:rsidRDefault="00897A32">
      <w:pPr>
        <w:pStyle w:val="ListBullet"/>
      </w:pPr>
      <w:r>
        <w:t>Captain Marvel #16</w:t>
      </w:r>
    </w:p>
    <w:p w:rsidR="00D3227D" w:rsidRDefault="00897A32">
      <w:pPr>
        <w:pStyle w:val="ListBullet"/>
      </w:pPr>
      <w:r>
        <w:t>X-Men: The Hidden Years #18</w:t>
      </w:r>
    </w:p>
    <w:p w:rsidR="00D3227D" w:rsidRDefault="00897A32">
      <w:pPr>
        <w:pStyle w:val="ListBullet"/>
      </w:pPr>
      <w:r>
        <w:t>Peter Parker: Spider-Man #28</w:t>
      </w:r>
    </w:p>
    <w:p w:rsidR="00D3227D" w:rsidRDefault="00897A32">
      <w:pPr>
        <w:pStyle w:val="ListBullet"/>
      </w:pPr>
      <w:r>
        <w:t>Amazing Spider-Man #28</w:t>
      </w:r>
    </w:p>
    <w:p w:rsidR="00D3227D" w:rsidRDefault="00897A32">
      <w:pPr>
        <w:pStyle w:val="ListBullet"/>
      </w:pPr>
      <w:r>
        <w:t>Black Panther #29</w:t>
      </w:r>
    </w:p>
    <w:p w:rsidR="00D3227D" w:rsidRDefault="00897A32">
      <w:pPr>
        <w:pStyle w:val="ListBullet"/>
      </w:pPr>
      <w:r>
        <w:t>Mutant X #30</w:t>
      </w:r>
    </w:p>
    <w:p w:rsidR="00D3227D" w:rsidRDefault="00897A32">
      <w:pPr>
        <w:pStyle w:val="ListBullet"/>
      </w:pPr>
      <w:r>
        <w:t>Spider-Girl #31</w:t>
      </w:r>
    </w:p>
    <w:p w:rsidR="00D3227D" w:rsidRDefault="00897A32">
      <w:pPr>
        <w:pStyle w:val="ListBullet"/>
      </w:pPr>
      <w:r>
        <w:t>Thor #34</w:t>
      </w:r>
    </w:p>
    <w:p w:rsidR="00D3227D" w:rsidRDefault="00897A32">
      <w:pPr>
        <w:pStyle w:val="ListBullet"/>
      </w:pPr>
      <w:r>
        <w:t>Iron Man #39</w:t>
      </w:r>
    </w:p>
    <w:p w:rsidR="00D3227D" w:rsidRDefault="00897A32">
      <w:pPr>
        <w:pStyle w:val="ListBullet"/>
      </w:pPr>
      <w:r>
        <w:t>Captain America #40</w:t>
      </w:r>
    </w:p>
    <w:p w:rsidR="00D3227D" w:rsidRDefault="00897A32">
      <w:pPr>
        <w:pStyle w:val="ListBullet"/>
      </w:pPr>
      <w:r>
        <w:t>Fantastic Four #40</w:t>
      </w:r>
    </w:p>
    <w:p w:rsidR="00D3227D" w:rsidRDefault="00897A32">
      <w:pPr>
        <w:pStyle w:val="ListBullet"/>
      </w:pPr>
      <w:r>
        <w:t>Thunderbolts #49</w:t>
      </w:r>
    </w:p>
    <w:p w:rsidR="00D3227D" w:rsidRDefault="00897A32">
      <w:pPr>
        <w:pStyle w:val="ListBullet"/>
      </w:pPr>
      <w:r>
        <w:t>Deadpool #51</w:t>
      </w:r>
    </w:p>
    <w:p w:rsidR="00D3227D" w:rsidRDefault="00897A32">
      <w:pPr>
        <w:pStyle w:val="ListBullet"/>
      </w:pPr>
      <w:r>
        <w:t>Generation X #74</w:t>
      </w:r>
    </w:p>
    <w:p w:rsidR="00D3227D" w:rsidRDefault="00897A32">
      <w:pPr>
        <w:pStyle w:val="ListBullet"/>
      </w:pPr>
      <w:r>
        <w:t>Cable #90</w:t>
      </w:r>
    </w:p>
    <w:p w:rsidR="00D3227D" w:rsidRDefault="00897A32">
      <w:pPr>
        <w:pStyle w:val="ListBullet"/>
      </w:pPr>
      <w:r>
        <w:t>X-Men #111</w:t>
      </w:r>
    </w:p>
    <w:p w:rsidR="00D3227D" w:rsidRDefault="00897A32">
      <w:pPr>
        <w:pStyle w:val="ListBullet"/>
      </w:pPr>
      <w:r>
        <w:t>X-Force #113</w:t>
      </w:r>
    </w:p>
    <w:p w:rsidR="00D3227D" w:rsidRDefault="00897A32">
      <w:pPr>
        <w:pStyle w:val="ListBullet"/>
      </w:pPr>
      <w:r>
        <w:t>Wolverine #161</w:t>
      </w:r>
    </w:p>
    <w:p w:rsidR="00D3227D" w:rsidRDefault="00897A32">
      <w:pPr>
        <w:pStyle w:val="Heading3"/>
      </w:pPr>
      <w:r>
        <w:lastRenderedPageBreak/>
        <w:t>May, 2001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D3227D" w:rsidRDefault="00897A32">
      <w:pPr>
        <w:pStyle w:val="ListBullet"/>
      </w:pPr>
      <w:r>
        <w:t>Star Wars #30</w:t>
      </w:r>
    </w:p>
    <w:p w:rsidR="00D3227D" w:rsidRDefault="00897A32">
      <w:pPr>
        <w:pStyle w:val="ListBullet"/>
      </w:pPr>
      <w:r>
        <w:t>Star Wars: Jedi Vs. Sith #2</w:t>
      </w:r>
    </w:p>
    <w:p w:rsidR="00D3227D" w:rsidRDefault="00897A32">
      <w:pPr>
        <w:pStyle w:val="ListBullet"/>
      </w:pPr>
      <w:r>
        <w:t>Peter Parker: Spider-Man #31</w:t>
      </w:r>
    </w:p>
    <w:p w:rsidR="00D3227D" w:rsidRDefault="00897A32">
      <w:pPr>
        <w:pStyle w:val="ListBullet"/>
      </w:pPr>
      <w:r>
        <w:t>Blink #3</w:t>
      </w:r>
    </w:p>
    <w:p w:rsidR="00D3227D" w:rsidRDefault="00897A32">
      <w:pPr>
        <w:pStyle w:val="ListBullet"/>
      </w:pPr>
      <w:r>
        <w:t>Universe X #8</w:t>
      </w:r>
    </w:p>
    <w:p w:rsidR="00D3227D" w:rsidRDefault="00897A32">
      <w:pPr>
        <w:pStyle w:val="ListBullet"/>
      </w:pPr>
      <w:r>
        <w:t>Avengers #40</w:t>
      </w:r>
    </w:p>
    <w:p w:rsidR="00D3227D" w:rsidRDefault="00897A32">
      <w:pPr>
        <w:pStyle w:val="ListBullet"/>
      </w:pPr>
      <w:r>
        <w:t>Star Wars Infinities: A New Hope #1</w:t>
      </w:r>
    </w:p>
    <w:p w:rsidR="00D3227D" w:rsidRDefault="00897A32">
      <w:pPr>
        <w:pStyle w:val="ListBullet"/>
      </w:pPr>
      <w:r>
        <w:t>Ultimate Spider-Man #9</w:t>
      </w:r>
    </w:p>
    <w:p w:rsidR="00D3227D" w:rsidRDefault="00897A32">
      <w:pPr>
        <w:pStyle w:val="ListBullet"/>
      </w:pPr>
      <w:r>
        <w:t>X-Men: The Hidden Years #20</w:t>
      </w:r>
    </w:p>
    <w:p w:rsidR="00D3227D" w:rsidRDefault="00897A32">
      <w:pPr>
        <w:pStyle w:val="ListBullet"/>
      </w:pPr>
      <w:r>
        <w:t>Ultimate Marvel Team-Up #2</w:t>
      </w:r>
    </w:p>
    <w:p w:rsidR="00D3227D" w:rsidRDefault="00897A32">
      <w:pPr>
        <w:pStyle w:val="ListBullet"/>
      </w:pPr>
      <w:r>
        <w:t>Spider-Man: Lifeline #2</w:t>
      </w:r>
    </w:p>
    <w:p w:rsidR="00D3227D" w:rsidRDefault="00897A32">
      <w:pPr>
        <w:pStyle w:val="ListBullet"/>
      </w:pPr>
      <w:r>
        <w:t>Daredevil: Ninja #3</w:t>
      </w:r>
    </w:p>
    <w:p w:rsidR="00D3227D" w:rsidRDefault="00897A32">
      <w:pPr>
        <w:pStyle w:val="ListBullet"/>
      </w:pPr>
      <w:r>
        <w:t>Ultimate X-Men #4</w:t>
      </w:r>
    </w:p>
    <w:p w:rsidR="00D3227D" w:rsidRDefault="00897A32">
      <w:pPr>
        <w:pStyle w:val="ListBullet"/>
      </w:pPr>
      <w:r>
        <w:t>Fantastic Four: World's Greatest Comics Magazine #4</w:t>
      </w:r>
    </w:p>
    <w:p w:rsidR="00D3227D" w:rsidRDefault="00897A32">
      <w:pPr>
        <w:pStyle w:val="ListBullet"/>
      </w:pPr>
      <w:r>
        <w:t>Marvel Knights #11</w:t>
      </w:r>
    </w:p>
    <w:p w:rsidR="00D3227D" w:rsidRDefault="00897A32">
      <w:pPr>
        <w:pStyle w:val="ListBullet"/>
      </w:pPr>
      <w:r>
        <w:t>Daredevil #16</w:t>
      </w:r>
    </w:p>
    <w:p w:rsidR="00D3227D" w:rsidRDefault="00897A32">
      <w:pPr>
        <w:pStyle w:val="ListBullet"/>
      </w:pPr>
      <w:r>
        <w:t>Captain Marvel #17</w:t>
      </w:r>
    </w:p>
    <w:p w:rsidR="00D3227D" w:rsidRDefault="00897A32">
      <w:pPr>
        <w:pStyle w:val="ListBullet"/>
      </w:pPr>
      <w:r>
        <w:t>Hulk #26</w:t>
      </w:r>
    </w:p>
    <w:p w:rsidR="00D3227D" w:rsidRDefault="00897A32">
      <w:pPr>
        <w:pStyle w:val="ListBullet"/>
      </w:pPr>
      <w:r>
        <w:t>Peter Parker: Spider-Man #29</w:t>
      </w:r>
    </w:p>
    <w:p w:rsidR="00D3227D" w:rsidRDefault="00897A32">
      <w:pPr>
        <w:pStyle w:val="ListBullet"/>
      </w:pPr>
      <w:r>
        <w:t>Amazing Spider-Man #29</w:t>
      </w:r>
    </w:p>
    <w:p w:rsidR="00D3227D" w:rsidRDefault="00897A32">
      <w:pPr>
        <w:pStyle w:val="ListBullet"/>
      </w:pPr>
      <w:r>
        <w:t>Black Panther #30</w:t>
      </w:r>
    </w:p>
    <w:p w:rsidR="00D3227D" w:rsidRDefault="00897A32">
      <w:pPr>
        <w:pStyle w:val="ListBullet"/>
      </w:pPr>
      <w:r>
        <w:t>Mutant X #31</w:t>
      </w:r>
    </w:p>
    <w:p w:rsidR="00D3227D" w:rsidRDefault="00897A32">
      <w:pPr>
        <w:pStyle w:val="ListBullet"/>
      </w:pPr>
      <w:r>
        <w:t>Spider-Girl #32</w:t>
      </w:r>
    </w:p>
    <w:p w:rsidR="00D3227D" w:rsidRDefault="00897A32">
      <w:pPr>
        <w:pStyle w:val="ListBullet"/>
      </w:pPr>
      <w:r>
        <w:t>Thor #35</w:t>
      </w:r>
    </w:p>
    <w:p w:rsidR="00D3227D" w:rsidRDefault="00897A32">
      <w:pPr>
        <w:pStyle w:val="ListBullet"/>
      </w:pPr>
      <w:r>
        <w:t>Iron Man #40</w:t>
      </w:r>
    </w:p>
    <w:p w:rsidR="00D3227D" w:rsidRDefault="00897A32">
      <w:pPr>
        <w:pStyle w:val="ListBullet"/>
      </w:pPr>
      <w:r>
        <w:t>Captain America #41</w:t>
      </w:r>
    </w:p>
    <w:p w:rsidR="00D3227D" w:rsidRDefault="00897A32">
      <w:pPr>
        <w:pStyle w:val="ListBullet"/>
      </w:pPr>
      <w:r>
        <w:t>Fantastic Four #41</w:t>
      </w:r>
    </w:p>
    <w:p w:rsidR="00D3227D" w:rsidRDefault="00897A32">
      <w:pPr>
        <w:pStyle w:val="ListBullet"/>
      </w:pPr>
      <w:r>
        <w:t>Thunderbolts #50</w:t>
      </w:r>
    </w:p>
    <w:p w:rsidR="00D3227D" w:rsidRDefault="00897A32">
      <w:pPr>
        <w:pStyle w:val="ListBullet"/>
      </w:pPr>
      <w:r>
        <w:t>Deadpool #52</w:t>
      </w:r>
    </w:p>
    <w:p w:rsidR="00D3227D" w:rsidRDefault="00897A32">
      <w:pPr>
        <w:pStyle w:val="ListBullet"/>
      </w:pPr>
      <w:r>
        <w:t>Cable #91</w:t>
      </w:r>
    </w:p>
    <w:p w:rsidR="00D3227D" w:rsidRDefault="00897A32">
      <w:pPr>
        <w:pStyle w:val="ListBullet"/>
      </w:pPr>
      <w:r>
        <w:t>X-Men #112</w:t>
      </w:r>
    </w:p>
    <w:p w:rsidR="00D3227D" w:rsidRDefault="00897A32">
      <w:pPr>
        <w:pStyle w:val="ListBullet"/>
      </w:pPr>
      <w:r>
        <w:t>Wolverine #162</w:t>
      </w:r>
    </w:p>
    <w:p w:rsidR="00D3227D" w:rsidRDefault="00897A32">
      <w:pPr>
        <w:pStyle w:val="Heading3"/>
      </w:pPr>
      <w:r>
        <w:t>June, 2001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Star Wars #31</w:t>
      </w:r>
    </w:p>
    <w:p w:rsidR="00D3227D" w:rsidRDefault="00897A32">
      <w:pPr>
        <w:pStyle w:val="ListBullet"/>
      </w:pPr>
      <w:r>
        <w:t>Star Wars: Jedi Vs. Sith #3</w:t>
      </w:r>
    </w:p>
    <w:p w:rsidR="00D3227D" w:rsidRDefault="00897A32">
      <w:pPr>
        <w:pStyle w:val="ListBullet"/>
      </w:pPr>
      <w:r>
        <w:t>Star Wars: Underworld - The Yavin Vassilika #5</w:t>
      </w:r>
    </w:p>
    <w:p w:rsidR="00D3227D" w:rsidRDefault="00897A32">
      <w:pPr>
        <w:pStyle w:val="ListBullet"/>
      </w:pPr>
      <w:r>
        <w:t>Star Wars Tales #8</w:t>
      </w:r>
    </w:p>
    <w:p w:rsidR="00D3227D" w:rsidRDefault="00897A32">
      <w:pPr>
        <w:pStyle w:val="ListBullet"/>
      </w:pPr>
      <w:r>
        <w:lastRenderedPageBreak/>
        <w:t>Blink #4</w:t>
      </w:r>
    </w:p>
    <w:p w:rsidR="00D3227D" w:rsidRDefault="00897A32">
      <w:pPr>
        <w:pStyle w:val="ListBullet"/>
      </w:pPr>
      <w:r>
        <w:t>Universe X #9</w:t>
      </w:r>
    </w:p>
    <w:p w:rsidR="00D3227D" w:rsidRDefault="00897A32">
      <w:pPr>
        <w:pStyle w:val="ListBullet"/>
      </w:pPr>
      <w:r>
        <w:t>Avengers #41</w:t>
      </w:r>
    </w:p>
    <w:p w:rsidR="00D3227D" w:rsidRDefault="00897A32">
      <w:pPr>
        <w:pStyle w:val="ListBullet"/>
      </w:pPr>
      <w:r>
        <w:t>Amazing Spider-Man #30</w:t>
      </w:r>
    </w:p>
    <w:p w:rsidR="00D3227D" w:rsidRDefault="00897A32">
      <w:pPr>
        <w:pStyle w:val="ListBullet"/>
      </w:pPr>
      <w:r>
        <w:t>Daredevil: Yellow #1</w:t>
      </w:r>
    </w:p>
    <w:p w:rsidR="00D3227D" w:rsidRDefault="00897A32">
      <w:pPr>
        <w:pStyle w:val="ListBullet"/>
      </w:pPr>
      <w:r>
        <w:t>Star Wars Infinities: A New Hope #2</w:t>
      </w:r>
    </w:p>
    <w:p w:rsidR="00D3227D" w:rsidRDefault="00897A32">
      <w:pPr>
        <w:pStyle w:val="ListBullet"/>
      </w:pPr>
      <w:r>
        <w:t>Ultimate Spider-Man #10</w:t>
      </w:r>
    </w:p>
    <w:p w:rsidR="00D3227D" w:rsidRDefault="00897A32">
      <w:pPr>
        <w:pStyle w:val="ListBullet"/>
      </w:pPr>
      <w:r>
        <w:t>X-Men: The Hidden Years #21</w:t>
      </w:r>
    </w:p>
    <w:p w:rsidR="00D3227D" w:rsidRDefault="00897A32">
      <w:pPr>
        <w:pStyle w:val="ListBullet"/>
      </w:pPr>
      <w:r>
        <w:t>Universe X Special: Beasts #1</w:t>
      </w:r>
    </w:p>
    <w:p w:rsidR="00D3227D" w:rsidRDefault="00897A32">
      <w:pPr>
        <w:pStyle w:val="ListBullet"/>
      </w:pPr>
      <w:r>
        <w:t>Spider-Man's Tangled Web #1</w:t>
      </w:r>
    </w:p>
    <w:p w:rsidR="00D3227D" w:rsidRDefault="00897A32">
      <w:pPr>
        <w:pStyle w:val="ListBullet"/>
      </w:pPr>
      <w:r>
        <w:t>Citizen V and the V-Battalion #1</w:t>
      </w:r>
    </w:p>
    <w:p w:rsidR="00D3227D" w:rsidRDefault="00897A32">
      <w:pPr>
        <w:pStyle w:val="ListBullet"/>
      </w:pPr>
      <w:r>
        <w:t>Ultimate Marvel Team-Up #3</w:t>
      </w:r>
    </w:p>
    <w:p w:rsidR="00D3227D" w:rsidRDefault="00897A32">
      <w:pPr>
        <w:pStyle w:val="ListBullet"/>
      </w:pPr>
      <w:r>
        <w:t>Spider-Man: Lifeline #3</w:t>
      </w:r>
    </w:p>
    <w:p w:rsidR="00D3227D" w:rsidRDefault="00897A32">
      <w:pPr>
        <w:pStyle w:val="ListBullet"/>
      </w:pPr>
      <w:r>
        <w:t>Ultimate X-Men #5</w:t>
      </w:r>
    </w:p>
    <w:p w:rsidR="00D3227D" w:rsidRDefault="00897A32">
      <w:pPr>
        <w:pStyle w:val="ListBullet"/>
      </w:pPr>
      <w:r>
        <w:t>Fantastic Four: World's Greatest Comics Magazine #5</w:t>
      </w:r>
    </w:p>
    <w:p w:rsidR="00D3227D" w:rsidRDefault="00897A32">
      <w:pPr>
        <w:pStyle w:val="ListBullet"/>
      </w:pPr>
      <w:r>
        <w:t>Marvel Knights #12</w:t>
      </w:r>
    </w:p>
    <w:p w:rsidR="00D3227D" w:rsidRDefault="00897A32">
      <w:pPr>
        <w:pStyle w:val="ListBullet"/>
      </w:pPr>
      <w:r>
        <w:t>Daredevil #17</w:t>
      </w:r>
    </w:p>
    <w:p w:rsidR="00D3227D" w:rsidRDefault="00897A32">
      <w:pPr>
        <w:pStyle w:val="ListBullet"/>
      </w:pPr>
      <w:r>
        <w:t>Captain Marvel #18</w:t>
      </w:r>
    </w:p>
    <w:p w:rsidR="00D3227D" w:rsidRDefault="00897A32">
      <w:pPr>
        <w:pStyle w:val="ListBullet"/>
      </w:pPr>
      <w:r>
        <w:t>Hulk #27</w:t>
      </w:r>
    </w:p>
    <w:p w:rsidR="00D3227D" w:rsidRDefault="00897A32">
      <w:pPr>
        <w:pStyle w:val="ListBullet"/>
      </w:pPr>
      <w:r>
        <w:t>Peter Parker: Spider-Man #30</w:t>
      </w:r>
    </w:p>
    <w:p w:rsidR="00D3227D" w:rsidRDefault="00897A32">
      <w:pPr>
        <w:pStyle w:val="ListBullet"/>
      </w:pPr>
      <w:r>
        <w:t>Black Panther #31</w:t>
      </w:r>
    </w:p>
    <w:p w:rsidR="00D3227D" w:rsidRDefault="00897A32">
      <w:pPr>
        <w:pStyle w:val="ListBullet"/>
      </w:pPr>
      <w:r>
        <w:t>Mutant X #32</w:t>
      </w:r>
    </w:p>
    <w:p w:rsidR="00D3227D" w:rsidRDefault="00897A32">
      <w:pPr>
        <w:pStyle w:val="ListBullet"/>
      </w:pPr>
      <w:r>
        <w:t>Spider-Girl #33</w:t>
      </w:r>
    </w:p>
    <w:p w:rsidR="00D3227D" w:rsidRDefault="00897A32">
      <w:pPr>
        <w:pStyle w:val="ListBullet"/>
      </w:pPr>
      <w:r>
        <w:t>Thor #36</w:t>
      </w:r>
    </w:p>
    <w:p w:rsidR="00D3227D" w:rsidRDefault="00897A32">
      <w:pPr>
        <w:pStyle w:val="ListBullet"/>
      </w:pPr>
      <w:r>
        <w:t>Iron Man #41</w:t>
      </w:r>
    </w:p>
    <w:p w:rsidR="00D3227D" w:rsidRDefault="00897A32">
      <w:pPr>
        <w:pStyle w:val="ListBullet"/>
      </w:pPr>
      <w:r>
        <w:t>Fantastic Four #42</w:t>
      </w:r>
    </w:p>
    <w:p w:rsidR="00D3227D" w:rsidRDefault="00897A32">
      <w:pPr>
        <w:pStyle w:val="ListBullet"/>
      </w:pPr>
      <w:r>
        <w:t>Captain America #42</w:t>
      </w:r>
    </w:p>
    <w:p w:rsidR="00D3227D" w:rsidRDefault="00897A32">
      <w:pPr>
        <w:pStyle w:val="ListBullet"/>
      </w:pPr>
      <w:r>
        <w:t>Thunderbolts #51</w:t>
      </w:r>
    </w:p>
    <w:p w:rsidR="00D3227D" w:rsidRDefault="00897A32">
      <w:pPr>
        <w:pStyle w:val="ListBullet"/>
      </w:pPr>
      <w:r>
        <w:t>Deadpool #53</w:t>
      </w:r>
    </w:p>
    <w:p w:rsidR="00D3227D" w:rsidRDefault="00897A32">
      <w:pPr>
        <w:pStyle w:val="ListBullet"/>
      </w:pPr>
      <w:r>
        <w:t>Generation X #75</w:t>
      </w:r>
    </w:p>
    <w:p w:rsidR="00D3227D" w:rsidRDefault="00897A32">
      <w:pPr>
        <w:pStyle w:val="ListBullet"/>
      </w:pPr>
      <w:r>
        <w:t>Cable #92</w:t>
      </w:r>
    </w:p>
    <w:p w:rsidR="00D3227D" w:rsidRDefault="00897A32">
      <w:pPr>
        <w:pStyle w:val="ListBullet"/>
      </w:pPr>
      <w:r>
        <w:t>X-Men #113</w:t>
      </w:r>
    </w:p>
    <w:p w:rsidR="00D3227D" w:rsidRDefault="00897A32">
      <w:pPr>
        <w:pStyle w:val="ListBullet"/>
      </w:pPr>
      <w:r>
        <w:t>Wolverine #163</w:t>
      </w:r>
    </w:p>
    <w:p w:rsidR="00D3227D" w:rsidRDefault="00897A32">
      <w:pPr>
        <w:pStyle w:val="ListBullet"/>
      </w:pPr>
      <w:r>
        <w:t>Uncanny X-Men #394</w:t>
      </w:r>
    </w:p>
    <w:p w:rsidR="00D3227D" w:rsidRDefault="00897A32">
      <w:pPr>
        <w:pStyle w:val="Heading3"/>
      </w:pPr>
      <w:r>
        <w:t>July, 2001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X-Men Unlimited #32</w:t>
      </w:r>
    </w:p>
    <w:p w:rsidR="00D3227D" w:rsidRDefault="00897A32">
      <w:pPr>
        <w:pStyle w:val="ListBullet"/>
      </w:pPr>
      <w:r>
        <w:t>Star Wars #32</w:t>
      </w:r>
    </w:p>
    <w:p w:rsidR="00D3227D" w:rsidRDefault="00897A32">
      <w:pPr>
        <w:pStyle w:val="ListBullet"/>
      </w:pPr>
      <w:r>
        <w:t>Star Wars: Jedi Vs. Sith #4</w:t>
      </w:r>
    </w:p>
    <w:p w:rsidR="00D3227D" w:rsidRDefault="00897A32">
      <w:pPr>
        <w:pStyle w:val="ListBullet"/>
      </w:pPr>
      <w:r>
        <w:t>X-Men: The Hidden Years #22</w:t>
      </w:r>
    </w:p>
    <w:p w:rsidR="00D3227D" w:rsidRDefault="00897A32">
      <w:pPr>
        <w:pStyle w:val="ListBullet"/>
      </w:pPr>
      <w:r>
        <w:lastRenderedPageBreak/>
        <w:t>Universe X #10</w:t>
      </w:r>
    </w:p>
    <w:p w:rsidR="00D3227D" w:rsidRDefault="00897A32">
      <w:pPr>
        <w:pStyle w:val="ListBullet"/>
      </w:pPr>
      <w:r>
        <w:t>Avengers #42</w:t>
      </w:r>
    </w:p>
    <w:p w:rsidR="00D3227D" w:rsidRDefault="00897A32">
      <w:pPr>
        <w:pStyle w:val="ListBullet"/>
      </w:pPr>
      <w:r>
        <w:t>Ultimate Spider-Man #11</w:t>
      </w:r>
    </w:p>
    <w:p w:rsidR="00D3227D" w:rsidRDefault="00897A32">
      <w:pPr>
        <w:pStyle w:val="ListBullet"/>
      </w:pPr>
      <w:r>
        <w:t>X-Treme X-Men #1</w:t>
      </w:r>
    </w:p>
    <w:p w:rsidR="00D3227D" w:rsidRDefault="00897A32">
      <w:pPr>
        <w:pStyle w:val="ListBullet"/>
      </w:pPr>
      <w:r>
        <w:t>Startling Stories: Banner #1</w:t>
      </w:r>
    </w:p>
    <w:p w:rsidR="00D3227D" w:rsidRDefault="00897A32">
      <w:pPr>
        <w:pStyle w:val="ListBullet"/>
      </w:pPr>
      <w:r>
        <w:t>The Brotherhood #1</w:t>
      </w:r>
    </w:p>
    <w:p w:rsidR="00D3227D" w:rsidRDefault="00897A32">
      <w:pPr>
        <w:pStyle w:val="ListBullet"/>
      </w:pPr>
      <w:r>
        <w:t>Spider-Man's Tangled Web #2</w:t>
      </w:r>
    </w:p>
    <w:p w:rsidR="00D3227D" w:rsidRDefault="00897A32">
      <w:pPr>
        <w:pStyle w:val="ListBullet"/>
      </w:pPr>
      <w:r>
        <w:t>Citizen V and the V-Battalion #2</w:t>
      </w:r>
    </w:p>
    <w:p w:rsidR="00D3227D" w:rsidRDefault="00897A32">
      <w:pPr>
        <w:pStyle w:val="ListBullet"/>
      </w:pPr>
      <w:r>
        <w:t>Ultimate Marvel Team-Up #4</w:t>
      </w:r>
    </w:p>
    <w:p w:rsidR="00D3227D" w:rsidRDefault="00897A32">
      <w:pPr>
        <w:pStyle w:val="ListBullet"/>
      </w:pPr>
      <w:r>
        <w:t>Ultimate X-Men #6</w:t>
      </w:r>
    </w:p>
    <w:p w:rsidR="00D3227D" w:rsidRDefault="00897A32">
      <w:pPr>
        <w:pStyle w:val="ListBullet"/>
      </w:pPr>
      <w:r>
        <w:t>Fantastic Four: World's Greatest Comics Magazine #6</w:t>
      </w:r>
    </w:p>
    <w:p w:rsidR="00D3227D" w:rsidRDefault="00897A32">
      <w:pPr>
        <w:pStyle w:val="ListBullet"/>
      </w:pPr>
      <w:r>
        <w:t>Marvel Knights #13</w:t>
      </w:r>
    </w:p>
    <w:p w:rsidR="00D3227D" w:rsidRDefault="00897A32">
      <w:pPr>
        <w:pStyle w:val="ListBullet"/>
      </w:pPr>
      <w:r>
        <w:t>Daredevil #18</w:t>
      </w:r>
    </w:p>
    <w:p w:rsidR="00D3227D" w:rsidRDefault="00897A32">
      <w:pPr>
        <w:pStyle w:val="ListBullet"/>
      </w:pPr>
      <w:r>
        <w:t>Captain Marvel #19</w:t>
      </w:r>
    </w:p>
    <w:p w:rsidR="00D3227D" w:rsidRDefault="00897A32">
      <w:pPr>
        <w:pStyle w:val="ListBullet"/>
      </w:pPr>
      <w:r>
        <w:t>Hulk #28</w:t>
      </w:r>
    </w:p>
    <w:p w:rsidR="00D3227D" w:rsidRDefault="00897A32">
      <w:pPr>
        <w:pStyle w:val="ListBullet"/>
      </w:pPr>
      <w:r>
        <w:t>Amazing Spider-Man #31</w:t>
      </w:r>
    </w:p>
    <w:p w:rsidR="00D3227D" w:rsidRDefault="00897A32">
      <w:pPr>
        <w:pStyle w:val="ListBullet"/>
      </w:pPr>
      <w:r>
        <w:t>Black Panther #32</w:t>
      </w:r>
    </w:p>
    <w:p w:rsidR="00D3227D" w:rsidRDefault="00897A32">
      <w:pPr>
        <w:pStyle w:val="ListBullet"/>
      </w:pPr>
      <w:r>
        <w:t>Spider-Girl #34</w:t>
      </w:r>
    </w:p>
    <w:p w:rsidR="00D3227D" w:rsidRDefault="00897A32">
      <w:pPr>
        <w:pStyle w:val="ListBullet"/>
      </w:pPr>
      <w:r>
        <w:t>Thor #37</w:t>
      </w:r>
    </w:p>
    <w:p w:rsidR="00D3227D" w:rsidRDefault="00897A32">
      <w:pPr>
        <w:pStyle w:val="ListBullet"/>
      </w:pPr>
      <w:r>
        <w:t>Iron Man #42</w:t>
      </w:r>
    </w:p>
    <w:p w:rsidR="00D3227D" w:rsidRDefault="00897A32">
      <w:pPr>
        <w:pStyle w:val="ListBullet"/>
      </w:pPr>
      <w:r>
        <w:t>Captain America #43</w:t>
      </w:r>
    </w:p>
    <w:p w:rsidR="00D3227D" w:rsidRDefault="00897A32">
      <w:pPr>
        <w:pStyle w:val="ListBullet"/>
      </w:pPr>
      <w:r>
        <w:t>Fantastic Four #43</w:t>
      </w:r>
    </w:p>
    <w:p w:rsidR="00D3227D" w:rsidRDefault="00897A32">
      <w:pPr>
        <w:pStyle w:val="ListBullet"/>
      </w:pPr>
      <w:r>
        <w:t>Thunderbolts #52</w:t>
      </w:r>
    </w:p>
    <w:p w:rsidR="00D3227D" w:rsidRDefault="00897A32">
      <w:pPr>
        <w:pStyle w:val="ListBullet"/>
      </w:pPr>
      <w:r>
        <w:t>Deadpool #54</w:t>
      </w:r>
    </w:p>
    <w:p w:rsidR="00D3227D" w:rsidRDefault="00897A32">
      <w:pPr>
        <w:pStyle w:val="ListBullet"/>
      </w:pPr>
      <w:r>
        <w:t>Cable #93</w:t>
      </w:r>
    </w:p>
    <w:p w:rsidR="00D3227D" w:rsidRDefault="00897A32">
      <w:pPr>
        <w:pStyle w:val="ListBullet"/>
      </w:pPr>
      <w:r>
        <w:t>New X-Men #114</w:t>
      </w:r>
    </w:p>
    <w:p w:rsidR="00D3227D" w:rsidRDefault="00897A32">
      <w:pPr>
        <w:pStyle w:val="ListBullet"/>
      </w:pPr>
      <w:r>
        <w:t>X-Force #116</w:t>
      </w:r>
    </w:p>
    <w:p w:rsidR="00D3227D" w:rsidRDefault="00897A32">
      <w:pPr>
        <w:pStyle w:val="ListBullet"/>
      </w:pPr>
      <w:r>
        <w:t>Wolverine #164</w:t>
      </w:r>
    </w:p>
    <w:p w:rsidR="00D3227D" w:rsidRDefault="00897A32">
      <w:pPr>
        <w:pStyle w:val="ListBullet"/>
      </w:pPr>
      <w:r>
        <w:t>Uncanny X-Men #395</w:t>
      </w:r>
    </w:p>
    <w:p w:rsidR="00D3227D" w:rsidRDefault="00897A32">
      <w:pPr>
        <w:pStyle w:val="Heading3"/>
      </w:pPr>
      <w:r>
        <w:t>August, 2001</w:t>
      </w:r>
    </w:p>
    <w:p w:rsidR="00D3227D" w:rsidRDefault="00897A32">
      <w:r>
        <w:t xml:space="preserve">Number of comics published this month: </w:t>
      </w:r>
      <w:r>
        <w:rPr>
          <w:b/>
        </w:rPr>
        <w:t>39</w:t>
      </w:r>
    </w:p>
    <w:p w:rsidR="00D3227D" w:rsidRDefault="00897A32">
      <w:pPr>
        <w:pStyle w:val="ListBullet"/>
      </w:pPr>
      <w:r>
        <w:t>Avengers #45</w:t>
      </w:r>
    </w:p>
    <w:p w:rsidR="00D3227D" w:rsidRDefault="00897A32">
      <w:pPr>
        <w:pStyle w:val="ListBullet"/>
      </w:pPr>
      <w:r>
        <w:t>Star Wars #33</w:t>
      </w:r>
    </w:p>
    <w:p w:rsidR="00D3227D" w:rsidRDefault="00897A32">
      <w:pPr>
        <w:pStyle w:val="ListBullet"/>
      </w:pPr>
      <w:r>
        <w:t>Deadpool #57</w:t>
      </w:r>
    </w:p>
    <w:p w:rsidR="00D3227D" w:rsidRDefault="00897A32">
      <w:pPr>
        <w:pStyle w:val="ListBullet"/>
      </w:pPr>
      <w:r>
        <w:t>Punisher #2</w:t>
      </w:r>
    </w:p>
    <w:p w:rsidR="00D3227D" w:rsidRDefault="00897A32">
      <w:pPr>
        <w:pStyle w:val="ListBullet"/>
      </w:pPr>
      <w:r>
        <w:t>Star Wars: Jedi Vs. Sith #5</w:t>
      </w:r>
    </w:p>
    <w:p w:rsidR="00D3227D" w:rsidRDefault="00897A32">
      <w:pPr>
        <w:pStyle w:val="ListBullet"/>
      </w:pPr>
      <w:r>
        <w:t>Avengers #43</w:t>
      </w:r>
    </w:p>
    <w:p w:rsidR="00D3227D" w:rsidRDefault="00897A32">
      <w:pPr>
        <w:pStyle w:val="ListBullet"/>
      </w:pPr>
      <w:r>
        <w:t>Fantastic Four #44</w:t>
      </w:r>
    </w:p>
    <w:p w:rsidR="00D3227D" w:rsidRDefault="00897A32">
      <w:pPr>
        <w:pStyle w:val="ListBullet"/>
      </w:pPr>
      <w:r>
        <w:t>Exiles #1</w:t>
      </w:r>
    </w:p>
    <w:p w:rsidR="00D3227D" w:rsidRDefault="00897A32">
      <w:pPr>
        <w:pStyle w:val="ListBullet"/>
      </w:pPr>
      <w:r>
        <w:t>Punisher #1</w:t>
      </w:r>
    </w:p>
    <w:p w:rsidR="00D3227D" w:rsidRDefault="00897A32">
      <w:pPr>
        <w:pStyle w:val="ListBullet"/>
      </w:pPr>
      <w:r>
        <w:lastRenderedPageBreak/>
        <w:t>Ghost Rider #1</w:t>
      </w:r>
    </w:p>
    <w:p w:rsidR="00D3227D" w:rsidRDefault="00897A32">
      <w:pPr>
        <w:pStyle w:val="ListBullet"/>
      </w:pPr>
      <w:r>
        <w:t>U.S.Agent #1</w:t>
      </w:r>
    </w:p>
    <w:p w:rsidR="00D3227D" w:rsidRDefault="00897A32">
      <w:pPr>
        <w:pStyle w:val="ListBullet"/>
      </w:pPr>
      <w:r>
        <w:t>X-Treme X-Men #2</w:t>
      </w:r>
    </w:p>
    <w:p w:rsidR="00D3227D" w:rsidRDefault="00897A32">
      <w:pPr>
        <w:pStyle w:val="ListBullet"/>
      </w:pPr>
      <w:r>
        <w:t>Startling Stories: Banner #2</w:t>
      </w:r>
    </w:p>
    <w:p w:rsidR="00D3227D" w:rsidRDefault="00897A32">
      <w:pPr>
        <w:pStyle w:val="ListBullet"/>
      </w:pPr>
      <w:r>
        <w:t>The Brotherhood #2</w:t>
      </w:r>
    </w:p>
    <w:p w:rsidR="00D3227D" w:rsidRDefault="00897A32">
      <w:pPr>
        <w:pStyle w:val="ListBullet"/>
      </w:pPr>
      <w:r>
        <w:t>Spider-Man's Tangled Web #3</w:t>
      </w:r>
    </w:p>
    <w:p w:rsidR="00D3227D" w:rsidRDefault="00897A32">
      <w:pPr>
        <w:pStyle w:val="ListBullet"/>
      </w:pPr>
      <w:r>
        <w:t>Citizen V and the V-Battalion #3</w:t>
      </w:r>
    </w:p>
    <w:p w:rsidR="00D3227D" w:rsidRDefault="00897A32">
      <w:pPr>
        <w:pStyle w:val="ListBullet"/>
      </w:pPr>
      <w:r>
        <w:t>Ultimate Marvel Team-Up #5</w:t>
      </w:r>
    </w:p>
    <w:p w:rsidR="00D3227D" w:rsidRDefault="00897A32">
      <w:pPr>
        <w:pStyle w:val="ListBullet"/>
      </w:pPr>
      <w:r>
        <w:t>Ultimate X-Men #7</w:t>
      </w:r>
    </w:p>
    <w:p w:rsidR="00D3227D" w:rsidRDefault="00897A32">
      <w:pPr>
        <w:pStyle w:val="ListBullet"/>
      </w:pPr>
      <w:r>
        <w:t>Fantastic Four: World's Greatest Comics Magazine #7</w:t>
      </w:r>
    </w:p>
    <w:p w:rsidR="00D3227D" w:rsidRDefault="00897A32">
      <w:pPr>
        <w:pStyle w:val="ListBullet"/>
      </w:pPr>
      <w:r>
        <w:t>Universe X #11</w:t>
      </w:r>
    </w:p>
    <w:p w:rsidR="00D3227D" w:rsidRDefault="00897A32">
      <w:pPr>
        <w:pStyle w:val="ListBullet"/>
      </w:pPr>
      <w:r>
        <w:t>Ultimate Spider-Man #12</w:t>
      </w:r>
    </w:p>
    <w:p w:rsidR="00D3227D" w:rsidRDefault="00897A32">
      <w:pPr>
        <w:pStyle w:val="ListBullet"/>
      </w:pPr>
      <w:r>
        <w:t>Marvel Knights #14</w:t>
      </w:r>
    </w:p>
    <w:p w:rsidR="00D3227D" w:rsidRDefault="00897A32">
      <w:pPr>
        <w:pStyle w:val="ListBullet"/>
      </w:pPr>
      <w:r>
        <w:t>Daredevil #19</w:t>
      </w:r>
    </w:p>
    <w:p w:rsidR="00D3227D" w:rsidRDefault="00897A32">
      <w:pPr>
        <w:pStyle w:val="ListBullet"/>
      </w:pPr>
      <w:r>
        <w:t>Captain Marvel #20</w:t>
      </w:r>
    </w:p>
    <w:p w:rsidR="00D3227D" w:rsidRDefault="00897A32">
      <w:pPr>
        <w:pStyle w:val="ListBullet"/>
      </w:pPr>
      <w:r>
        <w:t>Hulk #29</w:t>
      </w:r>
    </w:p>
    <w:p w:rsidR="00D3227D" w:rsidRDefault="00897A32">
      <w:pPr>
        <w:pStyle w:val="ListBullet"/>
      </w:pPr>
      <w:r>
        <w:t>Amazing Spider-Man #32</w:t>
      </w:r>
    </w:p>
    <w:p w:rsidR="00D3227D" w:rsidRDefault="00897A32">
      <w:pPr>
        <w:pStyle w:val="ListBullet"/>
      </w:pPr>
      <w:r>
        <w:t>Peter Parker: Spider-Man #32</w:t>
      </w:r>
    </w:p>
    <w:p w:rsidR="00D3227D" w:rsidRDefault="00897A32">
      <w:pPr>
        <w:pStyle w:val="ListBullet"/>
      </w:pPr>
      <w:r>
        <w:t>Black Panther #33</w:t>
      </w:r>
    </w:p>
    <w:p w:rsidR="00D3227D" w:rsidRDefault="00897A32">
      <w:pPr>
        <w:pStyle w:val="ListBullet"/>
      </w:pPr>
      <w:r>
        <w:t>Spider-Girl #35</w:t>
      </w:r>
    </w:p>
    <w:p w:rsidR="00D3227D" w:rsidRDefault="00897A32">
      <w:pPr>
        <w:pStyle w:val="ListBullet"/>
      </w:pPr>
      <w:r>
        <w:t>Thor #38</w:t>
      </w:r>
    </w:p>
    <w:p w:rsidR="00D3227D" w:rsidRDefault="00897A32">
      <w:pPr>
        <w:pStyle w:val="ListBullet"/>
      </w:pPr>
      <w:r>
        <w:t>Iron Man #43</w:t>
      </w:r>
    </w:p>
    <w:p w:rsidR="00D3227D" w:rsidRDefault="00897A32">
      <w:pPr>
        <w:pStyle w:val="ListBullet"/>
      </w:pPr>
      <w:r>
        <w:t>Captain America #44</w:t>
      </w:r>
    </w:p>
    <w:p w:rsidR="00D3227D" w:rsidRDefault="00897A32">
      <w:pPr>
        <w:pStyle w:val="ListBullet"/>
      </w:pPr>
      <w:r>
        <w:t>Thunderbolts #53</w:t>
      </w:r>
    </w:p>
    <w:p w:rsidR="00D3227D" w:rsidRDefault="00897A32">
      <w:pPr>
        <w:pStyle w:val="ListBullet"/>
      </w:pPr>
      <w:r>
        <w:t>Deadpool #55</w:t>
      </w:r>
    </w:p>
    <w:p w:rsidR="00D3227D" w:rsidRDefault="00897A32">
      <w:pPr>
        <w:pStyle w:val="ListBullet"/>
      </w:pPr>
      <w:r>
        <w:t>Cable #94</w:t>
      </w:r>
    </w:p>
    <w:p w:rsidR="00D3227D" w:rsidRDefault="00897A32">
      <w:pPr>
        <w:pStyle w:val="ListBullet"/>
      </w:pPr>
      <w:r>
        <w:t>New X-Men #115</w:t>
      </w:r>
    </w:p>
    <w:p w:rsidR="00D3227D" w:rsidRDefault="00897A32">
      <w:pPr>
        <w:pStyle w:val="ListBullet"/>
      </w:pPr>
      <w:r>
        <w:t>X-Force #117</w:t>
      </w:r>
    </w:p>
    <w:p w:rsidR="00D3227D" w:rsidRDefault="00897A32">
      <w:pPr>
        <w:pStyle w:val="ListBullet"/>
      </w:pPr>
      <w:r>
        <w:t>Wolverine #165</w:t>
      </w:r>
    </w:p>
    <w:p w:rsidR="00D3227D" w:rsidRDefault="00897A32">
      <w:pPr>
        <w:pStyle w:val="ListBullet"/>
      </w:pPr>
      <w:r>
        <w:t>Uncanny X-Men #396</w:t>
      </w:r>
    </w:p>
    <w:p w:rsidR="00D3227D" w:rsidRDefault="00897A32">
      <w:pPr>
        <w:pStyle w:val="Heading3"/>
      </w:pPr>
      <w:r>
        <w:t>September, 2001</w:t>
      </w:r>
    </w:p>
    <w:p w:rsidR="00D3227D" w:rsidRDefault="00897A32">
      <w:r>
        <w:t xml:space="preserve">Number of comics published this month: </w:t>
      </w:r>
      <w:r>
        <w:rPr>
          <w:b/>
        </w:rPr>
        <w:t>45</w:t>
      </w:r>
    </w:p>
    <w:p w:rsidR="00D3227D" w:rsidRDefault="00897A32">
      <w:pPr>
        <w:pStyle w:val="ListBullet"/>
      </w:pPr>
      <w:r>
        <w:t>Avengers #46</w:t>
      </w:r>
    </w:p>
    <w:p w:rsidR="00D3227D" w:rsidRDefault="00897A32">
      <w:pPr>
        <w:pStyle w:val="ListBullet"/>
      </w:pPr>
      <w:r>
        <w:t>Hulk #32</w:t>
      </w:r>
    </w:p>
    <w:p w:rsidR="00D3227D" w:rsidRDefault="00897A32">
      <w:pPr>
        <w:pStyle w:val="ListBullet"/>
      </w:pPr>
      <w:r>
        <w:t>Star Wars #34</w:t>
      </w:r>
    </w:p>
    <w:p w:rsidR="00D3227D" w:rsidRDefault="00897A32">
      <w:pPr>
        <w:pStyle w:val="ListBullet"/>
      </w:pPr>
      <w:r>
        <w:t>Deadpool #58</w:t>
      </w:r>
    </w:p>
    <w:p w:rsidR="00D3227D" w:rsidRDefault="00897A32">
      <w:pPr>
        <w:pStyle w:val="ListBullet"/>
      </w:pPr>
      <w:r>
        <w:t>Star Wars Infinities: A New Hope #3</w:t>
      </w:r>
    </w:p>
    <w:p w:rsidR="00D3227D" w:rsidRDefault="00897A32">
      <w:pPr>
        <w:pStyle w:val="ListBullet"/>
      </w:pPr>
      <w:r>
        <w:t>Star Wars: Jedi Vs. Sith #6</w:t>
      </w:r>
    </w:p>
    <w:p w:rsidR="00D3227D" w:rsidRDefault="00897A32">
      <w:pPr>
        <w:pStyle w:val="ListBullet"/>
      </w:pPr>
      <w:r>
        <w:t>Star Wars: Jedi Quest #1</w:t>
      </w:r>
    </w:p>
    <w:p w:rsidR="00D3227D" w:rsidRDefault="00897A32">
      <w:pPr>
        <w:pStyle w:val="ListBullet"/>
      </w:pPr>
      <w:r>
        <w:t>Exiles #2</w:t>
      </w:r>
    </w:p>
    <w:p w:rsidR="00D3227D" w:rsidRDefault="00897A32">
      <w:pPr>
        <w:pStyle w:val="ListBullet"/>
      </w:pPr>
      <w:r>
        <w:lastRenderedPageBreak/>
        <w:t>Avengers #44</w:t>
      </w:r>
    </w:p>
    <w:p w:rsidR="00D3227D" w:rsidRDefault="00897A32">
      <w:pPr>
        <w:pStyle w:val="ListBullet"/>
      </w:pPr>
      <w:r>
        <w:t>Ultimate Spider-Man #13</w:t>
      </w:r>
    </w:p>
    <w:p w:rsidR="00D3227D" w:rsidRDefault="00897A32">
      <w:pPr>
        <w:pStyle w:val="ListBullet"/>
      </w:pPr>
      <w:r>
        <w:t>Universe X Special: Iron Men  #1</w:t>
      </w:r>
    </w:p>
    <w:p w:rsidR="00D3227D" w:rsidRDefault="00897A32">
      <w:pPr>
        <w:pStyle w:val="ListBullet"/>
      </w:pPr>
      <w:r>
        <w:t>New X-Men Annual #1</w:t>
      </w:r>
    </w:p>
    <w:p w:rsidR="00D3227D" w:rsidRDefault="00897A32">
      <w:pPr>
        <w:pStyle w:val="ListBullet"/>
      </w:pPr>
      <w:r>
        <w:t>Elektra #1</w:t>
      </w:r>
    </w:p>
    <w:p w:rsidR="00D3227D" w:rsidRDefault="00897A32">
      <w:pPr>
        <w:pStyle w:val="ListBullet"/>
      </w:pPr>
      <w:r>
        <w:t>Avengers Annual #1</w:t>
      </w:r>
    </w:p>
    <w:p w:rsidR="00D3227D" w:rsidRDefault="00897A32">
      <w:pPr>
        <w:pStyle w:val="ListBullet"/>
      </w:pPr>
      <w:r>
        <w:t>Daredevil: Yellow #2</w:t>
      </w:r>
    </w:p>
    <w:p w:rsidR="00D3227D" w:rsidRDefault="00897A32">
      <w:pPr>
        <w:pStyle w:val="ListBullet"/>
      </w:pPr>
      <w:r>
        <w:t>Ghost Rider #2</w:t>
      </w:r>
    </w:p>
    <w:p w:rsidR="00D3227D" w:rsidRDefault="00897A32">
      <w:pPr>
        <w:pStyle w:val="ListBullet"/>
      </w:pPr>
      <w:r>
        <w:t>U.S.Agent #2</w:t>
      </w:r>
    </w:p>
    <w:p w:rsidR="00D3227D" w:rsidRDefault="00897A32">
      <w:pPr>
        <w:pStyle w:val="ListBullet"/>
      </w:pPr>
      <w:r>
        <w:t>X-Treme X-Men #3</w:t>
      </w:r>
    </w:p>
    <w:p w:rsidR="00D3227D" w:rsidRDefault="00897A32">
      <w:pPr>
        <w:pStyle w:val="ListBullet"/>
      </w:pPr>
      <w:r>
        <w:t>Startling Stories: Banner #3</w:t>
      </w:r>
    </w:p>
    <w:p w:rsidR="00D3227D" w:rsidRDefault="00897A32">
      <w:pPr>
        <w:pStyle w:val="ListBullet"/>
      </w:pPr>
      <w:r>
        <w:t>Punisher #3</w:t>
      </w:r>
    </w:p>
    <w:p w:rsidR="00D3227D" w:rsidRDefault="00897A32">
      <w:pPr>
        <w:pStyle w:val="ListBullet"/>
      </w:pPr>
      <w:r>
        <w:t>The Brotherhood #3</w:t>
      </w:r>
    </w:p>
    <w:p w:rsidR="00D3227D" w:rsidRDefault="00897A32">
      <w:pPr>
        <w:pStyle w:val="ListBullet"/>
      </w:pPr>
      <w:r>
        <w:t>Spider-Man's Tangled Web #4</w:t>
      </w:r>
    </w:p>
    <w:p w:rsidR="00D3227D" w:rsidRDefault="00897A32">
      <w:pPr>
        <w:pStyle w:val="ListBullet"/>
      </w:pPr>
      <w:r>
        <w:t>Ultimate Marvel Team-Up #6</w:t>
      </w:r>
    </w:p>
    <w:p w:rsidR="00D3227D" w:rsidRDefault="00897A32">
      <w:pPr>
        <w:pStyle w:val="ListBullet"/>
      </w:pPr>
      <w:r>
        <w:t>Ultimate X-Men #8</w:t>
      </w:r>
    </w:p>
    <w:p w:rsidR="00D3227D" w:rsidRDefault="00897A32">
      <w:pPr>
        <w:pStyle w:val="ListBullet"/>
      </w:pPr>
      <w:r>
        <w:t>Fantastic Four: World's Greatest Comics Magazine #8</w:t>
      </w:r>
    </w:p>
    <w:p w:rsidR="00D3227D" w:rsidRDefault="00897A32">
      <w:pPr>
        <w:pStyle w:val="ListBullet"/>
      </w:pPr>
      <w:r>
        <w:t>Universe X #12</w:t>
      </w:r>
    </w:p>
    <w:p w:rsidR="00D3227D" w:rsidRDefault="00897A32">
      <w:pPr>
        <w:pStyle w:val="ListBullet"/>
      </w:pPr>
      <w:r>
        <w:t>Marvel Knights #15</w:t>
      </w:r>
    </w:p>
    <w:p w:rsidR="00D3227D" w:rsidRDefault="00897A32">
      <w:pPr>
        <w:pStyle w:val="ListBullet"/>
      </w:pPr>
      <w:r>
        <w:t>Daredevil #20</w:t>
      </w:r>
    </w:p>
    <w:p w:rsidR="00D3227D" w:rsidRDefault="00897A32">
      <w:pPr>
        <w:pStyle w:val="ListBullet"/>
      </w:pPr>
      <w:r>
        <w:t>Captain Marvel #21</w:t>
      </w:r>
    </w:p>
    <w:p w:rsidR="00D3227D" w:rsidRDefault="00897A32">
      <w:pPr>
        <w:pStyle w:val="ListBullet"/>
      </w:pPr>
      <w:r>
        <w:t>Hulk #30</w:t>
      </w:r>
    </w:p>
    <w:p w:rsidR="00D3227D" w:rsidRDefault="00897A32">
      <w:pPr>
        <w:pStyle w:val="ListBullet"/>
      </w:pPr>
      <w:r>
        <w:t>Amazing Spider-Man #33</w:t>
      </w:r>
    </w:p>
    <w:p w:rsidR="00D3227D" w:rsidRDefault="00897A32">
      <w:pPr>
        <w:pStyle w:val="ListBullet"/>
      </w:pPr>
      <w:r>
        <w:t>Peter Parker: Spider-Man #33</w:t>
      </w:r>
    </w:p>
    <w:p w:rsidR="00D3227D" w:rsidRDefault="00897A32">
      <w:pPr>
        <w:pStyle w:val="ListBullet"/>
      </w:pPr>
      <w:r>
        <w:t>Black Panther #34</w:t>
      </w:r>
    </w:p>
    <w:p w:rsidR="00D3227D" w:rsidRDefault="00897A32">
      <w:pPr>
        <w:pStyle w:val="ListBullet"/>
      </w:pPr>
      <w:r>
        <w:t>Spider-Girl #36</w:t>
      </w:r>
    </w:p>
    <w:p w:rsidR="00D3227D" w:rsidRDefault="00897A32">
      <w:pPr>
        <w:pStyle w:val="ListBullet"/>
      </w:pPr>
      <w:r>
        <w:t>Thor #39</w:t>
      </w:r>
    </w:p>
    <w:p w:rsidR="00D3227D" w:rsidRDefault="00897A32">
      <w:pPr>
        <w:pStyle w:val="ListBullet"/>
      </w:pPr>
      <w:r>
        <w:t>Iron Man #44</w:t>
      </w:r>
    </w:p>
    <w:p w:rsidR="00D3227D" w:rsidRDefault="00897A32">
      <w:pPr>
        <w:pStyle w:val="ListBullet"/>
      </w:pPr>
      <w:r>
        <w:t>Captain America #45</w:t>
      </w:r>
    </w:p>
    <w:p w:rsidR="00D3227D" w:rsidRDefault="00897A32">
      <w:pPr>
        <w:pStyle w:val="ListBullet"/>
      </w:pPr>
      <w:r>
        <w:t>Fantastic Four #45</w:t>
      </w:r>
    </w:p>
    <w:p w:rsidR="00D3227D" w:rsidRDefault="00897A32">
      <w:pPr>
        <w:pStyle w:val="ListBullet"/>
      </w:pPr>
      <w:r>
        <w:t>Thunderbolts #54</w:t>
      </w:r>
    </w:p>
    <w:p w:rsidR="00D3227D" w:rsidRDefault="00897A32">
      <w:pPr>
        <w:pStyle w:val="ListBullet"/>
      </w:pPr>
      <w:r>
        <w:t>Deadpool #56</w:t>
      </w:r>
    </w:p>
    <w:p w:rsidR="00D3227D" w:rsidRDefault="00897A32">
      <w:pPr>
        <w:pStyle w:val="ListBullet"/>
      </w:pPr>
      <w:r>
        <w:t>Cable #95</w:t>
      </w:r>
    </w:p>
    <w:p w:rsidR="00D3227D" w:rsidRDefault="00897A32">
      <w:pPr>
        <w:pStyle w:val="ListBullet"/>
      </w:pPr>
      <w:r>
        <w:t>New X-Men #116</w:t>
      </w:r>
    </w:p>
    <w:p w:rsidR="00D3227D" w:rsidRDefault="00897A32">
      <w:pPr>
        <w:pStyle w:val="ListBullet"/>
      </w:pPr>
      <w:r>
        <w:t>X-Force #118</w:t>
      </w:r>
    </w:p>
    <w:p w:rsidR="00D3227D" w:rsidRDefault="00897A32">
      <w:pPr>
        <w:pStyle w:val="ListBullet"/>
      </w:pPr>
      <w:r>
        <w:t>Wolverine #166</w:t>
      </w:r>
    </w:p>
    <w:p w:rsidR="00D3227D" w:rsidRDefault="00897A32">
      <w:pPr>
        <w:pStyle w:val="ListBullet"/>
      </w:pPr>
      <w:r>
        <w:t>Uncanny X-Men #397</w:t>
      </w:r>
    </w:p>
    <w:p w:rsidR="00D3227D" w:rsidRDefault="00897A32">
      <w:pPr>
        <w:pStyle w:val="Heading3"/>
      </w:pPr>
      <w:r>
        <w:t>October, 2001</w:t>
      </w:r>
    </w:p>
    <w:p w:rsidR="00D3227D" w:rsidRDefault="00897A32">
      <w:r>
        <w:t xml:space="preserve">Number of comics published this month: </w:t>
      </w:r>
      <w:r>
        <w:rPr>
          <w:b/>
        </w:rPr>
        <w:t>42</w:t>
      </w:r>
    </w:p>
    <w:p w:rsidR="00D3227D" w:rsidRDefault="00897A32">
      <w:pPr>
        <w:pStyle w:val="ListBullet"/>
      </w:pPr>
      <w:r>
        <w:t>X-Men Unlimited #33</w:t>
      </w:r>
    </w:p>
    <w:p w:rsidR="00D3227D" w:rsidRDefault="00897A32">
      <w:pPr>
        <w:pStyle w:val="ListBullet"/>
      </w:pPr>
      <w:r>
        <w:lastRenderedPageBreak/>
        <w:t>Star Wars #35</w:t>
      </w:r>
    </w:p>
    <w:p w:rsidR="00D3227D" w:rsidRDefault="00897A32">
      <w:pPr>
        <w:pStyle w:val="ListBullet"/>
      </w:pPr>
      <w:r>
        <w:t>Deadpool #59</w:t>
      </w:r>
    </w:p>
    <w:p w:rsidR="00D3227D" w:rsidRDefault="00897A32">
      <w:pPr>
        <w:pStyle w:val="ListBullet"/>
      </w:pPr>
      <w:r>
        <w:t>Star Wars: Jedi Quest #2</w:t>
      </w:r>
    </w:p>
    <w:p w:rsidR="00D3227D" w:rsidRDefault="00897A32">
      <w:pPr>
        <w:pStyle w:val="ListBullet"/>
      </w:pPr>
      <w:r>
        <w:t>Exiles #3</w:t>
      </w:r>
    </w:p>
    <w:p w:rsidR="00D3227D" w:rsidRDefault="00897A32">
      <w:pPr>
        <w:pStyle w:val="ListBullet"/>
      </w:pPr>
      <w:r>
        <w:t>Star Wars Tales #9</w:t>
      </w:r>
    </w:p>
    <w:p w:rsidR="00D3227D" w:rsidRDefault="00897A32">
      <w:pPr>
        <w:pStyle w:val="ListBullet"/>
      </w:pPr>
      <w:r>
        <w:t>Star Wars: Tag &amp; Bink Are Dead #1</w:t>
      </w:r>
    </w:p>
    <w:p w:rsidR="00D3227D" w:rsidRDefault="00897A32">
      <w:pPr>
        <w:pStyle w:val="ListBullet"/>
      </w:pPr>
      <w:r>
        <w:t>Wolverine: The Origin #2</w:t>
      </w:r>
    </w:p>
    <w:p w:rsidR="00D3227D" w:rsidRDefault="00897A32">
      <w:pPr>
        <w:pStyle w:val="ListBullet"/>
      </w:pPr>
      <w:r>
        <w:t>Ultimate Spider-Man #14</w:t>
      </w:r>
    </w:p>
    <w:p w:rsidR="00D3227D" w:rsidRDefault="00897A32">
      <w:pPr>
        <w:pStyle w:val="ListBullet"/>
      </w:pPr>
      <w:r>
        <w:t>Universe X #0</w:t>
      </w:r>
    </w:p>
    <w:p w:rsidR="00D3227D" w:rsidRDefault="00897A32">
      <w:pPr>
        <w:pStyle w:val="ListBullet"/>
      </w:pPr>
      <w:r>
        <w:t>Wolverine: The Origin #1</w:t>
      </w:r>
    </w:p>
    <w:p w:rsidR="00D3227D" w:rsidRDefault="00897A32">
      <w:pPr>
        <w:pStyle w:val="ListBullet"/>
      </w:pPr>
      <w:r>
        <w:t>Fantastic Four: 1234 #1</w:t>
      </w:r>
    </w:p>
    <w:p w:rsidR="00D3227D" w:rsidRDefault="00897A32">
      <w:pPr>
        <w:pStyle w:val="ListBullet"/>
      </w:pPr>
      <w:r>
        <w:t>Elektra #2</w:t>
      </w:r>
    </w:p>
    <w:p w:rsidR="00D3227D" w:rsidRDefault="00897A32">
      <w:pPr>
        <w:pStyle w:val="ListBullet"/>
      </w:pPr>
      <w:r>
        <w:t>Daredevil: Yellow #3</w:t>
      </w:r>
    </w:p>
    <w:p w:rsidR="00D3227D" w:rsidRDefault="00897A32">
      <w:pPr>
        <w:pStyle w:val="ListBullet"/>
      </w:pPr>
      <w:r>
        <w:t>Ghost Rider #3</w:t>
      </w:r>
    </w:p>
    <w:p w:rsidR="00D3227D" w:rsidRDefault="00897A32">
      <w:pPr>
        <w:pStyle w:val="ListBullet"/>
      </w:pPr>
      <w:r>
        <w:t>U.S.Agent #3</w:t>
      </w:r>
    </w:p>
    <w:p w:rsidR="00D3227D" w:rsidRDefault="00897A32">
      <w:pPr>
        <w:pStyle w:val="ListBullet"/>
      </w:pPr>
      <w:r>
        <w:t>X-Treme X-Men #4</w:t>
      </w:r>
    </w:p>
    <w:p w:rsidR="00D3227D" w:rsidRDefault="00897A32">
      <w:pPr>
        <w:pStyle w:val="ListBullet"/>
      </w:pPr>
      <w:r>
        <w:t>Startling Stories: Banner #4</w:t>
      </w:r>
    </w:p>
    <w:p w:rsidR="00D3227D" w:rsidRDefault="00897A32">
      <w:pPr>
        <w:pStyle w:val="ListBullet"/>
      </w:pPr>
      <w:r>
        <w:t>Punisher #4</w:t>
      </w:r>
    </w:p>
    <w:p w:rsidR="00D3227D" w:rsidRDefault="00897A32">
      <w:pPr>
        <w:pStyle w:val="ListBullet"/>
      </w:pPr>
      <w:r>
        <w:t>The Brotherhood #4</w:t>
      </w:r>
    </w:p>
    <w:p w:rsidR="00D3227D" w:rsidRDefault="00897A32">
      <w:pPr>
        <w:pStyle w:val="ListBullet"/>
      </w:pPr>
      <w:r>
        <w:t>Spider-Man's Tangled Web #5</w:t>
      </w:r>
    </w:p>
    <w:p w:rsidR="00D3227D" w:rsidRDefault="00897A32">
      <w:pPr>
        <w:pStyle w:val="ListBullet"/>
      </w:pPr>
      <w:r>
        <w:t>Ultimate Marvel Team-Up #7</w:t>
      </w:r>
    </w:p>
    <w:p w:rsidR="00D3227D" w:rsidRDefault="00897A32">
      <w:pPr>
        <w:pStyle w:val="ListBullet"/>
      </w:pPr>
      <w:r>
        <w:t>Ultimate X-Men #9</w:t>
      </w:r>
    </w:p>
    <w:p w:rsidR="00D3227D" w:rsidRDefault="00897A32">
      <w:pPr>
        <w:pStyle w:val="ListBullet"/>
      </w:pPr>
      <w:r>
        <w:t>Fantastic Four: World's Greatest Comics Magazine #9</w:t>
      </w:r>
    </w:p>
    <w:p w:rsidR="00D3227D" w:rsidRDefault="00897A32">
      <w:pPr>
        <w:pStyle w:val="ListBullet"/>
      </w:pPr>
      <w:r>
        <w:t>Daredevil #21</w:t>
      </w:r>
    </w:p>
    <w:p w:rsidR="00D3227D" w:rsidRDefault="00897A32">
      <w:pPr>
        <w:pStyle w:val="ListBullet"/>
      </w:pPr>
      <w:r>
        <w:t>Captain Marvel #22</w:t>
      </w:r>
    </w:p>
    <w:p w:rsidR="00D3227D" w:rsidRDefault="00897A32">
      <w:pPr>
        <w:pStyle w:val="ListBullet"/>
      </w:pPr>
      <w:r>
        <w:t>Daredevil #22</w:t>
      </w:r>
    </w:p>
    <w:p w:rsidR="00D3227D" w:rsidRDefault="00897A32">
      <w:pPr>
        <w:pStyle w:val="ListBullet"/>
      </w:pPr>
      <w:r>
        <w:t>Hulk #31</w:t>
      </w:r>
    </w:p>
    <w:p w:rsidR="00D3227D" w:rsidRDefault="00897A32">
      <w:pPr>
        <w:pStyle w:val="ListBullet"/>
      </w:pPr>
      <w:r>
        <w:t>Amazing Spider-Man #34</w:t>
      </w:r>
    </w:p>
    <w:p w:rsidR="00D3227D" w:rsidRDefault="00897A32">
      <w:pPr>
        <w:pStyle w:val="ListBullet"/>
      </w:pPr>
      <w:r>
        <w:t>Peter Parker: Spider-Man #34</w:t>
      </w:r>
    </w:p>
    <w:p w:rsidR="00D3227D" w:rsidRDefault="00897A32">
      <w:pPr>
        <w:pStyle w:val="ListBullet"/>
      </w:pPr>
      <w:r>
        <w:t>Black Panther #35</w:t>
      </w:r>
    </w:p>
    <w:p w:rsidR="00D3227D" w:rsidRDefault="00897A32">
      <w:pPr>
        <w:pStyle w:val="ListBullet"/>
      </w:pPr>
      <w:r>
        <w:t>Spider-Girl #37</w:t>
      </w:r>
    </w:p>
    <w:p w:rsidR="00D3227D" w:rsidRDefault="00897A32">
      <w:pPr>
        <w:pStyle w:val="ListBullet"/>
      </w:pPr>
      <w:r>
        <w:t>Thor #40</w:t>
      </w:r>
    </w:p>
    <w:p w:rsidR="00D3227D" w:rsidRDefault="00897A32">
      <w:pPr>
        <w:pStyle w:val="ListBullet"/>
      </w:pPr>
      <w:r>
        <w:t>Iron Man #45</w:t>
      </w:r>
    </w:p>
    <w:p w:rsidR="00D3227D" w:rsidRDefault="00897A32">
      <w:pPr>
        <w:pStyle w:val="ListBullet"/>
      </w:pPr>
      <w:r>
        <w:t>Captain America #46</w:t>
      </w:r>
    </w:p>
    <w:p w:rsidR="00D3227D" w:rsidRDefault="00897A32">
      <w:pPr>
        <w:pStyle w:val="ListBullet"/>
      </w:pPr>
      <w:r>
        <w:t>Fantastic Four #46</w:t>
      </w:r>
    </w:p>
    <w:p w:rsidR="00D3227D" w:rsidRDefault="00897A32">
      <w:pPr>
        <w:pStyle w:val="ListBullet"/>
      </w:pPr>
      <w:r>
        <w:t>Thunderbolts #55</w:t>
      </w:r>
    </w:p>
    <w:p w:rsidR="00D3227D" w:rsidRDefault="00897A32">
      <w:pPr>
        <w:pStyle w:val="ListBullet"/>
      </w:pPr>
      <w:r>
        <w:t>Cable #96</w:t>
      </w:r>
    </w:p>
    <w:p w:rsidR="00D3227D" w:rsidRDefault="00897A32">
      <w:pPr>
        <w:pStyle w:val="ListBullet"/>
      </w:pPr>
      <w:r>
        <w:t>New X-Men #117</w:t>
      </w:r>
    </w:p>
    <w:p w:rsidR="00D3227D" w:rsidRDefault="00897A32">
      <w:pPr>
        <w:pStyle w:val="ListBullet"/>
      </w:pPr>
      <w:r>
        <w:t>X-Force #119</w:t>
      </w:r>
    </w:p>
    <w:p w:rsidR="00D3227D" w:rsidRDefault="00897A32">
      <w:pPr>
        <w:pStyle w:val="ListBullet"/>
      </w:pPr>
      <w:r>
        <w:t>Wolverine #167</w:t>
      </w:r>
    </w:p>
    <w:p w:rsidR="00D3227D" w:rsidRDefault="00897A32">
      <w:pPr>
        <w:pStyle w:val="ListBullet"/>
      </w:pPr>
      <w:r>
        <w:t>Uncanny X-Men #398</w:t>
      </w:r>
    </w:p>
    <w:p w:rsidR="00D3227D" w:rsidRDefault="00897A32">
      <w:pPr>
        <w:pStyle w:val="Heading3"/>
      </w:pPr>
      <w:r>
        <w:lastRenderedPageBreak/>
        <w:t>November, 2001</w:t>
      </w:r>
    </w:p>
    <w:p w:rsidR="00D3227D" w:rsidRDefault="00897A32">
      <w:r>
        <w:t xml:space="preserve">Number of comics published this month: </w:t>
      </w:r>
      <w:r>
        <w:rPr>
          <w:b/>
        </w:rPr>
        <w:t>46</w:t>
      </w:r>
    </w:p>
    <w:p w:rsidR="00D3227D" w:rsidRDefault="00897A32">
      <w:pPr>
        <w:pStyle w:val="ListBullet"/>
      </w:pPr>
      <w:r>
        <w:t>Avengers #48</w:t>
      </w:r>
    </w:p>
    <w:p w:rsidR="00D3227D" w:rsidRDefault="00897A32">
      <w:pPr>
        <w:pStyle w:val="ListBullet"/>
      </w:pPr>
      <w:r>
        <w:t>X-Men: Evolution #1</w:t>
      </w:r>
    </w:p>
    <w:p w:rsidR="00D3227D" w:rsidRDefault="00897A32">
      <w:pPr>
        <w:pStyle w:val="ListBullet"/>
      </w:pPr>
      <w:r>
        <w:t>Star Wars #36</w:t>
      </w:r>
    </w:p>
    <w:p w:rsidR="00D3227D" w:rsidRDefault="00897A32">
      <w:pPr>
        <w:pStyle w:val="ListBullet"/>
      </w:pPr>
      <w:r>
        <w:t>Deadpool #60</w:t>
      </w:r>
    </w:p>
    <w:p w:rsidR="00D3227D" w:rsidRDefault="00897A32">
      <w:pPr>
        <w:pStyle w:val="ListBullet"/>
      </w:pPr>
      <w:r>
        <w:t>Star Wars Infinities: A New Hope #4</w:t>
      </w:r>
    </w:p>
    <w:p w:rsidR="00D3227D" w:rsidRDefault="00897A32">
      <w:pPr>
        <w:pStyle w:val="ListBullet"/>
      </w:pPr>
      <w:r>
        <w:t>Hulk #34</w:t>
      </w:r>
    </w:p>
    <w:p w:rsidR="00D3227D" w:rsidRDefault="00897A32">
      <w:pPr>
        <w:pStyle w:val="ListBullet"/>
      </w:pPr>
      <w:r>
        <w:t>Star Wars: Jedi Quest #3</w:t>
      </w:r>
    </w:p>
    <w:p w:rsidR="00D3227D" w:rsidRDefault="00897A32">
      <w:pPr>
        <w:pStyle w:val="ListBullet"/>
      </w:pPr>
      <w:r>
        <w:t>Fantastic Four: 1234 #2</w:t>
      </w:r>
    </w:p>
    <w:p w:rsidR="00D3227D" w:rsidRDefault="00897A32">
      <w:pPr>
        <w:pStyle w:val="ListBullet"/>
      </w:pPr>
      <w:r>
        <w:t>Exiles #4</w:t>
      </w:r>
    </w:p>
    <w:p w:rsidR="00D3227D" w:rsidRDefault="00897A32">
      <w:pPr>
        <w:pStyle w:val="ListBullet"/>
      </w:pPr>
      <w:r>
        <w:t>Ultimate Spider-Man #15</w:t>
      </w:r>
    </w:p>
    <w:p w:rsidR="00D3227D" w:rsidRDefault="00897A32">
      <w:pPr>
        <w:pStyle w:val="ListBullet"/>
      </w:pPr>
      <w:r>
        <w:t>Avengers #47</w:t>
      </w:r>
    </w:p>
    <w:p w:rsidR="00D3227D" w:rsidRDefault="00897A32">
      <w:pPr>
        <w:pStyle w:val="ListBullet"/>
      </w:pPr>
      <w:r>
        <w:t>Captain America Annual #1</w:t>
      </w:r>
    </w:p>
    <w:p w:rsidR="00D3227D" w:rsidRDefault="00897A32">
      <w:pPr>
        <w:pStyle w:val="ListBullet"/>
      </w:pPr>
      <w:r>
        <w:t>Avengers: Celestial Quest #1</w:t>
      </w:r>
    </w:p>
    <w:p w:rsidR="00D3227D" w:rsidRDefault="00897A32">
      <w:pPr>
        <w:pStyle w:val="ListBullet"/>
      </w:pPr>
      <w:r>
        <w:t>Alias #1</w:t>
      </w:r>
    </w:p>
    <w:p w:rsidR="00D3227D" w:rsidRDefault="00897A32">
      <w:pPr>
        <w:pStyle w:val="ListBullet"/>
      </w:pPr>
      <w:r>
        <w:t>Avengers: The Ultron Imperative #1</w:t>
      </w:r>
    </w:p>
    <w:p w:rsidR="00D3227D" w:rsidRDefault="00897A32">
      <w:pPr>
        <w:pStyle w:val="ListBullet"/>
      </w:pPr>
      <w:r>
        <w:t>X-Treme X-Men: Savage Land #1</w:t>
      </w:r>
    </w:p>
    <w:p w:rsidR="00D3227D" w:rsidRDefault="00897A32">
      <w:pPr>
        <w:pStyle w:val="ListBullet"/>
      </w:pPr>
      <w:r>
        <w:t>INCREDIBLE HULK ANNUAL 1 #1</w:t>
      </w:r>
    </w:p>
    <w:p w:rsidR="00D3227D" w:rsidRDefault="00897A32">
      <w:pPr>
        <w:pStyle w:val="ListBullet"/>
      </w:pPr>
      <w:r>
        <w:t>Thor: Godstorm #1</w:t>
      </w:r>
    </w:p>
    <w:p w:rsidR="00D3227D" w:rsidRDefault="00897A32">
      <w:pPr>
        <w:pStyle w:val="ListBullet"/>
      </w:pPr>
      <w:r>
        <w:t>U.S. War Machine #1</w:t>
      </w:r>
    </w:p>
    <w:p w:rsidR="00D3227D" w:rsidRDefault="00897A32">
      <w:pPr>
        <w:pStyle w:val="ListBullet"/>
      </w:pPr>
      <w:r>
        <w:t>U.S. War Machine #2</w:t>
      </w:r>
    </w:p>
    <w:p w:rsidR="00D3227D" w:rsidRDefault="00897A32">
      <w:pPr>
        <w:pStyle w:val="ListBullet"/>
      </w:pPr>
      <w:r>
        <w:t>Elektra #3</w:t>
      </w:r>
    </w:p>
    <w:p w:rsidR="00D3227D" w:rsidRDefault="00897A32">
      <w:pPr>
        <w:pStyle w:val="ListBullet"/>
      </w:pPr>
      <w:r>
        <w:t>Daredevil: Yellow #4</w:t>
      </w:r>
    </w:p>
    <w:p w:rsidR="00D3227D" w:rsidRDefault="00897A32">
      <w:pPr>
        <w:pStyle w:val="ListBullet"/>
      </w:pPr>
      <w:r>
        <w:t>Ghost Rider #4</w:t>
      </w:r>
    </w:p>
    <w:p w:rsidR="00D3227D" w:rsidRDefault="00897A32">
      <w:pPr>
        <w:pStyle w:val="ListBullet"/>
      </w:pPr>
      <w:r>
        <w:t>X-Treme X-Men #5</w:t>
      </w:r>
    </w:p>
    <w:p w:rsidR="00D3227D" w:rsidRDefault="00897A32">
      <w:pPr>
        <w:pStyle w:val="ListBullet"/>
      </w:pPr>
      <w:r>
        <w:t>The Brotherhood #5</w:t>
      </w:r>
    </w:p>
    <w:p w:rsidR="00D3227D" w:rsidRDefault="00897A32">
      <w:pPr>
        <w:pStyle w:val="ListBullet"/>
      </w:pPr>
      <w:r>
        <w:t>Spider-Man's Tangled Web #6</w:t>
      </w:r>
    </w:p>
    <w:p w:rsidR="00D3227D" w:rsidRDefault="00897A32">
      <w:pPr>
        <w:pStyle w:val="ListBullet"/>
      </w:pPr>
      <w:r>
        <w:t>Ultimate Marvel Team-Up #8</w:t>
      </w:r>
    </w:p>
    <w:p w:rsidR="00D3227D" w:rsidRDefault="00897A32">
      <w:pPr>
        <w:pStyle w:val="ListBullet"/>
      </w:pPr>
      <w:r>
        <w:t>Ultimate X-Men #10</w:t>
      </w:r>
    </w:p>
    <w:p w:rsidR="00D3227D" w:rsidRDefault="00897A32">
      <w:pPr>
        <w:pStyle w:val="ListBullet"/>
      </w:pPr>
      <w:r>
        <w:t>Fantastic Four: World's Greatest Comics Magazine #10</w:t>
      </w:r>
    </w:p>
    <w:p w:rsidR="00D3227D" w:rsidRDefault="00897A32">
      <w:pPr>
        <w:pStyle w:val="ListBullet"/>
      </w:pPr>
      <w:r>
        <w:t>Captain Marvel #23</w:t>
      </w:r>
    </w:p>
    <w:p w:rsidR="00D3227D" w:rsidRDefault="00897A32">
      <w:pPr>
        <w:pStyle w:val="ListBullet"/>
      </w:pPr>
      <w:r>
        <w:t>Daredevil #23</w:t>
      </w:r>
    </w:p>
    <w:p w:rsidR="00D3227D" w:rsidRDefault="00897A32">
      <w:pPr>
        <w:pStyle w:val="ListBullet"/>
      </w:pPr>
      <w:r>
        <w:t>Daredevil #24</w:t>
      </w:r>
    </w:p>
    <w:p w:rsidR="00D3227D" w:rsidRDefault="00897A32">
      <w:pPr>
        <w:pStyle w:val="ListBullet"/>
      </w:pPr>
      <w:r>
        <w:t>Hulk #33</w:t>
      </w:r>
    </w:p>
    <w:p w:rsidR="00D3227D" w:rsidRDefault="00897A32">
      <w:pPr>
        <w:pStyle w:val="ListBullet"/>
      </w:pPr>
      <w:r>
        <w:t>Amazing Spider-Man #35</w:t>
      </w:r>
    </w:p>
    <w:p w:rsidR="00D3227D" w:rsidRDefault="00897A32">
      <w:pPr>
        <w:pStyle w:val="ListBullet"/>
      </w:pPr>
      <w:r>
        <w:t>Peter Parker: Spider-Man #35</w:t>
      </w:r>
    </w:p>
    <w:p w:rsidR="00D3227D" w:rsidRDefault="00897A32">
      <w:pPr>
        <w:pStyle w:val="ListBullet"/>
      </w:pPr>
      <w:r>
        <w:t>Spider-Girl #38</w:t>
      </w:r>
    </w:p>
    <w:p w:rsidR="00D3227D" w:rsidRDefault="00897A32">
      <w:pPr>
        <w:pStyle w:val="ListBullet"/>
      </w:pPr>
      <w:r>
        <w:t>Thor #41</w:t>
      </w:r>
    </w:p>
    <w:p w:rsidR="00D3227D" w:rsidRDefault="00897A32">
      <w:pPr>
        <w:pStyle w:val="ListBullet"/>
      </w:pPr>
      <w:r>
        <w:t>Iron Man #46</w:t>
      </w:r>
    </w:p>
    <w:p w:rsidR="00D3227D" w:rsidRDefault="00897A32">
      <w:pPr>
        <w:pStyle w:val="ListBullet"/>
      </w:pPr>
      <w:r>
        <w:t>Captain America #47</w:t>
      </w:r>
    </w:p>
    <w:p w:rsidR="00D3227D" w:rsidRDefault="00897A32">
      <w:pPr>
        <w:pStyle w:val="ListBullet"/>
      </w:pPr>
      <w:r>
        <w:lastRenderedPageBreak/>
        <w:t>Fantastic Four #47</w:t>
      </w:r>
    </w:p>
    <w:p w:rsidR="00D3227D" w:rsidRDefault="00897A32">
      <w:pPr>
        <w:pStyle w:val="ListBullet"/>
      </w:pPr>
      <w:r>
        <w:t>Thunderbolts #56</w:t>
      </w:r>
    </w:p>
    <w:p w:rsidR="00D3227D" w:rsidRDefault="00897A32">
      <w:pPr>
        <w:pStyle w:val="ListBullet"/>
      </w:pPr>
      <w:r>
        <w:t>Cable #97</w:t>
      </w:r>
    </w:p>
    <w:p w:rsidR="00D3227D" w:rsidRDefault="00897A32">
      <w:pPr>
        <w:pStyle w:val="ListBullet"/>
      </w:pPr>
      <w:r>
        <w:t>New X-Men #118</w:t>
      </w:r>
    </w:p>
    <w:p w:rsidR="00D3227D" w:rsidRDefault="00897A32">
      <w:pPr>
        <w:pStyle w:val="ListBullet"/>
      </w:pPr>
      <w:r>
        <w:t>X-Force #120</w:t>
      </w:r>
    </w:p>
    <w:p w:rsidR="00D3227D" w:rsidRDefault="00897A32">
      <w:pPr>
        <w:pStyle w:val="ListBullet"/>
      </w:pPr>
      <w:r>
        <w:t>Wolverine #168</w:t>
      </w:r>
    </w:p>
    <w:p w:rsidR="00D3227D" w:rsidRDefault="00897A32">
      <w:pPr>
        <w:pStyle w:val="ListBullet"/>
      </w:pPr>
      <w:r>
        <w:t>Uncanny X-Men #399</w:t>
      </w:r>
    </w:p>
    <w:p w:rsidR="00D3227D" w:rsidRDefault="00897A32">
      <w:pPr>
        <w:pStyle w:val="Heading3"/>
      </w:pPr>
      <w:r>
        <w:t>December, 2001</w:t>
      </w:r>
    </w:p>
    <w:p w:rsidR="00D3227D" w:rsidRDefault="00897A32">
      <w:r>
        <w:t xml:space="preserve">Number of comics published this month: </w:t>
      </w:r>
      <w:r>
        <w:rPr>
          <w:b/>
        </w:rPr>
        <w:t>46</w:t>
      </w:r>
    </w:p>
    <w:p w:rsidR="00D3227D" w:rsidRDefault="00897A32">
      <w:pPr>
        <w:pStyle w:val="ListBullet"/>
      </w:pPr>
      <w:r>
        <w:t>X-Men: Evolution #2</w:t>
      </w:r>
    </w:p>
    <w:p w:rsidR="00D3227D" w:rsidRDefault="00897A32">
      <w:pPr>
        <w:pStyle w:val="ListBullet"/>
      </w:pPr>
      <w:r>
        <w:t>Fantastic Four: 1234 #3</w:t>
      </w:r>
    </w:p>
    <w:p w:rsidR="00D3227D" w:rsidRDefault="00897A32">
      <w:pPr>
        <w:pStyle w:val="ListBullet"/>
      </w:pPr>
      <w:r>
        <w:t>Deadpool #61</w:t>
      </w:r>
    </w:p>
    <w:p w:rsidR="00D3227D" w:rsidRDefault="00897A32">
      <w:pPr>
        <w:pStyle w:val="ListBullet"/>
      </w:pPr>
      <w:r>
        <w:t>Hulk #35</w:t>
      </w:r>
    </w:p>
    <w:p w:rsidR="00D3227D" w:rsidRDefault="00897A32">
      <w:pPr>
        <w:pStyle w:val="ListBullet"/>
      </w:pPr>
      <w:r>
        <w:t>Star Wars #37</w:t>
      </w:r>
    </w:p>
    <w:p w:rsidR="00D3227D" w:rsidRDefault="00897A32">
      <w:pPr>
        <w:pStyle w:val="ListBullet"/>
      </w:pPr>
      <w:r>
        <w:t>Daredevil #26</w:t>
      </w:r>
    </w:p>
    <w:p w:rsidR="00D3227D" w:rsidRDefault="00897A32">
      <w:pPr>
        <w:pStyle w:val="ListBullet"/>
      </w:pPr>
      <w:r>
        <w:t>Star Wars: Jedi Quest #4</w:t>
      </w:r>
    </w:p>
    <w:p w:rsidR="00D3227D" w:rsidRDefault="00897A32">
      <w:pPr>
        <w:pStyle w:val="ListBullet"/>
      </w:pPr>
      <w:r>
        <w:t>Star Wars Tales #10</w:t>
      </w:r>
    </w:p>
    <w:p w:rsidR="00D3227D" w:rsidRDefault="00897A32">
      <w:pPr>
        <w:pStyle w:val="ListBullet"/>
      </w:pPr>
      <w:r>
        <w:t>Star Wars: Tag &amp; Bink Are Dead #2</w:t>
      </w:r>
    </w:p>
    <w:p w:rsidR="00D3227D" w:rsidRDefault="00897A32">
      <w:pPr>
        <w:pStyle w:val="ListBullet"/>
      </w:pPr>
      <w:r>
        <w:t>Exiles #5</w:t>
      </w:r>
    </w:p>
    <w:p w:rsidR="00D3227D" w:rsidRDefault="00897A32">
      <w:pPr>
        <w:pStyle w:val="ListBullet"/>
      </w:pPr>
      <w:r>
        <w:t>Ultimate Spider-Man #16</w:t>
      </w:r>
    </w:p>
    <w:p w:rsidR="00D3227D" w:rsidRDefault="00897A32">
      <w:pPr>
        <w:pStyle w:val="ListBullet"/>
      </w:pPr>
      <w:r>
        <w:t>Iceman #1</w:t>
      </w:r>
    </w:p>
    <w:p w:rsidR="00D3227D" w:rsidRDefault="00897A32">
      <w:pPr>
        <w:pStyle w:val="ListBullet"/>
      </w:pPr>
      <w:r>
        <w:t>Bloodstone #1</w:t>
      </w:r>
    </w:p>
    <w:p w:rsidR="00D3227D" w:rsidRDefault="00897A32">
      <w:pPr>
        <w:pStyle w:val="ListBullet"/>
      </w:pPr>
      <w:r>
        <w:t>Paradise X: Heralds #1</w:t>
      </w:r>
    </w:p>
    <w:p w:rsidR="00D3227D" w:rsidRDefault="00897A32">
      <w:pPr>
        <w:pStyle w:val="ListBullet"/>
      </w:pPr>
      <w:r>
        <w:t>Nightside #1</w:t>
      </w:r>
    </w:p>
    <w:p w:rsidR="00D3227D" w:rsidRDefault="00897A32">
      <w:pPr>
        <w:pStyle w:val="ListBullet"/>
      </w:pPr>
      <w:r>
        <w:t>Avengers: Celestial Quest #2</w:t>
      </w:r>
    </w:p>
    <w:p w:rsidR="00D3227D" w:rsidRDefault="00897A32">
      <w:pPr>
        <w:pStyle w:val="ListBullet"/>
      </w:pPr>
      <w:r>
        <w:t>Alias #2</w:t>
      </w:r>
    </w:p>
    <w:p w:rsidR="00D3227D" w:rsidRDefault="00897A32">
      <w:pPr>
        <w:pStyle w:val="ListBullet"/>
      </w:pPr>
      <w:r>
        <w:t>X-Treme X-Men: Savage Land #2</w:t>
      </w:r>
    </w:p>
    <w:p w:rsidR="00D3227D" w:rsidRDefault="00897A32">
      <w:pPr>
        <w:pStyle w:val="ListBullet"/>
      </w:pPr>
      <w:r>
        <w:t>Thor: Godstorm #2</w:t>
      </w:r>
    </w:p>
    <w:p w:rsidR="00D3227D" w:rsidRDefault="00897A32">
      <w:pPr>
        <w:pStyle w:val="ListBullet"/>
      </w:pPr>
      <w:r>
        <w:t>U.S. War Machine #3</w:t>
      </w:r>
    </w:p>
    <w:p w:rsidR="00D3227D" w:rsidRDefault="00897A32">
      <w:pPr>
        <w:pStyle w:val="ListBullet"/>
      </w:pPr>
      <w:r>
        <w:t>Elektra #4</w:t>
      </w:r>
    </w:p>
    <w:p w:rsidR="00D3227D" w:rsidRDefault="00897A32">
      <w:pPr>
        <w:pStyle w:val="ListBullet"/>
      </w:pPr>
      <w:r>
        <w:t>Daredevil: Yellow #5</w:t>
      </w:r>
    </w:p>
    <w:p w:rsidR="00D3227D" w:rsidRDefault="00897A32">
      <w:pPr>
        <w:pStyle w:val="ListBullet"/>
      </w:pPr>
      <w:r>
        <w:t>Punisher #5</w:t>
      </w:r>
    </w:p>
    <w:p w:rsidR="00D3227D" w:rsidRDefault="00897A32">
      <w:pPr>
        <w:pStyle w:val="ListBullet"/>
      </w:pPr>
      <w:r>
        <w:t>Ghost Rider #5</w:t>
      </w:r>
    </w:p>
    <w:p w:rsidR="00D3227D" w:rsidRDefault="00897A32">
      <w:pPr>
        <w:pStyle w:val="ListBullet"/>
      </w:pPr>
      <w:r>
        <w:t>X-Treme X-Men #6</w:t>
      </w:r>
    </w:p>
    <w:p w:rsidR="00D3227D" w:rsidRDefault="00897A32">
      <w:pPr>
        <w:pStyle w:val="ListBullet"/>
      </w:pPr>
      <w:r>
        <w:t>The Brotherhood #6</w:t>
      </w:r>
    </w:p>
    <w:p w:rsidR="00D3227D" w:rsidRDefault="00897A32">
      <w:pPr>
        <w:pStyle w:val="ListBullet"/>
      </w:pPr>
      <w:r>
        <w:t>Spider-Man's Tangled Web #7</w:t>
      </w:r>
    </w:p>
    <w:p w:rsidR="00D3227D" w:rsidRDefault="00897A32">
      <w:pPr>
        <w:pStyle w:val="ListBullet"/>
      </w:pPr>
      <w:r>
        <w:t>Ultimate Marvel Team-Up #9</w:t>
      </w:r>
    </w:p>
    <w:p w:rsidR="00D3227D" w:rsidRDefault="00897A32">
      <w:pPr>
        <w:pStyle w:val="ListBullet"/>
      </w:pPr>
      <w:r>
        <w:t>Ultimate X-Men #11</w:t>
      </w:r>
    </w:p>
    <w:p w:rsidR="00D3227D" w:rsidRDefault="00897A32">
      <w:pPr>
        <w:pStyle w:val="ListBullet"/>
      </w:pPr>
      <w:r>
        <w:t>Fantastic Four: World's Greatest Comics Magazine #11</w:t>
      </w:r>
    </w:p>
    <w:p w:rsidR="00D3227D" w:rsidRDefault="00897A32">
      <w:pPr>
        <w:pStyle w:val="ListBullet"/>
      </w:pPr>
      <w:r>
        <w:t>Captain Marvel #24</w:t>
      </w:r>
    </w:p>
    <w:p w:rsidR="00D3227D" w:rsidRDefault="00897A32">
      <w:pPr>
        <w:pStyle w:val="ListBullet"/>
      </w:pPr>
      <w:r>
        <w:lastRenderedPageBreak/>
        <w:t>Daredevil #25</w:t>
      </w:r>
    </w:p>
    <w:p w:rsidR="00D3227D" w:rsidRDefault="00897A32">
      <w:pPr>
        <w:pStyle w:val="ListBullet"/>
      </w:pPr>
      <w:r>
        <w:t>Amazing Spider-Man #36</w:t>
      </w:r>
    </w:p>
    <w:p w:rsidR="00D3227D" w:rsidRDefault="00897A32">
      <w:pPr>
        <w:pStyle w:val="ListBullet"/>
      </w:pPr>
      <w:r>
        <w:t>Peter Parker: Spider-Man #36</w:t>
      </w:r>
    </w:p>
    <w:p w:rsidR="00D3227D" w:rsidRDefault="00897A32">
      <w:pPr>
        <w:pStyle w:val="ListBullet"/>
      </w:pPr>
      <w:r>
        <w:t>Black Panther #36</w:t>
      </w:r>
    </w:p>
    <w:p w:rsidR="00D3227D" w:rsidRDefault="00897A32">
      <w:pPr>
        <w:pStyle w:val="ListBullet"/>
      </w:pPr>
      <w:r>
        <w:t>Spider-Girl #39</w:t>
      </w:r>
    </w:p>
    <w:p w:rsidR="00D3227D" w:rsidRDefault="00897A32">
      <w:pPr>
        <w:pStyle w:val="ListBullet"/>
      </w:pPr>
      <w:r>
        <w:t>Thor #42</w:t>
      </w:r>
    </w:p>
    <w:p w:rsidR="00D3227D" w:rsidRDefault="00897A32">
      <w:pPr>
        <w:pStyle w:val="ListBullet"/>
      </w:pPr>
      <w:r>
        <w:t>Iron Man #47</w:t>
      </w:r>
    </w:p>
    <w:p w:rsidR="00D3227D" w:rsidRDefault="00897A32">
      <w:pPr>
        <w:pStyle w:val="ListBullet"/>
      </w:pPr>
      <w:r>
        <w:t>Captain America #48</w:t>
      </w:r>
    </w:p>
    <w:p w:rsidR="00D3227D" w:rsidRDefault="00897A32">
      <w:pPr>
        <w:pStyle w:val="ListBullet"/>
      </w:pPr>
      <w:r>
        <w:t>Fantastic Four #48</w:t>
      </w:r>
    </w:p>
    <w:p w:rsidR="00D3227D" w:rsidRDefault="00897A32">
      <w:pPr>
        <w:pStyle w:val="ListBullet"/>
      </w:pPr>
      <w:r>
        <w:t>Thunderbolts #57</w:t>
      </w:r>
    </w:p>
    <w:p w:rsidR="00D3227D" w:rsidRDefault="00897A32">
      <w:pPr>
        <w:pStyle w:val="ListBullet"/>
      </w:pPr>
      <w:r>
        <w:t>Cable #98</w:t>
      </w:r>
    </w:p>
    <w:p w:rsidR="00D3227D" w:rsidRDefault="00897A32">
      <w:pPr>
        <w:pStyle w:val="ListBullet"/>
      </w:pPr>
      <w:r>
        <w:t>New X-Men #119</w:t>
      </w:r>
    </w:p>
    <w:p w:rsidR="00D3227D" w:rsidRDefault="00897A32">
      <w:pPr>
        <w:pStyle w:val="ListBullet"/>
      </w:pPr>
      <w:r>
        <w:t>X-Force #121</w:t>
      </w:r>
    </w:p>
    <w:p w:rsidR="00D3227D" w:rsidRDefault="00897A32">
      <w:pPr>
        <w:pStyle w:val="ListBullet"/>
      </w:pPr>
      <w:r>
        <w:t>Wolverine #169</w:t>
      </w:r>
    </w:p>
    <w:p w:rsidR="00D3227D" w:rsidRDefault="00897A32">
      <w:pPr>
        <w:pStyle w:val="ListBullet"/>
      </w:pPr>
      <w:r>
        <w:t>Uncanny X-Men #400</w:t>
      </w:r>
    </w:p>
    <w:p w:rsidR="00D3227D" w:rsidRDefault="00897A32">
      <w:pPr>
        <w:pStyle w:val="Heading3"/>
      </w:pPr>
      <w:r>
        <w:t>January, 2002</w:t>
      </w:r>
    </w:p>
    <w:p w:rsidR="00D3227D" w:rsidRDefault="00897A32">
      <w:r>
        <w:t xml:space="preserve">Number of comics published this month: </w:t>
      </w:r>
      <w:r>
        <w:rPr>
          <w:b/>
        </w:rPr>
        <w:t>50</w:t>
      </w:r>
    </w:p>
    <w:p w:rsidR="00D3227D" w:rsidRDefault="00897A32">
      <w:pPr>
        <w:pStyle w:val="ListBullet"/>
      </w:pPr>
      <w:r>
        <w:t>Captain America: Dead Men Running #1</w:t>
      </w:r>
    </w:p>
    <w:p w:rsidR="00D3227D" w:rsidRDefault="00897A32">
      <w:pPr>
        <w:pStyle w:val="ListBullet"/>
      </w:pPr>
      <w:r>
        <w:t>X-Men: Evolution #3</w:t>
      </w:r>
    </w:p>
    <w:p w:rsidR="00D3227D" w:rsidRDefault="00897A32">
      <w:pPr>
        <w:pStyle w:val="ListBullet"/>
      </w:pPr>
      <w:r>
        <w:t>Punisher #8</w:t>
      </w:r>
    </w:p>
    <w:p w:rsidR="00D3227D" w:rsidRDefault="00897A32">
      <w:pPr>
        <w:pStyle w:val="ListBullet"/>
      </w:pPr>
      <w:r>
        <w:t>Ultimates #1</w:t>
      </w:r>
    </w:p>
    <w:p w:rsidR="00D3227D" w:rsidRDefault="00897A32">
      <w:pPr>
        <w:pStyle w:val="ListBullet"/>
      </w:pPr>
      <w:r>
        <w:t>Star Wars #38</w:t>
      </w:r>
    </w:p>
    <w:p w:rsidR="00D3227D" w:rsidRDefault="00897A32">
      <w:pPr>
        <w:pStyle w:val="ListBullet"/>
      </w:pPr>
      <w:r>
        <w:t>Hulk #36</w:t>
      </w:r>
    </w:p>
    <w:p w:rsidR="00D3227D" w:rsidRDefault="00897A32">
      <w:pPr>
        <w:pStyle w:val="ListBullet"/>
      </w:pPr>
      <w:r>
        <w:t>Deadpool #62</w:t>
      </w:r>
    </w:p>
    <w:p w:rsidR="00D3227D" w:rsidRDefault="00897A32">
      <w:pPr>
        <w:pStyle w:val="ListBullet"/>
      </w:pPr>
      <w:r>
        <w:t>Fantastic Four: 1234 #4</w:t>
      </w:r>
    </w:p>
    <w:p w:rsidR="00D3227D" w:rsidRDefault="00897A32">
      <w:pPr>
        <w:pStyle w:val="ListBullet"/>
      </w:pPr>
      <w:r>
        <w:t>Exiles #6</w:t>
      </w:r>
    </w:p>
    <w:p w:rsidR="00D3227D" w:rsidRDefault="00897A32">
      <w:pPr>
        <w:pStyle w:val="ListBullet"/>
      </w:pPr>
      <w:r>
        <w:t>Thor #43</w:t>
      </w:r>
    </w:p>
    <w:p w:rsidR="00D3227D" w:rsidRDefault="00897A32">
      <w:pPr>
        <w:pStyle w:val="ListBullet"/>
      </w:pPr>
      <w:r>
        <w:t>Star Wars: Starfighter - Crossbones #1</w:t>
      </w:r>
    </w:p>
    <w:p w:rsidR="00D3227D" w:rsidRDefault="00897A32">
      <w:pPr>
        <w:pStyle w:val="ListBullet"/>
      </w:pPr>
      <w:r>
        <w:t>Ultimate Spider-Man #17</w:t>
      </w:r>
    </w:p>
    <w:p w:rsidR="00D3227D" w:rsidRDefault="00897A32">
      <w:pPr>
        <w:pStyle w:val="ListBullet"/>
      </w:pPr>
      <w:r>
        <w:t>Avengers #49</w:t>
      </w:r>
    </w:p>
    <w:p w:rsidR="00D3227D" w:rsidRDefault="00897A32">
      <w:pPr>
        <w:pStyle w:val="ListBullet"/>
      </w:pPr>
      <w:r>
        <w:t>Ultimate X-Men 1/2 #1</w:t>
      </w:r>
    </w:p>
    <w:p w:rsidR="00D3227D" w:rsidRDefault="00897A32">
      <w:pPr>
        <w:pStyle w:val="ListBullet"/>
      </w:pPr>
      <w:r>
        <w:t>Doom: The Emperor Returns #1</w:t>
      </w:r>
    </w:p>
    <w:p w:rsidR="00D3227D" w:rsidRDefault="00897A32">
      <w:pPr>
        <w:pStyle w:val="ListBullet"/>
      </w:pPr>
      <w:r>
        <w:t>Elektra and Wolverine: The Redeemer #1</w:t>
      </w:r>
    </w:p>
    <w:p w:rsidR="00D3227D" w:rsidRDefault="00897A32">
      <w:pPr>
        <w:pStyle w:val="ListBullet"/>
      </w:pPr>
      <w:r>
        <w:t>Iceman #2</w:t>
      </w:r>
    </w:p>
    <w:p w:rsidR="00D3227D" w:rsidRDefault="00897A32">
      <w:pPr>
        <w:pStyle w:val="ListBullet"/>
      </w:pPr>
      <w:r>
        <w:t>Bloodstone #2</w:t>
      </w:r>
    </w:p>
    <w:p w:rsidR="00D3227D" w:rsidRDefault="00897A32">
      <w:pPr>
        <w:pStyle w:val="ListBullet"/>
      </w:pPr>
      <w:r>
        <w:t>Paradise X: Heralds #2</w:t>
      </w:r>
    </w:p>
    <w:p w:rsidR="00D3227D" w:rsidRDefault="00897A32">
      <w:pPr>
        <w:pStyle w:val="ListBullet"/>
      </w:pPr>
      <w:r>
        <w:t>Nightside #2</w:t>
      </w:r>
    </w:p>
    <w:p w:rsidR="00D3227D" w:rsidRDefault="00897A32">
      <w:pPr>
        <w:pStyle w:val="ListBullet"/>
      </w:pPr>
      <w:r>
        <w:t>Avengers: Celestial Quest #3</w:t>
      </w:r>
    </w:p>
    <w:p w:rsidR="00D3227D" w:rsidRDefault="00897A32">
      <w:pPr>
        <w:pStyle w:val="ListBullet"/>
      </w:pPr>
      <w:r>
        <w:t>Alias #3</w:t>
      </w:r>
    </w:p>
    <w:p w:rsidR="00D3227D" w:rsidRDefault="00897A32">
      <w:pPr>
        <w:pStyle w:val="ListBullet"/>
      </w:pPr>
      <w:r>
        <w:t>Wolverine: The Origin #3</w:t>
      </w:r>
    </w:p>
    <w:p w:rsidR="00D3227D" w:rsidRDefault="00897A32">
      <w:pPr>
        <w:pStyle w:val="ListBullet"/>
      </w:pPr>
      <w:r>
        <w:lastRenderedPageBreak/>
        <w:t>X-Treme X-Men: Savage Land #3</w:t>
      </w:r>
    </w:p>
    <w:p w:rsidR="00D3227D" w:rsidRDefault="00897A32">
      <w:pPr>
        <w:pStyle w:val="ListBullet"/>
      </w:pPr>
      <w:r>
        <w:t>Thor: Godstorm #3</w:t>
      </w:r>
    </w:p>
    <w:p w:rsidR="00D3227D" w:rsidRDefault="00897A32">
      <w:pPr>
        <w:pStyle w:val="ListBullet"/>
      </w:pPr>
      <w:r>
        <w:t>Elektra #5</w:t>
      </w:r>
    </w:p>
    <w:p w:rsidR="00D3227D" w:rsidRDefault="00897A32">
      <w:pPr>
        <w:pStyle w:val="ListBullet"/>
      </w:pPr>
      <w:r>
        <w:t>Daredevil: Yellow #6</w:t>
      </w:r>
    </w:p>
    <w:p w:rsidR="00D3227D" w:rsidRDefault="00897A32">
      <w:pPr>
        <w:pStyle w:val="ListBullet"/>
      </w:pPr>
      <w:r>
        <w:t>Punisher #6</w:t>
      </w:r>
    </w:p>
    <w:p w:rsidR="00D3227D" w:rsidRDefault="00897A32">
      <w:pPr>
        <w:pStyle w:val="ListBullet"/>
      </w:pPr>
      <w:r>
        <w:t>Ghost Rider #6</w:t>
      </w:r>
    </w:p>
    <w:p w:rsidR="00D3227D" w:rsidRDefault="00897A32">
      <w:pPr>
        <w:pStyle w:val="ListBullet"/>
      </w:pPr>
      <w:r>
        <w:t>X-Treme X-Men #7</w:t>
      </w:r>
    </w:p>
    <w:p w:rsidR="00D3227D" w:rsidRDefault="00897A32">
      <w:pPr>
        <w:pStyle w:val="ListBullet"/>
      </w:pPr>
      <w:r>
        <w:t>The Brotherhood #7</w:t>
      </w:r>
    </w:p>
    <w:p w:rsidR="00D3227D" w:rsidRDefault="00897A32">
      <w:pPr>
        <w:pStyle w:val="ListBullet"/>
      </w:pPr>
      <w:r>
        <w:t>Spider-Man's Tangled Web #8</w:t>
      </w:r>
    </w:p>
    <w:p w:rsidR="00D3227D" w:rsidRDefault="00897A32">
      <w:pPr>
        <w:pStyle w:val="ListBullet"/>
      </w:pPr>
      <w:r>
        <w:t>Ultimate Marvel Team-Up #10</w:t>
      </w:r>
    </w:p>
    <w:p w:rsidR="00D3227D" w:rsidRDefault="00897A32">
      <w:pPr>
        <w:pStyle w:val="ListBullet"/>
      </w:pPr>
      <w:r>
        <w:t>Ultimate X-Men #12</w:t>
      </w:r>
    </w:p>
    <w:p w:rsidR="00D3227D" w:rsidRDefault="00897A32">
      <w:pPr>
        <w:pStyle w:val="ListBullet"/>
      </w:pPr>
      <w:r>
        <w:t>Fantastic Four: World's Greatest Comics Magazine #12</w:t>
      </w:r>
    </w:p>
    <w:p w:rsidR="00D3227D" w:rsidRDefault="00897A32">
      <w:pPr>
        <w:pStyle w:val="ListBullet"/>
      </w:pPr>
      <w:r>
        <w:t>Captain Marvel #25</w:t>
      </w:r>
    </w:p>
    <w:p w:rsidR="00D3227D" w:rsidRDefault="00897A32">
      <w:pPr>
        <w:pStyle w:val="ListBullet"/>
      </w:pPr>
      <w:r>
        <w:t>Daredevil #27</w:t>
      </w:r>
    </w:p>
    <w:p w:rsidR="00D3227D" w:rsidRDefault="00897A32">
      <w:pPr>
        <w:pStyle w:val="ListBullet"/>
      </w:pPr>
      <w:r>
        <w:t>Amazing Spider-Man #37</w:t>
      </w:r>
    </w:p>
    <w:p w:rsidR="00D3227D" w:rsidRDefault="00897A32">
      <w:pPr>
        <w:pStyle w:val="ListBullet"/>
      </w:pPr>
      <w:r>
        <w:t>Peter Parker: Spider-Man #37</w:t>
      </w:r>
    </w:p>
    <w:p w:rsidR="00D3227D" w:rsidRDefault="00897A32">
      <w:pPr>
        <w:pStyle w:val="ListBullet"/>
      </w:pPr>
      <w:r>
        <w:t>Black Panther #37</w:t>
      </w:r>
    </w:p>
    <w:p w:rsidR="00D3227D" w:rsidRDefault="00897A32">
      <w:pPr>
        <w:pStyle w:val="ListBullet"/>
      </w:pPr>
      <w:r>
        <w:t>Black Panther #38</w:t>
      </w:r>
    </w:p>
    <w:p w:rsidR="00D3227D" w:rsidRDefault="00897A32">
      <w:pPr>
        <w:pStyle w:val="ListBullet"/>
      </w:pPr>
      <w:r>
        <w:t>Spider-Girl #40</w:t>
      </w:r>
    </w:p>
    <w:p w:rsidR="00D3227D" w:rsidRDefault="00897A32">
      <w:pPr>
        <w:pStyle w:val="ListBullet"/>
      </w:pPr>
      <w:r>
        <w:t>Iron Man #48</w:t>
      </w:r>
    </w:p>
    <w:p w:rsidR="00D3227D" w:rsidRDefault="00897A32">
      <w:pPr>
        <w:pStyle w:val="ListBullet"/>
      </w:pPr>
      <w:r>
        <w:t>Captain America #49</w:t>
      </w:r>
    </w:p>
    <w:p w:rsidR="00D3227D" w:rsidRDefault="00897A32">
      <w:pPr>
        <w:pStyle w:val="ListBullet"/>
      </w:pPr>
      <w:r>
        <w:t>Fantastic Four #49</w:t>
      </w:r>
    </w:p>
    <w:p w:rsidR="00D3227D" w:rsidRDefault="00897A32">
      <w:pPr>
        <w:pStyle w:val="ListBullet"/>
      </w:pPr>
      <w:r>
        <w:t>Thunderbolts #58</w:t>
      </w:r>
    </w:p>
    <w:p w:rsidR="00D3227D" w:rsidRDefault="00897A32">
      <w:pPr>
        <w:pStyle w:val="ListBullet"/>
      </w:pPr>
      <w:r>
        <w:t>Cable #99</w:t>
      </w:r>
    </w:p>
    <w:p w:rsidR="00D3227D" w:rsidRDefault="00897A32">
      <w:pPr>
        <w:pStyle w:val="ListBullet"/>
      </w:pPr>
      <w:r>
        <w:t>New X-Men #120</w:t>
      </w:r>
    </w:p>
    <w:p w:rsidR="00D3227D" w:rsidRDefault="00897A32">
      <w:pPr>
        <w:pStyle w:val="ListBullet"/>
      </w:pPr>
      <w:r>
        <w:t>X-Force #122</w:t>
      </w:r>
    </w:p>
    <w:p w:rsidR="00D3227D" w:rsidRDefault="00897A32">
      <w:pPr>
        <w:pStyle w:val="ListBullet"/>
      </w:pPr>
      <w:r>
        <w:t>Wolverine #170</w:t>
      </w:r>
    </w:p>
    <w:p w:rsidR="00D3227D" w:rsidRDefault="00897A32">
      <w:pPr>
        <w:pStyle w:val="Heading3"/>
      </w:pPr>
      <w:r>
        <w:t>February, 2002</w:t>
      </w:r>
    </w:p>
    <w:p w:rsidR="00D3227D" w:rsidRDefault="00897A32">
      <w:r>
        <w:t xml:space="preserve">Number of comics published this month: </w:t>
      </w:r>
      <w:r>
        <w:rPr>
          <w:b/>
        </w:rPr>
        <w:t>44</w:t>
      </w:r>
    </w:p>
    <w:p w:rsidR="00D3227D" w:rsidRDefault="00897A32">
      <w:pPr>
        <w:pStyle w:val="ListBullet"/>
      </w:pPr>
      <w:r>
        <w:t>Star Wars: Qui-Gon &amp; Obi-Wan - The Aurorient Express #1</w:t>
      </w:r>
    </w:p>
    <w:p w:rsidR="00D3227D" w:rsidRDefault="00897A32">
      <w:pPr>
        <w:pStyle w:val="ListBullet"/>
      </w:pPr>
      <w:r>
        <w:t>Captain America: Dead Men Running #2</w:t>
      </w:r>
    </w:p>
    <w:p w:rsidR="00D3227D" w:rsidRDefault="00897A32">
      <w:pPr>
        <w:pStyle w:val="ListBullet"/>
      </w:pPr>
      <w:r>
        <w:t>X-Men: Evolution #4</w:t>
      </w:r>
    </w:p>
    <w:p w:rsidR="00D3227D" w:rsidRDefault="00897A32">
      <w:pPr>
        <w:pStyle w:val="ListBullet"/>
      </w:pPr>
      <w:r>
        <w:t>Deadpool #63</w:t>
      </w:r>
    </w:p>
    <w:p w:rsidR="00D3227D" w:rsidRDefault="00897A32">
      <w:pPr>
        <w:pStyle w:val="ListBullet"/>
      </w:pPr>
      <w:r>
        <w:t>Hulk #37</w:t>
      </w:r>
    </w:p>
    <w:p w:rsidR="00D3227D" w:rsidRDefault="00897A32">
      <w:pPr>
        <w:pStyle w:val="ListBullet"/>
      </w:pPr>
      <w:r>
        <w:t>Star Wars #39</w:t>
      </w:r>
    </w:p>
    <w:p w:rsidR="00D3227D" w:rsidRDefault="00897A32">
      <w:pPr>
        <w:pStyle w:val="ListBullet"/>
      </w:pPr>
      <w:r>
        <w:t>Star Wars: Starfighter - Crossbones #2</w:t>
      </w:r>
    </w:p>
    <w:p w:rsidR="00D3227D" w:rsidRDefault="00897A32">
      <w:pPr>
        <w:pStyle w:val="ListBullet"/>
      </w:pPr>
      <w:r>
        <w:t>Exiles #7</w:t>
      </w:r>
    </w:p>
    <w:p w:rsidR="00D3227D" w:rsidRDefault="00897A32">
      <w:pPr>
        <w:pStyle w:val="ListBullet"/>
      </w:pPr>
      <w:r>
        <w:t>Thor #44</w:t>
      </w:r>
    </w:p>
    <w:p w:rsidR="00D3227D" w:rsidRDefault="00897A32">
      <w:pPr>
        <w:pStyle w:val="ListBullet"/>
      </w:pPr>
      <w:r>
        <w:t>Ultimate Spider-Man #18</w:t>
      </w:r>
    </w:p>
    <w:p w:rsidR="00D3227D" w:rsidRDefault="00897A32">
      <w:pPr>
        <w:pStyle w:val="ListBullet"/>
      </w:pPr>
      <w:r>
        <w:t>Avengers #50</w:t>
      </w:r>
    </w:p>
    <w:p w:rsidR="00D3227D" w:rsidRDefault="00897A32">
      <w:pPr>
        <w:pStyle w:val="ListBullet"/>
      </w:pPr>
      <w:r>
        <w:lastRenderedPageBreak/>
        <w:t>Alias #4</w:t>
      </w:r>
    </w:p>
    <w:p w:rsidR="00D3227D" w:rsidRDefault="00897A32">
      <w:pPr>
        <w:pStyle w:val="ListBullet"/>
      </w:pPr>
      <w:r>
        <w:t>Amazing Spider-Man #38</w:t>
      </w:r>
    </w:p>
    <w:p w:rsidR="00D3227D" w:rsidRDefault="00897A32">
      <w:pPr>
        <w:pStyle w:val="ListBullet"/>
      </w:pPr>
      <w:r>
        <w:t>Doom: The Emperor Returns #2</w:t>
      </w:r>
    </w:p>
    <w:p w:rsidR="00D3227D" w:rsidRDefault="00897A32">
      <w:pPr>
        <w:pStyle w:val="ListBullet"/>
      </w:pPr>
      <w:r>
        <w:t>Elektra and Wolverine: The Redeemer #2</w:t>
      </w:r>
    </w:p>
    <w:p w:rsidR="00D3227D" w:rsidRDefault="00897A32">
      <w:pPr>
        <w:pStyle w:val="ListBullet"/>
      </w:pPr>
      <w:r>
        <w:t>Iceman #3</w:t>
      </w:r>
    </w:p>
    <w:p w:rsidR="00D3227D" w:rsidRDefault="00897A32">
      <w:pPr>
        <w:pStyle w:val="ListBullet"/>
      </w:pPr>
      <w:r>
        <w:t>Bloodstone #3</w:t>
      </w:r>
    </w:p>
    <w:p w:rsidR="00D3227D" w:rsidRDefault="00897A32">
      <w:pPr>
        <w:pStyle w:val="ListBullet"/>
      </w:pPr>
      <w:r>
        <w:t>Paradise X: Heralds #3</w:t>
      </w:r>
    </w:p>
    <w:p w:rsidR="00D3227D" w:rsidRDefault="00897A32">
      <w:pPr>
        <w:pStyle w:val="ListBullet"/>
      </w:pPr>
      <w:r>
        <w:t>Nightside #3</w:t>
      </w:r>
    </w:p>
    <w:p w:rsidR="00D3227D" w:rsidRDefault="00897A32">
      <w:pPr>
        <w:pStyle w:val="ListBullet"/>
      </w:pPr>
      <w:r>
        <w:t>Avengers: Celestial Quest #4</w:t>
      </w:r>
    </w:p>
    <w:p w:rsidR="00D3227D" w:rsidRDefault="00897A32">
      <w:pPr>
        <w:pStyle w:val="ListBullet"/>
      </w:pPr>
      <w:r>
        <w:t>Wolverine: The Origin #4</w:t>
      </w:r>
    </w:p>
    <w:p w:rsidR="00D3227D" w:rsidRDefault="00897A32">
      <w:pPr>
        <w:pStyle w:val="ListBullet"/>
      </w:pPr>
      <w:r>
        <w:t>X-Treme X-Men: Savage Land #4</w:t>
      </w:r>
    </w:p>
    <w:p w:rsidR="00D3227D" w:rsidRDefault="00897A32">
      <w:pPr>
        <w:pStyle w:val="ListBullet"/>
      </w:pPr>
      <w:r>
        <w:t>Elektra #6</w:t>
      </w:r>
    </w:p>
    <w:p w:rsidR="00D3227D" w:rsidRDefault="00897A32">
      <w:pPr>
        <w:pStyle w:val="ListBullet"/>
      </w:pPr>
      <w:r>
        <w:t>Punisher #7</w:t>
      </w:r>
    </w:p>
    <w:p w:rsidR="00D3227D" w:rsidRDefault="00897A32">
      <w:pPr>
        <w:pStyle w:val="ListBullet"/>
      </w:pPr>
      <w:r>
        <w:t>X-Treme X-Men #8</w:t>
      </w:r>
    </w:p>
    <w:p w:rsidR="00D3227D" w:rsidRDefault="00897A32">
      <w:pPr>
        <w:pStyle w:val="ListBullet"/>
      </w:pPr>
      <w:r>
        <w:t>The Brotherhood #8</w:t>
      </w:r>
    </w:p>
    <w:p w:rsidR="00D3227D" w:rsidRDefault="00897A32">
      <w:pPr>
        <w:pStyle w:val="ListBullet"/>
      </w:pPr>
      <w:r>
        <w:t>Spider-Man's Tangled Web #9</w:t>
      </w:r>
    </w:p>
    <w:p w:rsidR="00D3227D" w:rsidRDefault="00897A32">
      <w:pPr>
        <w:pStyle w:val="ListBullet"/>
      </w:pPr>
      <w:r>
        <w:t>Ultimate Marvel Team-Up #11</w:t>
      </w:r>
    </w:p>
    <w:p w:rsidR="00D3227D" w:rsidRDefault="00897A32">
      <w:pPr>
        <w:pStyle w:val="ListBullet"/>
      </w:pPr>
      <w:r>
        <w:t>Ultimate X-Men #13</w:t>
      </w:r>
    </w:p>
    <w:p w:rsidR="00D3227D" w:rsidRDefault="00897A32">
      <w:pPr>
        <w:pStyle w:val="ListBullet"/>
      </w:pPr>
      <w:r>
        <w:t>Captain Marvel #26</w:t>
      </w:r>
    </w:p>
    <w:p w:rsidR="00D3227D" w:rsidRDefault="00897A32">
      <w:pPr>
        <w:pStyle w:val="ListBullet"/>
      </w:pPr>
      <w:r>
        <w:t>Daredevil #28</w:t>
      </w:r>
    </w:p>
    <w:p w:rsidR="00D3227D" w:rsidRDefault="00897A32">
      <w:pPr>
        <w:pStyle w:val="ListBullet"/>
      </w:pPr>
      <w:r>
        <w:t>Peter Parker: Spider-Man #38</w:t>
      </w:r>
    </w:p>
    <w:p w:rsidR="00D3227D" w:rsidRDefault="00897A32">
      <w:pPr>
        <w:pStyle w:val="ListBullet"/>
      </w:pPr>
      <w:r>
        <w:t>Black Panther #39</w:t>
      </w:r>
    </w:p>
    <w:p w:rsidR="00D3227D" w:rsidRDefault="00897A32">
      <w:pPr>
        <w:pStyle w:val="ListBullet"/>
      </w:pPr>
      <w:r>
        <w:t>Spider-Girl #41</w:t>
      </w:r>
    </w:p>
    <w:p w:rsidR="00D3227D" w:rsidRDefault="00897A32">
      <w:pPr>
        <w:pStyle w:val="ListBullet"/>
      </w:pPr>
      <w:r>
        <w:t>Iron Man #49</w:t>
      </w:r>
    </w:p>
    <w:p w:rsidR="00D3227D" w:rsidRDefault="00897A32">
      <w:pPr>
        <w:pStyle w:val="ListBullet"/>
      </w:pPr>
      <w:r>
        <w:t>Captain America #50</w:t>
      </w:r>
    </w:p>
    <w:p w:rsidR="00D3227D" w:rsidRDefault="00897A32">
      <w:pPr>
        <w:pStyle w:val="ListBullet"/>
      </w:pPr>
      <w:r>
        <w:t>Fantastic Four #50</w:t>
      </w:r>
    </w:p>
    <w:p w:rsidR="00D3227D" w:rsidRDefault="00897A32">
      <w:pPr>
        <w:pStyle w:val="ListBullet"/>
      </w:pPr>
      <w:r>
        <w:t>Thunderbolts #59</w:t>
      </w:r>
    </w:p>
    <w:p w:rsidR="00D3227D" w:rsidRDefault="00897A32">
      <w:pPr>
        <w:pStyle w:val="ListBullet"/>
      </w:pPr>
      <w:r>
        <w:t>Cable #100</w:t>
      </w:r>
    </w:p>
    <w:p w:rsidR="00D3227D" w:rsidRDefault="00897A32">
      <w:pPr>
        <w:pStyle w:val="ListBullet"/>
      </w:pPr>
      <w:r>
        <w:t>New X-Men #121</w:t>
      </w:r>
    </w:p>
    <w:p w:rsidR="00D3227D" w:rsidRDefault="00897A32">
      <w:pPr>
        <w:pStyle w:val="ListBullet"/>
      </w:pPr>
      <w:r>
        <w:t>X-Force #123</w:t>
      </w:r>
    </w:p>
    <w:p w:rsidR="00D3227D" w:rsidRDefault="00897A32">
      <w:pPr>
        <w:pStyle w:val="ListBullet"/>
      </w:pPr>
      <w:r>
        <w:t>Wolverine #171</w:t>
      </w:r>
    </w:p>
    <w:p w:rsidR="00D3227D" w:rsidRDefault="00897A32">
      <w:pPr>
        <w:pStyle w:val="ListBullet"/>
      </w:pPr>
      <w:r>
        <w:t>Uncanny X-Men #401</w:t>
      </w:r>
    </w:p>
    <w:p w:rsidR="00D3227D" w:rsidRDefault="00897A32">
      <w:pPr>
        <w:pStyle w:val="ListBullet"/>
      </w:pPr>
      <w:r>
        <w:t>Uncanny X-Men #402</w:t>
      </w:r>
    </w:p>
    <w:p w:rsidR="00D3227D" w:rsidRDefault="00897A32">
      <w:pPr>
        <w:pStyle w:val="Heading3"/>
      </w:pPr>
      <w:r>
        <w:t>March, 2002</w:t>
      </w:r>
    </w:p>
    <w:p w:rsidR="00D3227D" w:rsidRDefault="00897A32">
      <w:r>
        <w:t xml:space="preserve">Number of comics published this month: </w:t>
      </w:r>
      <w:r>
        <w:rPr>
          <w:b/>
        </w:rPr>
        <w:t>52</w:t>
      </w:r>
    </w:p>
    <w:p w:rsidR="00D3227D" w:rsidRDefault="00897A32">
      <w:pPr>
        <w:pStyle w:val="ListBullet"/>
      </w:pPr>
      <w:r>
        <w:t>Star Wars: Zam Wesell #1</w:t>
      </w:r>
    </w:p>
    <w:p w:rsidR="00D3227D" w:rsidRDefault="00897A32">
      <w:pPr>
        <w:pStyle w:val="ListBullet"/>
      </w:pPr>
      <w:r>
        <w:t>Captain America: Dead Men Running #3</w:t>
      </w:r>
    </w:p>
    <w:p w:rsidR="00D3227D" w:rsidRDefault="00897A32">
      <w:pPr>
        <w:pStyle w:val="ListBullet"/>
      </w:pPr>
      <w:r>
        <w:t>X-Men: Evolution #5</w:t>
      </w:r>
    </w:p>
    <w:p w:rsidR="00D3227D" w:rsidRDefault="00897A32">
      <w:pPr>
        <w:pStyle w:val="ListBullet"/>
      </w:pPr>
      <w:r>
        <w:t>Hulk #38</w:t>
      </w:r>
    </w:p>
    <w:p w:rsidR="00D3227D" w:rsidRDefault="00897A32">
      <w:pPr>
        <w:pStyle w:val="ListBullet"/>
      </w:pPr>
      <w:r>
        <w:t>Star Wars Tales #11</w:t>
      </w:r>
    </w:p>
    <w:p w:rsidR="00D3227D" w:rsidRDefault="00897A32">
      <w:pPr>
        <w:pStyle w:val="ListBullet"/>
      </w:pPr>
      <w:r>
        <w:lastRenderedPageBreak/>
        <w:t>Star Wars #40</w:t>
      </w:r>
    </w:p>
    <w:p w:rsidR="00D3227D" w:rsidRDefault="00897A32">
      <w:pPr>
        <w:pStyle w:val="ListBullet"/>
      </w:pPr>
      <w:r>
        <w:t>Captain Marvel #28</w:t>
      </w:r>
    </w:p>
    <w:p w:rsidR="00D3227D" w:rsidRDefault="00897A32">
      <w:pPr>
        <w:pStyle w:val="ListBullet"/>
      </w:pPr>
      <w:r>
        <w:t>Star Wars: Jango Fett #1</w:t>
      </w:r>
    </w:p>
    <w:p w:rsidR="00D3227D" w:rsidRDefault="00897A32">
      <w:pPr>
        <w:pStyle w:val="ListBullet"/>
      </w:pPr>
      <w:r>
        <w:t>Star Wars: Starfighter - Crossbones #3</w:t>
      </w:r>
    </w:p>
    <w:p w:rsidR="00D3227D" w:rsidRDefault="00897A32">
      <w:pPr>
        <w:pStyle w:val="ListBullet"/>
      </w:pPr>
      <w:r>
        <w:t>Punisher #10</w:t>
      </w:r>
    </w:p>
    <w:p w:rsidR="00D3227D" w:rsidRDefault="00897A32">
      <w:pPr>
        <w:pStyle w:val="ListBullet"/>
      </w:pPr>
      <w:r>
        <w:t>Avengers #51</w:t>
      </w:r>
    </w:p>
    <w:p w:rsidR="00D3227D" w:rsidRDefault="00897A32">
      <w:pPr>
        <w:pStyle w:val="ListBullet"/>
      </w:pPr>
      <w:r>
        <w:t>Deadpool #64</w:t>
      </w:r>
    </w:p>
    <w:p w:rsidR="00D3227D" w:rsidRDefault="00897A32">
      <w:pPr>
        <w:pStyle w:val="ListBullet"/>
      </w:pPr>
      <w:r>
        <w:t>Exiles #8</w:t>
      </w:r>
    </w:p>
    <w:p w:rsidR="00D3227D" w:rsidRDefault="00897A32">
      <w:pPr>
        <w:pStyle w:val="ListBullet"/>
      </w:pPr>
      <w:r>
        <w:t>Ultimate Spider-Man #20</w:t>
      </w:r>
    </w:p>
    <w:p w:rsidR="00D3227D" w:rsidRDefault="00897A32">
      <w:pPr>
        <w:pStyle w:val="ListBullet"/>
      </w:pPr>
      <w:r>
        <w:t>Marvel Mangaverse: Avengers Assemble! #1</w:t>
      </w:r>
    </w:p>
    <w:p w:rsidR="00D3227D" w:rsidRDefault="00897A32">
      <w:pPr>
        <w:pStyle w:val="ListBullet"/>
      </w:pPr>
      <w:r>
        <w:t>Marvel Mangaverse: Eternity Twilight #1</w:t>
      </w:r>
    </w:p>
    <w:p w:rsidR="00D3227D" w:rsidRDefault="00897A32">
      <w:pPr>
        <w:pStyle w:val="ListBullet"/>
      </w:pPr>
      <w:r>
        <w:t>Marvel Mangaverse: New Dawn #1</w:t>
      </w:r>
    </w:p>
    <w:p w:rsidR="00D3227D" w:rsidRDefault="00897A32">
      <w:pPr>
        <w:pStyle w:val="ListBullet"/>
      </w:pPr>
      <w:r>
        <w:t>Marvel Mangaverse: Punisher #1</w:t>
      </w:r>
    </w:p>
    <w:p w:rsidR="00D3227D" w:rsidRDefault="00897A32">
      <w:pPr>
        <w:pStyle w:val="ListBullet"/>
      </w:pPr>
      <w:r>
        <w:t>Marvel Mangaverse: Ghost Riders #1</w:t>
      </w:r>
    </w:p>
    <w:p w:rsidR="00D3227D" w:rsidRDefault="00897A32">
      <w:pPr>
        <w:pStyle w:val="ListBullet"/>
      </w:pPr>
      <w:r>
        <w:t>Marvel Mangaverse: Fantastic Four #1</w:t>
      </w:r>
    </w:p>
    <w:p w:rsidR="00D3227D" w:rsidRDefault="00897A32">
      <w:pPr>
        <w:pStyle w:val="ListBullet"/>
      </w:pPr>
      <w:r>
        <w:t>Marvel Mangaverse: Spider-Man #1</w:t>
      </w:r>
    </w:p>
    <w:p w:rsidR="00D3227D" w:rsidRDefault="00897A32">
      <w:pPr>
        <w:pStyle w:val="ListBullet"/>
      </w:pPr>
      <w:r>
        <w:t>Marvel Mangaverse: X-Men #1</w:t>
      </w:r>
    </w:p>
    <w:p w:rsidR="00D3227D" w:rsidRDefault="00897A32">
      <w:pPr>
        <w:pStyle w:val="ListBullet"/>
      </w:pPr>
      <w:r>
        <w:t>Howard the Duck #1</w:t>
      </w:r>
    </w:p>
    <w:p w:rsidR="00D3227D" w:rsidRDefault="00897A32">
      <w:pPr>
        <w:pStyle w:val="ListBullet"/>
      </w:pPr>
      <w:r>
        <w:t>Citizen V and the V-Battalion: The Everlasting #1</w:t>
      </w:r>
    </w:p>
    <w:p w:rsidR="00D3227D" w:rsidRDefault="00897A32">
      <w:pPr>
        <w:pStyle w:val="ListBullet"/>
      </w:pPr>
      <w:r>
        <w:t>Doom: The Emperor Returns #3</w:t>
      </w:r>
    </w:p>
    <w:p w:rsidR="00D3227D" w:rsidRDefault="00897A32">
      <w:pPr>
        <w:pStyle w:val="ListBullet"/>
      </w:pPr>
      <w:r>
        <w:t>Elektra and Wolverine: The Redeemer #3</w:t>
      </w:r>
    </w:p>
    <w:p w:rsidR="00D3227D" w:rsidRDefault="00897A32">
      <w:pPr>
        <w:pStyle w:val="ListBullet"/>
      </w:pPr>
      <w:r>
        <w:t>Iceman #4</w:t>
      </w:r>
    </w:p>
    <w:p w:rsidR="00D3227D" w:rsidRDefault="00897A32">
      <w:pPr>
        <w:pStyle w:val="ListBullet"/>
      </w:pPr>
      <w:r>
        <w:t>Bloodstone #4</w:t>
      </w:r>
    </w:p>
    <w:p w:rsidR="00D3227D" w:rsidRDefault="00897A32">
      <w:pPr>
        <w:pStyle w:val="ListBullet"/>
      </w:pPr>
      <w:r>
        <w:t>Nightside #4</w:t>
      </w:r>
    </w:p>
    <w:p w:rsidR="00D3227D" w:rsidRDefault="00897A32">
      <w:pPr>
        <w:pStyle w:val="ListBullet"/>
      </w:pPr>
      <w:r>
        <w:t>Avengers: Celestial Quest #5</w:t>
      </w:r>
    </w:p>
    <w:p w:rsidR="00D3227D" w:rsidRDefault="00897A32">
      <w:pPr>
        <w:pStyle w:val="ListBullet"/>
      </w:pPr>
      <w:r>
        <w:t>Alias #5</w:t>
      </w:r>
    </w:p>
    <w:p w:rsidR="00D3227D" w:rsidRDefault="00897A32">
      <w:pPr>
        <w:pStyle w:val="ListBullet"/>
      </w:pPr>
      <w:r>
        <w:t>Elektra #7</w:t>
      </w:r>
    </w:p>
    <w:p w:rsidR="00D3227D" w:rsidRDefault="00897A32">
      <w:pPr>
        <w:pStyle w:val="ListBullet"/>
      </w:pPr>
      <w:r>
        <w:t>X-Treme X-Men #9</w:t>
      </w:r>
    </w:p>
    <w:p w:rsidR="00D3227D" w:rsidRDefault="00897A32">
      <w:pPr>
        <w:pStyle w:val="ListBullet"/>
      </w:pPr>
      <w:r>
        <w:t>The Brotherhood #9</w:t>
      </w:r>
    </w:p>
    <w:p w:rsidR="00D3227D" w:rsidRDefault="00897A32">
      <w:pPr>
        <w:pStyle w:val="ListBullet"/>
      </w:pPr>
      <w:r>
        <w:t>Spider-Man's Tangled Web #10</w:t>
      </w:r>
    </w:p>
    <w:p w:rsidR="00D3227D" w:rsidRDefault="00897A32">
      <w:pPr>
        <w:pStyle w:val="ListBullet"/>
      </w:pPr>
      <w:r>
        <w:t>Ultimate Marvel Team-Up #12</w:t>
      </w:r>
    </w:p>
    <w:p w:rsidR="00D3227D" w:rsidRDefault="00897A32">
      <w:pPr>
        <w:pStyle w:val="ListBullet"/>
      </w:pPr>
      <w:r>
        <w:t>Ultimate X-Men #14</w:t>
      </w:r>
    </w:p>
    <w:p w:rsidR="00D3227D" w:rsidRDefault="00897A32">
      <w:pPr>
        <w:pStyle w:val="ListBullet"/>
      </w:pPr>
      <w:r>
        <w:t>Captain Marvel #27</w:t>
      </w:r>
    </w:p>
    <w:p w:rsidR="00D3227D" w:rsidRDefault="00897A32">
      <w:pPr>
        <w:pStyle w:val="ListBullet"/>
      </w:pPr>
      <w:r>
        <w:t>Daredevil #29</w:t>
      </w:r>
    </w:p>
    <w:p w:rsidR="00D3227D" w:rsidRDefault="00897A32">
      <w:pPr>
        <w:pStyle w:val="ListBullet"/>
      </w:pPr>
      <w:r>
        <w:t>Peter Parker: Spider-Man #39</w:t>
      </w:r>
    </w:p>
    <w:p w:rsidR="00D3227D" w:rsidRDefault="00897A32">
      <w:pPr>
        <w:pStyle w:val="ListBullet"/>
      </w:pPr>
      <w:r>
        <w:t>Black Panther #40</w:t>
      </w:r>
    </w:p>
    <w:p w:rsidR="00D3227D" w:rsidRDefault="00897A32">
      <w:pPr>
        <w:pStyle w:val="ListBullet"/>
      </w:pPr>
      <w:r>
        <w:t>Spider-Girl #42</w:t>
      </w:r>
    </w:p>
    <w:p w:rsidR="00D3227D" w:rsidRDefault="00897A32">
      <w:pPr>
        <w:pStyle w:val="ListBullet"/>
      </w:pPr>
      <w:r>
        <w:t>Spider-Girl #43</w:t>
      </w:r>
    </w:p>
    <w:p w:rsidR="00D3227D" w:rsidRDefault="00897A32">
      <w:pPr>
        <w:pStyle w:val="ListBullet"/>
      </w:pPr>
      <w:r>
        <w:t>Thor #45</w:t>
      </w:r>
    </w:p>
    <w:p w:rsidR="00D3227D" w:rsidRDefault="00897A32">
      <w:pPr>
        <w:pStyle w:val="ListBullet"/>
      </w:pPr>
      <w:r>
        <w:t>Iron Man #50</w:t>
      </w:r>
    </w:p>
    <w:p w:rsidR="00D3227D" w:rsidRDefault="00897A32">
      <w:pPr>
        <w:pStyle w:val="ListBullet"/>
      </w:pPr>
      <w:r>
        <w:t>Fantastic Four #51</w:t>
      </w:r>
    </w:p>
    <w:p w:rsidR="00D3227D" w:rsidRDefault="00897A32">
      <w:pPr>
        <w:pStyle w:val="ListBullet"/>
      </w:pPr>
      <w:r>
        <w:t>Thunderbolts #60</w:t>
      </w:r>
    </w:p>
    <w:p w:rsidR="00D3227D" w:rsidRDefault="00897A32">
      <w:pPr>
        <w:pStyle w:val="ListBullet"/>
      </w:pPr>
      <w:r>
        <w:lastRenderedPageBreak/>
        <w:t>Cable #101</w:t>
      </w:r>
    </w:p>
    <w:p w:rsidR="00D3227D" w:rsidRDefault="00897A32">
      <w:pPr>
        <w:pStyle w:val="ListBullet"/>
      </w:pPr>
      <w:r>
        <w:t>New X-Men #122</w:t>
      </w:r>
    </w:p>
    <w:p w:rsidR="00D3227D" w:rsidRDefault="00897A32">
      <w:pPr>
        <w:pStyle w:val="ListBullet"/>
      </w:pPr>
      <w:r>
        <w:t>X-Force #124</w:t>
      </w:r>
    </w:p>
    <w:p w:rsidR="00D3227D" w:rsidRDefault="00897A32">
      <w:pPr>
        <w:pStyle w:val="ListBullet"/>
      </w:pPr>
      <w:r>
        <w:t>Wolverine #172</w:t>
      </w:r>
    </w:p>
    <w:p w:rsidR="00D3227D" w:rsidRDefault="00897A32">
      <w:pPr>
        <w:pStyle w:val="ListBullet"/>
      </w:pPr>
      <w:r>
        <w:t>Uncanny X-Men #403</w:t>
      </w:r>
    </w:p>
    <w:p w:rsidR="00D3227D" w:rsidRDefault="00897A32">
      <w:pPr>
        <w:pStyle w:val="Heading3"/>
      </w:pPr>
      <w:r>
        <w:t>April, 2002</w:t>
      </w:r>
    </w:p>
    <w:p w:rsidR="00D3227D" w:rsidRDefault="00897A32">
      <w:r>
        <w:t xml:space="preserve">Number of comics published this month: </w:t>
      </w:r>
      <w:r>
        <w:rPr>
          <w:b/>
        </w:rPr>
        <w:t>41</w:t>
      </w:r>
    </w:p>
    <w:p w:rsidR="00D3227D" w:rsidRDefault="00897A32">
      <w:pPr>
        <w:pStyle w:val="ListBullet"/>
      </w:pPr>
      <w:r>
        <w:t>Captain America #1</w:t>
      </w:r>
    </w:p>
    <w:p w:rsidR="00D3227D" w:rsidRDefault="00897A32">
      <w:pPr>
        <w:pStyle w:val="ListBullet"/>
      </w:pPr>
      <w:r>
        <w:t>Star Wars: Episode II - Attack of the Clones #1</w:t>
      </w:r>
    </w:p>
    <w:p w:rsidR="00D3227D" w:rsidRDefault="00897A32">
      <w:pPr>
        <w:pStyle w:val="ListBullet"/>
      </w:pPr>
      <w:r>
        <w:t>Star Wars: Episode II - Attack of the Clones #2</w:t>
      </w:r>
    </w:p>
    <w:p w:rsidR="00D3227D" w:rsidRDefault="00897A32">
      <w:pPr>
        <w:pStyle w:val="ListBullet"/>
      </w:pPr>
      <w:r>
        <w:t>X-Men: Evolution #6</w:t>
      </w:r>
    </w:p>
    <w:p w:rsidR="00D3227D" w:rsidRDefault="00897A32">
      <w:pPr>
        <w:pStyle w:val="ListBullet"/>
      </w:pPr>
      <w:r>
        <w:t>X-Men Unlimited #35</w:t>
      </w:r>
    </w:p>
    <w:p w:rsidR="00D3227D" w:rsidRDefault="00897A32">
      <w:pPr>
        <w:pStyle w:val="ListBullet"/>
      </w:pPr>
      <w:r>
        <w:t>Avengers #53</w:t>
      </w:r>
    </w:p>
    <w:p w:rsidR="00D3227D" w:rsidRDefault="00897A32">
      <w:pPr>
        <w:pStyle w:val="ListBullet"/>
      </w:pPr>
      <w:r>
        <w:t>Exiles #10</w:t>
      </w:r>
    </w:p>
    <w:p w:rsidR="00D3227D" w:rsidRDefault="00897A32">
      <w:pPr>
        <w:pStyle w:val="ListBullet"/>
      </w:pPr>
      <w:r>
        <w:t>Punisher #11</w:t>
      </w:r>
    </w:p>
    <w:p w:rsidR="00D3227D" w:rsidRDefault="00897A32">
      <w:pPr>
        <w:pStyle w:val="ListBullet"/>
      </w:pPr>
      <w:r>
        <w:t>Hulk #39</w:t>
      </w:r>
    </w:p>
    <w:p w:rsidR="00D3227D" w:rsidRDefault="00897A32">
      <w:pPr>
        <w:pStyle w:val="ListBullet"/>
      </w:pPr>
      <w:r>
        <w:t>Exiles #9</w:t>
      </w:r>
    </w:p>
    <w:p w:rsidR="00D3227D" w:rsidRDefault="00897A32">
      <w:pPr>
        <w:pStyle w:val="ListBullet"/>
      </w:pPr>
      <w:r>
        <w:t>Avengers #52</w:t>
      </w:r>
    </w:p>
    <w:p w:rsidR="00D3227D" w:rsidRDefault="00897A32">
      <w:pPr>
        <w:pStyle w:val="ListBullet"/>
      </w:pPr>
      <w:r>
        <w:t>Ultimates #2</w:t>
      </w:r>
    </w:p>
    <w:p w:rsidR="00D3227D" w:rsidRDefault="00897A32">
      <w:pPr>
        <w:pStyle w:val="ListBullet"/>
      </w:pPr>
      <w:r>
        <w:t>X-Men Unlimited #34</w:t>
      </w:r>
    </w:p>
    <w:p w:rsidR="00D3227D" w:rsidRDefault="00897A32">
      <w:pPr>
        <w:pStyle w:val="ListBullet"/>
      </w:pPr>
      <w:r>
        <w:t>Paradise X #0</w:t>
      </w:r>
    </w:p>
    <w:p w:rsidR="00D3227D" w:rsidRDefault="00897A32">
      <w:pPr>
        <w:pStyle w:val="ListBullet"/>
      </w:pPr>
      <w:r>
        <w:t>Muties #1</w:t>
      </w:r>
    </w:p>
    <w:p w:rsidR="00D3227D" w:rsidRDefault="00897A32">
      <w:pPr>
        <w:pStyle w:val="ListBullet"/>
      </w:pPr>
      <w:r>
        <w:t>Taskmaster #1</w:t>
      </w:r>
    </w:p>
    <w:p w:rsidR="00D3227D" w:rsidRDefault="00897A32">
      <w:pPr>
        <w:pStyle w:val="ListBullet"/>
      </w:pPr>
      <w:r>
        <w:t>The Order #1</w:t>
      </w:r>
    </w:p>
    <w:p w:rsidR="00D3227D" w:rsidRDefault="00897A32">
      <w:pPr>
        <w:pStyle w:val="ListBullet"/>
      </w:pPr>
      <w:r>
        <w:t>Wolverine/Hulk #1</w:t>
      </w:r>
    </w:p>
    <w:p w:rsidR="00D3227D" w:rsidRDefault="00897A32">
      <w:pPr>
        <w:pStyle w:val="ListBullet"/>
      </w:pPr>
      <w:r>
        <w:t>Howard the Duck #2</w:t>
      </w:r>
    </w:p>
    <w:p w:rsidR="00D3227D" w:rsidRDefault="00897A32">
      <w:pPr>
        <w:pStyle w:val="ListBullet"/>
      </w:pPr>
      <w:r>
        <w:t>Avengers: Celestial Quest #6</w:t>
      </w:r>
    </w:p>
    <w:p w:rsidR="00D3227D" w:rsidRDefault="00897A32">
      <w:pPr>
        <w:pStyle w:val="ListBullet"/>
      </w:pPr>
      <w:r>
        <w:t>Alias #6</w:t>
      </w:r>
    </w:p>
    <w:p w:rsidR="00D3227D" w:rsidRDefault="00897A32">
      <w:pPr>
        <w:pStyle w:val="ListBullet"/>
      </w:pPr>
      <w:r>
        <w:t>Elektra #8</w:t>
      </w:r>
    </w:p>
    <w:p w:rsidR="00D3227D" w:rsidRDefault="00897A32">
      <w:pPr>
        <w:pStyle w:val="ListBullet"/>
      </w:pPr>
      <w:r>
        <w:t>Punisher #9</w:t>
      </w:r>
    </w:p>
    <w:p w:rsidR="00D3227D" w:rsidRDefault="00897A32">
      <w:pPr>
        <w:pStyle w:val="ListBullet"/>
      </w:pPr>
      <w:r>
        <w:t>X-Treme X-Men #10</w:t>
      </w:r>
    </w:p>
    <w:p w:rsidR="00D3227D" w:rsidRDefault="00897A32">
      <w:pPr>
        <w:pStyle w:val="ListBullet"/>
      </w:pPr>
      <w:r>
        <w:t>Spider-Man's Tangled Web #11</w:t>
      </w:r>
    </w:p>
    <w:p w:rsidR="00D3227D" w:rsidRDefault="00897A32">
      <w:pPr>
        <w:pStyle w:val="ListBullet"/>
      </w:pPr>
      <w:r>
        <w:t>Ultimate Marvel Team-Up #13</w:t>
      </w:r>
    </w:p>
    <w:p w:rsidR="00D3227D" w:rsidRDefault="00897A32">
      <w:pPr>
        <w:pStyle w:val="ListBullet"/>
      </w:pPr>
      <w:r>
        <w:t>Ultimate X-Men #15</w:t>
      </w:r>
    </w:p>
    <w:p w:rsidR="00D3227D" w:rsidRDefault="00897A32">
      <w:pPr>
        <w:pStyle w:val="ListBullet"/>
      </w:pPr>
      <w:r>
        <w:t>Captain Marvel #29</w:t>
      </w:r>
    </w:p>
    <w:p w:rsidR="00D3227D" w:rsidRDefault="00897A32">
      <w:pPr>
        <w:pStyle w:val="ListBullet"/>
      </w:pPr>
      <w:r>
        <w:t>Daredevil #30</w:t>
      </w:r>
    </w:p>
    <w:p w:rsidR="00D3227D" w:rsidRDefault="00897A32">
      <w:pPr>
        <w:pStyle w:val="ListBullet"/>
      </w:pPr>
      <w:r>
        <w:t>Peter Parker: Spider-Man #40</w:t>
      </w:r>
    </w:p>
    <w:p w:rsidR="00D3227D" w:rsidRDefault="00897A32">
      <w:pPr>
        <w:pStyle w:val="ListBullet"/>
      </w:pPr>
      <w:r>
        <w:t>Black Panther #41</w:t>
      </w:r>
    </w:p>
    <w:p w:rsidR="00D3227D" w:rsidRDefault="00897A32">
      <w:pPr>
        <w:pStyle w:val="ListBullet"/>
      </w:pPr>
      <w:r>
        <w:t>Spider-Girl #44</w:t>
      </w:r>
    </w:p>
    <w:p w:rsidR="00D3227D" w:rsidRDefault="00897A32">
      <w:pPr>
        <w:pStyle w:val="ListBullet"/>
      </w:pPr>
      <w:r>
        <w:t>Thor #46</w:t>
      </w:r>
    </w:p>
    <w:p w:rsidR="00D3227D" w:rsidRDefault="00897A32">
      <w:pPr>
        <w:pStyle w:val="ListBullet"/>
      </w:pPr>
      <w:r>
        <w:lastRenderedPageBreak/>
        <w:t>Iron Man #51</w:t>
      </w:r>
    </w:p>
    <w:p w:rsidR="00D3227D" w:rsidRDefault="00897A32">
      <w:pPr>
        <w:pStyle w:val="ListBullet"/>
      </w:pPr>
      <w:r>
        <w:t>Fantastic Four #52</w:t>
      </w:r>
    </w:p>
    <w:p w:rsidR="00D3227D" w:rsidRDefault="00897A32">
      <w:pPr>
        <w:pStyle w:val="ListBullet"/>
      </w:pPr>
      <w:r>
        <w:t>Thunderbolts #61</w:t>
      </w:r>
    </w:p>
    <w:p w:rsidR="00D3227D" w:rsidRDefault="00897A32">
      <w:pPr>
        <w:pStyle w:val="ListBullet"/>
      </w:pPr>
      <w:r>
        <w:t>Cable #102</w:t>
      </w:r>
    </w:p>
    <w:p w:rsidR="00D3227D" w:rsidRDefault="00897A32">
      <w:pPr>
        <w:pStyle w:val="ListBullet"/>
      </w:pPr>
      <w:r>
        <w:t>New X-Men #123</w:t>
      </w:r>
    </w:p>
    <w:p w:rsidR="00D3227D" w:rsidRDefault="00897A32">
      <w:pPr>
        <w:pStyle w:val="ListBullet"/>
      </w:pPr>
      <w:r>
        <w:t>X-Force #125</w:t>
      </w:r>
    </w:p>
    <w:p w:rsidR="00D3227D" w:rsidRDefault="00897A32">
      <w:pPr>
        <w:pStyle w:val="ListBullet"/>
      </w:pPr>
      <w:r>
        <w:t>Wolverine #173</w:t>
      </w:r>
    </w:p>
    <w:p w:rsidR="00D3227D" w:rsidRDefault="00897A32">
      <w:pPr>
        <w:pStyle w:val="ListBullet"/>
      </w:pPr>
      <w:r>
        <w:t>Uncanny X-Men #404</w:t>
      </w:r>
    </w:p>
    <w:p w:rsidR="00D3227D" w:rsidRDefault="00897A32">
      <w:pPr>
        <w:pStyle w:val="Heading3"/>
      </w:pPr>
      <w:r>
        <w:t>May, 2002</w:t>
      </w:r>
    </w:p>
    <w:p w:rsidR="00D3227D" w:rsidRDefault="00897A32">
      <w:r>
        <w:t xml:space="preserve">Number of comics published this month: </w:t>
      </w:r>
      <w:r>
        <w:rPr>
          <w:b/>
        </w:rPr>
        <w:t>50</w:t>
      </w:r>
    </w:p>
    <w:p w:rsidR="00D3227D" w:rsidRDefault="00897A32">
      <w:pPr>
        <w:pStyle w:val="ListBullet"/>
      </w:pPr>
      <w:r>
        <w:t>X-Men: Evolution #7</w:t>
      </w:r>
    </w:p>
    <w:p w:rsidR="00D3227D" w:rsidRDefault="00897A32">
      <w:pPr>
        <w:pStyle w:val="ListBullet"/>
      </w:pPr>
      <w:r>
        <w:t>X-Men Unlimited #36</w:t>
      </w:r>
    </w:p>
    <w:p w:rsidR="00D3227D" w:rsidRDefault="00897A32">
      <w:pPr>
        <w:pStyle w:val="ListBullet"/>
      </w:pPr>
      <w:r>
        <w:t>Amazing Spider-Man #41</w:t>
      </w:r>
    </w:p>
    <w:p w:rsidR="00D3227D" w:rsidRDefault="00897A32">
      <w:pPr>
        <w:pStyle w:val="ListBullet"/>
      </w:pPr>
      <w:r>
        <w:t>Star Wars: Jango Fett - Open Seasons #2</w:t>
      </w:r>
    </w:p>
    <w:p w:rsidR="00D3227D" w:rsidRDefault="00897A32">
      <w:pPr>
        <w:pStyle w:val="ListBullet"/>
      </w:pPr>
      <w:r>
        <w:t>Punisher #12</w:t>
      </w:r>
    </w:p>
    <w:p w:rsidR="00D3227D" w:rsidRDefault="00897A32">
      <w:pPr>
        <w:pStyle w:val="ListBullet"/>
      </w:pPr>
      <w:r>
        <w:t>Hulk #40</w:t>
      </w:r>
    </w:p>
    <w:p w:rsidR="00D3227D" w:rsidRDefault="00897A32">
      <w:pPr>
        <w:pStyle w:val="ListBullet"/>
      </w:pPr>
      <w:r>
        <w:t>Star Wars #42</w:t>
      </w:r>
    </w:p>
    <w:p w:rsidR="00D3227D" w:rsidRDefault="00897A32">
      <w:pPr>
        <w:pStyle w:val="ListBullet"/>
      </w:pPr>
      <w:r>
        <w:t>Ultimate Spider-Man: Free Comic Book Day Edition #0</w:t>
      </w:r>
    </w:p>
    <w:p w:rsidR="00D3227D" w:rsidRDefault="00897A32">
      <w:pPr>
        <w:pStyle w:val="ListBullet"/>
      </w:pPr>
      <w:r>
        <w:t>Exiles #11</w:t>
      </w:r>
    </w:p>
    <w:p w:rsidR="00D3227D" w:rsidRDefault="00897A32">
      <w:pPr>
        <w:pStyle w:val="ListBullet"/>
      </w:pPr>
      <w:r>
        <w:t>Ultimate Spider-Man #19</w:t>
      </w:r>
    </w:p>
    <w:p w:rsidR="00D3227D" w:rsidRDefault="00897A32">
      <w:pPr>
        <w:pStyle w:val="ListBullet"/>
      </w:pPr>
      <w:r>
        <w:t>Captain America #2</w:t>
      </w:r>
    </w:p>
    <w:p w:rsidR="00D3227D" w:rsidRDefault="00897A32">
      <w:pPr>
        <w:pStyle w:val="ListBullet"/>
      </w:pPr>
      <w:r>
        <w:t>Star Wars: Episode II - Attack of the Clones #4</w:t>
      </w:r>
    </w:p>
    <w:p w:rsidR="00D3227D" w:rsidRDefault="00897A32">
      <w:pPr>
        <w:pStyle w:val="ListBullet"/>
      </w:pPr>
      <w:r>
        <w:t>Amazing Spider-Man #40</w:t>
      </w:r>
    </w:p>
    <w:p w:rsidR="00D3227D" w:rsidRDefault="00897A32">
      <w:pPr>
        <w:pStyle w:val="ListBullet"/>
      </w:pPr>
      <w:r>
        <w:t>Star Wars #41</w:t>
      </w:r>
    </w:p>
    <w:p w:rsidR="00D3227D" w:rsidRDefault="00897A32">
      <w:pPr>
        <w:pStyle w:val="ListBullet"/>
      </w:pPr>
      <w:r>
        <w:t>Tigra #1</w:t>
      </w:r>
    </w:p>
    <w:p w:rsidR="00D3227D" w:rsidRDefault="00897A32">
      <w:pPr>
        <w:pStyle w:val="ListBullet"/>
      </w:pPr>
      <w:r>
        <w:t>Paradise X #1</w:t>
      </w:r>
    </w:p>
    <w:p w:rsidR="00D3227D" w:rsidRDefault="00897A32">
      <w:pPr>
        <w:pStyle w:val="ListBullet"/>
      </w:pPr>
      <w:r>
        <w:t>Marvel Knights #1</w:t>
      </w:r>
    </w:p>
    <w:p w:rsidR="00D3227D" w:rsidRDefault="00897A32">
      <w:pPr>
        <w:pStyle w:val="ListBullet"/>
      </w:pPr>
      <w:r>
        <w:t>Thing &amp; She-Hulk: The Long Night #1</w:t>
      </w:r>
    </w:p>
    <w:p w:rsidR="00D3227D" w:rsidRDefault="00897A32">
      <w:pPr>
        <w:pStyle w:val="ListBullet"/>
      </w:pPr>
      <w:r>
        <w:t>Star Wars: Jango Fett - Open Seasons #1</w:t>
      </w:r>
    </w:p>
    <w:p w:rsidR="00D3227D" w:rsidRDefault="00897A32">
      <w:pPr>
        <w:pStyle w:val="ListBullet"/>
      </w:pPr>
      <w:r>
        <w:t>Muties #2</w:t>
      </w:r>
    </w:p>
    <w:p w:rsidR="00D3227D" w:rsidRDefault="00897A32">
      <w:pPr>
        <w:pStyle w:val="ListBullet"/>
      </w:pPr>
      <w:r>
        <w:t>Taskmaster #2</w:t>
      </w:r>
    </w:p>
    <w:p w:rsidR="00D3227D" w:rsidRDefault="00897A32">
      <w:pPr>
        <w:pStyle w:val="ListBullet"/>
      </w:pPr>
      <w:r>
        <w:t>The Order #2</w:t>
      </w:r>
    </w:p>
    <w:p w:rsidR="00D3227D" w:rsidRDefault="00897A32">
      <w:pPr>
        <w:pStyle w:val="ListBullet"/>
      </w:pPr>
      <w:r>
        <w:t>Wolverine/Hulk #2</w:t>
      </w:r>
    </w:p>
    <w:p w:rsidR="00D3227D" w:rsidRDefault="00897A32">
      <w:pPr>
        <w:pStyle w:val="ListBullet"/>
      </w:pPr>
      <w:r>
        <w:t>Citizen V and the V-Battalion: The Everlasting #2</w:t>
      </w:r>
    </w:p>
    <w:p w:rsidR="00D3227D" w:rsidRDefault="00897A32">
      <w:pPr>
        <w:pStyle w:val="ListBullet"/>
      </w:pPr>
      <w:r>
        <w:t>Ultimates #3</w:t>
      </w:r>
    </w:p>
    <w:p w:rsidR="00D3227D" w:rsidRDefault="00897A32">
      <w:pPr>
        <w:pStyle w:val="ListBullet"/>
      </w:pPr>
      <w:r>
        <w:t>Howard the Duck #3</w:t>
      </w:r>
    </w:p>
    <w:p w:rsidR="00D3227D" w:rsidRDefault="00897A32">
      <w:pPr>
        <w:pStyle w:val="ListBullet"/>
      </w:pPr>
      <w:r>
        <w:t>Star Wars: Episode II - Attack of the Clones #3</w:t>
      </w:r>
    </w:p>
    <w:p w:rsidR="00D3227D" w:rsidRDefault="00897A32">
      <w:pPr>
        <w:pStyle w:val="ListBullet"/>
      </w:pPr>
      <w:r>
        <w:t>Wolverine: The Origin #5</w:t>
      </w:r>
    </w:p>
    <w:p w:rsidR="00D3227D" w:rsidRDefault="00897A32">
      <w:pPr>
        <w:pStyle w:val="ListBullet"/>
      </w:pPr>
      <w:r>
        <w:t>Avengers: Celestial Quest #7</w:t>
      </w:r>
    </w:p>
    <w:p w:rsidR="00D3227D" w:rsidRDefault="00897A32">
      <w:pPr>
        <w:pStyle w:val="ListBullet"/>
      </w:pPr>
      <w:r>
        <w:t>Alias #7</w:t>
      </w:r>
    </w:p>
    <w:p w:rsidR="00D3227D" w:rsidRDefault="00897A32">
      <w:pPr>
        <w:pStyle w:val="ListBullet"/>
      </w:pPr>
      <w:r>
        <w:lastRenderedPageBreak/>
        <w:t>Elektra #9</w:t>
      </w:r>
    </w:p>
    <w:p w:rsidR="00D3227D" w:rsidRDefault="00897A32">
      <w:pPr>
        <w:pStyle w:val="ListBullet"/>
      </w:pPr>
      <w:r>
        <w:t>X-Treme X-Men #11</w:t>
      </w:r>
    </w:p>
    <w:p w:rsidR="00D3227D" w:rsidRDefault="00897A32">
      <w:pPr>
        <w:pStyle w:val="ListBullet"/>
      </w:pPr>
      <w:r>
        <w:t>Spider-Man's Tangled Web #12</w:t>
      </w:r>
    </w:p>
    <w:p w:rsidR="00D3227D" w:rsidRDefault="00897A32">
      <w:pPr>
        <w:pStyle w:val="ListBullet"/>
      </w:pPr>
      <w:r>
        <w:t>Ultimate X-Men #16</w:t>
      </w:r>
    </w:p>
    <w:p w:rsidR="00D3227D" w:rsidRDefault="00897A32">
      <w:pPr>
        <w:pStyle w:val="ListBullet"/>
      </w:pPr>
      <w:r>
        <w:t>Captain Marvel #30</w:t>
      </w:r>
    </w:p>
    <w:p w:rsidR="00D3227D" w:rsidRDefault="00897A32">
      <w:pPr>
        <w:pStyle w:val="ListBullet"/>
      </w:pPr>
      <w:r>
        <w:t>Daredevil #31</w:t>
      </w:r>
    </w:p>
    <w:p w:rsidR="00D3227D" w:rsidRDefault="00897A32">
      <w:pPr>
        <w:pStyle w:val="ListBullet"/>
      </w:pPr>
      <w:r>
        <w:t>Amazing Spider-Man #39</w:t>
      </w:r>
    </w:p>
    <w:p w:rsidR="00D3227D" w:rsidRDefault="00897A32">
      <w:pPr>
        <w:pStyle w:val="ListBullet"/>
      </w:pPr>
      <w:r>
        <w:t>Peter Parker: Spider-Man #41</w:t>
      </w:r>
    </w:p>
    <w:p w:rsidR="00D3227D" w:rsidRDefault="00897A32">
      <w:pPr>
        <w:pStyle w:val="ListBullet"/>
      </w:pPr>
      <w:r>
        <w:t>Black Panther #42</w:t>
      </w:r>
    </w:p>
    <w:p w:rsidR="00D3227D" w:rsidRDefault="00897A32">
      <w:pPr>
        <w:pStyle w:val="ListBullet"/>
      </w:pPr>
      <w:r>
        <w:t>Spider-Girl #45</w:t>
      </w:r>
    </w:p>
    <w:p w:rsidR="00D3227D" w:rsidRDefault="00897A32">
      <w:pPr>
        <w:pStyle w:val="ListBullet"/>
      </w:pPr>
      <w:r>
        <w:t>Thor #47</w:t>
      </w:r>
    </w:p>
    <w:p w:rsidR="00D3227D" w:rsidRDefault="00897A32">
      <w:pPr>
        <w:pStyle w:val="ListBullet"/>
      </w:pPr>
      <w:r>
        <w:t>Iron Man #52</w:t>
      </w:r>
    </w:p>
    <w:p w:rsidR="00D3227D" w:rsidRDefault="00897A32">
      <w:pPr>
        <w:pStyle w:val="ListBullet"/>
      </w:pPr>
      <w:r>
        <w:t>Fantastic Four #53</w:t>
      </w:r>
    </w:p>
    <w:p w:rsidR="00D3227D" w:rsidRDefault="00897A32">
      <w:pPr>
        <w:pStyle w:val="ListBullet"/>
      </w:pPr>
      <w:r>
        <w:t>Thunderbolts #62</w:t>
      </w:r>
    </w:p>
    <w:p w:rsidR="00D3227D" w:rsidRDefault="00897A32">
      <w:pPr>
        <w:pStyle w:val="ListBullet"/>
      </w:pPr>
      <w:r>
        <w:t>Deadpool #65</w:t>
      </w:r>
    </w:p>
    <w:p w:rsidR="00D3227D" w:rsidRDefault="00897A32">
      <w:pPr>
        <w:pStyle w:val="ListBullet"/>
      </w:pPr>
      <w:r>
        <w:t>Cable #103</w:t>
      </w:r>
    </w:p>
    <w:p w:rsidR="00D3227D" w:rsidRDefault="00897A32">
      <w:pPr>
        <w:pStyle w:val="ListBullet"/>
      </w:pPr>
      <w:r>
        <w:t>New X-Men #124</w:t>
      </w:r>
    </w:p>
    <w:p w:rsidR="00D3227D" w:rsidRDefault="00897A32">
      <w:pPr>
        <w:pStyle w:val="ListBullet"/>
      </w:pPr>
      <w:r>
        <w:t>X-Force #126</w:t>
      </w:r>
    </w:p>
    <w:p w:rsidR="00D3227D" w:rsidRDefault="00897A32">
      <w:pPr>
        <w:pStyle w:val="ListBullet"/>
      </w:pPr>
      <w:r>
        <w:t>Wolverine #174</w:t>
      </w:r>
    </w:p>
    <w:p w:rsidR="00D3227D" w:rsidRDefault="00897A32">
      <w:pPr>
        <w:pStyle w:val="ListBullet"/>
      </w:pPr>
      <w:r>
        <w:t>Uncanny X-Men #405</w:t>
      </w:r>
    </w:p>
    <w:p w:rsidR="00D3227D" w:rsidRDefault="00897A32">
      <w:pPr>
        <w:pStyle w:val="Heading3"/>
      </w:pPr>
      <w:r>
        <w:t>June, 2002</w:t>
      </w:r>
    </w:p>
    <w:p w:rsidR="00D3227D" w:rsidRDefault="00897A32">
      <w:r>
        <w:t xml:space="preserve">Number of comics published this month: </w:t>
      </w:r>
      <w:r>
        <w:rPr>
          <w:b/>
        </w:rPr>
        <w:t>52</w:t>
      </w:r>
    </w:p>
    <w:p w:rsidR="00D3227D" w:rsidRDefault="00897A32">
      <w:pPr>
        <w:pStyle w:val="ListBullet"/>
      </w:pPr>
      <w:r>
        <w:t>Incredible Hulk: The End #1</w:t>
      </w:r>
    </w:p>
    <w:p w:rsidR="00D3227D" w:rsidRDefault="00897A32">
      <w:pPr>
        <w:pStyle w:val="ListBullet"/>
      </w:pPr>
      <w:r>
        <w:t>Infinity Abyss #2</w:t>
      </w:r>
    </w:p>
    <w:p w:rsidR="00D3227D" w:rsidRDefault="00897A32">
      <w:pPr>
        <w:pStyle w:val="ListBullet"/>
      </w:pPr>
      <w:r>
        <w:t>Captain America #3</w:t>
      </w:r>
    </w:p>
    <w:p w:rsidR="00D3227D" w:rsidRDefault="00897A32">
      <w:pPr>
        <w:pStyle w:val="ListBullet"/>
      </w:pPr>
      <w:r>
        <w:t>X-Men: Evolution #8</w:t>
      </w:r>
    </w:p>
    <w:p w:rsidR="00D3227D" w:rsidRDefault="00897A32">
      <w:pPr>
        <w:pStyle w:val="ListBullet"/>
      </w:pPr>
      <w:r>
        <w:t>Amazing Spider-Man #42</w:t>
      </w:r>
    </w:p>
    <w:p w:rsidR="00D3227D" w:rsidRDefault="00897A32">
      <w:pPr>
        <w:pStyle w:val="ListBullet"/>
      </w:pPr>
      <w:r>
        <w:t>Hulk #42</w:t>
      </w:r>
    </w:p>
    <w:p w:rsidR="00D3227D" w:rsidRDefault="00897A32">
      <w:pPr>
        <w:pStyle w:val="ListBullet"/>
      </w:pPr>
      <w:r>
        <w:t>Ultimate Spider-Man #21</w:t>
      </w:r>
    </w:p>
    <w:p w:rsidR="00D3227D" w:rsidRDefault="00897A32">
      <w:pPr>
        <w:pStyle w:val="ListBullet"/>
      </w:pPr>
      <w:r>
        <w:t>Iron Man #54</w:t>
      </w:r>
    </w:p>
    <w:p w:rsidR="00D3227D" w:rsidRDefault="00897A32">
      <w:pPr>
        <w:pStyle w:val="ListBullet"/>
      </w:pPr>
      <w:r>
        <w:t>Infinity Abyss #1</w:t>
      </w:r>
    </w:p>
    <w:p w:rsidR="00D3227D" w:rsidRDefault="00897A32">
      <w:pPr>
        <w:pStyle w:val="ListBullet"/>
      </w:pPr>
      <w:r>
        <w:t>Spider-Man: Get Kraven #1</w:t>
      </w:r>
    </w:p>
    <w:p w:rsidR="00D3227D" w:rsidRDefault="00897A32">
      <w:pPr>
        <w:pStyle w:val="ListBullet"/>
      </w:pPr>
      <w:r>
        <w:t>Star Wars: Qui-Gon &amp; Obi-Wan - The Aurorient Express #2</w:t>
      </w:r>
    </w:p>
    <w:p w:rsidR="00D3227D" w:rsidRDefault="00897A32">
      <w:pPr>
        <w:pStyle w:val="ListBullet"/>
      </w:pPr>
      <w:r>
        <w:t>Hulk #41</w:t>
      </w:r>
    </w:p>
    <w:p w:rsidR="00D3227D" w:rsidRDefault="00897A32">
      <w:pPr>
        <w:pStyle w:val="ListBullet"/>
      </w:pPr>
      <w:r>
        <w:t>Marvel Knights #2</w:t>
      </w:r>
    </w:p>
    <w:p w:rsidR="00D3227D" w:rsidRDefault="00897A32">
      <w:pPr>
        <w:pStyle w:val="ListBullet"/>
      </w:pPr>
      <w:r>
        <w:t>Ultimates #4</w:t>
      </w:r>
    </w:p>
    <w:p w:rsidR="00D3227D" w:rsidRDefault="00897A32">
      <w:pPr>
        <w:pStyle w:val="ListBullet"/>
      </w:pPr>
      <w:r>
        <w:t>Exiles #12</w:t>
      </w:r>
    </w:p>
    <w:p w:rsidR="00D3227D" w:rsidRDefault="00897A32">
      <w:pPr>
        <w:pStyle w:val="ListBullet"/>
      </w:pPr>
      <w:r>
        <w:t>Star Wars Tales #12</w:t>
      </w:r>
    </w:p>
    <w:p w:rsidR="00D3227D" w:rsidRDefault="00897A32">
      <w:pPr>
        <w:pStyle w:val="ListBullet"/>
      </w:pPr>
      <w:r>
        <w:t>Avengers #54</w:t>
      </w:r>
    </w:p>
    <w:p w:rsidR="00D3227D" w:rsidRDefault="00897A32">
      <w:pPr>
        <w:pStyle w:val="ListBullet"/>
      </w:pPr>
      <w:r>
        <w:t>Marvel Mangaverse #1</w:t>
      </w:r>
    </w:p>
    <w:p w:rsidR="00D3227D" w:rsidRDefault="00897A32">
      <w:pPr>
        <w:pStyle w:val="ListBullet"/>
      </w:pPr>
      <w:r>
        <w:lastRenderedPageBreak/>
        <w:t>Deadline #1</w:t>
      </w:r>
    </w:p>
    <w:p w:rsidR="00D3227D" w:rsidRDefault="00897A32">
      <w:pPr>
        <w:pStyle w:val="ListBullet"/>
      </w:pPr>
      <w:r>
        <w:t>Morlocks #1</w:t>
      </w:r>
    </w:p>
    <w:p w:rsidR="00D3227D" w:rsidRDefault="00897A32">
      <w:pPr>
        <w:pStyle w:val="ListBullet"/>
      </w:pPr>
      <w:r>
        <w:t>X-Factor #1</w:t>
      </w:r>
    </w:p>
    <w:p w:rsidR="00D3227D" w:rsidRDefault="00897A32">
      <w:pPr>
        <w:pStyle w:val="ListBullet"/>
      </w:pPr>
      <w:r>
        <w:t>Paradise X #2</w:t>
      </w:r>
    </w:p>
    <w:p w:rsidR="00D3227D" w:rsidRDefault="00897A32">
      <w:pPr>
        <w:pStyle w:val="ListBullet"/>
      </w:pPr>
      <w:r>
        <w:t>Muties #3</w:t>
      </w:r>
    </w:p>
    <w:p w:rsidR="00D3227D" w:rsidRDefault="00897A32">
      <w:pPr>
        <w:pStyle w:val="ListBullet"/>
      </w:pPr>
      <w:r>
        <w:t>Taskmaster #3</w:t>
      </w:r>
    </w:p>
    <w:p w:rsidR="00D3227D" w:rsidRDefault="00897A32">
      <w:pPr>
        <w:pStyle w:val="ListBullet"/>
      </w:pPr>
      <w:r>
        <w:t>The Order #3</w:t>
      </w:r>
    </w:p>
    <w:p w:rsidR="00D3227D" w:rsidRDefault="00897A32">
      <w:pPr>
        <w:pStyle w:val="ListBullet"/>
      </w:pPr>
      <w:r>
        <w:t>Wolverine/Hulk #3</w:t>
      </w:r>
    </w:p>
    <w:p w:rsidR="00D3227D" w:rsidRDefault="00897A32">
      <w:pPr>
        <w:pStyle w:val="ListBullet"/>
      </w:pPr>
      <w:r>
        <w:t>Citizen V and the V-Battalion: The Everlasting #3</w:t>
      </w:r>
    </w:p>
    <w:p w:rsidR="00D3227D" w:rsidRDefault="00897A32">
      <w:pPr>
        <w:pStyle w:val="ListBullet"/>
      </w:pPr>
      <w:r>
        <w:t>Howard the Duck #4</w:t>
      </w:r>
    </w:p>
    <w:p w:rsidR="00D3227D" w:rsidRDefault="00897A32">
      <w:pPr>
        <w:pStyle w:val="ListBullet"/>
      </w:pPr>
      <w:r>
        <w:t>Avengers: Celestial Quest #8</w:t>
      </w:r>
    </w:p>
    <w:p w:rsidR="00D3227D" w:rsidRDefault="00897A32">
      <w:pPr>
        <w:pStyle w:val="ListBullet"/>
      </w:pPr>
      <w:r>
        <w:t>Alias #8</w:t>
      </w:r>
    </w:p>
    <w:p w:rsidR="00D3227D" w:rsidRDefault="00897A32">
      <w:pPr>
        <w:pStyle w:val="ListBullet"/>
      </w:pPr>
      <w:r>
        <w:t>X-Treme X-Men #12</w:t>
      </w:r>
    </w:p>
    <w:p w:rsidR="00D3227D" w:rsidRDefault="00897A32">
      <w:pPr>
        <w:pStyle w:val="ListBullet"/>
      </w:pPr>
      <w:r>
        <w:t>Weapon X #12</w:t>
      </w:r>
    </w:p>
    <w:p w:rsidR="00D3227D" w:rsidRDefault="00897A32">
      <w:pPr>
        <w:pStyle w:val="ListBullet"/>
      </w:pPr>
      <w:r>
        <w:t>Spider-Man's Tangled Web #13</w:t>
      </w:r>
    </w:p>
    <w:p w:rsidR="00D3227D" w:rsidRDefault="00897A32">
      <w:pPr>
        <w:pStyle w:val="ListBullet"/>
      </w:pPr>
      <w:r>
        <w:t>Ultimate Marvel Team-Up #14</w:t>
      </w:r>
    </w:p>
    <w:p w:rsidR="00D3227D" w:rsidRDefault="00897A32">
      <w:pPr>
        <w:pStyle w:val="ListBullet"/>
      </w:pPr>
      <w:r>
        <w:t>Ultimate Marvel Team-Up #15</w:t>
      </w:r>
    </w:p>
    <w:p w:rsidR="00D3227D" w:rsidRDefault="00897A32">
      <w:pPr>
        <w:pStyle w:val="ListBullet"/>
      </w:pPr>
      <w:r>
        <w:t>Ultimate X-Men #17</w:t>
      </w:r>
    </w:p>
    <w:p w:rsidR="00D3227D" w:rsidRDefault="00897A32">
      <w:pPr>
        <w:pStyle w:val="ListBullet"/>
      </w:pPr>
      <w:r>
        <w:t>Captain Marvel #31</w:t>
      </w:r>
    </w:p>
    <w:p w:rsidR="00D3227D" w:rsidRDefault="00897A32">
      <w:pPr>
        <w:pStyle w:val="ListBullet"/>
      </w:pPr>
      <w:r>
        <w:t>Daredevil #32</w:t>
      </w:r>
    </w:p>
    <w:p w:rsidR="00D3227D" w:rsidRDefault="00897A32">
      <w:pPr>
        <w:pStyle w:val="ListBullet"/>
      </w:pPr>
      <w:r>
        <w:t>Peter Parker: Spider-Man #42</w:t>
      </w:r>
    </w:p>
    <w:p w:rsidR="00D3227D" w:rsidRDefault="00897A32">
      <w:pPr>
        <w:pStyle w:val="ListBullet"/>
      </w:pPr>
      <w:r>
        <w:t>Peter Parker: Spider-Man #43</w:t>
      </w:r>
    </w:p>
    <w:p w:rsidR="00D3227D" w:rsidRDefault="00897A32">
      <w:pPr>
        <w:pStyle w:val="ListBullet"/>
      </w:pPr>
      <w:r>
        <w:t>Black Panther #43</w:t>
      </w:r>
    </w:p>
    <w:p w:rsidR="00D3227D" w:rsidRDefault="00897A32">
      <w:pPr>
        <w:pStyle w:val="ListBullet"/>
      </w:pPr>
      <w:r>
        <w:t>Spider-Girl #46</w:t>
      </w:r>
    </w:p>
    <w:p w:rsidR="00D3227D" w:rsidRDefault="00897A32">
      <w:pPr>
        <w:pStyle w:val="ListBullet"/>
      </w:pPr>
      <w:r>
        <w:t>Thor #48</w:t>
      </w:r>
    </w:p>
    <w:p w:rsidR="00D3227D" w:rsidRDefault="00897A32">
      <w:pPr>
        <w:pStyle w:val="ListBullet"/>
      </w:pPr>
      <w:r>
        <w:t>Iron Man #53</w:t>
      </w:r>
    </w:p>
    <w:p w:rsidR="00D3227D" w:rsidRDefault="00897A32">
      <w:pPr>
        <w:pStyle w:val="ListBullet"/>
      </w:pPr>
      <w:r>
        <w:t>Fantastic Four #54</w:t>
      </w:r>
    </w:p>
    <w:p w:rsidR="00D3227D" w:rsidRDefault="00897A32">
      <w:pPr>
        <w:pStyle w:val="ListBullet"/>
      </w:pPr>
      <w:r>
        <w:t>Thunderbolts #63</w:t>
      </w:r>
    </w:p>
    <w:p w:rsidR="00D3227D" w:rsidRDefault="00897A32">
      <w:pPr>
        <w:pStyle w:val="ListBullet"/>
      </w:pPr>
      <w:r>
        <w:t>Deadpool #66</w:t>
      </w:r>
    </w:p>
    <w:p w:rsidR="00D3227D" w:rsidRDefault="00897A32">
      <w:pPr>
        <w:pStyle w:val="ListBullet"/>
      </w:pPr>
      <w:r>
        <w:t>Cable #104</w:t>
      </w:r>
    </w:p>
    <w:p w:rsidR="00D3227D" w:rsidRDefault="00897A32">
      <w:pPr>
        <w:pStyle w:val="ListBullet"/>
      </w:pPr>
      <w:r>
        <w:t>New X-Men #125</w:t>
      </w:r>
    </w:p>
    <w:p w:rsidR="00D3227D" w:rsidRDefault="00897A32">
      <w:pPr>
        <w:pStyle w:val="ListBullet"/>
      </w:pPr>
      <w:r>
        <w:t>X-Force #127</w:t>
      </w:r>
    </w:p>
    <w:p w:rsidR="00D3227D" w:rsidRDefault="00897A32">
      <w:pPr>
        <w:pStyle w:val="ListBullet"/>
      </w:pPr>
      <w:r>
        <w:t>Wolverine #175</w:t>
      </w:r>
    </w:p>
    <w:p w:rsidR="00D3227D" w:rsidRDefault="00897A32">
      <w:pPr>
        <w:pStyle w:val="ListBullet"/>
      </w:pPr>
      <w:r>
        <w:t>Uncanny X-Men #406</w:t>
      </w:r>
    </w:p>
    <w:p w:rsidR="00D3227D" w:rsidRDefault="00897A32">
      <w:pPr>
        <w:pStyle w:val="Heading3"/>
      </w:pPr>
      <w:r>
        <w:t>July, 2002</w:t>
      </w:r>
    </w:p>
    <w:p w:rsidR="00D3227D" w:rsidRDefault="00897A32">
      <w:r>
        <w:t xml:space="preserve">Number of comics published this month: </w:t>
      </w:r>
      <w:r>
        <w:rPr>
          <w:b/>
        </w:rPr>
        <w:t>48</w:t>
      </w:r>
    </w:p>
    <w:p w:rsidR="00D3227D" w:rsidRDefault="00897A32">
      <w:pPr>
        <w:pStyle w:val="ListBullet"/>
      </w:pPr>
      <w:r>
        <w:t>Star Wars: Jango Fett - Open Seasons #3</w:t>
      </w:r>
    </w:p>
    <w:p w:rsidR="00D3227D" w:rsidRDefault="00897A32">
      <w:pPr>
        <w:pStyle w:val="ListBullet"/>
      </w:pPr>
      <w:r>
        <w:t>X-Men: Evolution #9</w:t>
      </w:r>
    </w:p>
    <w:p w:rsidR="00D3227D" w:rsidRDefault="00897A32">
      <w:pPr>
        <w:pStyle w:val="ListBullet"/>
      </w:pPr>
      <w:r>
        <w:t>X-Men Unlimited #37</w:t>
      </w:r>
    </w:p>
    <w:p w:rsidR="00D3227D" w:rsidRDefault="00897A32">
      <w:pPr>
        <w:pStyle w:val="ListBullet"/>
      </w:pPr>
      <w:r>
        <w:t>Infinity Abyss #4</w:t>
      </w:r>
    </w:p>
    <w:p w:rsidR="00D3227D" w:rsidRDefault="00897A32">
      <w:pPr>
        <w:pStyle w:val="ListBullet"/>
      </w:pPr>
      <w:r>
        <w:lastRenderedPageBreak/>
        <w:t>Amazing Spider-Man #43</w:t>
      </w:r>
    </w:p>
    <w:p w:rsidR="00D3227D" w:rsidRDefault="00897A32">
      <w:pPr>
        <w:pStyle w:val="ListBullet"/>
      </w:pPr>
      <w:r>
        <w:t>Hulk #43</w:t>
      </w:r>
    </w:p>
    <w:p w:rsidR="00D3227D" w:rsidRDefault="00897A32">
      <w:pPr>
        <w:pStyle w:val="ListBullet"/>
      </w:pPr>
      <w:r>
        <w:t>Infinity Abyss #3</w:t>
      </w:r>
    </w:p>
    <w:p w:rsidR="00D3227D" w:rsidRDefault="00897A32">
      <w:pPr>
        <w:pStyle w:val="ListBullet"/>
      </w:pPr>
      <w:r>
        <w:t>Spider-Man: Blue #1</w:t>
      </w:r>
    </w:p>
    <w:p w:rsidR="00D3227D" w:rsidRDefault="00897A32">
      <w:pPr>
        <w:pStyle w:val="ListBullet"/>
      </w:pPr>
      <w:r>
        <w:t>Star Wars Infinities: The Empire Strikes Back #1</w:t>
      </w:r>
    </w:p>
    <w:p w:rsidR="00D3227D" w:rsidRDefault="00897A32">
      <w:pPr>
        <w:pStyle w:val="ListBullet"/>
      </w:pPr>
      <w:r>
        <w:t>Spider-Man: Get Kraven #2</w:t>
      </w:r>
    </w:p>
    <w:p w:rsidR="00D3227D" w:rsidRDefault="00897A32">
      <w:pPr>
        <w:pStyle w:val="ListBullet"/>
      </w:pPr>
      <w:r>
        <w:t>Ultimate Spider-Man #22</w:t>
      </w:r>
    </w:p>
    <w:p w:rsidR="00D3227D" w:rsidRDefault="00897A32">
      <w:pPr>
        <w:pStyle w:val="ListBullet"/>
      </w:pPr>
      <w:r>
        <w:t>Ultimates #5</w:t>
      </w:r>
    </w:p>
    <w:p w:rsidR="00D3227D" w:rsidRDefault="00897A32">
      <w:pPr>
        <w:pStyle w:val="ListBullet"/>
      </w:pPr>
      <w:r>
        <w:t>Star Wars #43</w:t>
      </w:r>
    </w:p>
    <w:p w:rsidR="00D3227D" w:rsidRDefault="00897A32">
      <w:pPr>
        <w:pStyle w:val="ListBullet"/>
      </w:pPr>
      <w:r>
        <w:t>Avengers #55</w:t>
      </w:r>
    </w:p>
    <w:p w:rsidR="00D3227D" w:rsidRDefault="00897A32">
      <w:pPr>
        <w:pStyle w:val="ListBullet"/>
      </w:pPr>
      <w:r>
        <w:t>Paradise X: Xen #0</w:t>
      </w:r>
    </w:p>
    <w:p w:rsidR="00D3227D" w:rsidRDefault="00897A32">
      <w:pPr>
        <w:pStyle w:val="ListBullet"/>
      </w:pPr>
      <w:r>
        <w:t>Marvel Mangaverse #2</w:t>
      </w:r>
    </w:p>
    <w:p w:rsidR="00D3227D" w:rsidRDefault="00897A32">
      <w:pPr>
        <w:pStyle w:val="ListBullet"/>
      </w:pPr>
      <w:r>
        <w:t>Deadline #2</w:t>
      </w:r>
    </w:p>
    <w:p w:rsidR="00D3227D" w:rsidRDefault="00897A32">
      <w:pPr>
        <w:pStyle w:val="ListBullet"/>
      </w:pPr>
      <w:r>
        <w:t>Morlocks #2</w:t>
      </w:r>
    </w:p>
    <w:p w:rsidR="00D3227D" w:rsidRDefault="00897A32">
      <w:pPr>
        <w:pStyle w:val="ListBullet"/>
      </w:pPr>
      <w:r>
        <w:t>X-Factor #2</w:t>
      </w:r>
    </w:p>
    <w:p w:rsidR="00D3227D" w:rsidRDefault="00897A32">
      <w:pPr>
        <w:pStyle w:val="ListBullet"/>
      </w:pPr>
      <w:r>
        <w:t>Marvel Knights #3</w:t>
      </w:r>
    </w:p>
    <w:p w:rsidR="00D3227D" w:rsidRDefault="00897A32">
      <w:pPr>
        <w:pStyle w:val="ListBullet"/>
      </w:pPr>
      <w:r>
        <w:t>Muties #4</w:t>
      </w:r>
    </w:p>
    <w:p w:rsidR="00D3227D" w:rsidRDefault="00897A32">
      <w:pPr>
        <w:pStyle w:val="ListBullet"/>
      </w:pPr>
      <w:r>
        <w:t>Taskmaster #4</w:t>
      </w:r>
    </w:p>
    <w:p w:rsidR="00D3227D" w:rsidRDefault="00897A32">
      <w:pPr>
        <w:pStyle w:val="ListBullet"/>
      </w:pPr>
      <w:r>
        <w:t>The Order #4</w:t>
      </w:r>
    </w:p>
    <w:p w:rsidR="00D3227D" w:rsidRDefault="00897A32">
      <w:pPr>
        <w:pStyle w:val="ListBullet"/>
      </w:pPr>
      <w:r>
        <w:t>Wolverine/Hulk #4</w:t>
      </w:r>
    </w:p>
    <w:p w:rsidR="00D3227D" w:rsidRDefault="00897A32">
      <w:pPr>
        <w:pStyle w:val="ListBullet"/>
      </w:pPr>
      <w:r>
        <w:t>Citizen V and the V-Battalion: The Everlasting #4</w:t>
      </w:r>
    </w:p>
    <w:p w:rsidR="00D3227D" w:rsidRDefault="00897A32">
      <w:pPr>
        <w:pStyle w:val="ListBullet"/>
      </w:pPr>
      <w:r>
        <w:t>Howard the Duck #5</w:t>
      </w:r>
    </w:p>
    <w:p w:rsidR="00D3227D" w:rsidRDefault="00897A32">
      <w:pPr>
        <w:pStyle w:val="ListBullet"/>
      </w:pPr>
      <w:r>
        <w:t>Wolverine: The Origin #6</w:t>
      </w:r>
    </w:p>
    <w:p w:rsidR="00D3227D" w:rsidRDefault="00897A32">
      <w:pPr>
        <w:pStyle w:val="ListBullet"/>
      </w:pPr>
      <w:r>
        <w:t>Alias #9</w:t>
      </w:r>
    </w:p>
    <w:p w:rsidR="00D3227D" w:rsidRDefault="00897A32">
      <w:pPr>
        <w:pStyle w:val="ListBullet"/>
      </w:pPr>
      <w:r>
        <w:t>Elektra #10</w:t>
      </w:r>
    </w:p>
    <w:p w:rsidR="00D3227D" w:rsidRDefault="00897A32">
      <w:pPr>
        <w:pStyle w:val="ListBullet"/>
      </w:pPr>
      <w:r>
        <w:t>X-Treme X-Men #13</w:t>
      </w:r>
    </w:p>
    <w:p w:rsidR="00D3227D" w:rsidRDefault="00897A32">
      <w:pPr>
        <w:pStyle w:val="ListBullet"/>
      </w:pPr>
      <w:r>
        <w:t>Exiles #13</w:t>
      </w:r>
    </w:p>
    <w:p w:rsidR="00D3227D" w:rsidRDefault="00897A32">
      <w:pPr>
        <w:pStyle w:val="ListBullet"/>
      </w:pPr>
      <w:r>
        <w:t>Spider-Man's Tangled Web #14</w:t>
      </w:r>
    </w:p>
    <w:p w:rsidR="00D3227D" w:rsidRDefault="00897A32">
      <w:pPr>
        <w:pStyle w:val="ListBullet"/>
      </w:pPr>
      <w:r>
        <w:t>Ultimate Marvel Team-Up #16</w:t>
      </w:r>
    </w:p>
    <w:p w:rsidR="00D3227D" w:rsidRDefault="00897A32">
      <w:pPr>
        <w:pStyle w:val="ListBullet"/>
      </w:pPr>
      <w:r>
        <w:t>Ultimate X-Men #18</w:t>
      </w:r>
    </w:p>
    <w:p w:rsidR="00D3227D" w:rsidRDefault="00897A32">
      <w:pPr>
        <w:pStyle w:val="ListBullet"/>
      </w:pPr>
      <w:r>
        <w:t>Captain Marvel #32</w:t>
      </w:r>
    </w:p>
    <w:p w:rsidR="00D3227D" w:rsidRDefault="00897A32">
      <w:pPr>
        <w:pStyle w:val="ListBullet"/>
      </w:pPr>
      <w:r>
        <w:t>Daredevil #33</w:t>
      </w:r>
    </w:p>
    <w:p w:rsidR="00D3227D" w:rsidRDefault="00897A32">
      <w:pPr>
        <w:pStyle w:val="ListBullet"/>
      </w:pPr>
      <w:r>
        <w:t>Black Panther #44</w:t>
      </w:r>
    </w:p>
    <w:p w:rsidR="00D3227D" w:rsidRDefault="00897A32">
      <w:pPr>
        <w:pStyle w:val="ListBullet"/>
      </w:pPr>
      <w:r>
        <w:t>Spider-Girl #47</w:t>
      </w:r>
    </w:p>
    <w:p w:rsidR="00D3227D" w:rsidRDefault="00897A32">
      <w:pPr>
        <w:pStyle w:val="ListBullet"/>
      </w:pPr>
      <w:r>
        <w:t>Thor #49</w:t>
      </w:r>
    </w:p>
    <w:p w:rsidR="00D3227D" w:rsidRDefault="00897A32">
      <w:pPr>
        <w:pStyle w:val="ListBullet"/>
      </w:pPr>
      <w:r>
        <w:t>Fantastic Four #55</w:t>
      </w:r>
    </w:p>
    <w:p w:rsidR="00D3227D" w:rsidRDefault="00897A32">
      <w:pPr>
        <w:pStyle w:val="ListBullet"/>
      </w:pPr>
      <w:r>
        <w:t>Iron Man #55</w:t>
      </w:r>
    </w:p>
    <w:p w:rsidR="00D3227D" w:rsidRDefault="00897A32">
      <w:pPr>
        <w:pStyle w:val="ListBullet"/>
      </w:pPr>
      <w:r>
        <w:t>Thunderbolts #64</w:t>
      </w:r>
    </w:p>
    <w:p w:rsidR="00D3227D" w:rsidRDefault="00897A32">
      <w:pPr>
        <w:pStyle w:val="ListBullet"/>
      </w:pPr>
      <w:r>
        <w:t>Deadpool #67</w:t>
      </w:r>
    </w:p>
    <w:p w:rsidR="00D3227D" w:rsidRDefault="00897A32">
      <w:pPr>
        <w:pStyle w:val="ListBullet"/>
      </w:pPr>
      <w:r>
        <w:t>Cable #105</w:t>
      </w:r>
    </w:p>
    <w:p w:rsidR="00D3227D" w:rsidRDefault="00897A32">
      <w:pPr>
        <w:pStyle w:val="ListBullet"/>
      </w:pPr>
      <w:r>
        <w:t>New X-Men #126</w:t>
      </w:r>
    </w:p>
    <w:p w:rsidR="00D3227D" w:rsidRDefault="00897A32">
      <w:pPr>
        <w:pStyle w:val="ListBullet"/>
      </w:pPr>
      <w:r>
        <w:t>X-Force #128</w:t>
      </w:r>
    </w:p>
    <w:p w:rsidR="00D3227D" w:rsidRDefault="00897A32">
      <w:pPr>
        <w:pStyle w:val="ListBullet"/>
      </w:pPr>
      <w:r>
        <w:lastRenderedPageBreak/>
        <w:t>Wolverine #176</w:t>
      </w:r>
    </w:p>
    <w:p w:rsidR="00D3227D" w:rsidRDefault="00897A32">
      <w:pPr>
        <w:pStyle w:val="ListBullet"/>
      </w:pPr>
      <w:r>
        <w:t>Uncanny X-Men #407</w:t>
      </w:r>
    </w:p>
    <w:p w:rsidR="00D3227D" w:rsidRDefault="00897A32">
      <w:pPr>
        <w:pStyle w:val="Heading3"/>
      </w:pPr>
      <w:r>
        <w:t>August, 2002</w:t>
      </w:r>
    </w:p>
    <w:p w:rsidR="00D3227D" w:rsidRDefault="00897A32">
      <w:r>
        <w:t xml:space="preserve">Number of comics published this month: </w:t>
      </w:r>
      <w:r>
        <w:rPr>
          <w:b/>
        </w:rPr>
        <w:t>53</w:t>
      </w:r>
    </w:p>
    <w:p w:rsidR="00D3227D" w:rsidRDefault="00897A32">
      <w:pPr>
        <w:pStyle w:val="ListBullet"/>
      </w:pPr>
      <w:r>
        <w:t>Agent X #2</w:t>
      </w:r>
    </w:p>
    <w:p w:rsidR="00D3227D" w:rsidRDefault="00897A32">
      <w:pPr>
        <w:pStyle w:val="ListBullet"/>
      </w:pPr>
      <w:r>
        <w:t>Star Wars Infinities: The Empire Strikes Back #2</w:t>
      </w:r>
    </w:p>
    <w:p w:rsidR="00D3227D" w:rsidRDefault="00897A32">
      <w:pPr>
        <w:pStyle w:val="ListBullet"/>
      </w:pPr>
      <w:r>
        <w:t>Infinity Abyss #6</w:t>
      </w:r>
    </w:p>
    <w:p w:rsidR="00D3227D" w:rsidRDefault="00897A32">
      <w:pPr>
        <w:pStyle w:val="ListBullet"/>
      </w:pPr>
      <w:r>
        <w:t>Amazing Spider-Man #44</w:t>
      </w:r>
    </w:p>
    <w:p w:rsidR="00D3227D" w:rsidRDefault="00897A32">
      <w:pPr>
        <w:pStyle w:val="ListBullet"/>
      </w:pPr>
      <w:r>
        <w:t>Captain America #4</w:t>
      </w:r>
    </w:p>
    <w:p w:rsidR="00D3227D" w:rsidRDefault="00897A32">
      <w:pPr>
        <w:pStyle w:val="ListBullet"/>
      </w:pPr>
      <w:r>
        <w:t>Hulk #44</w:t>
      </w:r>
    </w:p>
    <w:p w:rsidR="00D3227D" w:rsidRDefault="00897A32">
      <w:pPr>
        <w:pStyle w:val="ListBullet"/>
      </w:pPr>
      <w:r>
        <w:t>New X-Men #128</w:t>
      </w:r>
    </w:p>
    <w:p w:rsidR="00D3227D" w:rsidRDefault="00897A32">
      <w:pPr>
        <w:pStyle w:val="ListBullet"/>
      </w:pPr>
      <w:r>
        <w:t>Avengers Icons: The Vision #1</w:t>
      </w:r>
    </w:p>
    <w:p w:rsidR="00D3227D" w:rsidRDefault="00897A32">
      <w:pPr>
        <w:pStyle w:val="ListBullet"/>
      </w:pPr>
      <w:r>
        <w:t>Spider-Man: Get Kraven #3</w:t>
      </w:r>
    </w:p>
    <w:p w:rsidR="00D3227D" w:rsidRDefault="00897A32">
      <w:pPr>
        <w:pStyle w:val="ListBullet"/>
      </w:pPr>
      <w:r>
        <w:t>Infinity Abyss #5</w:t>
      </w:r>
    </w:p>
    <w:p w:rsidR="00D3227D" w:rsidRDefault="00897A32">
      <w:pPr>
        <w:pStyle w:val="ListBullet"/>
      </w:pPr>
      <w:r>
        <w:t>Spider-Man: Blue #2</w:t>
      </w:r>
    </w:p>
    <w:p w:rsidR="00D3227D" w:rsidRDefault="00897A32">
      <w:pPr>
        <w:pStyle w:val="ListBullet"/>
      </w:pPr>
      <w:r>
        <w:t>Exiles #14</w:t>
      </w:r>
    </w:p>
    <w:p w:rsidR="00D3227D" w:rsidRDefault="00897A32">
      <w:pPr>
        <w:pStyle w:val="ListBullet"/>
      </w:pPr>
      <w:r>
        <w:t>Ultimate Spider-Man #23</w:t>
      </w:r>
    </w:p>
    <w:p w:rsidR="00D3227D" w:rsidRDefault="00897A32">
      <w:pPr>
        <w:pStyle w:val="ListBullet"/>
      </w:pPr>
      <w:r>
        <w:t>Agent X #1</w:t>
      </w:r>
    </w:p>
    <w:p w:rsidR="00D3227D" w:rsidRDefault="00897A32">
      <w:pPr>
        <w:pStyle w:val="ListBullet"/>
      </w:pPr>
      <w:r>
        <w:t>Ultimates #6</w:t>
      </w:r>
    </w:p>
    <w:p w:rsidR="00D3227D" w:rsidRDefault="00897A32">
      <w:pPr>
        <w:pStyle w:val="ListBullet"/>
      </w:pPr>
      <w:r>
        <w:t>Star Wars #44</w:t>
      </w:r>
    </w:p>
    <w:p w:rsidR="00D3227D" w:rsidRDefault="00897A32">
      <w:pPr>
        <w:pStyle w:val="ListBullet"/>
      </w:pPr>
      <w:r>
        <w:t>Thing: Freakshow #1</w:t>
      </w:r>
    </w:p>
    <w:p w:rsidR="00D3227D" w:rsidRDefault="00897A32">
      <w:pPr>
        <w:pStyle w:val="ListBullet"/>
      </w:pPr>
      <w:r>
        <w:t>Spider-Man/Black Cat: Evil That Men Do #1</w:t>
      </w:r>
    </w:p>
    <w:p w:rsidR="00D3227D" w:rsidRDefault="00897A32">
      <w:pPr>
        <w:pStyle w:val="ListBullet"/>
      </w:pPr>
      <w:r>
        <w:t>The Call of Duty: The Brotherhood #1</w:t>
      </w:r>
    </w:p>
    <w:p w:rsidR="00D3227D" w:rsidRDefault="00897A32">
      <w:pPr>
        <w:pStyle w:val="ListBullet"/>
      </w:pPr>
      <w:r>
        <w:t>Sabretooth: Mary Shelley Overdrive #1</w:t>
      </w:r>
    </w:p>
    <w:p w:rsidR="00D3227D" w:rsidRDefault="00897A32">
      <w:pPr>
        <w:pStyle w:val="ListBullet"/>
      </w:pPr>
      <w:r>
        <w:t>Marvel Mangaverse #3</w:t>
      </w:r>
    </w:p>
    <w:p w:rsidR="00D3227D" w:rsidRDefault="00897A32">
      <w:pPr>
        <w:pStyle w:val="ListBullet"/>
      </w:pPr>
      <w:r>
        <w:t>Paradise X #3</w:t>
      </w:r>
    </w:p>
    <w:p w:rsidR="00D3227D" w:rsidRDefault="00897A32">
      <w:pPr>
        <w:pStyle w:val="ListBullet"/>
      </w:pPr>
      <w:r>
        <w:t>Deadline #3</w:t>
      </w:r>
    </w:p>
    <w:p w:rsidR="00D3227D" w:rsidRDefault="00897A32">
      <w:pPr>
        <w:pStyle w:val="ListBullet"/>
      </w:pPr>
      <w:r>
        <w:t>Morlocks #3</w:t>
      </w:r>
    </w:p>
    <w:p w:rsidR="00D3227D" w:rsidRDefault="00897A32">
      <w:pPr>
        <w:pStyle w:val="ListBullet"/>
      </w:pPr>
      <w:r>
        <w:t>Marvel Knights #4</w:t>
      </w:r>
    </w:p>
    <w:p w:rsidR="00D3227D" w:rsidRDefault="00897A32">
      <w:pPr>
        <w:pStyle w:val="ListBullet"/>
      </w:pPr>
      <w:r>
        <w:t>Muties #5</w:t>
      </w:r>
    </w:p>
    <w:p w:rsidR="00D3227D" w:rsidRDefault="00897A32">
      <w:pPr>
        <w:pStyle w:val="ListBullet"/>
      </w:pPr>
      <w:r>
        <w:t>The Order #5</w:t>
      </w:r>
    </w:p>
    <w:p w:rsidR="00D3227D" w:rsidRDefault="00897A32">
      <w:pPr>
        <w:pStyle w:val="ListBullet"/>
      </w:pPr>
      <w:r>
        <w:t>Howard the Duck #6</w:t>
      </w:r>
    </w:p>
    <w:p w:rsidR="00D3227D" w:rsidRDefault="00897A32">
      <w:pPr>
        <w:pStyle w:val="ListBullet"/>
      </w:pPr>
      <w:r>
        <w:t>Alias #10</w:t>
      </w:r>
    </w:p>
    <w:p w:rsidR="00D3227D" w:rsidRDefault="00897A32">
      <w:pPr>
        <w:pStyle w:val="ListBullet"/>
      </w:pPr>
      <w:r>
        <w:t>Elektra #11</w:t>
      </w:r>
    </w:p>
    <w:p w:rsidR="00D3227D" w:rsidRDefault="00897A32">
      <w:pPr>
        <w:pStyle w:val="ListBullet"/>
      </w:pPr>
      <w:r>
        <w:t>Punisher #13</w:t>
      </w:r>
    </w:p>
    <w:p w:rsidR="00D3227D" w:rsidRDefault="00897A32">
      <w:pPr>
        <w:pStyle w:val="ListBullet"/>
      </w:pPr>
      <w:r>
        <w:t>X-Treme X-Men #14</w:t>
      </w:r>
    </w:p>
    <w:p w:rsidR="00D3227D" w:rsidRDefault="00897A32">
      <w:pPr>
        <w:pStyle w:val="ListBullet"/>
      </w:pPr>
      <w:r>
        <w:t>Spider-Man's Tangled Web #15</w:t>
      </w:r>
    </w:p>
    <w:p w:rsidR="00D3227D" w:rsidRDefault="00897A32">
      <w:pPr>
        <w:pStyle w:val="ListBullet"/>
      </w:pPr>
      <w:r>
        <w:t>Ultimate X-Men #19</w:t>
      </w:r>
    </w:p>
    <w:p w:rsidR="00D3227D" w:rsidRDefault="00897A32">
      <w:pPr>
        <w:pStyle w:val="ListBullet"/>
      </w:pPr>
      <w:r>
        <w:t>Captain Marvel #33</w:t>
      </w:r>
    </w:p>
    <w:p w:rsidR="00D3227D" w:rsidRDefault="00897A32">
      <w:pPr>
        <w:pStyle w:val="ListBullet"/>
      </w:pPr>
      <w:r>
        <w:t>Daredevil #34</w:t>
      </w:r>
    </w:p>
    <w:p w:rsidR="00D3227D" w:rsidRDefault="00897A32">
      <w:pPr>
        <w:pStyle w:val="ListBullet"/>
      </w:pPr>
      <w:r>
        <w:lastRenderedPageBreak/>
        <w:t>Peter Parker: Spider-Man #44</w:t>
      </w:r>
    </w:p>
    <w:p w:rsidR="00D3227D" w:rsidRDefault="00897A32">
      <w:pPr>
        <w:pStyle w:val="ListBullet"/>
      </w:pPr>
      <w:r>
        <w:t>Peter Parker: Spider-Man #45</w:t>
      </w:r>
    </w:p>
    <w:p w:rsidR="00D3227D" w:rsidRDefault="00897A32">
      <w:pPr>
        <w:pStyle w:val="ListBullet"/>
      </w:pPr>
      <w:r>
        <w:t>Black Panther #45</w:t>
      </w:r>
    </w:p>
    <w:p w:rsidR="00D3227D" w:rsidRDefault="00897A32">
      <w:pPr>
        <w:pStyle w:val="ListBullet"/>
      </w:pPr>
      <w:r>
        <w:t>Spider-Girl #48</w:t>
      </w:r>
    </w:p>
    <w:p w:rsidR="00D3227D" w:rsidRDefault="00897A32">
      <w:pPr>
        <w:pStyle w:val="ListBullet"/>
      </w:pPr>
      <w:r>
        <w:t>Thor #50</w:t>
      </w:r>
    </w:p>
    <w:p w:rsidR="00D3227D" w:rsidRDefault="00897A32">
      <w:pPr>
        <w:pStyle w:val="ListBullet"/>
      </w:pPr>
      <w:r>
        <w:t>Fantastic Four #56</w:t>
      </w:r>
    </w:p>
    <w:p w:rsidR="00D3227D" w:rsidRDefault="00897A32">
      <w:pPr>
        <w:pStyle w:val="ListBullet"/>
      </w:pPr>
      <w:r>
        <w:t>Iron Man #56</w:t>
      </w:r>
    </w:p>
    <w:p w:rsidR="00D3227D" w:rsidRDefault="00897A32">
      <w:pPr>
        <w:pStyle w:val="ListBullet"/>
      </w:pPr>
      <w:r>
        <w:t>Fantastic Four #57</w:t>
      </w:r>
    </w:p>
    <w:p w:rsidR="00D3227D" w:rsidRDefault="00897A32">
      <w:pPr>
        <w:pStyle w:val="ListBullet"/>
      </w:pPr>
      <w:r>
        <w:t>Thunderbolts #65</w:t>
      </w:r>
    </w:p>
    <w:p w:rsidR="00D3227D" w:rsidRDefault="00897A32">
      <w:pPr>
        <w:pStyle w:val="ListBullet"/>
      </w:pPr>
      <w:r>
        <w:t>Thunderbolts #66</w:t>
      </w:r>
    </w:p>
    <w:p w:rsidR="00D3227D" w:rsidRDefault="00897A32">
      <w:pPr>
        <w:pStyle w:val="ListBullet"/>
      </w:pPr>
      <w:r>
        <w:t>Deadpool #68</w:t>
      </w:r>
    </w:p>
    <w:p w:rsidR="00D3227D" w:rsidRDefault="00897A32">
      <w:pPr>
        <w:pStyle w:val="ListBullet"/>
      </w:pPr>
      <w:r>
        <w:t>Cable #106</w:t>
      </w:r>
    </w:p>
    <w:p w:rsidR="00D3227D" w:rsidRDefault="00897A32">
      <w:pPr>
        <w:pStyle w:val="ListBullet"/>
      </w:pPr>
      <w:r>
        <w:t>New X-Men #127</w:t>
      </w:r>
    </w:p>
    <w:p w:rsidR="00D3227D" w:rsidRDefault="00897A32">
      <w:pPr>
        <w:pStyle w:val="ListBullet"/>
      </w:pPr>
      <w:r>
        <w:t>X-Force #129</w:t>
      </w:r>
    </w:p>
    <w:p w:rsidR="00D3227D" w:rsidRDefault="00897A32">
      <w:pPr>
        <w:pStyle w:val="ListBullet"/>
      </w:pPr>
      <w:r>
        <w:t>Wolverine #177</w:t>
      </w:r>
    </w:p>
    <w:p w:rsidR="00D3227D" w:rsidRDefault="00897A32">
      <w:pPr>
        <w:pStyle w:val="ListBullet"/>
      </w:pPr>
      <w:r>
        <w:t>Wolverine #178</w:t>
      </w:r>
    </w:p>
    <w:p w:rsidR="00D3227D" w:rsidRDefault="00897A32">
      <w:pPr>
        <w:pStyle w:val="ListBullet"/>
      </w:pPr>
      <w:r>
        <w:t>Uncanny X-Men #408</w:t>
      </w:r>
    </w:p>
    <w:p w:rsidR="00D3227D" w:rsidRDefault="00897A32">
      <w:pPr>
        <w:pStyle w:val="Heading3"/>
      </w:pPr>
      <w:r>
        <w:t>September, 2002</w:t>
      </w:r>
    </w:p>
    <w:p w:rsidR="00D3227D" w:rsidRDefault="00897A32">
      <w:r>
        <w:t xml:space="preserve">Number of comics published this month: </w:t>
      </w:r>
      <w:r>
        <w:rPr>
          <w:b/>
        </w:rPr>
        <w:t>52</w:t>
      </w:r>
    </w:p>
    <w:p w:rsidR="00D3227D" w:rsidRDefault="00897A32">
      <w:pPr>
        <w:pStyle w:val="ListBullet"/>
      </w:pPr>
      <w:r>
        <w:t>Agent X #3</w:t>
      </w:r>
    </w:p>
    <w:p w:rsidR="00D3227D" w:rsidRDefault="00897A32">
      <w:pPr>
        <w:pStyle w:val="ListBullet"/>
      </w:pPr>
      <w:r>
        <w:t>Star Wars Tales #13</w:t>
      </w:r>
    </w:p>
    <w:p w:rsidR="00D3227D" w:rsidRDefault="00897A32">
      <w:pPr>
        <w:pStyle w:val="ListBullet"/>
      </w:pPr>
      <w:r>
        <w:t>Amazing Spider-Man #45</w:t>
      </w:r>
    </w:p>
    <w:p w:rsidR="00D3227D" w:rsidRDefault="00897A32">
      <w:pPr>
        <w:pStyle w:val="ListBullet"/>
      </w:pPr>
      <w:r>
        <w:t>Star Wars #45</w:t>
      </w:r>
    </w:p>
    <w:p w:rsidR="00D3227D" w:rsidRDefault="00897A32">
      <w:pPr>
        <w:pStyle w:val="ListBullet"/>
      </w:pPr>
      <w:r>
        <w:t>X-Treme X-Men #16</w:t>
      </w:r>
    </w:p>
    <w:p w:rsidR="00D3227D" w:rsidRDefault="00897A32">
      <w:pPr>
        <w:pStyle w:val="ListBullet"/>
      </w:pPr>
      <w:r>
        <w:t>Hulk #45</w:t>
      </w:r>
    </w:p>
    <w:p w:rsidR="00D3227D" w:rsidRDefault="00897A32">
      <w:pPr>
        <w:pStyle w:val="ListBullet"/>
      </w:pPr>
      <w:r>
        <w:t>Alias #12</w:t>
      </w:r>
    </w:p>
    <w:p w:rsidR="00D3227D" w:rsidRDefault="00897A32">
      <w:pPr>
        <w:pStyle w:val="ListBullet"/>
      </w:pPr>
      <w:r>
        <w:t>Avengers Icons: The Vision #2</w:t>
      </w:r>
    </w:p>
    <w:p w:rsidR="00D3227D" w:rsidRDefault="00897A32">
      <w:pPr>
        <w:pStyle w:val="ListBullet"/>
      </w:pPr>
      <w:r>
        <w:t>X-Men Unlimited #38</w:t>
      </w:r>
    </w:p>
    <w:p w:rsidR="00D3227D" w:rsidRDefault="00897A32">
      <w:pPr>
        <w:pStyle w:val="ListBullet"/>
      </w:pPr>
      <w:r>
        <w:t>The Call of Duty: The Precinct #1</w:t>
      </w:r>
    </w:p>
    <w:p w:rsidR="00D3227D" w:rsidRDefault="00897A32">
      <w:pPr>
        <w:pStyle w:val="ListBullet"/>
      </w:pPr>
      <w:r>
        <w:t>Spider-Man: Blue #3</w:t>
      </w:r>
    </w:p>
    <w:p w:rsidR="00D3227D" w:rsidRDefault="00897A32">
      <w:pPr>
        <w:pStyle w:val="ListBullet"/>
      </w:pPr>
      <w:r>
        <w:t>Exiles #15</w:t>
      </w:r>
    </w:p>
    <w:p w:rsidR="00D3227D" w:rsidRDefault="00897A32">
      <w:pPr>
        <w:pStyle w:val="ListBullet"/>
      </w:pPr>
      <w:r>
        <w:t>Ultimate X-Men #20</w:t>
      </w:r>
    </w:p>
    <w:p w:rsidR="00D3227D" w:rsidRDefault="00897A32">
      <w:pPr>
        <w:pStyle w:val="ListBullet"/>
      </w:pPr>
      <w:r>
        <w:t>Ultimate Spider-Man #24</w:t>
      </w:r>
    </w:p>
    <w:p w:rsidR="00D3227D" w:rsidRDefault="00897A32">
      <w:pPr>
        <w:pStyle w:val="ListBullet"/>
      </w:pPr>
      <w:r>
        <w:t>Star Wars: Empire #1</w:t>
      </w:r>
    </w:p>
    <w:p w:rsidR="00D3227D" w:rsidRDefault="00897A32">
      <w:pPr>
        <w:pStyle w:val="ListBullet"/>
      </w:pPr>
      <w:r>
        <w:t>Star Wars: Jango Fett - Open Seasons #4</w:t>
      </w:r>
    </w:p>
    <w:p w:rsidR="00D3227D" w:rsidRDefault="00897A32">
      <w:pPr>
        <w:pStyle w:val="ListBullet"/>
      </w:pPr>
      <w:r>
        <w:t>Ultimates #7</w:t>
      </w:r>
    </w:p>
    <w:p w:rsidR="00D3227D" w:rsidRDefault="00897A32">
      <w:pPr>
        <w:pStyle w:val="ListBullet"/>
      </w:pPr>
      <w:r>
        <w:t>X-Statix #1</w:t>
      </w:r>
    </w:p>
    <w:p w:rsidR="00D3227D" w:rsidRDefault="00897A32">
      <w:pPr>
        <w:pStyle w:val="ListBullet"/>
      </w:pPr>
      <w:r>
        <w:t>Soldier X #1</w:t>
      </w:r>
    </w:p>
    <w:p w:rsidR="00D3227D" w:rsidRDefault="00897A32">
      <w:pPr>
        <w:pStyle w:val="ListBullet"/>
      </w:pPr>
      <w:r>
        <w:t>Elektra: Glimpse and Echo #1</w:t>
      </w:r>
    </w:p>
    <w:p w:rsidR="00D3227D" w:rsidRDefault="00897A32">
      <w:pPr>
        <w:pStyle w:val="ListBullet"/>
      </w:pPr>
      <w:r>
        <w:t>Thing: Freakshow #2</w:t>
      </w:r>
    </w:p>
    <w:p w:rsidR="00D3227D" w:rsidRDefault="00897A32">
      <w:pPr>
        <w:pStyle w:val="ListBullet"/>
      </w:pPr>
      <w:r>
        <w:lastRenderedPageBreak/>
        <w:t>Spider-Man/Black Cat: Evil That Men Do #2</w:t>
      </w:r>
    </w:p>
    <w:p w:rsidR="00D3227D" w:rsidRDefault="00897A32">
      <w:pPr>
        <w:pStyle w:val="ListBullet"/>
      </w:pPr>
      <w:r>
        <w:t>The Call of Duty: The Brotherhood #2</w:t>
      </w:r>
    </w:p>
    <w:p w:rsidR="00D3227D" w:rsidRDefault="00897A32">
      <w:pPr>
        <w:pStyle w:val="ListBullet"/>
      </w:pPr>
      <w:r>
        <w:t>Sabretooth: Mary Shelley Overdrive #2</w:t>
      </w:r>
    </w:p>
    <w:p w:rsidR="00D3227D" w:rsidRDefault="00897A32">
      <w:pPr>
        <w:pStyle w:val="ListBullet"/>
      </w:pPr>
      <w:r>
        <w:t>X-Factor #3</w:t>
      </w:r>
    </w:p>
    <w:p w:rsidR="00D3227D" w:rsidRDefault="00897A32">
      <w:pPr>
        <w:pStyle w:val="ListBullet"/>
      </w:pPr>
      <w:r>
        <w:t>Marvel Mangaverse #4</w:t>
      </w:r>
    </w:p>
    <w:p w:rsidR="00D3227D" w:rsidRDefault="00897A32">
      <w:pPr>
        <w:pStyle w:val="ListBullet"/>
      </w:pPr>
      <w:r>
        <w:t>Paradise X #4</w:t>
      </w:r>
    </w:p>
    <w:p w:rsidR="00D3227D" w:rsidRDefault="00897A32">
      <w:pPr>
        <w:pStyle w:val="ListBullet"/>
      </w:pPr>
      <w:r>
        <w:t>Deadline #4</w:t>
      </w:r>
    </w:p>
    <w:p w:rsidR="00D3227D" w:rsidRDefault="00897A32">
      <w:pPr>
        <w:pStyle w:val="ListBullet"/>
      </w:pPr>
      <w:r>
        <w:t>Morlocks #4</w:t>
      </w:r>
    </w:p>
    <w:p w:rsidR="00D3227D" w:rsidRDefault="00897A32">
      <w:pPr>
        <w:pStyle w:val="ListBullet"/>
      </w:pPr>
      <w:r>
        <w:t>Marvel Knights #5</w:t>
      </w:r>
    </w:p>
    <w:p w:rsidR="00D3227D" w:rsidRDefault="00897A32">
      <w:pPr>
        <w:pStyle w:val="ListBullet"/>
      </w:pPr>
      <w:r>
        <w:t>Muties #6</w:t>
      </w:r>
    </w:p>
    <w:p w:rsidR="00D3227D" w:rsidRDefault="00897A32">
      <w:pPr>
        <w:pStyle w:val="ListBullet"/>
      </w:pPr>
      <w:r>
        <w:t>The Order #6</w:t>
      </w:r>
    </w:p>
    <w:p w:rsidR="00D3227D" w:rsidRDefault="00897A32">
      <w:pPr>
        <w:pStyle w:val="ListBullet"/>
      </w:pPr>
      <w:r>
        <w:t>Alias #11</w:t>
      </w:r>
    </w:p>
    <w:p w:rsidR="00D3227D" w:rsidRDefault="00897A32">
      <w:pPr>
        <w:pStyle w:val="ListBullet"/>
      </w:pPr>
      <w:r>
        <w:t>Elektra #12</w:t>
      </w:r>
    </w:p>
    <w:p w:rsidR="00D3227D" w:rsidRDefault="00897A32">
      <w:pPr>
        <w:pStyle w:val="ListBullet"/>
      </w:pPr>
      <w:r>
        <w:t>Punisher #14</w:t>
      </w:r>
    </w:p>
    <w:p w:rsidR="00D3227D" w:rsidRDefault="00897A32">
      <w:pPr>
        <w:pStyle w:val="ListBullet"/>
      </w:pPr>
      <w:r>
        <w:t>X-Treme X-Men #15</w:t>
      </w:r>
    </w:p>
    <w:p w:rsidR="00D3227D" w:rsidRDefault="00897A32">
      <w:pPr>
        <w:pStyle w:val="ListBullet"/>
      </w:pPr>
      <w:r>
        <w:t>Spider-Man's Tangled Web #16</w:t>
      </w:r>
    </w:p>
    <w:p w:rsidR="00D3227D" w:rsidRDefault="00897A32">
      <w:pPr>
        <w:pStyle w:val="ListBullet"/>
      </w:pPr>
      <w:r>
        <w:t>Captain Marvel #34</w:t>
      </w:r>
    </w:p>
    <w:p w:rsidR="00D3227D" w:rsidRDefault="00897A32">
      <w:pPr>
        <w:pStyle w:val="ListBullet"/>
      </w:pPr>
      <w:r>
        <w:t>Daredevil #35</w:t>
      </w:r>
    </w:p>
    <w:p w:rsidR="00D3227D" w:rsidRDefault="00897A32">
      <w:pPr>
        <w:pStyle w:val="ListBullet"/>
      </w:pPr>
      <w:r>
        <w:t>Peter Parker: Spider-Man #46</w:t>
      </w:r>
    </w:p>
    <w:p w:rsidR="00D3227D" w:rsidRDefault="00897A32">
      <w:pPr>
        <w:pStyle w:val="ListBullet"/>
      </w:pPr>
      <w:r>
        <w:t>Black Panther #46</w:t>
      </w:r>
    </w:p>
    <w:p w:rsidR="00D3227D" w:rsidRDefault="00897A32">
      <w:pPr>
        <w:pStyle w:val="ListBullet"/>
      </w:pPr>
      <w:r>
        <w:t>Spider-Girl #49</w:t>
      </w:r>
    </w:p>
    <w:p w:rsidR="00D3227D" w:rsidRDefault="00897A32">
      <w:pPr>
        <w:pStyle w:val="ListBullet"/>
      </w:pPr>
      <w:r>
        <w:t>Thor #51</w:t>
      </w:r>
    </w:p>
    <w:p w:rsidR="00D3227D" w:rsidRDefault="00897A32">
      <w:pPr>
        <w:pStyle w:val="ListBullet"/>
      </w:pPr>
      <w:r>
        <w:t>Avengers #56</w:t>
      </w:r>
    </w:p>
    <w:p w:rsidR="00D3227D" w:rsidRDefault="00897A32">
      <w:pPr>
        <w:pStyle w:val="ListBullet"/>
      </w:pPr>
      <w:r>
        <w:t>Iron Man #57</w:t>
      </w:r>
    </w:p>
    <w:p w:rsidR="00D3227D" w:rsidRDefault="00897A32">
      <w:pPr>
        <w:pStyle w:val="ListBullet"/>
      </w:pPr>
      <w:r>
        <w:t>Thunderbolts #67</w:t>
      </w:r>
    </w:p>
    <w:p w:rsidR="00D3227D" w:rsidRDefault="00897A32">
      <w:pPr>
        <w:pStyle w:val="ListBullet"/>
      </w:pPr>
      <w:r>
        <w:t>Thunderbolts #68</w:t>
      </w:r>
    </w:p>
    <w:p w:rsidR="00D3227D" w:rsidRDefault="00897A32">
      <w:pPr>
        <w:pStyle w:val="ListBullet"/>
      </w:pPr>
      <w:r>
        <w:t>Deadpool #69</w:t>
      </w:r>
    </w:p>
    <w:p w:rsidR="00D3227D" w:rsidRDefault="00897A32">
      <w:pPr>
        <w:pStyle w:val="ListBullet"/>
      </w:pPr>
      <w:r>
        <w:t>Cable #107</w:t>
      </w:r>
    </w:p>
    <w:p w:rsidR="00D3227D" w:rsidRDefault="00897A32">
      <w:pPr>
        <w:pStyle w:val="ListBullet"/>
      </w:pPr>
      <w:r>
        <w:t>New X-Men #129</w:t>
      </w:r>
    </w:p>
    <w:p w:rsidR="00D3227D" w:rsidRDefault="00897A32">
      <w:pPr>
        <w:pStyle w:val="ListBullet"/>
      </w:pPr>
      <w:r>
        <w:t>Wolverine #179</w:t>
      </w:r>
    </w:p>
    <w:p w:rsidR="00D3227D" w:rsidRDefault="00897A32">
      <w:pPr>
        <w:pStyle w:val="ListBullet"/>
      </w:pPr>
      <w:r>
        <w:t>Uncanny X-Men #409</w:t>
      </w:r>
    </w:p>
    <w:p w:rsidR="00D3227D" w:rsidRDefault="00897A32">
      <w:pPr>
        <w:pStyle w:val="Heading3"/>
      </w:pPr>
      <w:r>
        <w:t>October, 2002</w:t>
      </w:r>
    </w:p>
    <w:p w:rsidR="00D3227D" w:rsidRDefault="00897A32">
      <w:r>
        <w:t xml:space="preserve">Number of comics published this month: </w:t>
      </w:r>
      <w:r>
        <w:rPr>
          <w:b/>
        </w:rPr>
        <w:t>59</w:t>
      </w:r>
    </w:p>
    <w:p w:rsidR="00D3227D" w:rsidRDefault="00897A32">
      <w:pPr>
        <w:pStyle w:val="ListBullet"/>
      </w:pPr>
      <w:r>
        <w:t>Uncanny X-Men #412</w:t>
      </w:r>
    </w:p>
    <w:p w:rsidR="00D3227D" w:rsidRDefault="00897A32">
      <w:pPr>
        <w:pStyle w:val="ListBullet"/>
      </w:pPr>
      <w:r>
        <w:t>Agent X #4</w:t>
      </w:r>
    </w:p>
    <w:p w:rsidR="00D3227D" w:rsidRDefault="00897A32">
      <w:pPr>
        <w:pStyle w:val="ListBullet"/>
      </w:pPr>
      <w:r>
        <w:t>Star Wars Infinities: The Empire Strikes Back #3</w:t>
      </w:r>
    </w:p>
    <w:p w:rsidR="00D3227D" w:rsidRDefault="00897A32">
      <w:pPr>
        <w:pStyle w:val="ListBullet"/>
      </w:pPr>
      <w:r>
        <w:t>Hulk #46</w:t>
      </w:r>
    </w:p>
    <w:p w:rsidR="00D3227D" w:rsidRDefault="00897A32">
      <w:pPr>
        <w:pStyle w:val="ListBullet"/>
      </w:pPr>
      <w:r>
        <w:t>Star Wars: Republic #46</w:t>
      </w:r>
    </w:p>
    <w:p w:rsidR="00D3227D" w:rsidRDefault="00897A32">
      <w:pPr>
        <w:pStyle w:val="ListBullet"/>
      </w:pPr>
      <w:r>
        <w:t>Thor #53</w:t>
      </w:r>
    </w:p>
    <w:p w:rsidR="00D3227D" w:rsidRDefault="00897A32">
      <w:pPr>
        <w:pStyle w:val="ListBullet"/>
      </w:pPr>
      <w:r>
        <w:t>Thunderbolts #70</w:t>
      </w:r>
    </w:p>
    <w:p w:rsidR="00D3227D" w:rsidRDefault="00897A32">
      <w:pPr>
        <w:pStyle w:val="ListBullet"/>
      </w:pPr>
      <w:r>
        <w:lastRenderedPageBreak/>
        <w:t>New X-Men #131</w:t>
      </w:r>
    </w:p>
    <w:p w:rsidR="00D3227D" w:rsidRDefault="00897A32">
      <w:pPr>
        <w:pStyle w:val="ListBullet"/>
      </w:pPr>
      <w:r>
        <w:t>Uncanny X-Men #411</w:t>
      </w:r>
    </w:p>
    <w:p w:rsidR="00D3227D" w:rsidRDefault="00897A32">
      <w:pPr>
        <w:pStyle w:val="ListBullet"/>
      </w:pPr>
      <w:r>
        <w:t>The Call of Duty: The Precinct #2</w:t>
      </w:r>
    </w:p>
    <w:p w:rsidR="00D3227D" w:rsidRDefault="00897A32">
      <w:pPr>
        <w:pStyle w:val="ListBullet"/>
      </w:pPr>
      <w:r>
        <w:t>Spider-Man: Blue #4</w:t>
      </w:r>
    </w:p>
    <w:p w:rsidR="00D3227D" w:rsidRDefault="00897A32">
      <w:pPr>
        <w:pStyle w:val="ListBullet"/>
      </w:pPr>
      <w:r>
        <w:t>Exiles #16</w:t>
      </w:r>
    </w:p>
    <w:p w:rsidR="00D3227D" w:rsidRDefault="00897A32">
      <w:pPr>
        <w:pStyle w:val="ListBullet"/>
      </w:pPr>
      <w:r>
        <w:t>X-Treme X-Men #17</w:t>
      </w:r>
    </w:p>
    <w:p w:rsidR="00D3227D" w:rsidRDefault="00897A32">
      <w:pPr>
        <w:pStyle w:val="ListBullet"/>
      </w:pPr>
      <w:r>
        <w:t>Ultimate X-Men #21</w:t>
      </w:r>
    </w:p>
    <w:p w:rsidR="00D3227D" w:rsidRDefault="00897A32">
      <w:pPr>
        <w:pStyle w:val="ListBullet"/>
      </w:pPr>
      <w:r>
        <w:t>Avengers Icons: The Vision #3</w:t>
      </w:r>
    </w:p>
    <w:p w:rsidR="00D3227D" w:rsidRDefault="00897A32">
      <w:pPr>
        <w:pStyle w:val="ListBullet"/>
      </w:pPr>
      <w:r>
        <w:t>Spider-Man: Get Kraven #4</w:t>
      </w:r>
    </w:p>
    <w:p w:rsidR="00D3227D" w:rsidRDefault="00897A32">
      <w:pPr>
        <w:pStyle w:val="ListBullet"/>
      </w:pPr>
      <w:r>
        <w:t>Captain America #5</w:t>
      </w:r>
    </w:p>
    <w:p w:rsidR="00D3227D" w:rsidRDefault="00897A32">
      <w:pPr>
        <w:pStyle w:val="ListBullet"/>
      </w:pPr>
      <w:r>
        <w:t>Star Wars: Empire #2</w:t>
      </w:r>
    </w:p>
    <w:p w:rsidR="00D3227D" w:rsidRDefault="00897A32">
      <w:pPr>
        <w:pStyle w:val="ListBullet"/>
      </w:pPr>
      <w:r>
        <w:t>X-Treme X-Men: Mekanix #1</w:t>
      </w:r>
    </w:p>
    <w:p w:rsidR="00D3227D" w:rsidRDefault="00897A32">
      <w:pPr>
        <w:pStyle w:val="ListBullet"/>
      </w:pPr>
      <w:r>
        <w:t>Weapon X: The Draft – Agent Zero #1</w:t>
      </w:r>
    </w:p>
    <w:p w:rsidR="00D3227D" w:rsidRDefault="00897A32">
      <w:pPr>
        <w:pStyle w:val="ListBullet"/>
      </w:pPr>
      <w:r>
        <w:t>Weapon X: The Draft – Kane #1</w:t>
      </w:r>
    </w:p>
    <w:p w:rsidR="00D3227D" w:rsidRDefault="00897A32">
      <w:pPr>
        <w:pStyle w:val="ListBullet"/>
      </w:pPr>
      <w:r>
        <w:t>Weapon X: The Draft – Marrow #1</w:t>
      </w:r>
    </w:p>
    <w:p w:rsidR="00D3227D" w:rsidRDefault="00897A32">
      <w:pPr>
        <w:pStyle w:val="ListBullet"/>
      </w:pPr>
      <w:r>
        <w:t>Weapon X: The Draft – Sauron #1</w:t>
      </w:r>
    </w:p>
    <w:p w:rsidR="00D3227D" w:rsidRDefault="00897A32">
      <w:pPr>
        <w:pStyle w:val="ListBullet"/>
      </w:pPr>
      <w:r>
        <w:t>Weapon X: The Draft – Wild Child #1</w:t>
      </w:r>
    </w:p>
    <w:p w:rsidR="00D3227D" w:rsidRDefault="00897A32">
      <w:pPr>
        <w:pStyle w:val="ListBullet"/>
      </w:pPr>
      <w:r>
        <w:t>The Call of Duty: The Wagon #1</w:t>
      </w:r>
    </w:p>
    <w:p w:rsidR="00D3227D" w:rsidRDefault="00897A32">
      <w:pPr>
        <w:pStyle w:val="ListBullet"/>
      </w:pPr>
      <w:r>
        <w:t>Spider-Man/Daredevil #1</w:t>
      </w:r>
    </w:p>
    <w:p w:rsidR="00D3227D" w:rsidRDefault="00897A32">
      <w:pPr>
        <w:pStyle w:val="ListBullet"/>
      </w:pPr>
      <w:r>
        <w:t>Chamber #1</w:t>
      </w:r>
    </w:p>
    <w:p w:rsidR="00D3227D" w:rsidRDefault="00897A32">
      <w:pPr>
        <w:pStyle w:val="ListBullet"/>
      </w:pPr>
      <w:r>
        <w:t>X-Statix #2</w:t>
      </w:r>
    </w:p>
    <w:p w:rsidR="00D3227D" w:rsidRDefault="00897A32">
      <w:pPr>
        <w:pStyle w:val="ListBullet"/>
      </w:pPr>
      <w:r>
        <w:t>Soldier X #2</w:t>
      </w:r>
    </w:p>
    <w:p w:rsidR="00D3227D" w:rsidRDefault="00897A32">
      <w:pPr>
        <w:pStyle w:val="ListBullet"/>
      </w:pPr>
      <w:r>
        <w:t>Elektra: Glimpse and Echo #2</w:t>
      </w:r>
    </w:p>
    <w:p w:rsidR="00D3227D" w:rsidRDefault="00897A32">
      <w:pPr>
        <w:pStyle w:val="ListBullet"/>
      </w:pPr>
      <w:r>
        <w:t>Thing: Freakshow #3</w:t>
      </w:r>
    </w:p>
    <w:p w:rsidR="00D3227D" w:rsidRDefault="00897A32">
      <w:pPr>
        <w:pStyle w:val="ListBullet"/>
      </w:pPr>
      <w:r>
        <w:t>Spider-Man/Black Cat: Evil That Men Do #3</w:t>
      </w:r>
    </w:p>
    <w:p w:rsidR="00D3227D" w:rsidRDefault="00897A32">
      <w:pPr>
        <w:pStyle w:val="ListBullet"/>
      </w:pPr>
      <w:r>
        <w:t>The Call of Duty: The Brotherhood #3</w:t>
      </w:r>
    </w:p>
    <w:p w:rsidR="00D3227D" w:rsidRDefault="00897A32">
      <w:pPr>
        <w:pStyle w:val="ListBullet"/>
      </w:pPr>
      <w:r>
        <w:t>Sabretooth: Mary Shelley Overdrive #3</w:t>
      </w:r>
    </w:p>
    <w:p w:rsidR="00D3227D" w:rsidRDefault="00897A32">
      <w:pPr>
        <w:pStyle w:val="ListBullet"/>
      </w:pPr>
      <w:r>
        <w:t>X-Factor #4</w:t>
      </w:r>
    </w:p>
    <w:p w:rsidR="00D3227D" w:rsidRDefault="00897A32">
      <w:pPr>
        <w:pStyle w:val="ListBullet"/>
      </w:pPr>
      <w:r>
        <w:t>Marvel Mangaverse #5</w:t>
      </w:r>
    </w:p>
    <w:p w:rsidR="00D3227D" w:rsidRDefault="00897A32">
      <w:pPr>
        <w:pStyle w:val="ListBullet"/>
      </w:pPr>
      <w:r>
        <w:t>Paradise X #5</w:t>
      </w:r>
    </w:p>
    <w:p w:rsidR="00D3227D" w:rsidRDefault="00897A32">
      <w:pPr>
        <w:pStyle w:val="ListBullet"/>
      </w:pPr>
      <w:r>
        <w:t>Marvel Knights #6</w:t>
      </w:r>
    </w:p>
    <w:p w:rsidR="00D3227D" w:rsidRDefault="00897A32">
      <w:pPr>
        <w:pStyle w:val="ListBullet"/>
      </w:pPr>
      <w:r>
        <w:t>Alias #13</w:t>
      </w:r>
    </w:p>
    <w:p w:rsidR="00D3227D" w:rsidRDefault="00897A32">
      <w:pPr>
        <w:pStyle w:val="ListBullet"/>
      </w:pPr>
      <w:r>
        <w:t>Elektra #13</w:t>
      </w:r>
    </w:p>
    <w:p w:rsidR="00D3227D" w:rsidRDefault="00897A32">
      <w:pPr>
        <w:pStyle w:val="ListBullet"/>
      </w:pPr>
      <w:r>
        <w:t>Punisher #15</w:t>
      </w:r>
    </w:p>
    <w:p w:rsidR="00D3227D" w:rsidRDefault="00897A32">
      <w:pPr>
        <w:pStyle w:val="ListBullet"/>
      </w:pPr>
      <w:r>
        <w:t>Spider-Man's Tangled Web #17</w:t>
      </w:r>
    </w:p>
    <w:p w:rsidR="00D3227D" w:rsidRDefault="00897A32">
      <w:pPr>
        <w:pStyle w:val="ListBullet"/>
      </w:pPr>
      <w:r>
        <w:t>Ultimate Spider-Man #25</w:t>
      </w:r>
    </w:p>
    <w:p w:rsidR="00D3227D" w:rsidRDefault="00897A32">
      <w:pPr>
        <w:pStyle w:val="ListBullet"/>
      </w:pPr>
      <w:r>
        <w:t>Captain Marvel #35</w:t>
      </w:r>
    </w:p>
    <w:p w:rsidR="00D3227D" w:rsidRDefault="00897A32">
      <w:pPr>
        <w:pStyle w:val="ListBullet"/>
      </w:pPr>
      <w:r>
        <w:t>Daredevil #36</w:t>
      </w:r>
    </w:p>
    <w:p w:rsidR="00D3227D" w:rsidRDefault="00897A32">
      <w:pPr>
        <w:pStyle w:val="ListBullet"/>
      </w:pPr>
      <w:r>
        <w:t>Peter Parker: Spider-Man #47</w:t>
      </w:r>
    </w:p>
    <w:p w:rsidR="00D3227D" w:rsidRDefault="00897A32">
      <w:pPr>
        <w:pStyle w:val="ListBullet"/>
      </w:pPr>
      <w:r>
        <w:t>Black Panther #47</w:t>
      </w:r>
    </w:p>
    <w:p w:rsidR="00D3227D" w:rsidRDefault="00897A32">
      <w:pPr>
        <w:pStyle w:val="ListBullet"/>
      </w:pPr>
      <w:r>
        <w:t>Black Panther #48</w:t>
      </w:r>
    </w:p>
    <w:p w:rsidR="00D3227D" w:rsidRDefault="00897A32">
      <w:pPr>
        <w:pStyle w:val="ListBullet"/>
      </w:pPr>
      <w:r>
        <w:t>Spider-Girl #50</w:t>
      </w:r>
    </w:p>
    <w:p w:rsidR="00D3227D" w:rsidRDefault="00897A32">
      <w:pPr>
        <w:pStyle w:val="ListBullet"/>
      </w:pPr>
      <w:r>
        <w:lastRenderedPageBreak/>
        <w:t>Thor #52</w:t>
      </w:r>
    </w:p>
    <w:p w:rsidR="00D3227D" w:rsidRDefault="00897A32">
      <w:pPr>
        <w:pStyle w:val="ListBullet"/>
      </w:pPr>
      <w:r>
        <w:t>Avengers #57</w:t>
      </w:r>
    </w:p>
    <w:p w:rsidR="00D3227D" w:rsidRDefault="00897A32">
      <w:pPr>
        <w:pStyle w:val="ListBullet"/>
      </w:pPr>
      <w:r>
        <w:t>Fantastic Four #58</w:t>
      </w:r>
    </w:p>
    <w:p w:rsidR="00D3227D" w:rsidRDefault="00897A32">
      <w:pPr>
        <w:pStyle w:val="ListBullet"/>
      </w:pPr>
      <w:r>
        <w:t>Iron Man #58</w:t>
      </w:r>
    </w:p>
    <w:p w:rsidR="00D3227D" w:rsidRDefault="00897A32">
      <w:pPr>
        <w:pStyle w:val="ListBullet"/>
      </w:pPr>
      <w:r>
        <w:t>Fantastic Four #59</w:t>
      </w:r>
    </w:p>
    <w:p w:rsidR="00D3227D" w:rsidRDefault="00897A32">
      <w:pPr>
        <w:pStyle w:val="ListBullet"/>
      </w:pPr>
      <w:r>
        <w:t>Fantastic Four #60</w:t>
      </w:r>
    </w:p>
    <w:p w:rsidR="00D3227D" w:rsidRDefault="00897A32">
      <w:pPr>
        <w:pStyle w:val="ListBullet"/>
      </w:pPr>
      <w:r>
        <w:t>Thunderbolts #69</w:t>
      </w:r>
    </w:p>
    <w:p w:rsidR="00D3227D" w:rsidRDefault="00897A32">
      <w:pPr>
        <w:pStyle w:val="ListBullet"/>
      </w:pPr>
      <w:r>
        <w:t>New X-Men #130</w:t>
      </w:r>
    </w:p>
    <w:p w:rsidR="00D3227D" w:rsidRDefault="00897A32">
      <w:pPr>
        <w:pStyle w:val="ListBullet"/>
      </w:pPr>
      <w:r>
        <w:t>Wolverine #180</w:t>
      </w:r>
    </w:p>
    <w:p w:rsidR="00D3227D" w:rsidRDefault="00897A32">
      <w:pPr>
        <w:pStyle w:val="ListBullet"/>
      </w:pPr>
      <w:r>
        <w:t>Uncanny X-Men #410</w:t>
      </w:r>
    </w:p>
    <w:p w:rsidR="00D3227D" w:rsidRDefault="00897A32">
      <w:pPr>
        <w:pStyle w:val="Heading3"/>
      </w:pPr>
      <w:r>
        <w:t>November, 2002</w:t>
      </w:r>
    </w:p>
    <w:p w:rsidR="00D3227D" w:rsidRDefault="00897A32">
      <w:r>
        <w:t xml:space="preserve">Number of comics published this month: </w:t>
      </w:r>
      <w:r>
        <w:rPr>
          <w:b/>
        </w:rPr>
        <w:t>48</w:t>
      </w:r>
    </w:p>
    <w:p w:rsidR="00D3227D" w:rsidRDefault="00897A32">
      <w:pPr>
        <w:pStyle w:val="ListBullet"/>
      </w:pPr>
      <w:r>
        <w:t>Agent X #5</w:t>
      </w:r>
    </w:p>
    <w:p w:rsidR="00D3227D" w:rsidRDefault="00897A32">
      <w:pPr>
        <w:pStyle w:val="ListBullet"/>
      </w:pPr>
      <w:r>
        <w:t>Star Wars Infinities: The Empire Strikes Back #4</w:t>
      </w:r>
    </w:p>
    <w:p w:rsidR="00D3227D" w:rsidRDefault="00897A32">
      <w:pPr>
        <w:pStyle w:val="ListBullet"/>
      </w:pPr>
      <w:r>
        <w:t>Spider-Man: Get Kraven #5</w:t>
      </w:r>
    </w:p>
    <w:p w:rsidR="00D3227D" w:rsidRDefault="00897A32">
      <w:pPr>
        <w:pStyle w:val="ListBullet"/>
      </w:pPr>
      <w:r>
        <w:t>Ultimate Spider-Man #27</w:t>
      </w:r>
    </w:p>
    <w:p w:rsidR="00D3227D" w:rsidRDefault="00897A32">
      <w:pPr>
        <w:pStyle w:val="ListBullet"/>
      </w:pPr>
      <w:r>
        <w:t>Hulk #47</w:t>
      </w:r>
    </w:p>
    <w:p w:rsidR="00D3227D" w:rsidRDefault="00897A32">
      <w:pPr>
        <w:pStyle w:val="ListBullet"/>
      </w:pPr>
      <w:r>
        <w:t>Amazing Spider-Man #47</w:t>
      </w:r>
    </w:p>
    <w:p w:rsidR="00D3227D" w:rsidRDefault="00897A32">
      <w:pPr>
        <w:pStyle w:val="ListBullet"/>
      </w:pPr>
      <w:r>
        <w:t>Thunderbolts #72</w:t>
      </w:r>
    </w:p>
    <w:p w:rsidR="00D3227D" w:rsidRDefault="00897A32">
      <w:pPr>
        <w:pStyle w:val="ListBullet"/>
      </w:pPr>
      <w:r>
        <w:t>Star Wars: Empire #3</w:t>
      </w:r>
    </w:p>
    <w:p w:rsidR="00D3227D" w:rsidRDefault="00897A32">
      <w:pPr>
        <w:pStyle w:val="ListBullet"/>
      </w:pPr>
      <w:r>
        <w:t>Avengers Icons: The Vision #4</w:t>
      </w:r>
    </w:p>
    <w:p w:rsidR="00D3227D" w:rsidRDefault="00897A32">
      <w:pPr>
        <w:pStyle w:val="ListBullet"/>
      </w:pPr>
      <w:r>
        <w:t>The Call of Duty: The Precinct #3</w:t>
      </w:r>
    </w:p>
    <w:p w:rsidR="00D3227D" w:rsidRDefault="00897A32">
      <w:pPr>
        <w:pStyle w:val="ListBullet"/>
      </w:pPr>
      <w:r>
        <w:t>Spider-Man: Blue #5</w:t>
      </w:r>
    </w:p>
    <w:p w:rsidR="00D3227D" w:rsidRDefault="00897A32">
      <w:pPr>
        <w:pStyle w:val="ListBullet"/>
      </w:pPr>
      <w:r>
        <w:t>Alias #14</w:t>
      </w:r>
    </w:p>
    <w:p w:rsidR="00D3227D" w:rsidRDefault="00897A32">
      <w:pPr>
        <w:pStyle w:val="ListBullet"/>
      </w:pPr>
      <w:r>
        <w:t>Exiles #17</w:t>
      </w:r>
    </w:p>
    <w:p w:rsidR="00D3227D" w:rsidRDefault="00897A32">
      <w:pPr>
        <w:pStyle w:val="ListBullet"/>
      </w:pPr>
      <w:r>
        <w:t>Ultimate X-Men #22</w:t>
      </w:r>
    </w:p>
    <w:p w:rsidR="00D3227D" w:rsidRDefault="00897A32">
      <w:pPr>
        <w:pStyle w:val="ListBullet"/>
      </w:pPr>
      <w:r>
        <w:t>Ultimates #8</w:t>
      </w:r>
    </w:p>
    <w:p w:rsidR="00D3227D" w:rsidRDefault="00897A32">
      <w:pPr>
        <w:pStyle w:val="ListBullet"/>
      </w:pPr>
      <w:r>
        <w:t>Ultimate Spider-Man #26</w:t>
      </w:r>
    </w:p>
    <w:p w:rsidR="00D3227D" w:rsidRDefault="00897A32">
      <w:pPr>
        <w:pStyle w:val="ListBullet"/>
      </w:pPr>
      <w:r>
        <w:t>Amazing Spider-Man #46</w:t>
      </w:r>
    </w:p>
    <w:p w:rsidR="00D3227D" w:rsidRDefault="00897A32">
      <w:pPr>
        <w:pStyle w:val="ListBullet"/>
      </w:pPr>
      <w:r>
        <w:t>Weapon X #1</w:t>
      </w:r>
    </w:p>
    <w:p w:rsidR="00D3227D" w:rsidRDefault="00897A32">
      <w:pPr>
        <w:pStyle w:val="ListBullet"/>
      </w:pPr>
      <w:r>
        <w:t>Ultimate Adventures #1</w:t>
      </w:r>
    </w:p>
    <w:p w:rsidR="00D3227D" w:rsidRDefault="00897A32">
      <w:pPr>
        <w:pStyle w:val="ListBullet"/>
      </w:pPr>
      <w:r>
        <w:t>Paradise X: Devils #1</w:t>
      </w:r>
    </w:p>
    <w:p w:rsidR="00D3227D" w:rsidRDefault="00897A32">
      <w:pPr>
        <w:pStyle w:val="ListBullet"/>
      </w:pPr>
      <w:r>
        <w:t>Captain Marvel #1</w:t>
      </w:r>
    </w:p>
    <w:p w:rsidR="00D3227D" w:rsidRDefault="00897A32">
      <w:pPr>
        <w:pStyle w:val="ListBullet"/>
      </w:pPr>
      <w:r>
        <w:t>Wolverine: Netsuke #1</w:t>
      </w:r>
    </w:p>
    <w:p w:rsidR="00D3227D" w:rsidRDefault="00897A32">
      <w:pPr>
        <w:pStyle w:val="ListBullet"/>
      </w:pPr>
      <w:r>
        <w:t>X-Treme X-Men: Mekanix #2</w:t>
      </w:r>
    </w:p>
    <w:p w:rsidR="00D3227D" w:rsidRDefault="00897A32">
      <w:pPr>
        <w:pStyle w:val="ListBullet"/>
      </w:pPr>
      <w:r>
        <w:t>The Call of Duty: The Wagon #2</w:t>
      </w:r>
    </w:p>
    <w:p w:rsidR="00D3227D" w:rsidRDefault="00897A32">
      <w:pPr>
        <w:pStyle w:val="ListBullet"/>
      </w:pPr>
      <w:r>
        <w:t>Chamber #2</w:t>
      </w:r>
    </w:p>
    <w:p w:rsidR="00D3227D" w:rsidRDefault="00897A32">
      <w:pPr>
        <w:pStyle w:val="ListBullet"/>
      </w:pPr>
      <w:r>
        <w:t>X-Statix #3</w:t>
      </w:r>
    </w:p>
    <w:p w:rsidR="00D3227D" w:rsidRDefault="00897A32">
      <w:pPr>
        <w:pStyle w:val="ListBullet"/>
      </w:pPr>
      <w:r>
        <w:t>Soldier X #3</w:t>
      </w:r>
    </w:p>
    <w:p w:rsidR="00D3227D" w:rsidRDefault="00897A32">
      <w:pPr>
        <w:pStyle w:val="ListBullet"/>
      </w:pPr>
      <w:r>
        <w:t>Elektra: Glimpse and Echo #3</w:t>
      </w:r>
    </w:p>
    <w:p w:rsidR="00D3227D" w:rsidRDefault="00897A32">
      <w:pPr>
        <w:pStyle w:val="ListBullet"/>
      </w:pPr>
      <w:r>
        <w:lastRenderedPageBreak/>
        <w:t>Thing: Freakshow #4</w:t>
      </w:r>
    </w:p>
    <w:p w:rsidR="00D3227D" w:rsidRDefault="00897A32">
      <w:pPr>
        <w:pStyle w:val="ListBullet"/>
      </w:pPr>
      <w:r>
        <w:t>The Call of Duty: The Brotherhood #4</w:t>
      </w:r>
    </w:p>
    <w:p w:rsidR="00D3227D" w:rsidRDefault="00897A32">
      <w:pPr>
        <w:pStyle w:val="ListBullet"/>
      </w:pPr>
      <w:r>
        <w:t>Sabretooth: Mary Shelley Overdrive #4</w:t>
      </w:r>
    </w:p>
    <w:p w:rsidR="00D3227D" w:rsidRDefault="00897A32">
      <w:pPr>
        <w:pStyle w:val="ListBullet"/>
      </w:pPr>
      <w:r>
        <w:t>Marvel Mangaverse #6</w:t>
      </w:r>
    </w:p>
    <w:p w:rsidR="00D3227D" w:rsidRDefault="00897A32">
      <w:pPr>
        <w:pStyle w:val="ListBullet"/>
      </w:pPr>
      <w:r>
        <w:t>Elektra #14</w:t>
      </w:r>
    </w:p>
    <w:p w:rsidR="00D3227D" w:rsidRDefault="00897A32">
      <w:pPr>
        <w:pStyle w:val="ListBullet"/>
      </w:pPr>
      <w:r>
        <w:t>Punisher #16</w:t>
      </w:r>
    </w:p>
    <w:p w:rsidR="00D3227D" w:rsidRDefault="00897A32">
      <w:pPr>
        <w:pStyle w:val="ListBullet"/>
      </w:pPr>
      <w:r>
        <w:t>Spider-Man's Tangled Web #18</w:t>
      </w:r>
    </w:p>
    <w:p w:rsidR="00D3227D" w:rsidRDefault="00897A32">
      <w:pPr>
        <w:pStyle w:val="ListBullet"/>
      </w:pPr>
      <w:r>
        <w:t>X-Treme X-Men #18</w:t>
      </w:r>
    </w:p>
    <w:p w:rsidR="00D3227D" w:rsidRDefault="00897A32">
      <w:pPr>
        <w:pStyle w:val="ListBullet"/>
      </w:pPr>
      <w:r>
        <w:t>Daredevil #37</w:t>
      </w:r>
    </w:p>
    <w:p w:rsidR="00D3227D" w:rsidRDefault="00897A32">
      <w:pPr>
        <w:pStyle w:val="ListBullet"/>
      </w:pPr>
      <w:r>
        <w:t>Peter Parker: Spider-Man #48</w:t>
      </w:r>
    </w:p>
    <w:p w:rsidR="00D3227D" w:rsidRDefault="00897A32">
      <w:pPr>
        <w:pStyle w:val="ListBullet"/>
      </w:pPr>
      <w:r>
        <w:t>Black Panther #49</w:t>
      </w:r>
    </w:p>
    <w:p w:rsidR="00D3227D" w:rsidRDefault="00897A32">
      <w:pPr>
        <w:pStyle w:val="ListBullet"/>
      </w:pPr>
      <w:r>
        <w:t>Spider-Girl #51</w:t>
      </w:r>
    </w:p>
    <w:p w:rsidR="00D3227D" w:rsidRDefault="00897A32">
      <w:pPr>
        <w:pStyle w:val="ListBullet"/>
      </w:pPr>
      <w:r>
        <w:t>Thor #54</w:t>
      </w:r>
    </w:p>
    <w:p w:rsidR="00D3227D" w:rsidRDefault="00897A32">
      <w:pPr>
        <w:pStyle w:val="ListBullet"/>
      </w:pPr>
      <w:r>
        <w:t>Avengers #58</w:t>
      </w:r>
    </w:p>
    <w:p w:rsidR="00D3227D" w:rsidRDefault="00897A32">
      <w:pPr>
        <w:pStyle w:val="ListBullet"/>
      </w:pPr>
      <w:r>
        <w:t>Iron Man #59</w:t>
      </w:r>
    </w:p>
    <w:p w:rsidR="00D3227D" w:rsidRDefault="00897A32">
      <w:pPr>
        <w:pStyle w:val="ListBullet"/>
      </w:pPr>
      <w:r>
        <w:t>Fantastic Four #61</w:t>
      </w:r>
    </w:p>
    <w:p w:rsidR="00D3227D" w:rsidRDefault="00897A32">
      <w:pPr>
        <w:pStyle w:val="ListBullet"/>
      </w:pPr>
      <w:r>
        <w:t>Thunderbolts #71</w:t>
      </w:r>
    </w:p>
    <w:p w:rsidR="00D3227D" w:rsidRDefault="00897A32">
      <w:pPr>
        <w:pStyle w:val="ListBullet"/>
      </w:pPr>
      <w:r>
        <w:t>New X-Men #132</w:t>
      </w:r>
    </w:p>
    <w:p w:rsidR="00D3227D" w:rsidRDefault="00897A32">
      <w:pPr>
        <w:pStyle w:val="ListBullet"/>
      </w:pPr>
      <w:r>
        <w:t>Wolverine #181</w:t>
      </w:r>
    </w:p>
    <w:p w:rsidR="00D3227D" w:rsidRDefault="00897A32">
      <w:pPr>
        <w:pStyle w:val="ListBullet"/>
      </w:pPr>
      <w:r>
        <w:t>Uncanny X-Men #413</w:t>
      </w:r>
    </w:p>
    <w:p w:rsidR="00D3227D" w:rsidRDefault="00897A32">
      <w:pPr>
        <w:pStyle w:val="Heading3"/>
      </w:pPr>
      <w:r>
        <w:t>December, 2002</w:t>
      </w:r>
    </w:p>
    <w:p w:rsidR="00D3227D" w:rsidRDefault="00897A32">
      <w:r>
        <w:t xml:space="preserve">Number of comics published this month: </w:t>
      </w:r>
      <w:r>
        <w:rPr>
          <w:b/>
        </w:rPr>
        <w:t>47</w:t>
      </w:r>
    </w:p>
    <w:p w:rsidR="00D3227D" w:rsidRDefault="00897A32">
      <w:pPr>
        <w:pStyle w:val="ListBullet"/>
      </w:pPr>
      <w:r>
        <w:t>Agent X #6</w:t>
      </w:r>
    </w:p>
    <w:p w:rsidR="00D3227D" w:rsidRDefault="00897A32">
      <w:pPr>
        <w:pStyle w:val="ListBullet"/>
      </w:pPr>
      <w:r>
        <w:t>Spider-Man: Get Kraven #6</w:t>
      </w:r>
    </w:p>
    <w:p w:rsidR="00D3227D" w:rsidRDefault="00897A32">
      <w:pPr>
        <w:pStyle w:val="ListBullet"/>
      </w:pPr>
      <w:r>
        <w:t>Captain America #7</w:t>
      </w:r>
    </w:p>
    <w:p w:rsidR="00D3227D" w:rsidRDefault="00897A32">
      <w:pPr>
        <w:pStyle w:val="ListBullet"/>
      </w:pPr>
      <w:r>
        <w:t>Amazing Spider-Man #48</w:t>
      </w:r>
    </w:p>
    <w:p w:rsidR="00D3227D" w:rsidRDefault="00897A32">
      <w:pPr>
        <w:pStyle w:val="ListBullet"/>
      </w:pPr>
      <w:r>
        <w:t>Punisher #18</w:t>
      </w:r>
    </w:p>
    <w:p w:rsidR="00D3227D" w:rsidRDefault="00897A32">
      <w:pPr>
        <w:pStyle w:val="ListBullet"/>
      </w:pPr>
      <w:r>
        <w:t>Ultimate Spider-Man #29</w:t>
      </w:r>
    </w:p>
    <w:p w:rsidR="00D3227D" w:rsidRDefault="00897A32">
      <w:pPr>
        <w:pStyle w:val="ListBullet"/>
      </w:pPr>
      <w:r>
        <w:t>Hulk #48</w:t>
      </w:r>
    </w:p>
    <w:p w:rsidR="00D3227D" w:rsidRDefault="00897A32">
      <w:pPr>
        <w:pStyle w:val="ListBullet"/>
      </w:pPr>
      <w:r>
        <w:t>Captain America #6</w:t>
      </w:r>
    </w:p>
    <w:p w:rsidR="00D3227D" w:rsidRDefault="00897A32">
      <w:pPr>
        <w:pStyle w:val="ListBullet"/>
      </w:pPr>
      <w:r>
        <w:t>Star Wars Tales #14</w:t>
      </w:r>
    </w:p>
    <w:p w:rsidR="00D3227D" w:rsidRDefault="00897A32">
      <w:pPr>
        <w:pStyle w:val="ListBullet"/>
      </w:pPr>
      <w:r>
        <w:t>Punisher #19</w:t>
      </w:r>
    </w:p>
    <w:p w:rsidR="00D3227D" w:rsidRDefault="00897A32">
      <w:pPr>
        <w:pStyle w:val="ListBullet"/>
      </w:pPr>
      <w:r>
        <w:t>Star Wars: Republic #47</w:t>
      </w:r>
    </w:p>
    <w:p w:rsidR="00D3227D" w:rsidRDefault="00897A32">
      <w:pPr>
        <w:pStyle w:val="ListBullet"/>
      </w:pPr>
      <w:r>
        <w:t>The Call of Duty: The Precinct #4</w:t>
      </w:r>
    </w:p>
    <w:p w:rsidR="00D3227D" w:rsidRDefault="00897A32">
      <w:pPr>
        <w:pStyle w:val="ListBullet"/>
      </w:pPr>
      <w:r>
        <w:t>Alias #15</w:t>
      </w:r>
    </w:p>
    <w:p w:rsidR="00D3227D" w:rsidRDefault="00897A32">
      <w:pPr>
        <w:pStyle w:val="ListBullet"/>
      </w:pPr>
      <w:r>
        <w:t>Ultimate X-Men #23</w:t>
      </w:r>
    </w:p>
    <w:p w:rsidR="00D3227D" w:rsidRDefault="00897A32">
      <w:pPr>
        <w:pStyle w:val="ListBullet"/>
      </w:pPr>
      <w:r>
        <w:t>Ultimate Spider-Man #28</w:t>
      </w:r>
    </w:p>
    <w:p w:rsidR="00D3227D" w:rsidRDefault="00897A32">
      <w:pPr>
        <w:pStyle w:val="ListBullet"/>
      </w:pPr>
      <w:r>
        <w:t>X-Men Unlimited #39</w:t>
      </w:r>
    </w:p>
    <w:p w:rsidR="00D3227D" w:rsidRDefault="00897A32">
      <w:pPr>
        <w:pStyle w:val="ListBullet"/>
      </w:pPr>
      <w:r>
        <w:t>Spider-Man: Legend of the Spider-Clan #1</w:t>
      </w:r>
    </w:p>
    <w:p w:rsidR="00D3227D" w:rsidRDefault="00897A32">
      <w:pPr>
        <w:pStyle w:val="ListBullet"/>
      </w:pPr>
      <w:r>
        <w:t>Killraven #1</w:t>
      </w:r>
    </w:p>
    <w:p w:rsidR="00D3227D" w:rsidRDefault="00897A32">
      <w:pPr>
        <w:pStyle w:val="ListBullet"/>
      </w:pPr>
      <w:r>
        <w:lastRenderedPageBreak/>
        <w:t>Weapon X #2</w:t>
      </w:r>
    </w:p>
    <w:p w:rsidR="00D3227D" w:rsidRDefault="00897A32">
      <w:pPr>
        <w:pStyle w:val="ListBullet"/>
      </w:pPr>
      <w:r>
        <w:t>Ultimate Adventures #2</w:t>
      </w:r>
    </w:p>
    <w:p w:rsidR="00D3227D" w:rsidRDefault="00897A32">
      <w:pPr>
        <w:pStyle w:val="ListBullet"/>
      </w:pPr>
      <w:r>
        <w:t>Captain Marvel #2</w:t>
      </w:r>
    </w:p>
    <w:p w:rsidR="00D3227D" w:rsidRDefault="00897A32">
      <w:pPr>
        <w:pStyle w:val="ListBullet"/>
      </w:pPr>
      <w:r>
        <w:t>Wolverine: Netsuke #2</w:t>
      </w:r>
    </w:p>
    <w:p w:rsidR="00D3227D" w:rsidRDefault="00897A32">
      <w:pPr>
        <w:pStyle w:val="ListBullet"/>
      </w:pPr>
      <w:r>
        <w:t>X-Treme X-Men: Mekanix #3</w:t>
      </w:r>
    </w:p>
    <w:p w:rsidR="00D3227D" w:rsidRDefault="00897A32">
      <w:pPr>
        <w:pStyle w:val="ListBullet"/>
      </w:pPr>
      <w:r>
        <w:t>The Call of Duty: The Wagon #3</w:t>
      </w:r>
    </w:p>
    <w:p w:rsidR="00D3227D" w:rsidRDefault="00897A32">
      <w:pPr>
        <w:pStyle w:val="ListBullet"/>
      </w:pPr>
      <w:r>
        <w:t>Chamber #3</w:t>
      </w:r>
    </w:p>
    <w:p w:rsidR="00D3227D" w:rsidRDefault="00897A32">
      <w:pPr>
        <w:pStyle w:val="ListBullet"/>
      </w:pPr>
      <w:r>
        <w:t>X-Statix #4</w:t>
      </w:r>
    </w:p>
    <w:p w:rsidR="00D3227D" w:rsidRDefault="00897A32">
      <w:pPr>
        <w:pStyle w:val="ListBullet"/>
      </w:pPr>
      <w:r>
        <w:t>Soldier X #4</w:t>
      </w:r>
    </w:p>
    <w:p w:rsidR="00D3227D" w:rsidRDefault="00897A32">
      <w:pPr>
        <w:pStyle w:val="ListBullet"/>
      </w:pPr>
      <w:r>
        <w:t>Elektra: Glimpse and Echo #4</w:t>
      </w:r>
    </w:p>
    <w:p w:rsidR="00D3227D" w:rsidRDefault="00897A32">
      <w:pPr>
        <w:pStyle w:val="ListBullet"/>
      </w:pPr>
      <w:r>
        <w:t>The Call of Duty: The Brotherhood #5</w:t>
      </w:r>
    </w:p>
    <w:p w:rsidR="00D3227D" w:rsidRDefault="00897A32">
      <w:pPr>
        <w:pStyle w:val="ListBullet"/>
      </w:pPr>
      <w:r>
        <w:t>Paradise X #6</w:t>
      </w:r>
    </w:p>
    <w:p w:rsidR="00D3227D" w:rsidRDefault="00897A32">
      <w:pPr>
        <w:pStyle w:val="ListBullet"/>
      </w:pPr>
      <w:r>
        <w:t>Elektra #15</w:t>
      </w:r>
    </w:p>
    <w:p w:rsidR="00D3227D" w:rsidRDefault="00897A32">
      <w:pPr>
        <w:pStyle w:val="ListBullet"/>
      </w:pPr>
      <w:r>
        <w:t>Punisher #17</w:t>
      </w:r>
    </w:p>
    <w:p w:rsidR="00D3227D" w:rsidRDefault="00897A32">
      <w:pPr>
        <w:pStyle w:val="ListBullet"/>
      </w:pPr>
      <w:r>
        <w:t>Exiles #18</w:t>
      </w:r>
    </w:p>
    <w:p w:rsidR="00D3227D" w:rsidRDefault="00897A32">
      <w:pPr>
        <w:pStyle w:val="ListBullet"/>
      </w:pPr>
      <w:r>
        <w:t>Spider-Man's Tangled Web #19</w:t>
      </w:r>
    </w:p>
    <w:p w:rsidR="00D3227D" w:rsidRDefault="00897A32">
      <w:pPr>
        <w:pStyle w:val="ListBullet"/>
      </w:pPr>
      <w:r>
        <w:t>X-Treme X-Men #19</w:t>
      </w:r>
    </w:p>
    <w:p w:rsidR="00D3227D" w:rsidRDefault="00897A32">
      <w:pPr>
        <w:pStyle w:val="ListBullet"/>
      </w:pPr>
      <w:r>
        <w:t>Daredevil #38</w:t>
      </w:r>
    </w:p>
    <w:p w:rsidR="00D3227D" w:rsidRDefault="00897A32">
      <w:pPr>
        <w:pStyle w:val="ListBullet"/>
      </w:pPr>
      <w:r>
        <w:t>Peter Parker: Spider-Man #49</w:t>
      </w:r>
    </w:p>
    <w:p w:rsidR="00D3227D" w:rsidRDefault="00897A32">
      <w:pPr>
        <w:pStyle w:val="ListBullet"/>
      </w:pPr>
      <w:r>
        <w:t>Black Panther #50</w:t>
      </w:r>
    </w:p>
    <w:p w:rsidR="00D3227D" w:rsidRDefault="00897A32">
      <w:pPr>
        <w:pStyle w:val="ListBullet"/>
      </w:pPr>
      <w:r>
        <w:t>Spider-Girl #52</w:t>
      </w:r>
    </w:p>
    <w:p w:rsidR="00D3227D" w:rsidRDefault="00897A32">
      <w:pPr>
        <w:pStyle w:val="ListBullet"/>
      </w:pPr>
      <w:r>
        <w:t>Thor #55</w:t>
      </w:r>
    </w:p>
    <w:p w:rsidR="00D3227D" w:rsidRDefault="00897A32">
      <w:pPr>
        <w:pStyle w:val="ListBullet"/>
      </w:pPr>
      <w:r>
        <w:t>Avengers #59</w:t>
      </w:r>
    </w:p>
    <w:p w:rsidR="00D3227D" w:rsidRDefault="00897A32">
      <w:pPr>
        <w:pStyle w:val="ListBullet"/>
      </w:pPr>
      <w:r>
        <w:t>Iron Man #60</w:t>
      </w:r>
    </w:p>
    <w:p w:rsidR="00D3227D" w:rsidRDefault="00897A32">
      <w:pPr>
        <w:pStyle w:val="ListBullet"/>
      </w:pPr>
      <w:r>
        <w:t>Fantastic Four #62</w:t>
      </w:r>
    </w:p>
    <w:p w:rsidR="00D3227D" w:rsidRDefault="00897A32">
      <w:pPr>
        <w:pStyle w:val="ListBullet"/>
      </w:pPr>
      <w:r>
        <w:t>Thunderbolts #73</w:t>
      </w:r>
    </w:p>
    <w:p w:rsidR="00D3227D" w:rsidRDefault="00897A32">
      <w:pPr>
        <w:pStyle w:val="ListBullet"/>
      </w:pPr>
      <w:r>
        <w:t>New X-Men #133</w:t>
      </w:r>
    </w:p>
    <w:p w:rsidR="00D3227D" w:rsidRDefault="00897A32">
      <w:pPr>
        <w:pStyle w:val="ListBullet"/>
      </w:pPr>
      <w:r>
        <w:t>Wolverine #182</w:t>
      </w:r>
    </w:p>
    <w:p w:rsidR="00D3227D" w:rsidRDefault="00897A32">
      <w:pPr>
        <w:pStyle w:val="ListBullet"/>
      </w:pPr>
      <w:r>
        <w:t>Uncanny X-Men #414</w:t>
      </w:r>
    </w:p>
    <w:p w:rsidR="00D3227D" w:rsidRDefault="00897A32">
      <w:pPr>
        <w:pStyle w:val="Heading3"/>
      </w:pPr>
      <w:r>
        <w:t>January, 2003</w:t>
      </w:r>
    </w:p>
    <w:p w:rsidR="00D3227D" w:rsidRDefault="00897A32">
      <w:r>
        <w:t xml:space="preserve">Number of comics published this month: </w:t>
      </w:r>
      <w:r>
        <w:rPr>
          <w:b/>
        </w:rPr>
        <w:t>48</w:t>
      </w:r>
    </w:p>
    <w:p w:rsidR="00D3227D" w:rsidRDefault="00897A32">
      <w:pPr>
        <w:pStyle w:val="ListBullet"/>
      </w:pPr>
      <w:r>
        <w:t>Elektra #17</w:t>
      </w:r>
    </w:p>
    <w:p w:rsidR="00D3227D" w:rsidRDefault="00897A32">
      <w:pPr>
        <w:pStyle w:val="ListBullet"/>
      </w:pPr>
      <w:r>
        <w:t>Agent X #7</w:t>
      </w:r>
    </w:p>
    <w:p w:rsidR="00D3227D" w:rsidRDefault="00897A32">
      <w:pPr>
        <w:pStyle w:val="ListBullet"/>
      </w:pPr>
      <w:r>
        <w:t>Captain America #8</w:t>
      </w:r>
    </w:p>
    <w:p w:rsidR="00D3227D" w:rsidRDefault="00897A32">
      <w:pPr>
        <w:pStyle w:val="ListBullet"/>
      </w:pPr>
      <w:r>
        <w:t>Amazing Spider-Man #49</w:t>
      </w:r>
    </w:p>
    <w:p w:rsidR="00D3227D" w:rsidRDefault="00897A32">
      <w:pPr>
        <w:pStyle w:val="ListBullet"/>
      </w:pPr>
      <w:r>
        <w:t>Star Wars: Republic #49</w:t>
      </w:r>
    </w:p>
    <w:p w:rsidR="00D3227D" w:rsidRDefault="00897A32">
      <w:pPr>
        <w:pStyle w:val="ListBullet"/>
      </w:pPr>
      <w:r>
        <w:t>Ultimate Spider-Man #31</w:t>
      </w:r>
    </w:p>
    <w:p w:rsidR="00D3227D" w:rsidRDefault="00897A32">
      <w:pPr>
        <w:pStyle w:val="ListBullet"/>
      </w:pPr>
      <w:r>
        <w:t>Ultimate X-Men #25</w:t>
      </w:r>
    </w:p>
    <w:p w:rsidR="00D3227D" w:rsidRDefault="00897A32">
      <w:pPr>
        <w:pStyle w:val="ListBullet"/>
      </w:pPr>
      <w:r>
        <w:t>Ultimate Daredevil and Elektra #1</w:t>
      </w:r>
    </w:p>
    <w:p w:rsidR="00D3227D" w:rsidRDefault="00897A32">
      <w:pPr>
        <w:pStyle w:val="ListBullet"/>
      </w:pPr>
      <w:r>
        <w:t>The Call of Duty: The Precinct #5</w:t>
      </w:r>
    </w:p>
    <w:p w:rsidR="00D3227D" w:rsidRDefault="00897A32">
      <w:pPr>
        <w:pStyle w:val="ListBullet"/>
      </w:pPr>
      <w:r>
        <w:lastRenderedPageBreak/>
        <w:t>Alias #16</w:t>
      </w:r>
    </w:p>
    <w:p w:rsidR="00D3227D" w:rsidRDefault="00897A32">
      <w:pPr>
        <w:pStyle w:val="ListBullet"/>
      </w:pPr>
      <w:r>
        <w:t>Ultimate X-Men #24</w:t>
      </w:r>
    </w:p>
    <w:p w:rsidR="00D3227D" w:rsidRDefault="00897A32">
      <w:pPr>
        <w:pStyle w:val="ListBullet"/>
      </w:pPr>
      <w:r>
        <w:t>Star Wars: Republic #48</w:t>
      </w:r>
    </w:p>
    <w:p w:rsidR="00D3227D" w:rsidRDefault="00897A32">
      <w:pPr>
        <w:pStyle w:val="ListBullet"/>
      </w:pPr>
      <w:r>
        <w:t>Hulk #49</w:t>
      </w:r>
    </w:p>
    <w:p w:rsidR="00D3227D" w:rsidRDefault="00897A32">
      <w:pPr>
        <w:pStyle w:val="ListBullet"/>
      </w:pPr>
      <w:r>
        <w:t>Star Wars: Empire #4</w:t>
      </w:r>
    </w:p>
    <w:p w:rsidR="00D3227D" w:rsidRDefault="00897A32">
      <w:pPr>
        <w:pStyle w:val="ListBullet"/>
      </w:pPr>
      <w:r>
        <w:t>X-Treme X-Men: X-Pose #1</w:t>
      </w:r>
    </w:p>
    <w:p w:rsidR="00D3227D" w:rsidRDefault="00897A32">
      <w:pPr>
        <w:pStyle w:val="ListBullet"/>
      </w:pPr>
      <w:r>
        <w:t>Truth: Red, White and Black #1</w:t>
      </w:r>
    </w:p>
    <w:p w:rsidR="00D3227D" w:rsidRDefault="00897A32">
      <w:pPr>
        <w:pStyle w:val="ListBullet"/>
      </w:pPr>
      <w:r>
        <w:t>Marvel Double-Shot #1</w:t>
      </w:r>
    </w:p>
    <w:p w:rsidR="00D3227D" w:rsidRDefault="00897A32">
      <w:pPr>
        <w:pStyle w:val="ListBullet"/>
      </w:pPr>
      <w:r>
        <w:t>Eden's Trail #1</w:t>
      </w:r>
    </w:p>
    <w:p w:rsidR="00D3227D" w:rsidRDefault="00897A32">
      <w:pPr>
        <w:pStyle w:val="ListBullet"/>
      </w:pPr>
      <w:r>
        <w:t>Spider-Man: Legend of the Spider-Clan #2</w:t>
      </w:r>
    </w:p>
    <w:p w:rsidR="00D3227D" w:rsidRDefault="00897A32">
      <w:pPr>
        <w:pStyle w:val="ListBullet"/>
      </w:pPr>
      <w:r>
        <w:t>Killraven #2</w:t>
      </w:r>
    </w:p>
    <w:p w:rsidR="00D3227D" w:rsidRDefault="00897A32">
      <w:pPr>
        <w:pStyle w:val="ListBullet"/>
      </w:pPr>
      <w:r>
        <w:t>Weapon X #3</w:t>
      </w:r>
    </w:p>
    <w:p w:rsidR="00D3227D" w:rsidRDefault="00897A32">
      <w:pPr>
        <w:pStyle w:val="ListBullet"/>
      </w:pPr>
      <w:r>
        <w:t>Captain Marvel #3</w:t>
      </w:r>
    </w:p>
    <w:p w:rsidR="00D3227D" w:rsidRDefault="00897A32">
      <w:pPr>
        <w:pStyle w:val="ListBullet"/>
      </w:pPr>
      <w:r>
        <w:t>Wolverine: Netsuke #3</w:t>
      </w:r>
    </w:p>
    <w:p w:rsidR="00D3227D" w:rsidRDefault="00897A32">
      <w:pPr>
        <w:pStyle w:val="ListBullet"/>
      </w:pPr>
      <w:r>
        <w:t>X-Treme X-Men: Mekanix #4</w:t>
      </w:r>
    </w:p>
    <w:p w:rsidR="00D3227D" w:rsidRDefault="00897A32">
      <w:pPr>
        <w:pStyle w:val="ListBullet"/>
      </w:pPr>
      <w:r>
        <w:t>The Call of Duty: The Wagon #4</w:t>
      </w:r>
    </w:p>
    <w:p w:rsidR="00D3227D" w:rsidRDefault="00897A32">
      <w:pPr>
        <w:pStyle w:val="ListBullet"/>
      </w:pPr>
      <w:r>
        <w:t>Chamber #4</w:t>
      </w:r>
    </w:p>
    <w:p w:rsidR="00D3227D" w:rsidRDefault="00897A32">
      <w:pPr>
        <w:pStyle w:val="ListBullet"/>
      </w:pPr>
      <w:r>
        <w:t>X-Statix #5</w:t>
      </w:r>
    </w:p>
    <w:p w:rsidR="00D3227D" w:rsidRDefault="00897A32">
      <w:pPr>
        <w:pStyle w:val="ListBullet"/>
      </w:pPr>
      <w:r>
        <w:t>Soldier X #5</w:t>
      </w:r>
    </w:p>
    <w:p w:rsidR="00D3227D" w:rsidRDefault="00897A32">
      <w:pPr>
        <w:pStyle w:val="ListBullet"/>
      </w:pPr>
      <w:r>
        <w:t>The Call of Duty: The Brotherhood #6</w:t>
      </w:r>
    </w:p>
    <w:p w:rsidR="00D3227D" w:rsidRDefault="00897A32">
      <w:pPr>
        <w:pStyle w:val="ListBullet"/>
      </w:pPr>
      <w:r>
        <w:t>Paradise X #7</w:t>
      </w:r>
    </w:p>
    <w:p w:rsidR="00D3227D" w:rsidRDefault="00897A32">
      <w:pPr>
        <w:pStyle w:val="ListBullet"/>
      </w:pPr>
      <w:r>
        <w:t>Elektra #16</w:t>
      </w:r>
    </w:p>
    <w:p w:rsidR="00D3227D" w:rsidRDefault="00897A32">
      <w:pPr>
        <w:pStyle w:val="ListBullet"/>
      </w:pPr>
      <w:r>
        <w:t>Exiles #19</w:t>
      </w:r>
    </w:p>
    <w:p w:rsidR="00D3227D" w:rsidRDefault="00897A32">
      <w:pPr>
        <w:pStyle w:val="ListBullet"/>
      </w:pPr>
      <w:r>
        <w:t>Spider-Man's Tangled Web #20</w:t>
      </w:r>
    </w:p>
    <w:p w:rsidR="00D3227D" w:rsidRDefault="00897A32">
      <w:pPr>
        <w:pStyle w:val="ListBullet"/>
      </w:pPr>
      <w:r>
        <w:t>Punisher #20</w:t>
      </w:r>
    </w:p>
    <w:p w:rsidR="00D3227D" w:rsidRDefault="00897A32">
      <w:pPr>
        <w:pStyle w:val="ListBullet"/>
      </w:pPr>
      <w:r>
        <w:t>Ultimate Spider-Man #30</w:t>
      </w:r>
    </w:p>
    <w:p w:rsidR="00D3227D" w:rsidRDefault="00897A32">
      <w:pPr>
        <w:pStyle w:val="ListBullet"/>
      </w:pPr>
      <w:r>
        <w:t>Daredevil #39</w:t>
      </w:r>
    </w:p>
    <w:p w:rsidR="00D3227D" w:rsidRDefault="00897A32">
      <w:pPr>
        <w:pStyle w:val="ListBullet"/>
      </w:pPr>
      <w:r>
        <w:t>X-Men Unlimited #40</w:t>
      </w:r>
    </w:p>
    <w:p w:rsidR="00D3227D" w:rsidRDefault="00897A32">
      <w:pPr>
        <w:pStyle w:val="ListBullet"/>
      </w:pPr>
      <w:r>
        <w:t>Peter Parker: Spider-Man #50</w:t>
      </w:r>
    </w:p>
    <w:p w:rsidR="00D3227D" w:rsidRDefault="00897A32">
      <w:pPr>
        <w:pStyle w:val="ListBullet"/>
      </w:pPr>
      <w:r>
        <w:t>Black Panther #51</w:t>
      </w:r>
    </w:p>
    <w:p w:rsidR="00D3227D" w:rsidRDefault="00897A32">
      <w:pPr>
        <w:pStyle w:val="ListBullet"/>
      </w:pPr>
      <w:r>
        <w:t>Spider-Girl #53</w:t>
      </w:r>
    </w:p>
    <w:p w:rsidR="00D3227D" w:rsidRDefault="00897A32">
      <w:pPr>
        <w:pStyle w:val="ListBullet"/>
      </w:pPr>
      <w:r>
        <w:t>Thor #56</w:t>
      </w:r>
    </w:p>
    <w:p w:rsidR="00D3227D" w:rsidRDefault="00897A32">
      <w:pPr>
        <w:pStyle w:val="ListBullet"/>
      </w:pPr>
      <w:r>
        <w:t>Avengers #60</w:t>
      </w:r>
    </w:p>
    <w:p w:rsidR="00D3227D" w:rsidRDefault="00897A32">
      <w:pPr>
        <w:pStyle w:val="ListBullet"/>
      </w:pPr>
      <w:r>
        <w:t>Iron Man #61</w:t>
      </w:r>
    </w:p>
    <w:p w:rsidR="00D3227D" w:rsidRDefault="00897A32">
      <w:pPr>
        <w:pStyle w:val="ListBullet"/>
      </w:pPr>
      <w:r>
        <w:t>Fantastic Four #63</w:t>
      </w:r>
    </w:p>
    <w:p w:rsidR="00D3227D" w:rsidRDefault="00897A32">
      <w:pPr>
        <w:pStyle w:val="ListBullet"/>
      </w:pPr>
      <w:r>
        <w:t>Thunderbolts #74</w:t>
      </w:r>
    </w:p>
    <w:p w:rsidR="00D3227D" w:rsidRDefault="00897A32">
      <w:pPr>
        <w:pStyle w:val="ListBullet"/>
      </w:pPr>
      <w:r>
        <w:t>New X-Men #134</w:t>
      </w:r>
    </w:p>
    <w:p w:rsidR="00D3227D" w:rsidRDefault="00897A32">
      <w:pPr>
        <w:pStyle w:val="ListBullet"/>
      </w:pPr>
      <w:r>
        <w:t>Wolverine #183</w:t>
      </w:r>
    </w:p>
    <w:p w:rsidR="00D3227D" w:rsidRDefault="00897A32">
      <w:pPr>
        <w:pStyle w:val="ListBullet"/>
      </w:pPr>
      <w:r>
        <w:t>Uncanny X-Men #415</w:t>
      </w:r>
    </w:p>
    <w:p w:rsidR="00D3227D" w:rsidRDefault="00897A32">
      <w:pPr>
        <w:pStyle w:val="Heading3"/>
      </w:pPr>
      <w:r>
        <w:t>February, 2003</w:t>
      </w:r>
    </w:p>
    <w:p w:rsidR="00D3227D" w:rsidRDefault="00897A32">
      <w:r>
        <w:t xml:space="preserve">Number of comics published this month: </w:t>
      </w:r>
      <w:r>
        <w:rPr>
          <w:b/>
        </w:rPr>
        <w:t>51</w:t>
      </w:r>
    </w:p>
    <w:p w:rsidR="00D3227D" w:rsidRDefault="00897A32">
      <w:pPr>
        <w:pStyle w:val="ListBullet"/>
      </w:pPr>
      <w:r>
        <w:lastRenderedPageBreak/>
        <w:t>Star Wars: Jedi - Mace Windu #1</w:t>
      </w:r>
    </w:p>
    <w:p w:rsidR="00D3227D" w:rsidRDefault="00897A32">
      <w:pPr>
        <w:pStyle w:val="ListBullet"/>
      </w:pPr>
      <w:r>
        <w:t>Agent X #8</w:t>
      </w:r>
    </w:p>
    <w:p w:rsidR="00D3227D" w:rsidRDefault="00897A32">
      <w:pPr>
        <w:pStyle w:val="ListBullet"/>
      </w:pPr>
      <w:r>
        <w:t>X-Men Unlimited #42</w:t>
      </w:r>
    </w:p>
    <w:p w:rsidR="00D3227D" w:rsidRDefault="00897A32">
      <w:pPr>
        <w:pStyle w:val="ListBullet"/>
      </w:pPr>
      <w:r>
        <w:t>Amazing Spider-Man #50</w:t>
      </w:r>
    </w:p>
    <w:p w:rsidR="00D3227D" w:rsidRDefault="00897A32">
      <w:pPr>
        <w:pStyle w:val="ListBullet"/>
      </w:pPr>
      <w:r>
        <w:t>Star Wars: Republic #50</w:t>
      </w:r>
    </w:p>
    <w:p w:rsidR="00D3227D" w:rsidRDefault="00897A32">
      <w:pPr>
        <w:pStyle w:val="ListBullet"/>
      </w:pPr>
      <w:r>
        <w:t>Ultimate War #2</w:t>
      </w:r>
    </w:p>
    <w:p w:rsidR="00D3227D" w:rsidRDefault="00897A32">
      <w:pPr>
        <w:pStyle w:val="ListBullet"/>
      </w:pPr>
      <w:r>
        <w:t>Ultimate Daredevil and Elektra #3</w:t>
      </w:r>
    </w:p>
    <w:p w:rsidR="00D3227D" w:rsidRDefault="00897A32">
      <w:pPr>
        <w:pStyle w:val="ListBullet"/>
      </w:pPr>
      <w:r>
        <w:t>Elektra #19</w:t>
      </w:r>
    </w:p>
    <w:p w:rsidR="00D3227D" w:rsidRDefault="00897A32">
      <w:pPr>
        <w:pStyle w:val="ListBullet"/>
      </w:pPr>
      <w:r>
        <w:t>Punisher #22</w:t>
      </w:r>
    </w:p>
    <w:p w:rsidR="00D3227D" w:rsidRDefault="00897A32">
      <w:pPr>
        <w:pStyle w:val="ListBullet"/>
      </w:pPr>
      <w:r>
        <w:t>Ultimate Spider-Man #33</w:t>
      </w:r>
    </w:p>
    <w:p w:rsidR="00D3227D" w:rsidRDefault="00897A32">
      <w:pPr>
        <w:pStyle w:val="ListBullet"/>
      </w:pPr>
      <w:r>
        <w:t>Avengers #62</w:t>
      </w:r>
    </w:p>
    <w:p w:rsidR="00D3227D" w:rsidRDefault="00897A32">
      <w:pPr>
        <w:pStyle w:val="ListBullet"/>
      </w:pPr>
      <w:r>
        <w:t>Iron Man #63</w:t>
      </w:r>
    </w:p>
    <w:p w:rsidR="00D3227D" w:rsidRDefault="00897A32">
      <w:pPr>
        <w:pStyle w:val="ListBullet"/>
      </w:pPr>
      <w:r>
        <w:t>Star Wars: A Valentine Story #1</w:t>
      </w:r>
    </w:p>
    <w:p w:rsidR="00D3227D" w:rsidRDefault="00897A32">
      <w:pPr>
        <w:pStyle w:val="ListBullet"/>
      </w:pPr>
      <w:r>
        <w:t>Captain America #9</w:t>
      </w:r>
    </w:p>
    <w:p w:rsidR="00D3227D" w:rsidRDefault="00897A32">
      <w:pPr>
        <w:pStyle w:val="ListBullet"/>
      </w:pPr>
      <w:r>
        <w:t>Hulk #50</w:t>
      </w:r>
    </w:p>
    <w:p w:rsidR="00D3227D" w:rsidRDefault="00897A32">
      <w:pPr>
        <w:pStyle w:val="ListBullet"/>
      </w:pPr>
      <w:r>
        <w:t>Ultimate War #1</w:t>
      </w:r>
    </w:p>
    <w:p w:rsidR="00D3227D" w:rsidRDefault="00897A32">
      <w:pPr>
        <w:pStyle w:val="ListBullet"/>
      </w:pPr>
      <w:r>
        <w:t>Ultimate Daredevil and Elektra #2</w:t>
      </w:r>
    </w:p>
    <w:p w:rsidR="00D3227D" w:rsidRDefault="00897A32">
      <w:pPr>
        <w:pStyle w:val="ListBullet"/>
      </w:pPr>
      <w:r>
        <w:t>Alias #17</w:t>
      </w:r>
    </w:p>
    <w:p w:rsidR="00D3227D" w:rsidRDefault="00897A32">
      <w:pPr>
        <w:pStyle w:val="ListBullet"/>
      </w:pPr>
      <w:r>
        <w:t>Ultimate X-Men #26</w:t>
      </w:r>
    </w:p>
    <w:p w:rsidR="00D3227D" w:rsidRDefault="00897A32">
      <w:pPr>
        <w:pStyle w:val="ListBullet"/>
      </w:pPr>
      <w:r>
        <w:t>Star Wars: Empire #5</w:t>
      </w:r>
    </w:p>
    <w:p w:rsidR="00D3227D" w:rsidRDefault="00897A32">
      <w:pPr>
        <w:pStyle w:val="ListBullet"/>
      </w:pPr>
      <w:r>
        <w:t>Exiles #20</w:t>
      </w:r>
    </w:p>
    <w:p w:rsidR="00D3227D" w:rsidRDefault="00897A32">
      <w:pPr>
        <w:pStyle w:val="ListBullet"/>
      </w:pPr>
      <w:r>
        <w:t>Punisher #21</w:t>
      </w:r>
    </w:p>
    <w:p w:rsidR="00D3227D" w:rsidRDefault="00897A32">
      <w:pPr>
        <w:pStyle w:val="ListBullet"/>
      </w:pPr>
      <w:r>
        <w:t>Ultimate Spider-Man #32</w:t>
      </w:r>
    </w:p>
    <w:p w:rsidR="00D3227D" w:rsidRDefault="00897A32">
      <w:pPr>
        <w:pStyle w:val="ListBullet"/>
      </w:pPr>
      <w:r>
        <w:t>X-Men Unlimited #41</w:t>
      </w:r>
    </w:p>
    <w:p w:rsidR="00D3227D" w:rsidRDefault="00897A32">
      <w:pPr>
        <w:pStyle w:val="ListBullet"/>
      </w:pPr>
      <w:r>
        <w:t>Elektra #18</w:t>
      </w:r>
    </w:p>
    <w:p w:rsidR="00D3227D" w:rsidRDefault="00897A32">
      <w:pPr>
        <w:pStyle w:val="ListBullet"/>
      </w:pPr>
      <w:r>
        <w:t>X-Treme X-Men: X-Pose #2</w:t>
      </w:r>
    </w:p>
    <w:p w:rsidR="00D3227D" w:rsidRDefault="00897A32">
      <w:pPr>
        <w:pStyle w:val="ListBullet"/>
      </w:pPr>
      <w:r>
        <w:t>Truth: Red, White and Black #2</w:t>
      </w:r>
    </w:p>
    <w:p w:rsidR="00D3227D" w:rsidRDefault="00897A32">
      <w:pPr>
        <w:pStyle w:val="ListBullet"/>
      </w:pPr>
      <w:r>
        <w:t>Marvel Double-Shot #2</w:t>
      </w:r>
    </w:p>
    <w:p w:rsidR="00D3227D" w:rsidRDefault="00897A32">
      <w:pPr>
        <w:pStyle w:val="ListBullet"/>
      </w:pPr>
      <w:r>
        <w:t>Eden's Trail #2</w:t>
      </w:r>
    </w:p>
    <w:p w:rsidR="00D3227D" w:rsidRDefault="00897A32">
      <w:pPr>
        <w:pStyle w:val="ListBullet"/>
      </w:pPr>
      <w:r>
        <w:t>Spider-Man: Legend of the Spider-Clan #3</w:t>
      </w:r>
    </w:p>
    <w:p w:rsidR="00D3227D" w:rsidRDefault="00897A32">
      <w:pPr>
        <w:pStyle w:val="ListBullet"/>
      </w:pPr>
      <w:r>
        <w:t>Killraven #3</w:t>
      </w:r>
    </w:p>
    <w:p w:rsidR="00D3227D" w:rsidRDefault="00897A32">
      <w:pPr>
        <w:pStyle w:val="ListBullet"/>
      </w:pPr>
      <w:r>
        <w:t>Weapon X #4</w:t>
      </w:r>
    </w:p>
    <w:p w:rsidR="00D3227D" w:rsidRDefault="00897A32">
      <w:pPr>
        <w:pStyle w:val="ListBullet"/>
      </w:pPr>
      <w:r>
        <w:t>Captain Marvel #4</w:t>
      </w:r>
    </w:p>
    <w:p w:rsidR="00D3227D" w:rsidRDefault="00897A32">
      <w:pPr>
        <w:pStyle w:val="ListBullet"/>
      </w:pPr>
      <w:r>
        <w:t>Wolverine: Netsuke #4</w:t>
      </w:r>
    </w:p>
    <w:p w:rsidR="00D3227D" w:rsidRDefault="00897A32">
      <w:pPr>
        <w:pStyle w:val="ListBullet"/>
      </w:pPr>
      <w:r>
        <w:t>X-Treme X-Men: Mekanix #5</w:t>
      </w:r>
    </w:p>
    <w:p w:rsidR="00D3227D" w:rsidRDefault="00897A32">
      <w:pPr>
        <w:pStyle w:val="ListBullet"/>
      </w:pPr>
      <w:r>
        <w:t>X-Statix #6</w:t>
      </w:r>
    </w:p>
    <w:p w:rsidR="00D3227D" w:rsidRDefault="00897A32">
      <w:pPr>
        <w:pStyle w:val="ListBullet"/>
      </w:pPr>
      <w:r>
        <w:t>Soldier X #6</w:t>
      </w:r>
    </w:p>
    <w:p w:rsidR="00D3227D" w:rsidRDefault="00897A32">
      <w:pPr>
        <w:pStyle w:val="ListBullet"/>
      </w:pPr>
      <w:r>
        <w:t>Paradise X #8</w:t>
      </w:r>
    </w:p>
    <w:p w:rsidR="00D3227D" w:rsidRDefault="00897A32">
      <w:pPr>
        <w:pStyle w:val="ListBullet"/>
      </w:pPr>
      <w:r>
        <w:t>Spider-Man's Tangled Web #21</w:t>
      </w:r>
    </w:p>
    <w:p w:rsidR="00D3227D" w:rsidRDefault="00897A32">
      <w:pPr>
        <w:pStyle w:val="ListBullet"/>
      </w:pPr>
      <w:r>
        <w:t>Daredevil #40</w:t>
      </w:r>
    </w:p>
    <w:p w:rsidR="00D3227D" w:rsidRDefault="00897A32">
      <w:pPr>
        <w:pStyle w:val="ListBullet"/>
      </w:pPr>
      <w:r>
        <w:t>Peter Parker: Spider-Man #51</w:t>
      </w:r>
    </w:p>
    <w:p w:rsidR="00D3227D" w:rsidRDefault="00897A32">
      <w:pPr>
        <w:pStyle w:val="ListBullet"/>
      </w:pPr>
      <w:r>
        <w:t>Black Panther #52</w:t>
      </w:r>
    </w:p>
    <w:p w:rsidR="00D3227D" w:rsidRDefault="00897A32">
      <w:pPr>
        <w:pStyle w:val="ListBullet"/>
      </w:pPr>
      <w:r>
        <w:lastRenderedPageBreak/>
        <w:t>Spider-Girl #54</w:t>
      </w:r>
    </w:p>
    <w:p w:rsidR="00D3227D" w:rsidRDefault="00897A32">
      <w:pPr>
        <w:pStyle w:val="ListBullet"/>
      </w:pPr>
      <w:r>
        <w:t>Thor #57</w:t>
      </w:r>
    </w:p>
    <w:p w:rsidR="00D3227D" w:rsidRDefault="00897A32">
      <w:pPr>
        <w:pStyle w:val="ListBullet"/>
      </w:pPr>
      <w:r>
        <w:t>Avengers #61</w:t>
      </w:r>
    </w:p>
    <w:p w:rsidR="00D3227D" w:rsidRDefault="00897A32">
      <w:pPr>
        <w:pStyle w:val="ListBullet"/>
      </w:pPr>
      <w:r>
        <w:t>Iron Man #62</w:t>
      </w:r>
    </w:p>
    <w:p w:rsidR="00D3227D" w:rsidRDefault="00897A32">
      <w:pPr>
        <w:pStyle w:val="ListBullet"/>
      </w:pPr>
      <w:r>
        <w:t>Fantastic Four #64</w:t>
      </w:r>
    </w:p>
    <w:p w:rsidR="00D3227D" w:rsidRDefault="00897A32">
      <w:pPr>
        <w:pStyle w:val="ListBullet"/>
      </w:pPr>
      <w:r>
        <w:t>Thunderbolts #75</w:t>
      </w:r>
    </w:p>
    <w:p w:rsidR="00D3227D" w:rsidRDefault="00897A32">
      <w:pPr>
        <w:pStyle w:val="ListBullet"/>
      </w:pPr>
      <w:r>
        <w:t>New X-Men #135</w:t>
      </w:r>
    </w:p>
    <w:p w:rsidR="00D3227D" w:rsidRDefault="00897A32">
      <w:pPr>
        <w:pStyle w:val="ListBullet"/>
      </w:pPr>
      <w:r>
        <w:t>Wolverine #184</w:t>
      </w:r>
    </w:p>
    <w:p w:rsidR="00D3227D" w:rsidRDefault="00897A32">
      <w:pPr>
        <w:pStyle w:val="ListBullet"/>
      </w:pPr>
      <w:r>
        <w:t>Uncanny X-Men #416</w:t>
      </w:r>
    </w:p>
    <w:p w:rsidR="00D3227D" w:rsidRDefault="00897A32">
      <w:pPr>
        <w:pStyle w:val="Heading3"/>
      </w:pPr>
      <w:r>
        <w:t>March, 2003</w:t>
      </w:r>
    </w:p>
    <w:p w:rsidR="00D3227D" w:rsidRDefault="00897A32">
      <w:r>
        <w:t xml:space="preserve">Number of comics published this month: </w:t>
      </w:r>
      <w:r>
        <w:rPr>
          <w:b/>
        </w:rPr>
        <w:t>47</w:t>
      </w:r>
    </w:p>
    <w:p w:rsidR="00D3227D" w:rsidRDefault="00897A32">
      <w:pPr>
        <w:pStyle w:val="ListBullet"/>
      </w:pPr>
      <w:r>
        <w:t>Agent X #9</w:t>
      </w:r>
    </w:p>
    <w:p w:rsidR="00D3227D" w:rsidRDefault="00897A32">
      <w:pPr>
        <w:pStyle w:val="ListBullet"/>
      </w:pPr>
      <w:r>
        <w:t>Captain America #11</w:t>
      </w:r>
    </w:p>
    <w:p w:rsidR="00D3227D" w:rsidRDefault="00897A32">
      <w:pPr>
        <w:pStyle w:val="ListBullet"/>
      </w:pPr>
      <w:r>
        <w:t>Amazing Spider-Man #51</w:t>
      </w:r>
    </w:p>
    <w:p w:rsidR="00D3227D" w:rsidRDefault="00897A32">
      <w:pPr>
        <w:pStyle w:val="ListBullet"/>
      </w:pPr>
      <w:r>
        <w:t>Daredevil #42</w:t>
      </w:r>
    </w:p>
    <w:p w:rsidR="00D3227D" w:rsidRDefault="00897A32">
      <w:pPr>
        <w:pStyle w:val="ListBullet"/>
      </w:pPr>
      <w:r>
        <w:t>Punisher #23</w:t>
      </w:r>
    </w:p>
    <w:p w:rsidR="00D3227D" w:rsidRDefault="00897A32">
      <w:pPr>
        <w:pStyle w:val="ListBullet"/>
      </w:pPr>
      <w:r>
        <w:t>Ultimate Spider-Man #35</w:t>
      </w:r>
    </w:p>
    <w:p w:rsidR="00D3227D" w:rsidRDefault="00897A32">
      <w:pPr>
        <w:pStyle w:val="ListBullet"/>
      </w:pPr>
      <w:r>
        <w:t>Star Wars: Republic #51</w:t>
      </w:r>
    </w:p>
    <w:p w:rsidR="00D3227D" w:rsidRDefault="00897A32">
      <w:pPr>
        <w:pStyle w:val="ListBullet"/>
      </w:pPr>
      <w:r>
        <w:t>Daredevil #41</w:t>
      </w:r>
    </w:p>
    <w:p w:rsidR="00D3227D" w:rsidRDefault="00897A32">
      <w:pPr>
        <w:pStyle w:val="ListBullet"/>
      </w:pPr>
      <w:r>
        <w:t>Uncanny X-Men #418</w:t>
      </w:r>
    </w:p>
    <w:p w:rsidR="00D3227D" w:rsidRDefault="00897A32">
      <w:pPr>
        <w:pStyle w:val="ListBullet"/>
      </w:pPr>
      <w:r>
        <w:t>Captain America #10</w:t>
      </w:r>
    </w:p>
    <w:p w:rsidR="00D3227D" w:rsidRDefault="00897A32">
      <w:pPr>
        <w:pStyle w:val="ListBullet"/>
      </w:pPr>
      <w:r>
        <w:t>Star Wars Tales #15</w:t>
      </w:r>
    </w:p>
    <w:p w:rsidR="00D3227D" w:rsidRDefault="00897A32">
      <w:pPr>
        <w:pStyle w:val="ListBullet"/>
      </w:pPr>
      <w:r>
        <w:t>Hulk #51</w:t>
      </w:r>
    </w:p>
    <w:p w:rsidR="00D3227D" w:rsidRDefault="00897A32">
      <w:pPr>
        <w:pStyle w:val="ListBullet"/>
      </w:pPr>
      <w:r>
        <w:t>Ultimate War #3</w:t>
      </w:r>
    </w:p>
    <w:p w:rsidR="00D3227D" w:rsidRDefault="00897A32">
      <w:pPr>
        <w:pStyle w:val="ListBullet"/>
      </w:pPr>
      <w:r>
        <w:t>Ultimate Daredevil and Elektra #4</w:t>
      </w:r>
    </w:p>
    <w:p w:rsidR="00D3227D" w:rsidRDefault="00897A32">
      <w:pPr>
        <w:pStyle w:val="ListBullet"/>
      </w:pPr>
      <w:r>
        <w:t>Alias #18</w:t>
      </w:r>
    </w:p>
    <w:p w:rsidR="00D3227D" w:rsidRDefault="00897A32">
      <w:pPr>
        <w:pStyle w:val="ListBullet"/>
      </w:pPr>
      <w:r>
        <w:t>Ultimate X-Men #27</w:t>
      </w:r>
    </w:p>
    <w:p w:rsidR="00D3227D" w:rsidRDefault="00897A32">
      <w:pPr>
        <w:pStyle w:val="ListBullet"/>
      </w:pPr>
      <w:r>
        <w:t>Star Wars: Empire #6</w:t>
      </w:r>
    </w:p>
    <w:p w:rsidR="00D3227D" w:rsidRDefault="00897A32">
      <w:pPr>
        <w:pStyle w:val="ListBullet"/>
      </w:pPr>
      <w:r>
        <w:t>Ultimate Spider-Man #34</w:t>
      </w:r>
    </w:p>
    <w:p w:rsidR="00D3227D" w:rsidRDefault="00897A32">
      <w:pPr>
        <w:pStyle w:val="ListBullet"/>
      </w:pPr>
      <w:r>
        <w:t>Hulk/Wolverine: Six Hours #1</w:t>
      </w:r>
    </w:p>
    <w:p w:rsidR="00D3227D" w:rsidRDefault="00897A32">
      <w:pPr>
        <w:pStyle w:val="ListBullet"/>
      </w:pPr>
      <w:r>
        <w:t>Startling Stories: Fantastic Four - Unstable Molecules #1</w:t>
      </w:r>
    </w:p>
    <w:p w:rsidR="00D3227D" w:rsidRDefault="00897A32">
      <w:pPr>
        <w:pStyle w:val="ListBullet"/>
      </w:pPr>
      <w:r>
        <w:t>Paradise X: Ragnarok #1</w:t>
      </w:r>
    </w:p>
    <w:p w:rsidR="00D3227D" w:rsidRDefault="00897A32">
      <w:pPr>
        <w:pStyle w:val="ListBullet"/>
      </w:pPr>
      <w:r>
        <w:t>Truth: Red, White and Black #3</w:t>
      </w:r>
    </w:p>
    <w:p w:rsidR="00D3227D" w:rsidRDefault="00897A32">
      <w:pPr>
        <w:pStyle w:val="ListBullet"/>
      </w:pPr>
      <w:r>
        <w:t>Ultimate Adventures #3</w:t>
      </w:r>
    </w:p>
    <w:p w:rsidR="00D3227D" w:rsidRDefault="00897A32">
      <w:pPr>
        <w:pStyle w:val="ListBullet"/>
      </w:pPr>
      <w:r>
        <w:t>Marvel Double-Shot #3</w:t>
      </w:r>
    </w:p>
    <w:p w:rsidR="00D3227D" w:rsidRDefault="00897A32">
      <w:pPr>
        <w:pStyle w:val="ListBullet"/>
      </w:pPr>
      <w:r>
        <w:t>Eden's Trail #3</w:t>
      </w:r>
    </w:p>
    <w:p w:rsidR="00D3227D" w:rsidRDefault="00897A32">
      <w:pPr>
        <w:pStyle w:val="ListBullet"/>
      </w:pPr>
      <w:r>
        <w:t>Spider-Man: Legend of the Spider-Clan #4</w:t>
      </w:r>
    </w:p>
    <w:p w:rsidR="00D3227D" w:rsidRDefault="00897A32">
      <w:pPr>
        <w:pStyle w:val="ListBullet"/>
      </w:pPr>
      <w:r>
        <w:t>Killraven #4</w:t>
      </w:r>
    </w:p>
    <w:p w:rsidR="00D3227D" w:rsidRDefault="00897A32">
      <w:pPr>
        <w:pStyle w:val="ListBullet"/>
      </w:pPr>
      <w:r>
        <w:t>Weapon X #5</w:t>
      </w:r>
    </w:p>
    <w:p w:rsidR="00D3227D" w:rsidRDefault="00897A32">
      <w:pPr>
        <w:pStyle w:val="ListBullet"/>
      </w:pPr>
      <w:r>
        <w:t>Captain Marvel #5</w:t>
      </w:r>
    </w:p>
    <w:p w:rsidR="00D3227D" w:rsidRDefault="00897A32">
      <w:pPr>
        <w:pStyle w:val="ListBullet"/>
      </w:pPr>
      <w:r>
        <w:lastRenderedPageBreak/>
        <w:t>X-Treme X-Men: Mekanix #6</w:t>
      </w:r>
    </w:p>
    <w:p w:rsidR="00D3227D" w:rsidRDefault="00897A32">
      <w:pPr>
        <w:pStyle w:val="ListBullet"/>
      </w:pPr>
      <w:r>
        <w:t>X-Statix #7</w:t>
      </w:r>
    </w:p>
    <w:p w:rsidR="00D3227D" w:rsidRDefault="00897A32">
      <w:pPr>
        <w:pStyle w:val="ListBullet"/>
      </w:pPr>
      <w:r>
        <w:t>Soldier X #7</w:t>
      </w:r>
    </w:p>
    <w:p w:rsidR="00D3227D" w:rsidRDefault="00897A32">
      <w:pPr>
        <w:pStyle w:val="ListBullet"/>
      </w:pPr>
      <w:r>
        <w:t>X-Treme X-Men #20</w:t>
      </w:r>
    </w:p>
    <w:p w:rsidR="00D3227D" w:rsidRDefault="00897A32">
      <w:pPr>
        <w:pStyle w:val="ListBullet"/>
      </w:pPr>
      <w:r>
        <w:t>Elektra #20</w:t>
      </w:r>
    </w:p>
    <w:p w:rsidR="00D3227D" w:rsidRDefault="00897A32">
      <w:pPr>
        <w:pStyle w:val="ListBullet"/>
      </w:pPr>
      <w:r>
        <w:t>Exiles #21</w:t>
      </w:r>
    </w:p>
    <w:p w:rsidR="00D3227D" w:rsidRDefault="00897A32">
      <w:pPr>
        <w:pStyle w:val="ListBullet"/>
      </w:pPr>
      <w:r>
        <w:t>Spider-Man's Tangled Web #22</w:t>
      </w:r>
    </w:p>
    <w:p w:rsidR="00D3227D" w:rsidRDefault="00897A32">
      <w:pPr>
        <w:pStyle w:val="ListBullet"/>
      </w:pPr>
      <w:r>
        <w:t>Peter Parker: Spider-Man #52</w:t>
      </w:r>
    </w:p>
    <w:p w:rsidR="00D3227D" w:rsidRDefault="00897A32">
      <w:pPr>
        <w:pStyle w:val="ListBullet"/>
      </w:pPr>
      <w:r>
        <w:t>Black Panther #53</w:t>
      </w:r>
    </w:p>
    <w:p w:rsidR="00D3227D" w:rsidRDefault="00897A32">
      <w:pPr>
        <w:pStyle w:val="ListBullet"/>
      </w:pPr>
      <w:r>
        <w:t>Spider-Girl #55</w:t>
      </w:r>
    </w:p>
    <w:p w:rsidR="00D3227D" w:rsidRDefault="00897A32">
      <w:pPr>
        <w:pStyle w:val="ListBullet"/>
      </w:pPr>
      <w:r>
        <w:t>Spider-Girl #56</w:t>
      </w:r>
    </w:p>
    <w:p w:rsidR="00D3227D" w:rsidRDefault="00897A32">
      <w:pPr>
        <w:pStyle w:val="ListBullet"/>
      </w:pPr>
      <w:r>
        <w:t>Thor #58</w:t>
      </w:r>
    </w:p>
    <w:p w:rsidR="00D3227D" w:rsidRDefault="00897A32">
      <w:pPr>
        <w:pStyle w:val="ListBullet"/>
      </w:pPr>
      <w:r>
        <w:t>Avengers #63</w:t>
      </w:r>
    </w:p>
    <w:p w:rsidR="00D3227D" w:rsidRDefault="00897A32">
      <w:pPr>
        <w:pStyle w:val="ListBullet"/>
      </w:pPr>
      <w:r>
        <w:t>Iron Man #64</w:t>
      </w:r>
    </w:p>
    <w:p w:rsidR="00D3227D" w:rsidRDefault="00897A32">
      <w:pPr>
        <w:pStyle w:val="ListBullet"/>
      </w:pPr>
      <w:r>
        <w:t>Fantastic Four #65</w:t>
      </w:r>
    </w:p>
    <w:p w:rsidR="00D3227D" w:rsidRDefault="00897A32">
      <w:pPr>
        <w:pStyle w:val="ListBullet"/>
      </w:pPr>
      <w:r>
        <w:t>New X-Men #136</w:t>
      </w:r>
    </w:p>
    <w:p w:rsidR="00D3227D" w:rsidRDefault="00897A32">
      <w:pPr>
        <w:pStyle w:val="ListBullet"/>
      </w:pPr>
      <w:r>
        <w:t>Wolverine #185</w:t>
      </w:r>
    </w:p>
    <w:p w:rsidR="00D3227D" w:rsidRDefault="00897A32">
      <w:pPr>
        <w:pStyle w:val="ListBullet"/>
      </w:pPr>
      <w:r>
        <w:t>Uncanny X-Men #417</w:t>
      </w:r>
    </w:p>
    <w:p w:rsidR="00D3227D" w:rsidRDefault="00897A32">
      <w:pPr>
        <w:pStyle w:val="Heading3"/>
      </w:pPr>
      <w:r>
        <w:t>April, 2003</w:t>
      </w:r>
    </w:p>
    <w:p w:rsidR="00D3227D" w:rsidRDefault="00897A32">
      <w:r>
        <w:t xml:space="preserve">Number of comics published this month: </w:t>
      </w:r>
      <w:r>
        <w:rPr>
          <w:b/>
        </w:rPr>
        <w:t>57</w:t>
      </w:r>
    </w:p>
    <w:p w:rsidR="00D3227D" w:rsidRDefault="00897A32">
      <w:pPr>
        <w:pStyle w:val="ListBullet"/>
      </w:pPr>
      <w:r>
        <w:t>Namor #1</w:t>
      </w:r>
    </w:p>
    <w:p w:rsidR="00D3227D" w:rsidRDefault="00897A32">
      <w:pPr>
        <w:pStyle w:val="ListBullet"/>
      </w:pPr>
      <w:r>
        <w:t>Alias #20</w:t>
      </w:r>
    </w:p>
    <w:p w:rsidR="00D3227D" w:rsidRDefault="00897A32">
      <w:pPr>
        <w:pStyle w:val="ListBullet"/>
      </w:pPr>
      <w:r>
        <w:t>Star Wars: Republic #53</w:t>
      </w:r>
    </w:p>
    <w:p w:rsidR="00D3227D" w:rsidRDefault="00897A32">
      <w:pPr>
        <w:pStyle w:val="ListBullet"/>
      </w:pPr>
      <w:r>
        <w:t>Mystique #1</w:t>
      </w:r>
    </w:p>
    <w:p w:rsidR="00D3227D" w:rsidRDefault="00897A32">
      <w:pPr>
        <w:pStyle w:val="ListBullet"/>
      </w:pPr>
      <w:r>
        <w:t>Agent X #10</w:t>
      </w:r>
    </w:p>
    <w:p w:rsidR="00D3227D" w:rsidRDefault="00897A32">
      <w:pPr>
        <w:pStyle w:val="ListBullet"/>
      </w:pPr>
      <w:r>
        <w:t>Punisher #25</w:t>
      </w:r>
    </w:p>
    <w:p w:rsidR="00D3227D" w:rsidRDefault="00897A32">
      <w:pPr>
        <w:pStyle w:val="ListBullet"/>
      </w:pPr>
      <w:r>
        <w:t>Ultimate X-Men #29</w:t>
      </w:r>
    </w:p>
    <w:p w:rsidR="00D3227D" w:rsidRDefault="00897A32">
      <w:pPr>
        <w:pStyle w:val="ListBullet"/>
      </w:pPr>
      <w:r>
        <w:t>X-Men Unlimited #45</w:t>
      </w:r>
    </w:p>
    <w:p w:rsidR="00D3227D" w:rsidRDefault="00897A32">
      <w:pPr>
        <w:pStyle w:val="ListBullet"/>
      </w:pPr>
      <w:r>
        <w:t>Amazing Spider-Man #52</w:t>
      </w:r>
    </w:p>
    <w:p w:rsidR="00D3227D" w:rsidRDefault="00897A32">
      <w:pPr>
        <w:pStyle w:val="ListBullet"/>
      </w:pPr>
      <w:r>
        <w:t>Hulk #53</w:t>
      </w:r>
    </w:p>
    <w:p w:rsidR="00D3227D" w:rsidRDefault="00897A32">
      <w:pPr>
        <w:pStyle w:val="ListBullet"/>
      </w:pPr>
      <w:r>
        <w:t>Uncanny X-Men #422</w:t>
      </w:r>
    </w:p>
    <w:p w:rsidR="00D3227D" w:rsidRDefault="00897A32">
      <w:pPr>
        <w:pStyle w:val="ListBullet"/>
      </w:pPr>
      <w:r>
        <w:t>Thor #60</w:t>
      </w:r>
    </w:p>
    <w:p w:rsidR="00D3227D" w:rsidRDefault="00897A32">
      <w:pPr>
        <w:pStyle w:val="ListBullet"/>
      </w:pPr>
      <w:r>
        <w:t>X-Men Unlimited #44</w:t>
      </w:r>
    </w:p>
    <w:p w:rsidR="00D3227D" w:rsidRDefault="00897A32">
      <w:pPr>
        <w:pStyle w:val="ListBullet"/>
      </w:pPr>
      <w:r>
        <w:t>Daredevil #44</w:t>
      </w:r>
    </w:p>
    <w:p w:rsidR="00D3227D" w:rsidRDefault="00897A32">
      <w:pPr>
        <w:pStyle w:val="ListBullet"/>
      </w:pPr>
      <w:r>
        <w:t>Ultimate War #4</w:t>
      </w:r>
    </w:p>
    <w:p w:rsidR="00D3227D" w:rsidRDefault="00897A32">
      <w:pPr>
        <w:pStyle w:val="ListBullet"/>
      </w:pPr>
      <w:r>
        <w:t>Spider-Man: Blue #6</w:t>
      </w:r>
    </w:p>
    <w:p w:rsidR="00D3227D" w:rsidRDefault="00897A32">
      <w:pPr>
        <w:pStyle w:val="ListBullet"/>
      </w:pPr>
      <w:r>
        <w:t>Alias #19</w:t>
      </w:r>
    </w:p>
    <w:p w:rsidR="00D3227D" w:rsidRDefault="00897A32">
      <w:pPr>
        <w:pStyle w:val="ListBullet"/>
      </w:pPr>
      <w:r>
        <w:t>Ultimate X-Men #28</w:t>
      </w:r>
    </w:p>
    <w:p w:rsidR="00D3227D" w:rsidRDefault="00897A32">
      <w:pPr>
        <w:pStyle w:val="ListBullet"/>
      </w:pPr>
      <w:r>
        <w:t>Human Torch #1</w:t>
      </w:r>
    </w:p>
    <w:p w:rsidR="00D3227D" w:rsidRDefault="00897A32">
      <w:pPr>
        <w:pStyle w:val="ListBullet"/>
      </w:pPr>
      <w:r>
        <w:t>Star Wars: Empire #7</w:t>
      </w:r>
    </w:p>
    <w:p w:rsidR="00D3227D" w:rsidRDefault="00897A32">
      <w:pPr>
        <w:pStyle w:val="ListBullet"/>
      </w:pPr>
      <w:r>
        <w:lastRenderedPageBreak/>
        <w:t>Captain America #12</w:t>
      </w:r>
    </w:p>
    <w:p w:rsidR="00D3227D" w:rsidRDefault="00897A32">
      <w:pPr>
        <w:pStyle w:val="ListBullet"/>
      </w:pPr>
      <w:r>
        <w:t>Punisher #24</w:t>
      </w:r>
    </w:p>
    <w:p w:rsidR="00D3227D" w:rsidRDefault="00897A32">
      <w:pPr>
        <w:pStyle w:val="ListBullet"/>
      </w:pPr>
      <w:r>
        <w:t>X-Men Unlimited #43</w:t>
      </w:r>
    </w:p>
    <w:p w:rsidR="00D3227D" w:rsidRDefault="00897A32">
      <w:pPr>
        <w:pStyle w:val="ListBullet"/>
      </w:pPr>
      <w:r>
        <w:t>Hulk #52</w:t>
      </w:r>
    </w:p>
    <w:p w:rsidR="00D3227D" w:rsidRDefault="00897A32">
      <w:pPr>
        <w:pStyle w:val="ListBullet"/>
      </w:pPr>
      <w:r>
        <w:t>Star Wars: Republic #52</w:t>
      </w:r>
    </w:p>
    <w:p w:rsidR="00D3227D" w:rsidRDefault="00897A32">
      <w:pPr>
        <w:pStyle w:val="ListBullet"/>
      </w:pPr>
      <w:r>
        <w:t>Uncanny X-Men #421</w:t>
      </w:r>
    </w:p>
    <w:p w:rsidR="00D3227D" w:rsidRDefault="00897A32">
      <w:pPr>
        <w:pStyle w:val="ListBullet"/>
      </w:pPr>
      <w:r>
        <w:t>Marvel Universe: The End #1</w:t>
      </w:r>
    </w:p>
    <w:p w:rsidR="00D3227D" w:rsidRDefault="00897A32">
      <w:pPr>
        <w:pStyle w:val="ListBullet"/>
      </w:pPr>
      <w:r>
        <w:t>Spidey and the Mini-Marvels #1</w:t>
      </w:r>
    </w:p>
    <w:p w:rsidR="00D3227D" w:rsidRDefault="00897A32">
      <w:pPr>
        <w:pStyle w:val="ListBullet"/>
      </w:pPr>
      <w:r>
        <w:t>Ultimates #9</w:t>
      </w:r>
    </w:p>
    <w:p w:rsidR="00D3227D" w:rsidRDefault="00897A32">
      <w:pPr>
        <w:pStyle w:val="ListBullet"/>
      </w:pPr>
      <w:r>
        <w:t>Ultimate Spider-Man #36</w:t>
      </w:r>
    </w:p>
    <w:p w:rsidR="00D3227D" w:rsidRDefault="00897A32">
      <w:pPr>
        <w:pStyle w:val="ListBullet"/>
      </w:pPr>
      <w:r>
        <w:t>Rawhide Kid #1</w:t>
      </w:r>
    </w:p>
    <w:p w:rsidR="00D3227D" w:rsidRDefault="00897A32">
      <w:pPr>
        <w:pStyle w:val="ListBullet"/>
      </w:pPr>
      <w:r>
        <w:t>Hulk/Wolverine: Six Hours #2</w:t>
      </w:r>
    </w:p>
    <w:p w:rsidR="00D3227D" w:rsidRDefault="00897A32">
      <w:pPr>
        <w:pStyle w:val="ListBullet"/>
      </w:pPr>
      <w:r>
        <w:t>Startling Stories: Fantastic Four - Unstable Molecules #2</w:t>
      </w:r>
    </w:p>
    <w:p w:rsidR="00D3227D" w:rsidRDefault="00897A32">
      <w:pPr>
        <w:pStyle w:val="ListBullet"/>
      </w:pPr>
      <w:r>
        <w:t>Paradise X: Ragnarok #2</w:t>
      </w:r>
    </w:p>
    <w:p w:rsidR="00D3227D" w:rsidRDefault="00897A32">
      <w:pPr>
        <w:pStyle w:val="ListBullet"/>
      </w:pPr>
      <w:r>
        <w:t>Truth: Red, White and Black #4</w:t>
      </w:r>
    </w:p>
    <w:p w:rsidR="00D3227D" w:rsidRDefault="00897A32">
      <w:pPr>
        <w:pStyle w:val="ListBullet"/>
      </w:pPr>
      <w:r>
        <w:t>Marvel Double-Shot #4</w:t>
      </w:r>
    </w:p>
    <w:p w:rsidR="00D3227D" w:rsidRDefault="00897A32">
      <w:pPr>
        <w:pStyle w:val="ListBullet"/>
      </w:pPr>
      <w:r>
        <w:t>Eden's Trail #4</w:t>
      </w:r>
    </w:p>
    <w:p w:rsidR="00D3227D" w:rsidRDefault="00897A32">
      <w:pPr>
        <w:pStyle w:val="ListBullet"/>
      </w:pPr>
      <w:r>
        <w:t>Spider-Man: Legend of the Spider-Clan #5</w:t>
      </w:r>
    </w:p>
    <w:p w:rsidR="00D3227D" w:rsidRDefault="00897A32">
      <w:pPr>
        <w:pStyle w:val="ListBullet"/>
      </w:pPr>
      <w:r>
        <w:t>Killraven #5</w:t>
      </w:r>
    </w:p>
    <w:p w:rsidR="00D3227D" w:rsidRDefault="00897A32">
      <w:pPr>
        <w:pStyle w:val="ListBullet"/>
      </w:pPr>
      <w:r>
        <w:t>Weapon X #6</w:t>
      </w:r>
    </w:p>
    <w:p w:rsidR="00D3227D" w:rsidRDefault="00897A32">
      <w:pPr>
        <w:pStyle w:val="ListBullet"/>
      </w:pPr>
      <w:r>
        <w:t>Captain Marvel #6</w:t>
      </w:r>
    </w:p>
    <w:p w:rsidR="00D3227D" w:rsidRDefault="00897A32">
      <w:pPr>
        <w:pStyle w:val="ListBullet"/>
      </w:pPr>
      <w:r>
        <w:t>X-Statix #8</w:t>
      </w:r>
    </w:p>
    <w:p w:rsidR="00D3227D" w:rsidRDefault="00897A32">
      <w:pPr>
        <w:pStyle w:val="ListBullet"/>
      </w:pPr>
      <w:r>
        <w:t>Soldier X #8</w:t>
      </w:r>
    </w:p>
    <w:p w:rsidR="00D3227D" w:rsidRDefault="00897A32">
      <w:pPr>
        <w:pStyle w:val="ListBullet"/>
      </w:pPr>
      <w:r>
        <w:t>X-Treme X-Men #21</w:t>
      </w:r>
    </w:p>
    <w:p w:rsidR="00D3227D" w:rsidRDefault="00897A32">
      <w:pPr>
        <w:pStyle w:val="ListBullet"/>
      </w:pPr>
      <w:r>
        <w:t>Exiles #22</w:t>
      </w:r>
    </w:p>
    <w:p w:rsidR="00D3227D" w:rsidRDefault="00897A32">
      <w:pPr>
        <w:pStyle w:val="ListBullet"/>
      </w:pPr>
      <w:r>
        <w:t>Daredevil #43</w:t>
      </w:r>
    </w:p>
    <w:p w:rsidR="00D3227D" w:rsidRDefault="00897A32">
      <w:pPr>
        <w:pStyle w:val="ListBullet"/>
      </w:pPr>
      <w:r>
        <w:t>Peter Parker: Spider-Man #53</w:t>
      </w:r>
    </w:p>
    <w:p w:rsidR="00D3227D" w:rsidRDefault="00897A32">
      <w:pPr>
        <w:pStyle w:val="ListBullet"/>
      </w:pPr>
      <w:r>
        <w:t>Black Panther #54</w:t>
      </w:r>
    </w:p>
    <w:p w:rsidR="00D3227D" w:rsidRDefault="00897A32">
      <w:pPr>
        <w:pStyle w:val="ListBullet"/>
      </w:pPr>
      <w:r>
        <w:t>Spider-Girl #57</w:t>
      </w:r>
    </w:p>
    <w:p w:rsidR="00D3227D" w:rsidRDefault="00897A32">
      <w:pPr>
        <w:pStyle w:val="ListBullet"/>
      </w:pPr>
      <w:r>
        <w:t>Thor #59</w:t>
      </w:r>
    </w:p>
    <w:p w:rsidR="00D3227D" w:rsidRDefault="00897A32">
      <w:pPr>
        <w:pStyle w:val="ListBullet"/>
      </w:pPr>
      <w:r>
        <w:t>Avengers #64</w:t>
      </w:r>
    </w:p>
    <w:p w:rsidR="00D3227D" w:rsidRDefault="00897A32">
      <w:pPr>
        <w:pStyle w:val="ListBullet"/>
      </w:pPr>
      <w:r>
        <w:t>Iron Man #65</w:t>
      </w:r>
    </w:p>
    <w:p w:rsidR="00D3227D" w:rsidRDefault="00897A32">
      <w:pPr>
        <w:pStyle w:val="ListBullet"/>
      </w:pPr>
      <w:r>
        <w:t>Fantastic Four #66</w:t>
      </w:r>
    </w:p>
    <w:p w:rsidR="00D3227D" w:rsidRDefault="00897A32">
      <w:pPr>
        <w:pStyle w:val="ListBullet"/>
      </w:pPr>
      <w:r>
        <w:t>Thunderbolts #76</w:t>
      </w:r>
    </w:p>
    <w:p w:rsidR="00D3227D" w:rsidRDefault="00897A32">
      <w:pPr>
        <w:pStyle w:val="ListBullet"/>
      </w:pPr>
      <w:r>
        <w:t>New X-Men #137</w:t>
      </w:r>
    </w:p>
    <w:p w:rsidR="00D3227D" w:rsidRDefault="00897A32">
      <w:pPr>
        <w:pStyle w:val="ListBullet"/>
      </w:pPr>
      <w:r>
        <w:t>Wolverine #186</w:t>
      </w:r>
    </w:p>
    <w:p w:rsidR="00D3227D" w:rsidRDefault="00897A32">
      <w:pPr>
        <w:pStyle w:val="ListBullet"/>
      </w:pPr>
      <w:r>
        <w:t>Uncanny X-Men #419</w:t>
      </w:r>
    </w:p>
    <w:p w:rsidR="00D3227D" w:rsidRDefault="00897A32">
      <w:pPr>
        <w:pStyle w:val="Heading3"/>
      </w:pPr>
      <w:r>
        <w:t>May, 2003</w:t>
      </w:r>
    </w:p>
    <w:p w:rsidR="00D3227D" w:rsidRDefault="00897A32">
      <w:r>
        <w:t xml:space="preserve">Number of comics published this month: </w:t>
      </w:r>
      <w:r>
        <w:rPr>
          <w:b/>
        </w:rPr>
        <w:t>59</w:t>
      </w:r>
    </w:p>
    <w:p w:rsidR="00D3227D" w:rsidRDefault="00897A32">
      <w:pPr>
        <w:pStyle w:val="ListBullet"/>
      </w:pPr>
      <w:r>
        <w:t>Inhumans #1</w:t>
      </w:r>
    </w:p>
    <w:p w:rsidR="00D3227D" w:rsidRDefault="00897A32">
      <w:pPr>
        <w:pStyle w:val="ListBullet"/>
      </w:pPr>
      <w:r>
        <w:lastRenderedPageBreak/>
        <w:t>Namor #2</w:t>
      </w:r>
    </w:p>
    <w:p w:rsidR="00D3227D" w:rsidRDefault="00897A32">
      <w:pPr>
        <w:pStyle w:val="ListBullet"/>
      </w:pPr>
      <w:r>
        <w:t>Mystique #2</w:t>
      </w:r>
    </w:p>
    <w:p w:rsidR="00D3227D" w:rsidRDefault="00897A32">
      <w:pPr>
        <w:pStyle w:val="ListBullet"/>
      </w:pPr>
      <w:r>
        <w:t>Punisher #27</w:t>
      </w:r>
    </w:p>
    <w:p w:rsidR="00D3227D" w:rsidRDefault="00897A32">
      <w:pPr>
        <w:pStyle w:val="ListBullet"/>
      </w:pPr>
      <w:r>
        <w:t>Uncanny X-Men #424</w:t>
      </w:r>
    </w:p>
    <w:p w:rsidR="00D3227D" w:rsidRDefault="00897A32">
      <w:pPr>
        <w:pStyle w:val="ListBullet"/>
      </w:pPr>
      <w:r>
        <w:t>Star Wars: Empire #8</w:t>
      </w:r>
    </w:p>
    <w:p w:rsidR="00D3227D" w:rsidRDefault="00897A32">
      <w:pPr>
        <w:pStyle w:val="ListBullet"/>
      </w:pPr>
      <w:r>
        <w:t>Ultimate X-Men #31</w:t>
      </w:r>
    </w:p>
    <w:p w:rsidR="00D3227D" w:rsidRDefault="00897A32">
      <w:pPr>
        <w:pStyle w:val="ListBullet"/>
      </w:pPr>
      <w:r>
        <w:t>Ultimate Spider-Man #38</w:t>
      </w:r>
    </w:p>
    <w:p w:rsidR="00D3227D" w:rsidRDefault="00897A32">
      <w:pPr>
        <w:pStyle w:val="ListBullet"/>
      </w:pPr>
      <w:r>
        <w:t>X-Men Unlimited #47</w:t>
      </w:r>
    </w:p>
    <w:p w:rsidR="00D3227D" w:rsidRDefault="00897A32">
      <w:pPr>
        <w:pStyle w:val="ListBullet"/>
      </w:pPr>
      <w:r>
        <w:t>Amazing Spider-Man #53</w:t>
      </w:r>
    </w:p>
    <w:p w:rsidR="00D3227D" w:rsidRDefault="00897A32">
      <w:pPr>
        <w:pStyle w:val="ListBullet"/>
      </w:pPr>
      <w:r>
        <w:t>X-Treme X-Men #23</w:t>
      </w:r>
    </w:p>
    <w:p w:rsidR="00D3227D" w:rsidRDefault="00897A32">
      <w:pPr>
        <w:pStyle w:val="ListBullet"/>
      </w:pPr>
      <w:r>
        <w:t>Exiles #24</w:t>
      </w:r>
    </w:p>
    <w:p w:rsidR="00D3227D" w:rsidRDefault="00897A32">
      <w:pPr>
        <w:pStyle w:val="ListBullet"/>
      </w:pPr>
      <w:r>
        <w:t>Star Wars: Jedi - Shaak Ti #1</w:t>
      </w:r>
    </w:p>
    <w:p w:rsidR="00D3227D" w:rsidRDefault="00897A32">
      <w:pPr>
        <w:pStyle w:val="ListBullet"/>
      </w:pPr>
      <w:r>
        <w:t>Human Torch #2</w:t>
      </w:r>
    </w:p>
    <w:p w:rsidR="00D3227D" w:rsidRDefault="00897A32">
      <w:pPr>
        <w:pStyle w:val="ListBullet"/>
      </w:pPr>
      <w:r>
        <w:t>Captain America #13</w:t>
      </w:r>
    </w:p>
    <w:p w:rsidR="00D3227D" w:rsidRDefault="00897A32">
      <w:pPr>
        <w:pStyle w:val="ListBullet"/>
      </w:pPr>
      <w:r>
        <w:t>Punisher #26</w:t>
      </w:r>
    </w:p>
    <w:p w:rsidR="00D3227D" w:rsidRDefault="00897A32">
      <w:pPr>
        <w:pStyle w:val="ListBullet"/>
      </w:pPr>
      <w:r>
        <w:t>X-Men Unlimited #46</w:t>
      </w:r>
    </w:p>
    <w:p w:rsidR="00D3227D" w:rsidRDefault="00897A32">
      <w:pPr>
        <w:pStyle w:val="ListBullet"/>
      </w:pPr>
      <w:r>
        <w:t>Hulk #54</w:t>
      </w:r>
    </w:p>
    <w:p w:rsidR="00D3227D" w:rsidRDefault="00897A32">
      <w:pPr>
        <w:pStyle w:val="ListBullet"/>
      </w:pPr>
      <w:r>
        <w:t>Marvel Universe: The End #2</w:t>
      </w:r>
    </w:p>
    <w:p w:rsidR="00D3227D" w:rsidRDefault="00897A32">
      <w:pPr>
        <w:pStyle w:val="ListBullet"/>
      </w:pPr>
      <w:r>
        <w:t>Alias #22</w:t>
      </w:r>
    </w:p>
    <w:p w:rsidR="00D3227D" w:rsidRDefault="00897A32">
      <w:pPr>
        <w:pStyle w:val="ListBullet"/>
      </w:pPr>
      <w:r>
        <w:t>Ultimate X-Men #30</w:t>
      </w:r>
    </w:p>
    <w:p w:rsidR="00D3227D" w:rsidRDefault="00897A32">
      <w:pPr>
        <w:pStyle w:val="ListBullet"/>
      </w:pPr>
      <w:r>
        <w:t>Ultimate Spider-Man #37</w:t>
      </w:r>
    </w:p>
    <w:p w:rsidR="00D3227D" w:rsidRDefault="00897A32">
      <w:pPr>
        <w:pStyle w:val="ListBullet"/>
      </w:pPr>
      <w:r>
        <w:t>Uncanny X-Men #423</w:t>
      </w:r>
    </w:p>
    <w:p w:rsidR="00D3227D" w:rsidRDefault="00897A32">
      <w:pPr>
        <w:pStyle w:val="ListBullet"/>
      </w:pPr>
      <w:r>
        <w:t>Captain America: What Price Glory? #1</w:t>
      </w:r>
    </w:p>
    <w:p w:rsidR="00D3227D" w:rsidRDefault="00897A32">
      <w:pPr>
        <w:pStyle w:val="ListBullet"/>
      </w:pPr>
      <w:r>
        <w:t>X-Men: Ronin #1</w:t>
      </w:r>
    </w:p>
    <w:p w:rsidR="00D3227D" w:rsidRDefault="00897A32">
      <w:pPr>
        <w:pStyle w:val="ListBullet"/>
      </w:pPr>
      <w:r>
        <w:t>Marvelous Adventures of Gus Beezer: Hulk #1</w:t>
      </w:r>
    </w:p>
    <w:p w:rsidR="00D3227D" w:rsidRDefault="00897A32">
      <w:pPr>
        <w:pStyle w:val="ListBullet"/>
      </w:pPr>
      <w:r>
        <w:t>Marvelous Adventures of Gus Beezer: Spider-Man #1</w:t>
      </w:r>
    </w:p>
    <w:p w:rsidR="00D3227D" w:rsidRDefault="00897A32">
      <w:pPr>
        <w:pStyle w:val="ListBullet"/>
      </w:pPr>
      <w:r>
        <w:t>Marvelous Adventures of Gus Beezer: X-Men #1</w:t>
      </w:r>
    </w:p>
    <w:p w:rsidR="00D3227D" w:rsidRDefault="00897A32">
      <w:pPr>
        <w:pStyle w:val="ListBullet"/>
      </w:pPr>
      <w:r>
        <w:t>X-Men: Ronin #2</w:t>
      </w:r>
    </w:p>
    <w:p w:rsidR="00D3227D" w:rsidRDefault="00897A32">
      <w:pPr>
        <w:pStyle w:val="ListBullet"/>
      </w:pPr>
      <w:r>
        <w:t>Rawhide Kid #2</w:t>
      </w:r>
    </w:p>
    <w:p w:rsidR="00D3227D" w:rsidRDefault="00897A32">
      <w:pPr>
        <w:pStyle w:val="ListBullet"/>
      </w:pPr>
      <w:r>
        <w:t>Hulk/Wolverine: Six Hours #3</w:t>
      </w:r>
    </w:p>
    <w:p w:rsidR="00D3227D" w:rsidRDefault="00897A32">
      <w:pPr>
        <w:pStyle w:val="ListBullet"/>
      </w:pPr>
      <w:r>
        <w:t>Startling Stories: Fantastic Four - Unstable Molecules #3</w:t>
      </w:r>
    </w:p>
    <w:p w:rsidR="00D3227D" w:rsidRDefault="00897A32">
      <w:pPr>
        <w:pStyle w:val="ListBullet"/>
      </w:pPr>
      <w:r>
        <w:t>Rawhide Kid #3</w:t>
      </w:r>
    </w:p>
    <w:p w:rsidR="00D3227D" w:rsidRDefault="00897A32">
      <w:pPr>
        <w:pStyle w:val="ListBullet"/>
      </w:pPr>
      <w:r>
        <w:t>Ultimate Adventures #4</w:t>
      </w:r>
    </w:p>
    <w:p w:rsidR="00D3227D" w:rsidRDefault="00897A32">
      <w:pPr>
        <w:pStyle w:val="ListBullet"/>
      </w:pPr>
      <w:r>
        <w:t>Truth: Red, White and Black #5</w:t>
      </w:r>
    </w:p>
    <w:p w:rsidR="00D3227D" w:rsidRDefault="00897A32">
      <w:pPr>
        <w:pStyle w:val="ListBullet"/>
      </w:pPr>
      <w:r>
        <w:t>Eden's Trail #5</w:t>
      </w:r>
    </w:p>
    <w:p w:rsidR="00D3227D" w:rsidRDefault="00897A32">
      <w:pPr>
        <w:pStyle w:val="ListBullet"/>
      </w:pPr>
      <w:r>
        <w:t>Killraven #6</w:t>
      </w:r>
    </w:p>
    <w:p w:rsidR="00D3227D" w:rsidRDefault="00897A32">
      <w:pPr>
        <w:pStyle w:val="ListBullet"/>
      </w:pPr>
      <w:r>
        <w:t>Weapon X #7</w:t>
      </w:r>
    </w:p>
    <w:p w:rsidR="00D3227D" w:rsidRDefault="00897A32">
      <w:pPr>
        <w:pStyle w:val="ListBullet"/>
      </w:pPr>
      <w:r>
        <w:t>Captain Marvel #7</w:t>
      </w:r>
    </w:p>
    <w:p w:rsidR="00D3227D" w:rsidRDefault="00897A32">
      <w:pPr>
        <w:pStyle w:val="ListBullet"/>
      </w:pPr>
      <w:r>
        <w:t>Paradise X #9</w:t>
      </w:r>
    </w:p>
    <w:p w:rsidR="00D3227D" w:rsidRDefault="00897A32">
      <w:pPr>
        <w:pStyle w:val="ListBullet"/>
      </w:pPr>
      <w:r>
        <w:t>X-Statix #9</w:t>
      </w:r>
    </w:p>
    <w:p w:rsidR="00D3227D" w:rsidRDefault="00897A32">
      <w:pPr>
        <w:pStyle w:val="ListBullet"/>
      </w:pPr>
      <w:r>
        <w:t>Soldier X #9</w:t>
      </w:r>
    </w:p>
    <w:p w:rsidR="00D3227D" w:rsidRDefault="00897A32">
      <w:pPr>
        <w:pStyle w:val="ListBullet"/>
      </w:pPr>
      <w:r>
        <w:t>Alias #21</w:t>
      </w:r>
    </w:p>
    <w:p w:rsidR="00D3227D" w:rsidRDefault="00897A32">
      <w:pPr>
        <w:pStyle w:val="ListBullet"/>
      </w:pPr>
      <w:r>
        <w:lastRenderedPageBreak/>
        <w:t>X-Treme X-Men #22</w:t>
      </w:r>
    </w:p>
    <w:p w:rsidR="00D3227D" w:rsidRDefault="00897A32">
      <w:pPr>
        <w:pStyle w:val="ListBullet"/>
      </w:pPr>
      <w:r>
        <w:t>Exiles #23</w:t>
      </w:r>
    </w:p>
    <w:p w:rsidR="00D3227D" w:rsidRDefault="00897A32">
      <w:pPr>
        <w:pStyle w:val="ListBullet"/>
      </w:pPr>
      <w:r>
        <w:t>Daredevil #45</w:t>
      </w:r>
    </w:p>
    <w:p w:rsidR="00D3227D" w:rsidRDefault="00897A32">
      <w:pPr>
        <w:pStyle w:val="ListBullet"/>
      </w:pPr>
      <w:r>
        <w:t>Peter Parker: Spider-Man #54</w:t>
      </w:r>
    </w:p>
    <w:p w:rsidR="00D3227D" w:rsidRDefault="00897A32">
      <w:pPr>
        <w:pStyle w:val="ListBullet"/>
      </w:pPr>
      <w:r>
        <w:t>Black Panther #55</w:t>
      </w:r>
    </w:p>
    <w:p w:rsidR="00D3227D" w:rsidRDefault="00897A32">
      <w:pPr>
        <w:pStyle w:val="ListBullet"/>
      </w:pPr>
      <w:r>
        <w:t>Black Panther #56</w:t>
      </w:r>
    </w:p>
    <w:p w:rsidR="00D3227D" w:rsidRDefault="00897A32">
      <w:pPr>
        <w:pStyle w:val="ListBullet"/>
      </w:pPr>
      <w:r>
        <w:t>Spider-Girl #58</w:t>
      </w:r>
    </w:p>
    <w:p w:rsidR="00D3227D" w:rsidRDefault="00897A32">
      <w:pPr>
        <w:pStyle w:val="ListBullet"/>
      </w:pPr>
      <w:r>
        <w:t>Thor #61</w:t>
      </w:r>
    </w:p>
    <w:p w:rsidR="00D3227D" w:rsidRDefault="00897A32">
      <w:pPr>
        <w:pStyle w:val="ListBullet"/>
      </w:pPr>
      <w:r>
        <w:t>Avengers #65</w:t>
      </w:r>
    </w:p>
    <w:p w:rsidR="00D3227D" w:rsidRDefault="00897A32">
      <w:pPr>
        <w:pStyle w:val="ListBullet"/>
      </w:pPr>
      <w:r>
        <w:t>Iron Man #66</w:t>
      </w:r>
    </w:p>
    <w:p w:rsidR="00D3227D" w:rsidRDefault="00897A32">
      <w:pPr>
        <w:pStyle w:val="ListBullet"/>
      </w:pPr>
      <w:r>
        <w:t>Fantastic Four #67</w:t>
      </w:r>
    </w:p>
    <w:p w:rsidR="00D3227D" w:rsidRDefault="00897A32">
      <w:pPr>
        <w:pStyle w:val="ListBullet"/>
      </w:pPr>
      <w:r>
        <w:t>Thunderbolts #77</w:t>
      </w:r>
    </w:p>
    <w:p w:rsidR="00D3227D" w:rsidRDefault="00897A32">
      <w:pPr>
        <w:pStyle w:val="ListBullet"/>
      </w:pPr>
      <w:r>
        <w:t>New X-Men #138</w:t>
      </w:r>
    </w:p>
    <w:p w:rsidR="00D3227D" w:rsidRDefault="00897A32">
      <w:pPr>
        <w:pStyle w:val="ListBullet"/>
      </w:pPr>
      <w:r>
        <w:t>Wolverine #187</w:t>
      </w:r>
    </w:p>
    <w:p w:rsidR="00D3227D" w:rsidRDefault="00897A32">
      <w:pPr>
        <w:pStyle w:val="ListBullet"/>
      </w:pPr>
      <w:r>
        <w:t>Wolverine #188</w:t>
      </w:r>
    </w:p>
    <w:p w:rsidR="00D3227D" w:rsidRDefault="00897A32">
      <w:pPr>
        <w:pStyle w:val="ListBullet"/>
      </w:pPr>
      <w:r>
        <w:t>Uncanny X-Men #420</w:t>
      </w:r>
    </w:p>
    <w:p w:rsidR="00D3227D" w:rsidRDefault="00897A32">
      <w:pPr>
        <w:pStyle w:val="Heading3"/>
      </w:pPr>
      <w:r>
        <w:t>June, 2003</w:t>
      </w:r>
    </w:p>
    <w:p w:rsidR="00D3227D" w:rsidRDefault="00897A32">
      <w:r>
        <w:t xml:space="preserve">Number of comics published this month: </w:t>
      </w:r>
      <w:r>
        <w:rPr>
          <w:b/>
        </w:rPr>
        <w:t>64</w:t>
      </w:r>
    </w:p>
    <w:p w:rsidR="00D3227D" w:rsidRDefault="00897A32">
      <w:pPr>
        <w:pStyle w:val="ListBullet"/>
      </w:pPr>
      <w:r>
        <w:t>Marvel Universe: The End #4</w:t>
      </w:r>
    </w:p>
    <w:p w:rsidR="00D3227D" w:rsidRDefault="00897A32">
      <w:pPr>
        <w:pStyle w:val="ListBullet"/>
      </w:pPr>
      <w:r>
        <w:t>New X-Men #140</w:t>
      </w:r>
    </w:p>
    <w:p w:rsidR="00D3227D" w:rsidRDefault="00897A32">
      <w:pPr>
        <w:pStyle w:val="ListBullet"/>
      </w:pPr>
      <w:r>
        <w:t>Inhumans #2</w:t>
      </w:r>
    </w:p>
    <w:p w:rsidR="00D3227D" w:rsidRDefault="00897A32">
      <w:pPr>
        <w:pStyle w:val="ListBullet"/>
      </w:pPr>
      <w:r>
        <w:t>Namor #3</w:t>
      </w:r>
    </w:p>
    <w:p w:rsidR="00D3227D" w:rsidRDefault="00897A32">
      <w:pPr>
        <w:pStyle w:val="ListBullet"/>
      </w:pPr>
      <w:r>
        <w:t>Mystique #3</w:t>
      </w:r>
    </w:p>
    <w:p w:rsidR="00D3227D" w:rsidRDefault="00897A32">
      <w:pPr>
        <w:pStyle w:val="ListBullet"/>
      </w:pPr>
      <w:r>
        <w:t>Agent X #12</w:t>
      </w:r>
    </w:p>
    <w:p w:rsidR="00D3227D" w:rsidRDefault="00897A32">
      <w:pPr>
        <w:pStyle w:val="ListBullet"/>
      </w:pPr>
      <w:r>
        <w:t>Star Wars Tales #16</w:t>
      </w:r>
    </w:p>
    <w:p w:rsidR="00D3227D" w:rsidRDefault="00897A32">
      <w:pPr>
        <w:pStyle w:val="ListBullet"/>
      </w:pPr>
      <w:r>
        <w:t>Hulk #56</w:t>
      </w:r>
    </w:p>
    <w:p w:rsidR="00D3227D" w:rsidRDefault="00897A32">
      <w:pPr>
        <w:pStyle w:val="ListBullet"/>
      </w:pPr>
      <w:r>
        <w:t>New Mutants #2</w:t>
      </w:r>
    </w:p>
    <w:p w:rsidR="00D3227D" w:rsidRDefault="00897A32">
      <w:pPr>
        <w:pStyle w:val="ListBullet"/>
      </w:pPr>
      <w:r>
        <w:t>Uncanny X-Men #426</w:t>
      </w:r>
    </w:p>
    <w:p w:rsidR="00D3227D" w:rsidRDefault="00897A32">
      <w:pPr>
        <w:pStyle w:val="ListBullet"/>
      </w:pPr>
      <w:r>
        <w:t>Elektra #22</w:t>
      </w:r>
    </w:p>
    <w:p w:rsidR="00D3227D" w:rsidRDefault="00897A32">
      <w:pPr>
        <w:pStyle w:val="ListBullet"/>
      </w:pPr>
      <w:r>
        <w:t>Thor #63</w:t>
      </w:r>
    </w:p>
    <w:p w:rsidR="00D3227D" w:rsidRDefault="00897A32">
      <w:pPr>
        <w:pStyle w:val="ListBullet"/>
      </w:pPr>
      <w:r>
        <w:t>Human Torch #3</w:t>
      </w:r>
    </w:p>
    <w:p w:rsidR="00D3227D" w:rsidRDefault="00897A32">
      <w:pPr>
        <w:pStyle w:val="ListBullet"/>
      </w:pPr>
      <w:r>
        <w:t>Captain America #14</w:t>
      </w:r>
    </w:p>
    <w:p w:rsidR="00D3227D" w:rsidRDefault="00897A32">
      <w:pPr>
        <w:pStyle w:val="ListBullet"/>
      </w:pPr>
      <w:r>
        <w:t>Punisher #28</w:t>
      </w:r>
    </w:p>
    <w:p w:rsidR="00D3227D" w:rsidRDefault="00897A32">
      <w:pPr>
        <w:pStyle w:val="ListBullet"/>
      </w:pPr>
      <w:r>
        <w:t>Ultimate X-Men #32</w:t>
      </w:r>
    </w:p>
    <w:p w:rsidR="00D3227D" w:rsidRDefault="00897A32">
      <w:pPr>
        <w:pStyle w:val="ListBullet"/>
      </w:pPr>
      <w:r>
        <w:t>Hulk #55</w:t>
      </w:r>
    </w:p>
    <w:p w:rsidR="00D3227D" w:rsidRDefault="00897A32">
      <w:pPr>
        <w:pStyle w:val="ListBullet"/>
      </w:pPr>
      <w:r>
        <w:t>Agent X #11</w:t>
      </w:r>
    </w:p>
    <w:p w:rsidR="00D3227D" w:rsidRDefault="00897A32">
      <w:pPr>
        <w:pStyle w:val="ListBullet"/>
      </w:pPr>
      <w:r>
        <w:t>Alias #23</w:t>
      </w:r>
    </w:p>
    <w:p w:rsidR="00D3227D" w:rsidRDefault="00897A32">
      <w:pPr>
        <w:pStyle w:val="ListBullet"/>
      </w:pPr>
      <w:r>
        <w:t>Ultimate Spider-Man #39</w:t>
      </w:r>
    </w:p>
    <w:p w:rsidR="00D3227D" w:rsidRDefault="00897A32">
      <w:pPr>
        <w:pStyle w:val="ListBullet"/>
      </w:pPr>
      <w:r>
        <w:t>X-Men Unlimited #48</w:t>
      </w:r>
    </w:p>
    <w:p w:rsidR="00D3227D" w:rsidRDefault="00897A32">
      <w:pPr>
        <w:pStyle w:val="ListBullet"/>
      </w:pPr>
      <w:r>
        <w:t>Star Wars: Republic #54</w:t>
      </w:r>
    </w:p>
    <w:p w:rsidR="00D3227D" w:rsidRDefault="00897A32">
      <w:pPr>
        <w:pStyle w:val="ListBullet"/>
      </w:pPr>
      <w:r>
        <w:lastRenderedPageBreak/>
        <w:t>Uncanny X-Men #425</w:t>
      </w:r>
    </w:p>
    <w:p w:rsidR="00D3227D" w:rsidRDefault="00897A32">
      <w:pPr>
        <w:pStyle w:val="ListBullet"/>
      </w:pPr>
      <w:r>
        <w:t>Avengers #66</w:t>
      </w:r>
    </w:p>
    <w:p w:rsidR="00D3227D" w:rsidRDefault="00897A32">
      <w:pPr>
        <w:pStyle w:val="ListBullet"/>
      </w:pPr>
      <w:r>
        <w:t>Startling Stories: The Megalomaniacal Spider-Man #1</w:t>
      </w:r>
    </w:p>
    <w:p w:rsidR="00D3227D" w:rsidRDefault="00897A32">
      <w:pPr>
        <w:pStyle w:val="ListBullet"/>
      </w:pPr>
      <w:r>
        <w:t>Venom #1</w:t>
      </w:r>
    </w:p>
    <w:p w:rsidR="00D3227D" w:rsidRDefault="00897A32">
      <w:pPr>
        <w:pStyle w:val="ListBullet"/>
      </w:pPr>
      <w:r>
        <w:t>Sentinel #1</w:t>
      </w:r>
    </w:p>
    <w:p w:rsidR="00D3227D" w:rsidRDefault="00897A32">
      <w:pPr>
        <w:pStyle w:val="ListBullet"/>
      </w:pPr>
      <w:r>
        <w:t>Wolverine: Xisle #1</w:t>
      </w:r>
    </w:p>
    <w:p w:rsidR="00D3227D" w:rsidRDefault="00897A32">
      <w:pPr>
        <w:pStyle w:val="ListBullet"/>
      </w:pPr>
      <w:r>
        <w:t>The Call #1</w:t>
      </w:r>
    </w:p>
    <w:p w:rsidR="00D3227D" w:rsidRDefault="00897A32">
      <w:pPr>
        <w:pStyle w:val="ListBullet"/>
      </w:pPr>
      <w:r>
        <w:t>Startling Stories: The Thing - Night Falls on Yancy Street #1</w:t>
      </w:r>
    </w:p>
    <w:p w:rsidR="00D3227D" w:rsidRDefault="00897A32">
      <w:pPr>
        <w:pStyle w:val="ListBullet"/>
      </w:pPr>
      <w:r>
        <w:t>Domino #1</w:t>
      </w:r>
    </w:p>
    <w:p w:rsidR="00D3227D" w:rsidRDefault="00897A32">
      <w:pPr>
        <w:pStyle w:val="ListBullet"/>
      </w:pPr>
      <w:r>
        <w:t>Captain America: What Price Glory? #2</w:t>
      </w:r>
    </w:p>
    <w:p w:rsidR="00D3227D" w:rsidRDefault="00897A32">
      <w:pPr>
        <w:pStyle w:val="ListBullet"/>
      </w:pPr>
      <w:r>
        <w:t>Wolverine: Xisle #2</w:t>
      </w:r>
    </w:p>
    <w:p w:rsidR="00D3227D" w:rsidRDefault="00897A32">
      <w:pPr>
        <w:pStyle w:val="ListBullet"/>
      </w:pPr>
      <w:r>
        <w:t>Domino #2</w:t>
      </w:r>
    </w:p>
    <w:p w:rsidR="00D3227D" w:rsidRDefault="00897A32">
      <w:pPr>
        <w:pStyle w:val="ListBullet"/>
      </w:pPr>
      <w:r>
        <w:t>X-Men: Ronin #3</w:t>
      </w:r>
    </w:p>
    <w:p w:rsidR="00D3227D" w:rsidRDefault="00897A32">
      <w:pPr>
        <w:pStyle w:val="ListBullet"/>
      </w:pPr>
      <w:r>
        <w:t>Wolverine: Xisle #3</w:t>
      </w:r>
    </w:p>
    <w:p w:rsidR="00D3227D" w:rsidRDefault="00897A32">
      <w:pPr>
        <w:pStyle w:val="ListBullet"/>
      </w:pPr>
      <w:r>
        <w:t>Marvel Universe: The End #3</w:t>
      </w:r>
    </w:p>
    <w:p w:rsidR="00D3227D" w:rsidRDefault="00897A32">
      <w:pPr>
        <w:pStyle w:val="ListBullet"/>
      </w:pPr>
      <w:r>
        <w:t>Hulk/Wolverine: Six Hours #4</w:t>
      </w:r>
    </w:p>
    <w:p w:rsidR="00D3227D" w:rsidRDefault="00897A32">
      <w:pPr>
        <w:pStyle w:val="ListBullet"/>
      </w:pPr>
      <w:r>
        <w:t>X-Men: Ronin #4</w:t>
      </w:r>
    </w:p>
    <w:p w:rsidR="00D3227D" w:rsidRDefault="00897A32">
      <w:pPr>
        <w:pStyle w:val="ListBullet"/>
      </w:pPr>
      <w:r>
        <w:t>Wolverine: Xisle #4</w:t>
      </w:r>
    </w:p>
    <w:p w:rsidR="00D3227D" w:rsidRDefault="00897A32">
      <w:pPr>
        <w:pStyle w:val="ListBullet"/>
      </w:pPr>
      <w:r>
        <w:t>Startling Stories: Fantastic Four - Unstable Molecules #4</w:t>
      </w:r>
    </w:p>
    <w:p w:rsidR="00D3227D" w:rsidRDefault="00897A32">
      <w:pPr>
        <w:pStyle w:val="ListBullet"/>
      </w:pPr>
      <w:r>
        <w:t>Rawhide Kid #4</w:t>
      </w:r>
    </w:p>
    <w:p w:rsidR="00D3227D" w:rsidRDefault="00897A32">
      <w:pPr>
        <w:pStyle w:val="ListBullet"/>
      </w:pPr>
      <w:r>
        <w:t>Wolverine: Xisle #5</w:t>
      </w:r>
    </w:p>
    <w:p w:rsidR="00D3227D" w:rsidRDefault="00897A32">
      <w:pPr>
        <w:pStyle w:val="ListBullet"/>
      </w:pPr>
      <w:r>
        <w:t>Rawhide Kid #5</w:t>
      </w:r>
    </w:p>
    <w:p w:rsidR="00D3227D" w:rsidRDefault="00897A32">
      <w:pPr>
        <w:pStyle w:val="ListBullet"/>
      </w:pPr>
      <w:r>
        <w:t>Truth: Red, White and Black #6</w:t>
      </w:r>
    </w:p>
    <w:p w:rsidR="00D3227D" w:rsidRDefault="00897A32">
      <w:pPr>
        <w:pStyle w:val="ListBullet"/>
      </w:pPr>
      <w:r>
        <w:t>Weapon X #8</w:t>
      </w:r>
    </w:p>
    <w:p w:rsidR="00D3227D" w:rsidRDefault="00897A32">
      <w:pPr>
        <w:pStyle w:val="ListBullet"/>
      </w:pPr>
      <w:r>
        <w:t>Captain Marvel #8</w:t>
      </w:r>
    </w:p>
    <w:p w:rsidR="00D3227D" w:rsidRDefault="00897A32">
      <w:pPr>
        <w:pStyle w:val="ListBullet"/>
      </w:pPr>
      <w:r>
        <w:t>Paradise X #10</w:t>
      </w:r>
    </w:p>
    <w:p w:rsidR="00D3227D" w:rsidRDefault="00897A32">
      <w:pPr>
        <w:pStyle w:val="ListBullet"/>
      </w:pPr>
      <w:r>
        <w:t>X-Statix #10</w:t>
      </w:r>
    </w:p>
    <w:p w:rsidR="00D3227D" w:rsidRDefault="00897A32">
      <w:pPr>
        <w:pStyle w:val="ListBullet"/>
      </w:pPr>
      <w:r>
        <w:t>Soldier X #10</w:t>
      </w:r>
    </w:p>
    <w:p w:rsidR="00D3227D" w:rsidRDefault="00897A32">
      <w:pPr>
        <w:pStyle w:val="ListBullet"/>
      </w:pPr>
      <w:r>
        <w:t>Elektra #21</w:t>
      </w:r>
    </w:p>
    <w:p w:rsidR="00D3227D" w:rsidRDefault="00897A32">
      <w:pPr>
        <w:pStyle w:val="ListBullet"/>
      </w:pPr>
      <w:r>
        <w:t>X-Treme X-Men #24</w:t>
      </w:r>
    </w:p>
    <w:p w:rsidR="00D3227D" w:rsidRDefault="00897A32">
      <w:pPr>
        <w:pStyle w:val="ListBullet"/>
      </w:pPr>
      <w:r>
        <w:t>Exiles #25</w:t>
      </w:r>
    </w:p>
    <w:p w:rsidR="00D3227D" w:rsidRDefault="00897A32">
      <w:pPr>
        <w:pStyle w:val="ListBullet"/>
      </w:pPr>
      <w:r>
        <w:t>Daredevil #46</w:t>
      </w:r>
    </w:p>
    <w:p w:rsidR="00D3227D" w:rsidRDefault="00897A32">
      <w:pPr>
        <w:pStyle w:val="ListBullet"/>
      </w:pPr>
      <w:r>
        <w:t>Peter Parker: Spider-Man #55</w:t>
      </w:r>
    </w:p>
    <w:p w:rsidR="00D3227D" w:rsidRDefault="00897A32">
      <w:pPr>
        <w:pStyle w:val="ListBullet"/>
      </w:pPr>
      <w:r>
        <w:t>Black Panther #57</w:t>
      </w:r>
    </w:p>
    <w:p w:rsidR="00D3227D" w:rsidRDefault="00897A32">
      <w:pPr>
        <w:pStyle w:val="ListBullet"/>
      </w:pPr>
      <w:r>
        <w:t>Black Panther #58</w:t>
      </w:r>
    </w:p>
    <w:p w:rsidR="00D3227D" w:rsidRDefault="00897A32">
      <w:pPr>
        <w:pStyle w:val="ListBullet"/>
      </w:pPr>
      <w:r>
        <w:t>Spider-Girl #59</w:t>
      </w:r>
    </w:p>
    <w:p w:rsidR="00D3227D" w:rsidRDefault="00897A32">
      <w:pPr>
        <w:pStyle w:val="ListBullet"/>
      </w:pPr>
      <w:r>
        <w:t>Thor #62</w:t>
      </w:r>
    </w:p>
    <w:p w:rsidR="00D3227D" w:rsidRDefault="00897A32">
      <w:pPr>
        <w:pStyle w:val="ListBullet"/>
      </w:pPr>
      <w:r>
        <w:t>Iron Man #67</w:t>
      </w:r>
    </w:p>
    <w:p w:rsidR="00D3227D" w:rsidRDefault="00897A32">
      <w:pPr>
        <w:pStyle w:val="ListBullet"/>
      </w:pPr>
      <w:r>
        <w:t>Fantastic Four #68</w:t>
      </w:r>
    </w:p>
    <w:p w:rsidR="00D3227D" w:rsidRDefault="00897A32">
      <w:pPr>
        <w:pStyle w:val="ListBullet"/>
      </w:pPr>
      <w:r>
        <w:t>Thunderbolts #78</w:t>
      </w:r>
    </w:p>
    <w:p w:rsidR="00D3227D" w:rsidRDefault="00897A32">
      <w:pPr>
        <w:pStyle w:val="ListBullet"/>
      </w:pPr>
      <w:r>
        <w:t>New X-Men #139</w:t>
      </w:r>
    </w:p>
    <w:p w:rsidR="00D3227D" w:rsidRDefault="00897A32">
      <w:pPr>
        <w:pStyle w:val="ListBullet"/>
      </w:pPr>
      <w:r>
        <w:t>Wolverine #189</w:t>
      </w:r>
    </w:p>
    <w:p w:rsidR="00D3227D" w:rsidRDefault="00897A32">
      <w:pPr>
        <w:pStyle w:val="Heading3"/>
      </w:pPr>
      <w:r>
        <w:lastRenderedPageBreak/>
        <w:t>July, 2003</w:t>
      </w:r>
    </w:p>
    <w:p w:rsidR="00D3227D" w:rsidRDefault="00897A32">
      <w:r>
        <w:t xml:space="preserve">Number of comics published this month: </w:t>
      </w:r>
      <w:r>
        <w:rPr>
          <w:b/>
        </w:rPr>
        <w:t>61</w:t>
      </w:r>
    </w:p>
    <w:p w:rsidR="00D3227D" w:rsidRDefault="00897A32">
      <w:pPr>
        <w:pStyle w:val="ListBullet"/>
      </w:pPr>
      <w:r>
        <w:t>Inhumans #3</w:t>
      </w:r>
    </w:p>
    <w:p w:rsidR="00D3227D" w:rsidRDefault="00897A32">
      <w:pPr>
        <w:pStyle w:val="ListBullet"/>
      </w:pPr>
      <w:r>
        <w:t>Mystique #4</w:t>
      </w:r>
    </w:p>
    <w:p w:rsidR="00D3227D" w:rsidRDefault="00897A32">
      <w:pPr>
        <w:pStyle w:val="ListBullet"/>
      </w:pPr>
      <w:r>
        <w:t>Star Wars: Empire #10</w:t>
      </w:r>
    </w:p>
    <w:p w:rsidR="00D3227D" w:rsidRDefault="00897A32">
      <w:pPr>
        <w:pStyle w:val="ListBullet"/>
      </w:pPr>
      <w:r>
        <w:t>X-Men Unlimited #50</w:t>
      </w:r>
    </w:p>
    <w:p w:rsidR="00D3227D" w:rsidRDefault="00897A32">
      <w:pPr>
        <w:pStyle w:val="ListBullet"/>
      </w:pPr>
      <w:r>
        <w:t>Hulk #58</w:t>
      </w:r>
    </w:p>
    <w:p w:rsidR="00D3227D" w:rsidRDefault="00897A32">
      <w:pPr>
        <w:pStyle w:val="ListBullet"/>
      </w:pPr>
      <w:r>
        <w:t>New Mutants #3</w:t>
      </w:r>
    </w:p>
    <w:p w:rsidR="00D3227D" w:rsidRDefault="00897A32">
      <w:pPr>
        <w:pStyle w:val="ListBullet"/>
      </w:pPr>
      <w:r>
        <w:t>Namor #4</w:t>
      </w:r>
    </w:p>
    <w:p w:rsidR="00D3227D" w:rsidRDefault="00897A32">
      <w:pPr>
        <w:pStyle w:val="ListBullet"/>
      </w:pPr>
      <w:r>
        <w:t>Human Torch #4</w:t>
      </w:r>
    </w:p>
    <w:p w:rsidR="00D3227D" w:rsidRDefault="00897A32">
      <w:pPr>
        <w:pStyle w:val="ListBullet"/>
      </w:pPr>
      <w:r>
        <w:t>Ultimate Spider-Man #41</w:t>
      </w:r>
    </w:p>
    <w:p w:rsidR="00D3227D" w:rsidRDefault="00897A32">
      <w:pPr>
        <w:pStyle w:val="ListBullet"/>
      </w:pPr>
      <w:r>
        <w:t>Amazing Spider-Man #55</w:t>
      </w:r>
    </w:p>
    <w:p w:rsidR="00D3227D" w:rsidRDefault="00897A32">
      <w:pPr>
        <w:pStyle w:val="ListBullet"/>
      </w:pPr>
      <w:r>
        <w:t>Runaways #1</w:t>
      </w:r>
    </w:p>
    <w:p w:rsidR="00D3227D" w:rsidRDefault="00897A32">
      <w:pPr>
        <w:pStyle w:val="ListBullet"/>
      </w:pPr>
      <w:r>
        <w:t>Marvel Universe: The End #5</w:t>
      </w:r>
    </w:p>
    <w:p w:rsidR="00D3227D" w:rsidRDefault="00897A32">
      <w:pPr>
        <w:pStyle w:val="ListBullet"/>
      </w:pPr>
      <w:r>
        <w:t>Ultimates #10</w:t>
      </w:r>
    </w:p>
    <w:p w:rsidR="00D3227D" w:rsidRDefault="00897A32">
      <w:pPr>
        <w:pStyle w:val="ListBullet"/>
      </w:pPr>
      <w:r>
        <w:t>Captain America #15</w:t>
      </w:r>
    </w:p>
    <w:p w:rsidR="00D3227D" w:rsidRDefault="00897A32">
      <w:pPr>
        <w:pStyle w:val="ListBullet"/>
      </w:pPr>
      <w:r>
        <w:t>Punisher #29</w:t>
      </w:r>
    </w:p>
    <w:p w:rsidR="00D3227D" w:rsidRDefault="00897A32">
      <w:pPr>
        <w:pStyle w:val="ListBullet"/>
      </w:pPr>
      <w:r>
        <w:t>Ultimate X-Men #33</w:t>
      </w:r>
    </w:p>
    <w:p w:rsidR="00D3227D" w:rsidRDefault="00897A32">
      <w:pPr>
        <w:pStyle w:val="ListBullet"/>
      </w:pPr>
      <w:r>
        <w:t>Hulk #57</w:t>
      </w:r>
    </w:p>
    <w:p w:rsidR="00D3227D" w:rsidRDefault="00897A32">
      <w:pPr>
        <w:pStyle w:val="ListBullet"/>
      </w:pPr>
      <w:r>
        <w:t>Star Wars: Empire #9</w:t>
      </w:r>
    </w:p>
    <w:p w:rsidR="00D3227D" w:rsidRDefault="00897A32">
      <w:pPr>
        <w:pStyle w:val="ListBullet"/>
      </w:pPr>
      <w:r>
        <w:t>Alias #24</w:t>
      </w:r>
    </w:p>
    <w:p w:rsidR="00D3227D" w:rsidRDefault="00897A32">
      <w:pPr>
        <w:pStyle w:val="ListBullet"/>
      </w:pPr>
      <w:r>
        <w:t>Ultimate Spider-Man #40</w:t>
      </w:r>
    </w:p>
    <w:p w:rsidR="00D3227D" w:rsidRDefault="00897A32">
      <w:pPr>
        <w:pStyle w:val="ListBullet"/>
      </w:pPr>
      <w:r>
        <w:t>X-Men Unlimited #49</w:t>
      </w:r>
    </w:p>
    <w:p w:rsidR="00D3227D" w:rsidRDefault="00897A32">
      <w:pPr>
        <w:pStyle w:val="ListBullet"/>
      </w:pPr>
      <w:r>
        <w:t>Amazing Spider-Man #54</w:t>
      </w:r>
    </w:p>
    <w:p w:rsidR="00D3227D" w:rsidRDefault="00897A32">
      <w:pPr>
        <w:pStyle w:val="ListBullet"/>
      </w:pPr>
      <w:r>
        <w:t>Star Wars: Republic #55</w:t>
      </w:r>
    </w:p>
    <w:p w:rsidR="00D3227D" w:rsidRDefault="00897A32">
      <w:pPr>
        <w:pStyle w:val="ListBullet"/>
      </w:pPr>
      <w:r>
        <w:t>Avengers #67</w:t>
      </w:r>
    </w:p>
    <w:p w:rsidR="00D3227D" w:rsidRDefault="00897A32">
      <w:pPr>
        <w:pStyle w:val="ListBullet"/>
      </w:pPr>
      <w:r>
        <w:t>Uncanny X-Men #427</w:t>
      </w:r>
    </w:p>
    <w:p w:rsidR="00D3227D" w:rsidRDefault="00897A32">
      <w:pPr>
        <w:pStyle w:val="ListBullet"/>
      </w:pPr>
      <w:r>
        <w:t>New Mutants #1</w:t>
      </w:r>
    </w:p>
    <w:p w:rsidR="00D3227D" w:rsidRDefault="00897A32">
      <w:pPr>
        <w:pStyle w:val="ListBullet"/>
      </w:pPr>
      <w:r>
        <w:t>Wolverine #1</w:t>
      </w:r>
    </w:p>
    <w:p w:rsidR="00D3227D" w:rsidRDefault="00897A32">
      <w:pPr>
        <w:pStyle w:val="ListBullet"/>
      </w:pPr>
      <w:r>
        <w:t>Wolverine: Snikt! #1</w:t>
      </w:r>
    </w:p>
    <w:p w:rsidR="00D3227D" w:rsidRDefault="00897A32">
      <w:pPr>
        <w:pStyle w:val="ListBullet"/>
      </w:pPr>
      <w:r>
        <w:t>Wolverine/Doop #1</w:t>
      </w:r>
    </w:p>
    <w:p w:rsidR="00D3227D" w:rsidRDefault="00897A32">
      <w:pPr>
        <w:pStyle w:val="ListBullet"/>
      </w:pPr>
      <w:r>
        <w:t>The Crew #1</w:t>
      </w:r>
    </w:p>
    <w:p w:rsidR="00D3227D" w:rsidRDefault="00897A32">
      <w:pPr>
        <w:pStyle w:val="ListBullet"/>
      </w:pPr>
      <w:r>
        <w:t>X-Men: Phoenix - Legacy of Fire #1</w:t>
      </w:r>
    </w:p>
    <w:p w:rsidR="00D3227D" w:rsidRDefault="00897A32">
      <w:pPr>
        <w:pStyle w:val="ListBullet"/>
      </w:pPr>
      <w:r>
        <w:t>Venom #2</w:t>
      </w:r>
    </w:p>
    <w:p w:rsidR="00D3227D" w:rsidRDefault="00897A32">
      <w:pPr>
        <w:pStyle w:val="ListBullet"/>
      </w:pPr>
      <w:r>
        <w:t>Sentinel #2</w:t>
      </w:r>
    </w:p>
    <w:p w:rsidR="00D3227D" w:rsidRDefault="00897A32">
      <w:pPr>
        <w:pStyle w:val="ListBullet"/>
      </w:pPr>
      <w:r>
        <w:t>Wolverine/Doop #2</w:t>
      </w:r>
    </w:p>
    <w:p w:rsidR="00D3227D" w:rsidRDefault="00897A32">
      <w:pPr>
        <w:pStyle w:val="ListBullet"/>
      </w:pPr>
      <w:r>
        <w:t>The Call #2</w:t>
      </w:r>
    </w:p>
    <w:p w:rsidR="00D3227D" w:rsidRDefault="00897A32">
      <w:pPr>
        <w:pStyle w:val="ListBullet"/>
      </w:pPr>
      <w:r>
        <w:t>Startling Stories: The Thing - Night Falls on Yancy Street #2</w:t>
      </w:r>
    </w:p>
    <w:p w:rsidR="00D3227D" w:rsidRDefault="00897A32">
      <w:pPr>
        <w:pStyle w:val="ListBullet"/>
      </w:pPr>
      <w:r>
        <w:t>Captain America: What Price Glory? #3</w:t>
      </w:r>
    </w:p>
    <w:p w:rsidR="00D3227D" w:rsidRDefault="00897A32">
      <w:pPr>
        <w:pStyle w:val="ListBullet"/>
      </w:pPr>
      <w:r>
        <w:t>Domino #3</w:t>
      </w:r>
    </w:p>
    <w:p w:rsidR="00D3227D" w:rsidRDefault="00897A32">
      <w:pPr>
        <w:pStyle w:val="ListBullet"/>
      </w:pPr>
      <w:r>
        <w:t>X-Men: Ronin #5</w:t>
      </w:r>
    </w:p>
    <w:p w:rsidR="00D3227D" w:rsidRDefault="00897A32">
      <w:pPr>
        <w:pStyle w:val="ListBullet"/>
      </w:pPr>
      <w:r>
        <w:lastRenderedPageBreak/>
        <w:t>Ultimate Adventures #5</w:t>
      </w:r>
    </w:p>
    <w:p w:rsidR="00D3227D" w:rsidRDefault="00897A32">
      <w:pPr>
        <w:pStyle w:val="ListBullet"/>
      </w:pPr>
      <w:r>
        <w:t>Truth: Red, White and Black #7</w:t>
      </w:r>
    </w:p>
    <w:p w:rsidR="00D3227D" w:rsidRDefault="00897A32">
      <w:pPr>
        <w:pStyle w:val="ListBullet"/>
      </w:pPr>
      <w:r>
        <w:t>Weapon X #9</w:t>
      </w:r>
    </w:p>
    <w:p w:rsidR="00D3227D" w:rsidRDefault="00897A32">
      <w:pPr>
        <w:pStyle w:val="ListBullet"/>
      </w:pPr>
      <w:r>
        <w:t>Captain Marvel #9</w:t>
      </w:r>
    </w:p>
    <w:p w:rsidR="00D3227D" w:rsidRDefault="00897A32">
      <w:pPr>
        <w:pStyle w:val="ListBullet"/>
      </w:pPr>
      <w:r>
        <w:t>Captain Marvel #10</w:t>
      </w:r>
    </w:p>
    <w:p w:rsidR="00D3227D" w:rsidRDefault="00897A32">
      <w:pPr>
        <w:pStyle w:val="ListBullet"/>
      </w:pPr>
      <w:r>
        <w:t>Paradise X #11</w:t>
      </w:r>
    </w:p>
    <w:p w:rsidR="00D3227D" w:rsidRDefault="00897A32">
      <w:pPr>
        <w:pStyle w:val="ListBullet"/>
      </w:pPr>
      <w:r>
        <w:t>Soldier X #11</w:t>
      </w:r>
    </w:p>
    <w:p w:rsidR="00D3227D" w:rsidRDefault="00897A32">
      <w:pPr>
        <w:pStyle w:val="ListBullet"/>
      </w:pPr>
      <w:r>
        <w:t>Elektra #23</w:t>
      </w:r>
    </w:p>
    <w:p w:rsidR="00D3227D" w:rsidRDefault="00897A32">
      <w:pPr>
        <w:pStyle w:val="ListBullet"/>
      </w:pPr>
      <w:r>
        <w:t>X-Treme X-Men #25</w:t>
      </w:r>
    </w:p>
    <w:p w:rsidR="00D3227D" w:rsidRDefault="00897A32">
      <w:pPr>
        <w:pStyle w:val="ListBullet"/>
      </w:pPr>
      <w:r>
        <w:t>Exiles #26</w:t>
      </w:r>
    </w:p>
    <w:p w:rsidR="00D3227D" w:rsidRDefault="00897A32">
      <w:pPr>
        <w:pStyle w:val="ListBullet"/>
      </w:pPr>
      <w:r>
        <w:t>X-Treme X-Men #26</w:t>
      </w:r>
    </w:p>
    <w:p w:rsidR="00D3227D" w:rsidRDefault="00897A32">
      <w:pPr>
        <w:pStyle w:val="ListBullet"/>
      </w:pPr>
      <w:r>
        <w:t>Exiles #27</w:t>
      </w:r>
    </w:p>
    <w:p w:rsidR="00D3227D" w:rsidRDefault="00897A32">
      <w:pPr>
        <w:pStyle w:val="ListBullet"/>
      </w:pPr>
      <w:r>
        <w:t>Daredevil #47</w:t>
      </w:r>
    </w:p>
    <w:p w:rsidR="00D3227D" w:rsidRDefault="00897A32">
      <w:pPr>
        <w:pStyle w:val="ListBullet"/>
      </w:pPr>
      <w:r>
        <w:t>Peter Parker: Spider-Man #56</w:t>
      </w:r>
    </w:p>
    <w:p w:rsidR="00D3227D" w:rsidRDefault="00897A32">
      <w:pPr>
        <w:pStyle w:val="ListBullet"/>
      </w:pPr>
      <w:r>
        <w:t>Black Panther #59</w:t>
      </w:r>
    </w:p>
    <w:p w:rsidR="00D3227D" w:rsidRDefault="00897A32">
      <w:pPr>
        <w:pStyle w:val="ListBullet"/>
      </w:pPr>
      <w:r>
        <w:t>Black Panther #60</w:t>
      </w:r>
    </w:p>
    <w:p w:rsidR="00D3227D" w:rsidRDefault="00897A32">
      <w:pPr>
        <w:pStyle w:val="ListBullet"/>
      </w:pPr>
      <w:r>
        <w:t>Spider-Girl #60</w:t>
      </w:r>
    </w:p>
    <w:p w:rsidR="00D3227D" w:rsidRDefault="00897A32">
      <w:pPr>
        <w:pStyle w:val="ListBullet"/>
      </w:pPr>
      <w:r>
        <w:t>Thor #64</w:t>
      </w:r>
    </w:p>
    <w:p w:rsidR="00D3227D" w:rsidRDefault="00897A32">
      <w:pPr>
        <w:pStyle w:val="ListBullet"/>
      </w:pPr>
      <w:r>
        <w:t>Iron Man #68</w:t>
      </w:r>
    </w:p>
    <w:p w:rsidR="00D3227D" w:rsidRDefault="00897A32">
      <w:pPr>
        <w:pStyle w:val="ListBullet"/>
      </w:pPr>
      <w:r>
        <w:t>Fantastic Four #69</w:t>
      </w:r>
    </w:p>
    <w:p w:rsidR="00D3227D" w:rsidRDefault="00897A32">
      <w:pPr>
        <w:pStyle w:val="ListBullet"/>
      </w:pPr>
      <w:r>
        <w:t>Thunderbolts #79</w:t>
      </w:r>
    </w:p>
    <w:p w:rsidR="00D3227D" w:rsidRDefault="00897A32">
      <w:pPr>
        <w:pStyle w:val="ListBullet"/>
      </w:pPr>
      <w:r>
        <w:t>New X-Men #141</w:t>
      </w:r>
    </w:p>
    <w:p w:rsidR="00D3227D" w:rsidRDefault="00897A32">
      <w:pPr>
        <w:pStyle w:val="Heading3"/>
      </w:pPr>
      <w:r>
        <w:t>August, 2003</w:t>
      </w:r>
    </w:p>
    <w:p w:rsidR="00D3227D" w:rsidRDefault="00897A32">
      <w:r>
        <w:t xml:space="preserve">Number of comics published this month: </w:t>
      </w:r>
      <w:r>
        <w:rPr>
          <w:b/>
        </w:rPr>
        <w:t>52</w:t>
      </w:r>
    </w:p>
    <w:p w:rsidR="00D3227D" w:rsidRDefault="00897A32">
      <w:pPr>
        <w:pStyle w:val="ListBullet"/>
      </w:pPr>
      <w:r>
        <w:t>New X-Men #143</w:t>
      </w:r>
    </w:p>
    <w:p w:rsidR="00D3227D" w:rsidRDefault="00897A32">
      <w:pPr>
        <w:pStyle w:val="ListBullet"/>
      </w:pPr>
      <w:r>
        <w:t>Inhumans #4</w:t>
      </w:r>
    </w:p>
    <w:p w:rsidR="00D3227D" w:rsidRDefault="00897A32">
      <w:pPr>
        <w:pStyle w:val="ListBullet"/>
      </w:pPr>
      <w:r>
        <w:t>Mystique #5</w:t>
      </w:r>
    </w:p>
    <w:p w:rsidR="00D3227D" w:rsidRDefault="00897A32">
      <w:pPr>
        <w:pStyle w:val="ListBullet"/>
      </w:pPr>
      <w:r>
        <w:t>Amazing Spider-Man #57</w:t>
      </w:r>
    </w:p>
    <w:p w:rsidR="00D3227D" w:rsidRDefault="00897A32">
      <w:pPr>
        <w:pStyle w:val="ListBullet"/>
      </w:pPr>
      <w:r>
        <w:t>Fantastic Four #503</w:t>
      </w:r>
    </w:p>
    <w:p w:rsidR="00D3227D" w:rsidRDefault="00897A32">
      <w:pPr>
        <w:pStyle w:val="ListBullet"/>
      </w:pPr>
      <w:r>
        <w:t>Star Wars: Jedi - Aayla Secura #1</w:t>
      </w:r>
    </w:p>
    <w:p w:rsidR="00D3227D" w:rsidRDefault="00897A32">
      <w:pPr>
        <w:pStyle w:val="ListBullet"/>
      </w:pPr>
      <w:r>
        <w:t>Namor #5</w:t>
      </w:r>
    </w:p>
    <w:p w:rsidR="00D3227D" w:rsidRDefault="00897A32">
      <w:pPr>
        <w:pStyle w:val="ListBullet"/>
      </w:pPr>
      <w:r>
        <w:t>Human Torch #5</w:t>
      </w:r>
    </w:p>
    <w:p w:rsidR="00D3227D" w:rsidRDefault="00897A32">
      <w:pPr>
        <w:pStyle w:val="ListBullet"/>
      </w:pPr>
      <w:r>
        <w:t>Agent X #13</w:t>
      </w:r>
    </w:p>
    <w:p w:rsidR="00D3227D" w:rsidRDefault="00897A32">
      <w:pPr>
        <w:pStyle w:val="ListBullet"/>
      </w:pPr>
      <w:r>
        <w:t>1602 #1</w:t>
      </w:r>
    </w:p>
    <w:p w:rsidR="00D3227D" w:rsidRDefault="00897A32">
      <w:pPr>
        <w:pStyle w:val="ListBullet"/>
      </w:pPr>
      <w:r>
        <w:t>Captain America #16</w:t>
      </w:r>
    </w:p>
    <w:p w:rsidR="00D3227D" w:rsidRDefault="00897A32">
      <w:pPr>
        <w:pStyle w:val="ListBullet"/>
      </w:pPr>
      <w:r>
        <w:t>Punisher #30</w:t>
      </w:r>
    </w:p>
    <w:p w:rsidR="00D3227D" w:rsidRDefault="00897A32">
      <w:pPr>
        <w:pStyle w:val="ListBullet"/>
      </w:pPr>
      <w:r>
        <w:t>Amazing Spider-Man #56</w:t>
      </w:r>
    </w:p>
    <w:p w:rsidR="00D3227D" w:rsidRDefault="00897A32">
      <w:pPr>
        <w:pStyle w:val="ListBullet"/>
      </w:pPr>
      <w:r>
        <w:t>Hulk #59</w:t>
      </w:r>
    </w:p>
    <w:p w:rsidR="00D3227D" w:rsidRDefault="00897A32">
      <w:pPr>
        <w:pStyle w:val="ListBullet"/>
      </w:pPr>
      <w:r>
        <w:t>Runaways #2</w:t>
      </w:r>
    </w:p>
    <w:p w:rsidR="00D3227D" w:rsidRDefault="00897A32">
      <w:pPr>
        <w:pStyle w:val="ListBullet"/>
      </w:pPr>
      <w:r>
        <w:t>Marvel Universe: The End #6</w:t>
      </w:r>
    </w:p>
    <w:p w:rsidR="00D3227D" w:rsidRDefault="00897A32">
      <w:pPr>
        <w:pStyle w:val="ListBullet"/>
      </w:pPr>
      <w:r>
        <w:lastRenderedPageBreak/>
        <w:t>Alias #25</w:t>
      </w:r>
    </w:p>
    <w:p w:rsidR="00D3227D" w:rsidRDefault="00897A32">
      <w:pPr>
        <w:pStyle w:val="ListBullet"/>
      </w:pPr>
      <w:r>
        <w:t>Ultimate X-Men #34</w:t>
      </w:r>
    </w:p>
    <w:p w:rsidR="00D3227D" w:rsidRDefault="00897A32">
      <w:pPr>
        <w:pStyle w:val="ListBullet"/>
      </w:pPr>
      <w:r>
        <w:t>Ultimate Spider-Man #42</w:t>
      </w:r>
    </w:p>
    <w:p w:rsidR="00D3227D" w:rsidRDefault="00897A32">
      <w:pPr>
        <w:pStyle w:val="ListBullet"/>
      </w:pPr>
      <w:r>
        <w:t>Star Wars: Republic #56</w:t>
      </w:r>
    </w:p>
    <w:p w:rsidR="00D3227D" w:rsidRDefault="00897A32">
      <w:pPr>
        <w:pStyle w:val="ListBullet"/>
      </w:pPr>
      <w:r>
        <w:t>Uncanny X-Men #429</w:t>
      </w:r>
    </w:p>
    <w:p w:rsidR="00D3227D" w:rsidRDefault="00897A32">
      <w:pPr>
        <w:pStyle w:val="ListBullet"/>
      </w:pPr>
      <w:r>
        <w:t>Avengers #68</w:t>
      </w:r>
    </w:p>
    <w:p w:rsidR="00D3227D" w:rsidRDefault="00897A32">
      <w:pPr>
        <w:pStyle w:val="ListBullet"/>
      </w:pPr>
      <w:r>
        <w:t>Emma Frost #1</w:t>
      </w:r>
    </w:p>
    <w:p w:rsidR="00D3227D" w:rsidRDefault="00897A32">
      <w:pPr>
        <w:pStyle w:val="ListBullet"/>
      </w:pPr>
      <w:r>
        <w:t>Hulk: Nightmerica #1</w:t>
      </w:r>
    </w:p>
    <w:p w:rsidR="00D3227D" w:rsidRDefault="00897A32">
      <w:pPr>
        <w:pStyle w:val="ListBullet"/>
      </w:pPr>
      <w:r>
        <w:t>Spider-Man &amp; Wolverine #1</w:t>
      </w:r>
    </w:p>
    <w:p w:rsidR="00D3227D" w:rsidRDefault="00897A32">
      <w:pPr>
        <w:pStyle w:val="ListBullet"/>
      </w:pPr>
      <w:r>
        <w:t>Kingpin #1</w:t>
      </w:r>
    </w:p>
    <w:p w:rsidR="00D3227D" w:rsidRDefault="00897A32">
      <w:pPr>
        <w:pStyle w:val="ListBullet"/>
      </w:pPr>
      <w:r>
        <w:t>Wolverine #2</w:t>
      </w:r>
    </w:p>
    <w:p w:rsidR="00D3227D" w:rsidRDefault="00897A32">
      <w:pPr>
        <w:pStyle w:val="ListBullet"/>
      </w:pPr>
      <w:r>
        <w:t>Wolverine: Snikt! #2</w:t>
      </w:r>
    </w:p>
    <w:p w:rsidR="00D3227D" w:rsidRDefault="00897A32">
      <w:pPr>
        <w:pStyle w:val="ListBullet"/>
      </w:pPr>
      <w:r>
        <w:t>The Crew #2</w:t>
      </w:r>
    </w:p>
    <w:p w:rsidR="00D3227D" w:rsidRDefault="00897A32">
      <w:pPr>
        <w:pStyle w:val="ListBullet"/>
      </w:pPr>
      <w:r>
        <w:t>X-Men: Phoenix - Legacy of Fire #2</w:t>
      </w:r>
    </w:p>
    <w:p w:rsidR="00D3227D" w:rsidRDefault="00897A32">
      <w:pPr>
        <w:pStyle w:val="ListBullet"/>
      </w:pPr>
      <w:r>
        <w:t>Venom #3</w:t>
      </w:r>
    </w:p>
    <w:p w:rsidR="00D3227D" w:rsidRDefault="00897A32">
      <w:pPr>
        <w:pStyle w:val="ListBullet"/>
      </w:pPr>
      <w:r>
        <w:t>Sentinel #3</w:t>
      </w:r>
    </w:p>
    <w:p w:rsidR="00D3227D" w:rsidRDefault="00897A32">
      <w:pPr>
        <w:pStyle w:val="ListBullet"/>
      </w:pPr>
      <w:r>
        <w:t>The Call #3</w:t>
      </w:r>
    </w:p>
    <w:p w:rsidR="00D3227D" w:rsidRDefault="00897A32">
      <w:pPr>
        <w:pStyle w:val="ListBullet"/>
      </w:pPr>
      <w:r>
        <w:t>Startling Stories: The Thing - Night Falls on Yancy Street #3</w:t>
      </w:r>
    </w:p>
    <w:p w:rsidR="00D3227D" w:rsidRDefault="00897A32">
      <w:pPr>
        <w:pStyle w:val="ListBullet"/>
      </w:pPr>
      <w:r>
        <w:t>Captain America: What Price Glory? #4</w:t>
      </w:r>
    </w:p>
    <w:p w:rsidR="00D3227D" w:rsidRDefault="00897A32">
      <w:pPr>
        <w:pStyle w:val="ListBullet"/>
      </w:pPr>
      <w:r>
        <w:t>Domino #4</w:t>
      </w:r>
    </w:p>
    <w:p w:rsidR="00D3227D" w:rsidRDefault="00897A32">
      <w:pPr>
        <w:pStyle w:val="ListBullet"/>
      </w:pPr>
      <w:r>
        <w:t>Weapon X #10</w:t>
      </w:r>
    </w:p>
    <w:p w:rsidR="00D3227D" w:rsidRDefault="00897A32">
      <w:pPr>
        <w:pStyle w:val="ListBullet"/>
      </w:pPr>
      <w:r>
        <w:t>X-Statix #11</w:t>
      </w:r>
    </w:p>
    <w:p w:rsidR="00D3227D" w:rsidRDefault="00897A32">
      <w:pPr>
        <w:pStyle w:val="ListBullet"/>
      </w:pPr>
      <w:r>
        <w:t>Captain Marvel #11</w:t>
      </w:r>
    </w:p>
    <w:p w:rsidR="00D3227D" w:rsidRDefault="00897A32">
      <w:pPr>
        <w:pStyle w:val="ListBullet"/>
      </w:pPr>
      <w:r>
        <w:t>Paradise X #12</w:t>
      </w:r>
    </w:p>
    <w:p w:rsidR="00D3227D" w:rsidRDefault="00897A32">
      <w:pPr>
        <w:pStyle w:val="ListBullet"/>
      </w:pPr>
      <w:r>
        <w:t>Soldier X #12</w:t>
      </w:r>
    </w:p>
    <w:p w:rsidR="00D3227D" w:rsidRDefault="00897A32">
      <w:pPr>
        <w:pStyle w:val="ListBullet"/>
      </w:pPr>
      <w:r>
        <w:t>Elektra #24</w:t>
      </w:r>
    </w:p>
    <w:p w:rsidR="00D3227D" w:rsidRDefault="00897A32">
      <w:pPr>
        <w:pStyle w:val="ListBullet"/>
      </w:pPr>
      <w:r>
        <w:t>X-Treme X-Men #27</w:t>
      </w:r>
    </w:p>
    <w:p w:rsidR="00D3227D" w:rsidRDefault="00897A32">
      <w:pPr>
        <w:pStyle w:val="ListBullet"/>
      </w:pPr>
      <w:r>
        <w:t>Exiles #28</w:t>
      </w:r>
    </w:p>
    <w:p w:rsidR="00D3227D" w:rsidRDefault="00897A32">
      <w:pPr>
        <w:pStyle w:val="ListBullet"/>
      </w:pPr>
      <w:r>
        <w:t>Daredevil #48</w:t>
      </w:r>
    </w:p>
    <w:p w:rsidR="00D3227D" w:rsidRDefault="00897A32">
      <w:pPr>
        <w:pStyle w:val="ListBullet"/>
      </w:pPr>
      <w:r>
        <w:t>Peter Parker: Spider-Man #57</w:t>
      </w:r>
    </w:p>
    <w:p w:rsidR="00D3227D" w:rsidRDefault="00897A32">
      <w:pPr>
        <w:pStyle w:val="ListBullet"/>
      </w:pPr>
      <w:r>
        <w:t>Spider-Girl #61</w:t>
      </w:r>
    </w:p>
    <w:p w:rsidR="00D3227D" w:rsidRDefault="00897A32">
      <w:pPr>
        <w:pStyle w:val="ListBullet"/>
      </w:pPr>
      <w:r>
        <w:t>Thor #65</w:t>
      </w:r>
    </w:p>
    <w:p w:rsidR="00D3227D" w:rsidRDefault="00897A32">
      <w:pPr>
        <w:pStyle w:val="ListBullet"/>
      </w:pPr>
      <w:r>
        <w:t>Iron Man #69</w:t>
      </w:r>
    </w:p>
    <w:p w:rsidR="00D3227D" w:rsidRDefault="00897A32">
      <w:pPr>
        <w:pStyle w:val="ListBullet"/>
      </w:pPr>
      <w:r>
        <w:t>Fantastic Four #70</w:t>
      </w:r>
    </w:p>
    <w:p w:rsidR="00D3227D" w:rsidRDefault="00897A32">
      <w:pPr>
        <w:pStyle w:val="ListBullet"/>
      </w:pPr>
      <w:r>
        <w:t>Thunderbolts #80</w:t>
      </w:r>
    </w:p>
    <w:p w:rsidR="00D3227D" w:rsidRDefault="00897A32">
      <w:pPr>
        <w:pStyle w:val="ListBullet"/>
      </w:pPr>
      <w:r>
        <w:t>New X-Men #142</w:t>
      </w:r>
    </w:p>
    <w:p w:rsidR="00D3227D" w:rsidRDefault="00897A32">
      <w:pPr>
        <w:pStyle w:val="Heading3"/>
      </w:pPr>
      <w:r>
        <w:t>September, 2003</w:t>
      </w:r>
    </w:p>
    <w:p w:rsidR="00D3227D" w:rsidRDefault="00897A32">
      <w:r>
        <w:t xml:space="preserve">Number of comics published this month: </w:t>
      </w:r>
      <w:r>
        <w:rPr>
          <w:b/>
        </w:rPr>
        <w:t>60</w:t>
      </w:r>
    </w:p>
    <w:p w:rsidR="00D3227D" w:rsidRDefault="00897A32">
      <w:pPr>
        <w:pStyle w:val="ListBullet"/>
      </w:pPr>
      <w:r>
        <w:t>Inhumans #5</w:t>
      </w:r>
    </w:p>
    <w:p w:rsidR="00D3227D" w:rsidRDefault="00897A32">
      <w:pPr>
        <w:pStyle w:val="ListBullet"/>
      </w:pPr>
      <w:r>
        <w:t>Mystique #6</w:t>
      </w:r>
    </w:p>
    <w:p w:rsidR="00D3227D" w:rsidRDefault="00897A32">
      <w:pPr>
        <w:pStyle w:val="ListBullet"/>
      </w:pPr>
      <w:r>
        <w:lastRenderedPageBreak/>
        <w:t>Human Torch #6</w:t>
      </w:r>
    </w:p>
    <w:p w:rsidR="00D3227D" w:rsidRDefault="00897A32">
      <w:pPr>
        <w:pStyle w:val="ListBullet"/>
      </w:pPr>
      <w:r>
        <w:t>Punisher #32</w:t>
      </w:r>
    </w:p>
    <w:p w:rsidR="00D3227D" w:rsidRDefault="00897A32">
      <w:pPr>
        <w:pStyle w:val="ListBullet"/>
      </w:pPr>
      <w:r>
        <w:t>Star Wars: Republic #57</w:t>
      </w:r>
    </w:p>
    <w:p w:rsidR="00D3227D" w:rsidRDefault="00897A32">
      <w:pPr>
        <w:pStyle w:val="ListBullet"/>
      </w:pPr>
      <w:r>
        <w:t>Amazing Spider-Man #58</w:t>
      </w:r>
    </w:p>
    <w:p w:rsidR="00D3227D" w:rsidRDefault="00897A32">
      <w:pPr>
        <w:pStyle w:val="ListBullet"/>
      </w:pPr>
      <w:r>
        <w:t>Hulk #61</w:t>
      </w:r>
    </w:p>
    <w:p w:rsidR="00D3227D" w:rsidRDefault="00897A32">
      <w:pPr>
        <w:pStyle w:val="ListBullet"/>
      </w:pPr>
      <w:r>
        <w:t>New X-Men #145</w:t>
      </w:r>
    </w:p>
    <w:p w:rsidR="00D3227D" w:rsidRDefault="00897A32">
      <w:pPr>
        <w:pStyle w:val="ListBullet"/>
      </w:pPr>
      <w:r>
        <w:t>Fantastic Four #504</w:t>
      </w:r>
    </w:p>
    <w:p w:rsidR="00D3227D" w:rsidRDefault="00897A32">
      <w:pPr>
        <w:pStyle w:val="ListBullet"/>
      </w:pPr>
      <w:r>
        <w:t>Wolverine #4</w:t>
      </w:r>
    </w:p>
    <w:p w:rsidR="00D3227D" w:rsidRDefault="00897A32">
      <w:pPr>
        <w:pStyle w:val="ListBullet"/>
      </w:pPr>
      <w:r>
        <w:t>Namor #6</w:t>
      </w:r>
    </w:p>
    <w:p w:rsidR="00D3227D" w:rsidRDefault="00897A32">
      <w:pPr>
        <w:pStyle w:val="ListBullet"/>
      </w:pPr>
      <w:r>
        <w:t>Agent X #14</w:t>
      </w:r>
    </w:p>
    <w:p w:rsidR="00D3227D" w:rsidRDefault="00897A32">
      <w:pPr>
        <w:pStyle w:val="ListBullet"/>
      </w:pPr>
      <w:r>
        <w:t>Uncanny X-Men #431</w:t>
      </w:r>
    </w:p>
    <w:p w:rsidR="00D3227D" w:rsidRDefault="00897A32">
      <w:pPr>
        <w:pStyle w:val="ListBullet"/>
      </w:pPr>
      <w:r>
        <w:t>Uncanny X-Men #428</w:t>
      </w:r>
    </w:p>
    <w:p w:rsidR="00D3227D" w:rsidRDefault="00897A32">
      <w:pPr>
        <w:pStyle w:val="ListBullet"/>
      </w:pPr>
      <w:r>
        <w:t>Runaways #3</w:t>
      </w:r>
    </w:p>
    <w:p w:rsidR="00D3227D" w:rsidRDefault="00897A32">
      <w:pPr>
        <w:pStyle w:val="ListBullet"/>
      </w:pPr>
      <w:r>
        <w:t>Star Wars: Empire #11</w:t>
      </w:r>
    </w:p>
    <w:p w:rsidR="00D3227D" w:rsidRDefault="00897A32">
      <w:pPr>
        <w:pStyle w:val="ListBullet"/>
      </w:pPr>
      <w:r>
        <w:t>Punisher #31</w:t>
      </w:r>
    </w:p>
    <w:p w:rsidR="00D3227D" w:rsidRDefault="00897A32">
      <w:pPr>
        <w:pStyle w:val="ListBullet"/>
      </w:pPr>
      <w:r>
        <w:t>Hulk #60</w:t>
      </w:r>
    </w:p>
    <w:p w:rsidR="00D3227D" w:rsidRDefault="00897A32">
      <w:pPr>
        <w:pStyle w:val="ListBullet"/>
      </w:pPr>
      <w:r>
        <w:t>New X-Men #144</w:t>
      </w:r>
    </w:p>
    <w:p w:rsidR="00D3227D" w:rsidRDefault="00897A32">
      <w:pPr>
        <w:pStyle w:val="ListBullet"/>
      </w:pPr>
      <w:r>
        <w:t>New Mutants #4</w:t>
      </w:r>
    </w:p>
    <w:p w:rsidR="00D3227D" w:rsidRDefault="00897A32">
      <w:pPr>
        <w:pStyle w:val="ListBullet"/>
      </w:pPr>
      <w:r>
        <w:t>Ultimates #11</w:t>
      </w:r>
    </w:p>
    <w:p w:rsidR="00D3227D" w:rsidRDefault="00897A32">
      <w:pPr>
        <w:pStyle w:val="ListBullet"/>
      </w:pPr>
      <w:r>
        <w:t>Alias #26</w:t>
      </w:r>
    </w:p>
    <w:p w:rsidR="00D3227D" w:rsidRDefault="00897A32">
      <w:pPr>
        <w:pStyle w:val="ListBullet"/>
      </w:pPr>
      <w:r>
        <w:t>Ultimate X-Men #35</w:t>
      </w:r>
    </w:p>
    <w:p w:rsidR="00D3227D" w:rsidRDefault="00897A32">
      <w:pPr>
        <w:pStyle w:val="ListBullet"/>
      </w:pPr>
      <w:r>
        <w:t>Ultimate Spider-Man #43</w:t>
      </w:r>
    </w:p>
    <w:p w:rsidR="00D3227D" w:rsidRDefault="00897A32">
      <w:pPr>
        <w:pStyle w:val="ListBullet"/>
      </w:pPr>
      <w:r>
        <w:t>Uncanny X-Men #430</w:t>
      </w:r>
    </w:p>
    <w:p w:rsidR="00D3227D" w:rsidRDefault="00897A32">
      <w:pPr>
        <w:pStyle w:val="ListBullet"/>
      </w:pPr>
      <w:r>
        <w:t>Avengers #69</w:t>
      </w:r>
    </w:p>
    <w:p w:rsidR="00D3227D" w:rsidRDefault="00897A32">
      <w:pPr>
        <w:pStyle w:val="ListBullet"/>
      </w:pPr>
      <w:r>
        <w:t>Ultimate Six #1</w:t>
      </w:r>
    </w:p>
    <w:p w:rsidR="00D3227D" w:rsidRDefault="00897A32">
      <w:pPr>
        <w:pStyle w:val="ListBullet"/>
      </w:pPr>
      <w:r>
        <w:t>Spectacular Spider-Man #1</w:t>
      </w:r>
    </w:p>
    <w:p w:rsidR="00D3227D" w:rsidRDefault="00897A32">
      <w:pPr>
        <w:pStyle w:val="ListBullet"/>
      </w:pPr>
      <w:r>
        <w:t>Silver Surfer #1</w:t>
      </w:r>
    </w:p>
    <w:p w:rsidR="00D3227D" w:rsidRDefault="00897A32">
      <w:pPr>
        <w:pStyle w:val="ListBullet"/>
      </w:pPr>
      <w:r>
        <w:t>Trouble #1</w:t>
      </w:r>
    </w:p>
    <w:p w:rsidR="00D3227D" w:rsidRDefault="00897A32">
      <w:pPr>
        <w:pStyle w:val="ListBullet"/>
      </w:pPr>
      <w:r>
        <w:t>Thor: Vikings #1</w:t>
      </w:r>
    </w:p>
    <w:p w:rsidR="00D3227D" w:rsidRDefault="00897A32">
      <w:pPr>
        <w:pStyle w:val="ListBullet"/>
      </w:pPr>
      <w:r>
        <w:t>1602 #2</w:t>
      </w:r>
    </w:p>
    <w:p w:rsidR="00D3227D" w:rsidRDefault="00897A32">
      <w:pPr>
        <w:pStyle w:val="ListBullet"/>
      </w:pPr>
      <w:r>
        <w:t>Emma Frost #2</w:t>
      </w:r>
    </w:p>
    <w:p w:rsidR="00D3227D" w:rsidRDefault="00897A32">
      <w:pPr>
        <w:pStyle w:val="ListBullet"/>
      </w:pPr>
      <w:r>
        <w:t>Hulk: Nightmerica #2</w:t>
      </w:r>
    </w:p>
    <w:p w:rsidR="00D3227D" w:rsidRDefault="00897A32">
      <w:pPr>
        <w:pStyle w:val="ListBullet"/>
      </w:pPr>
      <w:r>
        <w:t>Spider-Man &amp; Wolverine #2</w:t>
      </w:r>
    </w:p>
    <w:p w:rsidR="00D3227D" w:rsidRDefault="00897A32">
      <w:pPr>
        <w:pStyle w:val="ListBullet"/>
      </w:pPr>
      <w:r>
        <w:t>Spectacular Spider-Man #2</w:t>
      </w:r>
    </w:p>
    <w:p w:rsidR="00D3227D" w:rsidRDefault="00897A32">
      <w:pPr>
        <w:pStyle w:val="ListBullet"/>
      </w:pPr>
      <w:r>
        <w:t>Kingpin #2</w:t>
      </w:r>
    </w:p>
    <w:p w:rsidR="00D3227D" w:rsidRDefault="00897A32">
      <w:pPr>
        <w:pStyle w:val="ListBullet"/>
      </w:pPr>
      <w:r>
        <w:t>Wolverine #3</w:t>
      </w:r>
    </w:p>
    <w:p w:rsidR="00D3227D" w:rsidRDefault="00897A32">
      <w:pPr>
        <w:pStyle w:val="ListBullet"/>
      </w:pPr>
      <w:r>
        <w:t>Wolverine: Snikt! #3</w:t>
      </w:r>
    </w:p>
    <w:p w:rsidR="00D3227D" w:rsidRDefault="00897A32">
      <w:pPr>
        <w:pStyle w:val="ListBullet"/>
      </w:pPr>
      <w:r>
        <w:t>The Crew #3</w:t>
      </w:r>
    </w:p>
    <w:p w:rsidR="00D3227D" w:rsidRDefault="00897A32">
      <w:pPr>
        <w:pStyle w:val="ListBullet"/>
      </w:pPr>
      <w:r>
        <w:t>X-Men: Phoenix - Legacy of Fire #3</w:t>
      </w:r>
    </w:p>
    <w:p w:rsidR="00D3227D" w:rsidRDefault="00897A32">
      <w:pPr>
        <w:pStyle w:val="ListBullet"/>
      </w:pPr>
      <w:r>
        <w:t>Venom #4</w:t>
      </w:r>
    </w:p>
    <w:p w:rsidR="00D3227D" w:rsidRDefault="00897A32">
      <w:pPr>
        <w:pStyle w:val="ListBullet"/>
      </w:pPr>
      <w:r>
        <w:t>Sentinel #4</w:t>
      </w:r>
    </w:p>
    <w:p w:rsidR="00D3227D" w:rsidRDefault="00897A32">
      <w:pPr>
        <w:pStyle w:val="ListBullet"/>
      </w:pPr>
      <w:r>
        <w:t>The Call #4</w:t>
      </w:r>
    </w:p>
    <w:p w:rsidR="00D3227D" w:rsidRDefault="00897A32">
      <w:pPr>
        <w:pStyle w:val="ListBullet"/>
      </w:pPr>
      <w:r>
        <w:lastRenderedPageBreak/>
        <w:t>Startling Stories: The Thing - Night Falls on Yancy Street #4</w:t>
      </w:r>
    </w:p>
    <w:p w:rsidR="00D3227D" w:rsidRDefault="00897A32">
      <w:pPr>
        <w:pStyle w:val="ListBullet"/>
      </w:pPr>
      <w:r>
        <w:t>Weapon X #11</w:t>
      </w:r>
    </w:p>
    <w:p w:rsidR="00D3227D" w:rsidRDefault="00897A32">
      <w:pPr>
        <w:pStyle w:val="ListBullet"/>
      </w:pPr>
      <w:r>
        <w:t>X-Statix #12</w:t>
      </w:r>
    </w:p>
    <w:p w:rsidR="00D3227D" w:rsidRDefault="00897A32">
      <w:pPr>
        <w:pStyle w:val="ListBullet"/>
      </w:pPr>
      <w:r>
        <w:t>Captain Marvel #12</w:t>
      </w:r>
    </w:p>
    <w:p w:rsidR="00D3227D" w:rsidRDefault="00897A32">
      <w:pPr>
        <w:pStyle w:val="ListBullet"/>
      </w:pPr>
      <w:r>
        <w:t>Elektra #25</w:t>
      </w:r>
    </w:p>
    <w:p w:rsidR="00D3227D" w:rsidRDefault="00897A32">
      <w:pPr>
        <w:pStyle w:val="ListBullet"/>
      </w:pPr>
      <w:r>
        <w:t>X-Treme X-Men #28</w:t>
      </w:r>
    </w:p>
    <w:p w:rsidR="00D3227D" w:rsidRDefault="00897A32">
      <w:pPr>
        <w:pStyle w:val="ListBullet"/>
      </w:pPr>
      <w:r>
        <w:t>Exiles #29</w:t>
      </w:r>
    </w:p>
    <w:p w:rsidR="00D3227D" w:rsidRDefault="00897A32">
      <w:pPr>
        <w:pStyle w:val="ListBullet"/>
      </w:pPr>
      <w:r>
        <w:t>Exiles #30</w:t>
      </w:r>
    </w:p>
    <w:p w:rsidR="00D3227D" w:rsidRDefault="00897A32">
      <w:pPr>
        <w:pStyle w:val="ListBullet"/>
      </w:pPr>
      <w:r>
        <w:t>Daredevil #49</w:t>
      </w:r>
    </w:p>
    <w:p w:rsidR="00D3227D" w:rsidRDefault="00897A32">
      <w:pPr>
        <w:pStyle w:val="ListBullet"/>
      </w:pPr>
      <w:r>
        <w:t>Black Panther #61</w:t>
      </w:r>
    </w:p>
    <w:p w:rsidR="00D3227D" w:rsidRDefault="00897A32">
      <w:pPr>
        <w:pStyle w:val="ListBullet"/>
      </w:pPr>
      <w:r>
        <w:t>Black Panther #62</w:t>
      </w:r>
    </w:p>
    <w:p w:rsidR="00D3227D" w:rsidRDefault="00897A32">
      <w:pPr>
        <w:pStyle w:val="ListBullet"/>
      </w:pPr>
      <w:r>
        <w:t>Spider-Girl #62</w:t>
      </w:r>
    </w:p>
    <w:p w:rsidR="00D3227D" w:rsidRDefault="00897A32">
      <w:pPr>
        <w:pStyle w:val="ListBullet"/>
      </w:pPr>
      <w:r>
        <w:t>Thor #66</w:t>
      </w:r>
    </w:p>
    <w:p w:rsidR="00D3227D" w:rsidRDefault="00897A32">
      <w:pPr>
        <w:pStyle w:val="ListBullet"/>
      </w:pPr>
      <w:r>
        <w:t>Iron Man #70</w:t>
      </w:r>
    </w:p>
    <w:p w:rsidR="00D3227D" w:rsidRDefault="00897A32">
      <w:pPr>
        <w:pStyle w:val="ListBullet"/>
      </w:pPr>
      <w:r>
        <w:t>Thunderbolts #81</w:t>
      </w:r>
    </w:p>
    <w:p w:rsidR="00D3227D" w:rsidRDefault="00897A32">
      <w:pPr>
        <w:pStyle w:val="ListBullet"/>
      </w:pPr>
      <w:r>
        <w:t>Fantastic Four #500</w:t>
      </w:r>
    </w:p>
    <w:p w:rsidR="00D3227D" w:rsidRDefault="00897A32">
      <w:pPr>
        <w:pStyle w:val="Heading3"/>
      </w:pPr>
      <w:r>
        <w:t>October, 2003</w:t>
      </w:r>
    </w:p>
    <w:p w:rsidR="00D3227D" w:rsidRDefault="00897A32">
      <w:r>
        <w:t xml:space="preserve">Number of comics published this month: </w:t>
      </w:r>
      <w:r>
        <w:rPr>
          <w:b/>
        </w:rPr>
        <w:t>76</w:t>
      </w:r>
    </w:p>
    <w:p w:rsidR="00D3227D" w:rsidRDefault="00897A32">
      <w:pPr>
        <w:pStyle w:val="ListBullet"/>
      </w:pPr>
      <w:r>
        <w:t>Iron Man #73</w:t>
      </w:r>
    </w:p>
    <w:p w:rsidR="00D3227D" w:rsidRDefault="00897A32">
      <w:pPr>
        <w:pStyle w:val="ListBullet"/>
      </w:pPr>
      <w:r>
        <w:t>Uncanny X-Men #432</w:t>
      </w:r>
    </w:p>
    <w:p w:rsidR="00D3227D" w:rsidRDefault="00897A32">
      <w:pPr>
        <w:pStyle w:val="ListBullet"/>
      </w:pPr>
      <w:r>
        <w:t>Hulk: Gray #2</w:t>
      </w:r>
    </w:p>
    <w:p w:rsidR="00D3227D" w:rsidRDefault="00897A32">
      <w:pPr>
        <w:pStyle w:val="ListBullet"/>
      </w:pPr>
      <w:r>
        <w:t>Crimson Dynamo #3</w:t>
      </w:r>
    </w:p>
    <w:p w:rsidR="00D3227D" w:rsidRDefault="00897A32">
      <w:pPr>
        <w:pStyle w:val="ListBullet"/>
      </w:pPr>
      <w:r>
        <w:t>Thor: Vikings #4</w:t>
      </w:r>
    </w:p>
    <w:p w:rsidR="00D3227D" w:rsidRDefault="00897A32">
      <w:pPr>
        <w:pStyle w:val="ListBullet"/>
      </w:pPr>
      <w:r>
        <w:t>The Eternal #5</w:t>
      </w:r>
    </w:p>
    <w:p w:rsidR="00D3227D" w:rsidRDefault="00897A32">
      <w:pPr>
        <w:pStyle w:val="ListBullet"/>
      </w:pPr>
      <w:r>
        <w:t>Wolverine: Snikt! #5</w:t>
      </w:r>
    </w:p>
    <w:p w:rsidR="00D3227D" w:rsidRDefault="00897A32">
      <w:pPr>
        <w:pStyle w:val="ListBullet"/>
      </w:pPr>
      <w:r>
        <w:t>New Mutants #6</w:t>
      </w:r>
    </w:p>
    <w:p w:rsidR="00D3227D" w:rsidRDefault="00897A32">
      <w:pPr>
        <w:pStyle w:val="ListBullet"/>
      </w:pPr>
      <w:r>
        <w:t>Venom #7</w:t>
      </w:r>
    </w:p>
    <w:p w:rsidR="00D3227D" w:rsidRDefault="00897A32">
      <w:pPr>
        <w:pStyle w:val="ListBullet"/>
      </w:pPr>
      <w:r>
        <w:t>Ultimates #12</w:t>
      </w:r>
    </w:p>
    <w:p w:rsidR="00D3227D" w:rsidRDefault="00897A32">
      <w:pPr>
        <w:pStyle w:val="ListBullet"/>
      </w:pPr>
      <w:r>
        <w:t>Hawkeye #1</w:t>
      </w:r>
    </w:p>
    <w:p w:rsidR="00D3227D" w:rsidRDefault="00897A32">
      <w:pPr>
        <w:pStyle w:val="ListBullet"/>
      </w:pPr>
      <w:r>
        <w:t>Gun Theory #2</w:t>
      </w:r>
    </w:p>
    <w:p w:rsidR="00D3227D" w:rsidRDefault="00897A32">
      <w:pPr>
        <w:pStyle w:val="ListBullet"/>
      </w:pPr>
      <w:r>
        <w:t>Inhumans #6</w:t>
      </w:r>
    </w:p>
    <w:p w:rsidR="00D3227D" w:rsidRDefault="00897A32">
      <w:pPr>
        <w:pStyle w:val="ListBullet"/>
      </w:pPr>
      <w:r>
        <w:t>Star Wars: Empire #12</w:t>
      </w:r>
    </w:p>
    <w:p w:rsidR="00D3227D" w:rsidRDefault="00897A32">
      <w:pPr>
        <w:pStyle w:val="ListBullet"/>
      </w:pPr>
      <w:r>
        <w:t>Weapon X #15</w:t>
      </w:r>
    </w:p>
    <w:p w:rsidR="00D3227D" w:rsidRDefault="00897A32">
      <w:pPr>
        <w:pStyle w:val="ListBullet"/>
      </w:pPr>
      <w:r>
        <w:t>Amazing Spider-Man #500</w:t>
      </w:r>
    </w:p>
    <w:p w:rsidR="00D3227D" w:rsidRDefault="00897A32">
      <w:pPr>
        <w:pStyle w:val="ListBullet"/>
      </w:pPr>
      <w:r>
        <w:t>New Mutants #5</w:t>
      </w:r>
    </w:p>
    <w:p w:rsidR="00D3227D" w:rsidRDefault="00897A32">
      <w:pPr>
        <w:pStyle w:val="ListBullet"/>
      </w:pPr>
      <w:r>
        <w:t>Hulk: Gray #1</w:t>
      </w:r>
    </w:p>
    <w:p w:rsidR="00D3227D" w:rsidRDefault="00897A32">
      <w:pPr>
        <w:pStyle w:val="ListBullet"/>
      </w:pPr>
      <w:r>
        <w:t>Spectacular Spider-Man #5</w:t>
      </w:r>
    </w:p>
    <w:p w:rsidR="00D3227D" w:rsidRDefault="00897A32">
      <w:pPr>
        <w:pStyle w:val="ListBullet"/>
      </w:pPr>
      <w:r>
        <w:t>Venom #6</w:t>
      </w:r>
    </w:p>
    <w:p w:rsidR="00D3227D" w:rsidRDefault="00897A32">
      <w:pPr>
        <w:pStyle w:val="ListBullet"/>
      </w:pPr>
      <w:r>
        <w:t>Wolverine #6</w:t>
      </w:r>
    </w:p>
    <w:p w:rsidR="00D3227D" w:rsidRDefault="00897A32">
      <w:pPr>
        <w:pStyle w:val="ListBullet"/>
      </w:pPr>
      <w:r>
        <w:t>Weapon X #14</w:t>
      </w:r>
    </w:p>
    <w:p w:rsidR="00D3227D" w:rsidRDefault="00897A32">
      <w:pPr>
        <w:pStyle w:val="ListBullet"/>
      </w:pPr>
      <w:r>
        <w:lastRenderedPageBreak/>
        <w:t>Agent X #15</w:t>
      </w:r>
    </w:p>
    <w:p w:rsidR="00D3227D" w:rsidRDefault="00897A32">
      <w:pPr>
        <w:pStyle w:val="ListBullet"/>
      </w:pPr>
      <w:r>
        <w:t>Ultimate X-Men #38</w:t>
      </w:r>
    </w:p>
    <w:p w:rsidR="00D3227D" w:rsidRDefault="00897A32">
      <w:pPr>
        <w:pStyle w:val="ListBullet"/>
      </w:pPr>
      <w:r>
        <w:t>Iron Man #72</w:t>
      </w:r>
    </w:p>
    <w:p w:rsidR="00D3227D" w:rsidRDefault="00897A32">
      <w:pPr>
        <w:pStyle w:val="ListBullet"/>
      </w:pPr>
      <w:r>
        <w:t>New X-Men #148</w:t>
      </w:r>
    </w:p>
    <w:p w:rsidR="00D3227D" w:rsidRDefault="00897A32">
      <w:pPr>
        <w:pStyle w:val="ListBullet"/>
      </w:pPr>
      <w:r>
        <w:t>Runaways #4</w:t>
      </w:r>
    </w:p>
    <w:p w:rsidR="00D3227D" w:rsidRDefault="00897A32">
      <w:pPr>
        <w:pStyle w:val="ListBullet"/>
      </w:pPr>
      <w:r>
        <w:t>NYX #1</w:t>
      </w:r>
    </w:p>
    <w:p w:rsidR="00D3227D" w:rsidRDefault="00897A32">
      <w:pPr>
        <w:pStyle w:val="ListBullet"/>
      </w:pPr>
      <w:r>
        <w:t>Ultimate Six #3</w:t>
      </w:r>
    </w:p>
    <w:p w:rsidR="00D3227D" w:rsidRDefault="00897A32">
      <w:pPr>
        <w:pStyle w:val="ListBullet"/>
      </w:pPr>
      <w:r>
        <w:t>1602 #3</w:t>
      </w:r>
    </w:p>
    <w:p w:rsidR="00D3227D" w:rsidRDefault="00897A32">
      <w:pPr>
        <w:pStyle w:val="ListBullet"/>
      </w:pPr>
      <w:r>
        <w:t>Venom #5</w:t>
      </w:r>
    </w:p>
    <w:p w:rsidR="00D3227D" w:rsidRDefault="00897A32">
      <w:pPr>
        <w:pStyle w:val="ListBullet"/>
      </w:pPr>
      <w:r>
        <w:t>Weapon X #13</w:t>
      </w:r>
    </w:p>
    <w:p w:rsidR="00D3227D" w:rsidRDefault="00897A32">
      <w:pPr>
        <w:pStyle w:val="ListBullet"/>
      </w:pPr>
      <w:r>
        <w:t>Ultimate X-Men #37</w:t>
      </w:r>
    </w:p>
    <w:p w:rsidR="00D3227D" w:rsidRDefault="00897A32">
      <w:pPr>
        <w:pStyle w:val="ListBullet"/>
      </w:pPr>
      <w:r>
        <w:t>Hulk #62</w:t>
      </w:r>
    </w:p>
    <w:p w:rsidR="00D3227D" w:rsidRDefault="00897A32">
      <w:pPr>
        <w:pStyle w:val="ListBullet"/>
      </w:pPr>
      <w:r>
        <w:t>New X-Men #147</w:t>
      </w:r>
    </w:p>
    <w:p w:rsidR="00D3227D" w:rsidRDefault="00897A32">
      <w:pPr>
        <w:pStyle w:val="ListBullet"/>
      </w:pPr>
      <w:r>
        <w:t>Paradise X: A #0</w:t>
      </w:r>
    </w:p>
    <w:p w:rsidR="00D3227D" w:rsidRDefault="00897A32">
      <w:pPr>
        <w:pStyle w:val="ListBullet"/>
      </w:pPr>
      <w:r>
        <w:t>Thanos #1</w:t>
      </w:r>
    </w:p>
    <w:p w:rsidR="00D3227D" w:rsidRDefault="00897A32">
      <w:pPr>
        <w:pStyle w:val="ListBullet"/>
      </w:pPr>
      <w:r>
        <w:t>Spider-Man/Doctor Octopus: Negative Exposure #1</w:t>
      </w:r>
    </w:p>
    <w:p w:rsidR="00D3227D" w:rsidRDefault="00897A32">
      <w:pPr>
        <w:pStyle w:val="ListBullet"/>
      </w:pPr>
      <w:r>
        <w:t>Crimson Dynamo #1</w:t>
      </w:r>
    </w:p>
    <w:p w:rsidR="00D3227D" w:rsidRDefault="00897A32">
      <w:pPr>
        <w:pStyle w:val="ListBullet"/>
      </w:pPr>
      <w:r>
        <w:t>Gun Theory #1</w:t>
      </w:r>
    </w:p>
    <w:p w:rsidR="00D3227D" w:rsidRDefault="00897A32">
      <w:pPr>
        <w:pStyle w:val="ListBullet"/>
      </w:pPr>
      <w:r>
        <w:t>STARTLING STORIES: THE THING 1 #1</w:t>
      </w:r>
    </w:p>
    <w:p w:rsidR="00D3227D" w:rsidRDefault="00897A32">
      <w:pPr>
        <w:pStyle w:val="ListBullet"/>
      </w:pPr>
      <w:r>
        <w:t>Ultimate Six #2</w:t>
      </w:r>
    </w:p>
    <w:p w:rsidR="00D3227D" w:rsidRDefault="00897A32">
      <w:pPr>
        <w:pStyle w:val="ListBullet"/>
      </w:pPr>
      <w:r>
        <w:t>Trouble #2</w:t>
      </w:r>
    </w:p>
    <w:p w:rsidR="00D3227D" w:rsidRDefault="00897A32">
      <w:pPr>
        <w:pStyle w:val="ListBullet"/>
      </w:pPr>
      <w:r>
        <w:t>Thor: Vikings #2</w:t>
      </w:r>
    </w:p>
    <w:p w:rsidR="00D3227D" w:rsidRDefault="00897A32">
      <w:pPr>
        <w:pStyle w:val="ListBullet"/>
      </w:pPr>
      <w:r>
        <w:t>Supreme Power #3</w:t>
      </w:r>
    </w:p>
    <w:p w:rsidR="00D3227D" w:rsidRDefault="00897A32">
      <w:pPr>
        <w:pStyle w:val="ListBullet"/>
      </w:pPr>
      <w:r>
        <w:t>Emma Frost #3</w:t>
      </w:r>
    </w:p>
    <w:p w:rsidR="00D3227D" w:rsidRDefault="00897A32">
      <w:pPr>
        <w:pStyle w:val="ListBullet"/>
      </w:pPr>
      <w:r>
        <w:t>Hulk: Nightmerica #3</w:t>
      </w:r>
    </w:p>
    <w:p w:rsidR="00D3227D" w:rsidRDefault="00897A32">
      <w:pPr>
        <w:pStyle w:val="ListBullet"/>
      </w:pPr>
      <w:r>
        <w:t>Spider-Man &amp; Wolverine #3</w:t>
      </w:r>
    </w:p>
    <w:p w:rsidR="00D3227D" w:rsidRDefault="00897A32">
      <w:pPr>
        <w:pStyle w:val="ListBullet"/>
      </w:pPr>
      <w:r>
        <w:t>Spectacular Spider-Man #3</w:t>
      </w:r>
    </w:p>
    <w:p w:rsidR="00D3227D" w:rsidRDefault="00897A32">
      <w:pPr>
        <w:pStyle w:val="ListBullet"/>
      </w:pPr>
      <w:r>
        <w:t>Kingpin #3</w:t>
      </w:r>
    </w:p>
    <w:p w:rsidR="00D3227D" w:rsidRDefault="00897A32">
      <w:pPr>
        <w:pStyle w:val="ListBullet"/>
      </w:pPr>
      <w:r>
        <w:t>Wolverine: Snikt! #4</w:t>
      </w:r>
    </w:p>
    <w:p w:rsidR="00D3227D" w:rsidRDefault="00897A32">
      <w:pPr>
        <w:pStyle w:val="ListBullet"/>
      </w:pPr>
      <w:r>
        <w:t>The Crew #4</w:t>
      </w:r>
    </w:p>
    <w:p w:rsidR="00D3227D" w:rsidRDefault="00897A32">
      <w:pPr>
        <w:pStyle w:val="ListBullet"/>
      </w:pPr>
      <w:r>
        <w:t>Wolverine #5</w:t>
      </w:r>
    </w:p>
    <w:p w:rsidR="00D3227D" w:rsidRDefault="00897A32">
      <w:pPr>
        <w:pStyle w:val="ListBullet"/>
      </w:pPr>
      <w:r>
        <w:t>Sentinel #5</w:t>
      </w:r>
    </w:p>
    <w:p w:rsidR="00D3227D" w:rsidRDefault="00897A32">
      <w:pPr>
        <w:pStyle w:val="ListBullet"/>
      </w:pPr>
      <w:r>
        <w:t>Weapon X #12</w:t>
      </w:r>
    </w:p>
    <w:p w:rsidR="00D3227D" w:rsidRDefault="00897A32">
      <w:pPr>
        <w:pStyle w:val="ListBullet"/>
      </w:pPr>
      <w:r>
        <w:t>X-Statix #13</w:t>
      </w:r>
    </w:p>
    <w:p w:rsidR="00D3227D" w:rsidRDefault="00897A32">
      <w:pPr>
        <w:pStyle w:val="ListBullet"/>
      </w:pPr>
      <w:r>
        <w:t>Captain Marvel #13</w:t>
      </w:r>
    </w:p>
    <w:p w:rsidR="00D3227D" w:rsidRDefault="00897A32">
      <w:pPr>
        <w:pStyle w:val="ListBullet"/>
      </w:pPr>
      <w:r>
        <w:t>Captain Marvel #14</w:t>
      </w:r>
    </w:p>
    <w:p w:rsidR="00D3227D" w:rsidRDefault="00897A32">
      <w:pPr>
        <w:pStyle w:val="ListBullet"/>
      </w:pPr>
      <w:r>
        <w:t>Captain America #17</w:t>
      </w:r>
    </w:p>
    <w:p w:rsidR="00D3227D" w:rsidRDefault="00897A32">
      <w:pPr>
        <w:pStyle w:val="ListBullet"/>
      </w:pPr>
      <w:r>
        <w:t>Star Wars Tales #17</w:t>
      </w:r>
    </w:p>
    <w:p w:rsidR="00D3227D" w:rsidRDefault="00897A32">
      <w:pPr>
        <w:pStyle w:val="ListBullet"/>
      </w:pPr>
      <w:r>
        <w:t>Elektra #26</w:t>
      </w:r>
    </w:p>
    <w:p w:rsidR="00D3227D" w:rsidRDefault="00897A32">
      <w:pPr>
        <w:pStyle w:val="ListBullet"/>
      </w:pPr>
      <w:r>
        <w:t>Alias #27</w:t>
      </w:r>
    </w:p>
    <w:p w:rsidR="00D3227D" w:rsidRDefault="00897A32">
      <w:pPr>
        <w:pStyle w:val="ListBullet"/>
      </w:pPr>
      <w:r>
        <w:t>X-Treme X-Men #29</w:t>
      </w:r>
    </w:p>
    <w:p w:rsidR="00D3227D" w:rsidRDefault="00897A32">
      <w:pPr>
        <w:pStyle w:val="ListBullet"/>
      </w:pPr>
      <w:r>
        <w:t>X-Treme X-Men #30</w:t>
      </w:r>
    </w:p>
    <w:p w:rsidR="00D3227D" w:rsidRDefault="00897A32">
      <w:pPr>
        <w:pStyle w:val="ListBullet"/>
      </w:pPr>
      <w:r>
        <w:lastRenderedPageBreak/>
        <w:t>Exiles #31</w:t>
      </w:r>
    </w:p>
    <w:p w:rsidR="00D3227D" w:rsidRDefault="00897A32">
      <w:pPr>
        <w:pStyle w:val="ListBullet"/>
      </w:pPr>
      <w:r>
        <w:t>Exiles #32</w:t>
      </w:r>
    </w:p>
    <w:p w:rsidR="00D3227D" w:rsidRDefault="00897A32">
      <w:pPr>
        <w:pStyle w:val="ListBullet"/>
      </w:pPr>
      <w:r>
        <w:t>Ultimate X-Men #36</w:t>
      </w:r>
    </w:p>
    <w:p w:rsidR="00D3227D" w:rsidRDefault="00897A32">
      <w:pPr>
        <w:pStyle w:val="ListBullet"/>
      </w:pPr>
      <w:r>
        <w:t>Ultimate Spider-Man #44</w:t>
      </w:r>
    </w:p>
    <w:p w:rsidR="00D3227D" w:rsidRDefault="00897A32">
      <w:pPr>
        <w:pStyle w:val="ListBullet"/>
      </w:pPr>
      <w:r>
        <w:t>Daredevil #50</w:t>
      </w:r>
    </w:p>
    <w:p w:rsidR="00D3227D" w:rsidRDefault="00897A32">
      <w:pPr>
        <w:pStyle w:val="ListBullet"/>
      </w:pPr>
      <w:r>
        <w:t>Spider-Girl #63</w:t>
      </w:r>
    </w:p>
    <w:p w:rsidR="00D3227D" w:rsidRDefault="00897A32">
      <w:pPr>
        <w:pStyle w:val="ListBullet"/>
      </w:pPr>
      <w:r>
        <w:t>Thor #67</w:t>
      </w:r>
    </w:p>
    <w:p w:rsidR="00D3227D" w:rsidRDefault="00897A32">
      <w:pPr>
        <w:pStyle w:val="ListBullet"/>
      </w:pPr>
      <w:r>
        <w:t>Avengers #70</w:t>
      </w:r>
    </w:p>
    <w:p w:rsidR="00D3227D" w:rsidRDefault="00897A32">
      <w:pPr>
        <w:pStyle w:val="ListBullet"/>
      </w:pPr>
      <w:r>
        <w:t>Iron Man #71</w:t>
      </w:r>
    </w:p>
    <w:p w:rsidR="00D3227D" w:rsidRDefault="00897A32">
      <w:pPr>
        <w:pStyle w:val="ListBullet"/>
      </w:pPr>
      <w:r>
        <w:t>New X-Men #146</w:t>
      </w:r>
    </w:p>
    <w:p w:rsidR="00D3227D" w:rsidRDefault="00897A32">
      <w:pPr>
        <w:pStyle w:val="ListBullet"/>
      </w:pPr>
      <w:r>
        <w:t>Fantastic Four #501</w:t>
      </w:r>
    </w:p>
    <w:p w:rsidR="00D3227D" w:rsidRDefault="00897A32">
      <w:pPr>
        <w:pStyle w:val="ListBullet"/>
      </w:pPr>
      <w:r>
        <w:t>Fantastic Four #502</w:t>
      </w:r>
    </w:p>
    <w:p w:rsidR="00D3227D" w:rsidRDefault="00897A32">
      <w:pPr>
        <w:pStyle w:val="Heading3"/>
      </w:pPr>
      <w:r>
        <w:t>November, 2003</w:t>
      </w:r>
    </w:p>
    <w:p w:rsidR="00D3227D" w:rsidRDefault="00897A32">
      <w:r>
        <w:t xml:space="preserve">Number of comics published this month: </w:t>
      </w:r>
      <w:r>
        <w:rPr>
          <w:b/>
        </w:rPr>
        <w:t>68</w:t>
      </w:r>
    </w:p>
    <w:p w:rsidR="00D3227D" w:rsidRDefault="00897A32">
      <w:pPr>
        <w:pStyle w:val="ListBullet"/>
      </w:pPr>
      <w:r>
        <w:t>Namor #7</w:t>
      </w:r>
    </w:p>
    <w:p w:rsidR="00D3227D" w:rsidRDefault="00897A32">
      <w:pPr>
        <w:pStyle w:val="ListBullet"/>
      </w:pPr>
      <w:r>
        <w:t>Crimson Dynamo #4</w:t>
      </w:r>
    </w:p>
    <w:p w:rsidR="00D3227D" w:rsidRDefault="00897A32">
      <w:pPr>
        <w:pStyle w:val="ListBullet"/>
      </w:pPr>
      <w:r>
        <w:t>Thor: Vikings #5</w:t>
      </w:r>
    </w:p>
    <w:p w:rsidR="00D3227D" w:rsidRDefault="00897A32">
      <w:pPr>
        <w:pStyle w:val="ListBullet"/>
      </w:pPr>
      <w:r>
        <w:t>The Eternal #6</w:t>
      </w:r>
    </w:p>
    <w:p w:rsidR="00D3227D" w:rsidRDefault="00897A32">
      <w:pPr>
        <w:pStyle w:val="ListBullet"/>
      </w:pPr>
      <w:r>
        <w:t>Spectacular Spider-Man #7</w:t>
      </w:r>
    </w:p>
    <w:p w:rsidR="00D3227D" w:rsidRDefault="00897A32">
      <w:pPr>
        <w:pStyle w:val="ListBullet"/>
      </w:pPr>
      <w:r>
        <w:t>Inhumans #7</w:t>
      </w:r>
    </w:p>
    <w:p w:rsidR="00D3227D" w:rsidRDefault="00897A32">
      <w:pPr>
        <w:pStyle w:val="ListBullet"/>
      </w:pPr>
      <w:r>
        <w:t>Human Torch #7</w:t>
      </w:r>
    </w:p>
    <w:p w:rsidR="00D3227D" w:rsidRDefault="00897A32">
      <w:pPr>
        <w:pStyle w:val="ListBullet"/>
      </w:pPr>
      <w:r>
        <w:t>Venom #8</w:t>
      </w:r>
    </w:p>
    <w:p w:rsidR="00D3227D" w:rsidRDefault="00897A32">
      <w:pPr>
        <w:pStyle w:val="ListBullet"/>
      </w:pPr>
      <w:r>
        <w:t>Star Wars: Empire #13</w:t>
      </w:r>
    </w:p>
    <w:p w:rsidR="00D3227D" w:rsidRDefault="00897A32">
      <w:pPr>
        <w:pStyle w:val="ListBullet"/>
      </w:pPr>
      <w:r>
        <w:t>Weapon X #16</w:t>
      </w:r>
    </w:p>
    <w:p w:rsidR="00D3227D" w:rsidRDefault="00897A32">
      <w:pPr>
        <w:pStyle w:val="ListBullet"/>
      </w:pPr>
      <w:r>
        <w:t>Ultimate Spider-Man #47</w:t>
      </w:r>
    </w:p>
    <w:p w:rsidR="00D3227D" w:rsidRDefault="00897A32">
      <w:pPr>
        <w:pStyle w:val="ListBullet"/>
      </w:pPr>
      <w:r>
        <w:t>Uncanny X-Men #434</w:t>
      </w:r>
    </w:p>
    <w:p w:rsidR="00D3227D" w:rsidRDefault="00897A32">
      <w:pPr>
        <w:pStyle w:val="ListBullet"/>
      </w:pPr>
      <w:r>
        <w:t>Amazing Spider-Man #501</w:t>
      </w:r>
    </w:p>
    <w:p w:rsidR="00D3227D" w:rsidRDefault="00897A32">
      <w:pPr>
        <w:pStyle w:val="ListBullet"/>
      </w:pPr>
      <w:r>
        <w:t>Sentinel #8</w:t>
      </w:r>
    </w:p>
    <w:p w:rsidR="00D3227D" w:rsidRDefault="00897A32">
      <w:pPr>
        <w:pStyle w:val="ListBullet"/>
      </w:pPr>
      <w:r>
        <w:t>Mystique #7</w:t>
      </w:r>
    </w:p>
    <w:p w:rsidR="00D3227D" w:rsidRDefault="00897A32">
      <w:pPr>
        <w:pStyle w:val="ListBullet"/>
      </w:pPr>
      <w:r>
        <w:t>Spider-Girl #66</w:t>
      </w:r>
    </w:p>
    <w:p w:rsidR="00D3227D" w:rsidRDefault="00897A32">
      <w:pPr>
        <w:pStyle w:val="ListBullet"/>
      </w:pPr>
      <w:r>
        <w:t>The Crew #6</w:t>
      </w:r>
    </w:p>
    <w:p w:rsidR="00D3227D" w:rsidRDefault="00897A32">
      <w:pPr>
        <w:pStyle w:val="ListBullet"/>
      </w:pPr>
      <w:r>
        <w:t>Runaways #6</w:t>
      </w:r>
    </w:p>
    <w:p w:rsidR="00D3227D" w:rsidRDefault="00897A32">
      <w:pPr>
        <w:pStyle w:val="ListBullet"/>
      </w:pPr>
      <w:r>
        <w:t>Elektra #28</w:t>
      </w:r>
    </w:p>
    <w:p w:rsidR="00D3227D" w:rsidRDefault="00897A32">
      <w:pPr>
        <w:pStyle w:val="ListBullet"/>
      </w:pPr>
      <w:r>
        <w:t>Hawkeye #2</w:t>
      </w:r>
    </w:p>
    <w:p w:rsidR="00D3227D" w:rsidRDefault="00897A32">
      <w:pPr>
        <w:pStyle w:val="ListBullet"/>
      </w:pPr>
      <w:r>
        <w:t>Hulk: Gray #3</w:t>
      </w:r>
    </w:p>
    <w:p w:rsidR="00D3227D" w:rsidRDefault="00897A32">
      <w:pPr>
        <w:pStyle w:val="ListBullet"/>
      </w:pPr>
      <w:r>
        <w:t>Wolverine #8</w:t>
      </w:r>
    </w:p>
    <w:p w:rsidR="00D3227D" w:rsidRDefault="00897A32">
      <w:pPr>
        <w:pStyle w:val="ListBullet"/>
      </w:pPr>
      <w:r>
        <w:t>Ultimate Spider-Man #46</w:t>
      </w:r>
    </w:p>
    <w:p w:rsidR="00D3227D" w:rsidRDefault="00897A32">
      <w:pPr>
        <w:pStyle w:val="ListBullet"/>
      </w:pPr>
      <w:r>
        <w:t>New X-Men #149</w:t>
      </w:r>
    </w:p>
    <w:p w:rsidR="00D3227D" w:rsidRDefault="00897A32">
      <w:pPr>
        <w:pStyle w:val="ListBullet"/>
      </w:pPr>
      <w:r>
        <w:t>Daredevil #52</w:t>
      </w:r>
    </w:p>
    <w:p w:rsidR="00D3227D" w:rsidRDefault="00897A32">
      <w:pPr>
        <w:pStyle w:val="ListBullet"/>
      </w:pPr>
      <w:r>
        <w:t>Avengers #72</w:t>
      </w:r>
    </w:p>
    <w:p w:rsidR="00D3227D" w:rsidRDefault="00897A32">
      <w:pPr>
        <w:pStyle w:val="ListBullet"/>
      </w:pPr>
      <w:r>
        <w:lastRenderedPageBreak/>
        <w:t>NYX #2</w:t>
      </w:r>
    </w:p>
    <w:p w:rsidR="00D3227D" w:rsidRDefault="00897A32">
      <w:pPr>
        <w:pStyle w:val="ListBullet"/>
      </w:pPr>
      <w:r>
        <w:t>1602 #4</w:t>
      </w:r>
    </w:p>
    <w:p w:rsidR="00D3227D" w:rsidRDefault="00897A32">
      <w:pPr>
        <w:pStyle w:val="ListBullet"/>
      </w:pPr>
      <w:r>
        <w:t>Ultimate Six #4</w:t>
      </w:r>
    </w:p>
    <w:p w:rsidR="00D3227D" w:rsidRDefault="00897A32">
      <w:pPr>
        <w:pStyle w:val="ListBullet"/>
      </w:pPr>
      <w:r>
        <w:t>Spectacular Spider-Man #6</w:t>
      </w:r>
    </w:p>
    <w:p w:rsidR="00D3227D" w:rsidRDefault="00897A32">
      <w:pPr>
        <w:pStyle w:val="ListBullet"/>
      </w:pPr>
      <w:r>
        <w:t>Ultimate X-Men #39</w:t>
      </w:r>
    </w:p>
    <w:p w:rsidR="00D3227D" w:rsidRDefault="00897A32">
      <w:pPr>
        <w:pStyle w:val="ListBullet"/>
      </w:pPr>
      <w:r>
        <w:t>Iron Man #74</w:t>
      </w:r>
    </w:p>
    <w:p w:rsidR="00D3227D" w:rsidRDefault="00897A32">
      <w:pPr>
        <w:pStyle w:val="ListBullet"/>
      </w:pPr>
      <w:r>
        <w:t>Runaways #5</w:t>
      </w:r>
    </w:p>
    <w:p w:rsidR="00D3227D" w:rsidRDefault="00897A32">
      <w:pPr>
        <w:pStyle w:val="ListBullet"/>
      </w:pPr>
      <w:r>
        <w:t>Star Wars Infinities: Return of the Jedi #1</w:t>
      </w:r>
    </w:p>
    <w:p w:rsidR="00D3227D" w:rsidRDefault="00897A32">
      <w:pPr>
        <w:pStyle w:val="ListBullet"/>
      </w:pPr>
      <w:r>
        <w:t>Wolverine: The End #1</w:t>
      </w:r>
    </w:p>
    <w:p w:rsidR="00D3227D" w:rsidRDefault="00897A32">
      <w:pPr>
        <w:pStyle w:val="ListBullet"/>
      </w:pPr>
      <w:r>
        <w:t>Thanos #2</w:t>
      </w:r>
    </w:p>
    <w:p w:rsidR="00D3227D" w:rsidRDefault="00897A32">
      <w:pPr>
        <w:pStyle w:val="ListBullet"/>
      </w:pPr>
      <w:r>
        <w:t>Spider-Man/Doctor Octopus: Negative Exposure #2</w:t>
      </w:r>
    </w:p>
    <w:p w:rsidR="00D3227D" w:rsidRDefault="00897A32">
      <w:pPr>
        <w:pStyle w:val="ListBullet"/>
      </w:pPr>
      <w:r>
        <w:t>Supreme Power #4</w:t>
      </w:r>
    </w:p>
    <w:p w:rsidR="00D3227D" w:rsidRDefault="00897A32">
      <w:pPr>
        <w:pStyle w:val="ListBullet"/>
      </w:pPr>
      <w:r>
        <w:t>Ultimate Adventures #6</w:t>
      </w:r>
    </w:p>
    <w:p w:rsidR="00D3227D" w:rsidRDefault="00897A32">
      <w:pPr>
        <w:pStyle w:val="ListBullet"/>
      </w:pPr>
      <w:r>
        <w:t>New Mutants #7</w:t>
      </w:r>
    </w:p>
    <w:p w:rsidR="00D3227D" w:rsidRDefault="00897A32">
      <w:pPr>
        <w:pStyle w:val="ListBullet"/>
      </w:pPr>
      <w:r>
        <w:t>Wolverine #7</w:t>
      </w:r>
    </w:p>
    <w:p w:rsidR="00D3227D" w:rsidRDefault="00897A32">
      <w:pPr>
        <w:pStyle w:val="ListBullet"/>
      </w:pPr>
      <w:r>
        <w:t>Alias #28</w:t>
      </w:r>
    </w:p>
    <w:p w:rsidR="00D3227D" w:rsidRDefault="00897A32">
      <w:pPr>
        <w:pStyle w:val="ListBullet"/>
      </w:pPr>
      <w:r>
        <w:t>Ultimate Spider-Man #45</w:t>
      </w:r>
    </w:p>
    <w:p w:rsidR="00D3227D" w:rsidRDefault="00897A32">
      <w:pPr>
        <w:pStyle w:val="ListBullet"/>
      </w:pPr>
      <w:r>
        <w:t>Paradise X #0</w:t>
      </w:r>
    </w:p>
    <w:p w:rsidR="00D3227D" w:rsidRDefault="00897A32">
      <w:pPr>
        <w:pStyle w:val="ListBullet"/>
      </w:pPr>
      <w:r>
        <w:t>Conan: The Legend #1</w:t>
      </w:r>
    </w:p>
    <w:p w:rsidR="00D3227D" w:rsidRDefault="00897A32">
      <w:pPr>
        <w:pStyle w:val="ListBullet"/>
      </w:pPr>
      <w:r>
        <w:t>Crimson Dynamo #2</w:t>
      </w:r>
    </w:p>
    <w:p w:rsidR="00D3227D" w:rsidRDefault="00897A32">
      <w:pPr>
        <w:pStyle w:val="ListBullet"/>
      </w:pPr>
      <w:r>
        <w:t>Trouble #3</w:t>
      </w:r>
    </w:p>
    <w:p w:rsidR="00D3227D" w:rsidRDefault="00897A32">
      <w:pPr>
        <w:pStyle w:val="ListBullet"/>
      </w:pPr>
      <w:r>
        <w:t>Thor: Vikings #3</w:t>
      </w:r>
    </w:p>
    <w:p w:rsidR="00D3227D" w:rsidRDefault="00897A32">
      <w:pPr>
        <w:pStyle w:val="ListBullet"/>
      </w:pPr>
      <w:r>
        <w:t>Hulk: Nightmerica #4</w:t>
      </w:r>
    </w:p>
    <w:p w:rsidR="00D3227D" w:rsidRDefault="00897A32">
      <w:pPr>
        <w:pStyle w:val="ListBullet"/>
      </w:pPr>
      <w:r>
        <w:t>Spider-Man &amp; Wolverine #4</w:t>
      </w:r>
    </w:p>
    <w:p w:rsidR="00D3227D" w:rsidRDefault="00897A32">
      <w:pPr>
        <w:pStyle w:val="ListBullet"/>
      </w:pPr>
      <w:r>
        <w:t>Spectacular Spider-Man #4</w:t>
      </w:r>
    </w:p>
    <w:p w:rsidR="00D3227D" w:rsidRDefault="00897A32">
      <w:pPr>
        <w:pStyle w:val="ListBullet"/>
      </w:pPr>
      <w:r>
        <w:t>Kingpin #4</w:t>
      </w:r>
    </w:p>
    <w:p w:rsidR="00D3227D" w:rsidRDefault="00897A32">
      <w:pPr>
        <w:pStyle w:val="ListBullet"/>
      </w:pPr>
      <w:r>
        <w:t>The Crew #5</w:t>
      </w:r>
    </w:p>
    <w:p w:rsidR="00D3227D" w:rsidRDefault="00897A32">
      <w:pPr>
        <w:pStyle w:val="ListBullet"/>
      </w:pPr>
      <w:r>
        <w:t>Sentinel #6</w:t>
      </w:r>
    </w:p>
    <w:p w:rsidR="00D3227D" w:rsidRDefault="00897A32">
      <w:pPr>
        <w:pStyle w:val="ListBullet"/>
      </w:pPr>
      <w:r>
        <w:t>Sentinel #7</w:t>
      </w:r>
    </w:p>
    <w:p w:rsidR="00D3227D" w:rsidRDefault="00897A32">
      <w:pPr>
        <w:pStyle w:val="ListBullet"/>
      </w:pPr>
      <w:r>
        <w:t>X-Statix #14</w:t>
      </w:r>
    </w:p>
    <w:p w:rsidR="00D3227D" w:rsidRDefault="00897A32">
      <w:pPr>
        <w:pStyle w:val="ListBullet"/>
      </w:pPr>
      <w:r>
        <w:t>Captain Marvel #15</w:t>
      </w:r>
    </w:p>
    <w:p w:rsidR="00D3227D" w:rsidRDefault="00897A32">
      <w:pPr>
        <w:pStyle w:val="ListBullet"/>
      </w:pPr>
      <w:r>
        <w:t>Captain America #18</w:t>
      </w:r>
    </w:p>
    <w:p w:rsidR="00D3227D" w:rsidRDefault="00897A32">
      <w:pPr>
        <w:pStyle w:val="ListBullet"/>
      </w:pPr>
      <w:r>
        <w:t>Elektra #27</w:t>
      </w:r>
    </w:p>
    <w:p w:rsidR="00D3227D" w:rsidRDefault="00897A32">
      <w:pPr>
        <w:pStyle w:val="ListBullet"/>
      </w:pPr>
      <w:r>
        <w:t>X-Treme X-Men #31</w:t>
      </w:r>
    </w:p>
    <w:p w:rsidR="00D3227D" w:rsidRDefault="00897A32">
      <w:pPr>
        <w:pStyle w:val="ListBullet"/>
      </w:pPr>
      <w:r>
        <w:t>Exiles #33</w:t>
      </w:r>
    </w:p>
    <w:p w:rsidR="00D3227D" w:rsidRDefault="00897A32">
      <w:pPr>
        <w:pStyle w:val="ListBullet"/>
      </w:pPr>
      <w:r>
        <w:t>Exiles #34</w:t>
      </w:r>
    </w:p>
    <w:p w:rsidR="00D3227D" w:rsidRDefault="00897A32">
      <w:pPr>
        <w:pStyle w:val="ListBullet"/>
      </w:pPr>
      <w:r>
        <w:t>Daredevil #51</w:t>
      </w:r>
    </w:p>
    <w:p w:rsidR="00D3227D" w:rsidRDefault="00897A32">
      <w:pPr>
        <w:pStyle w:val="ListBullet"/>
      </w:pPr>
      <w:r>
        <w:t>Spider-Girl #64</w:t>
      </w:r>
    </w:p>
    <w:p w:rsidR="00D3227D" w:rsidRDefault="00897A32">
      <w:pPr>
        <w:pStyle w:val="ListBullet"/>
      </w:pPr>
      <w:r>
        <w:t>Spider-Girl #65</w:t>
      </w:r>
    </w:p>
    <w:p w:rsidR="00D3227D" w:rsidRDefault="00897A32">
      <w:pPr>
        <w:pStyle w:val="ListBullet"/>
      </w:pPr>
      <w:r>
        <w:t>Thor #68</w:t>
      </w:r>
    </w:p>
    <w:p w:rsidR="00D3227D" w:rsidRDefault="00897A32">
      <w:pPr>
        <w:pStyle w:val="ListBullet"/>
      </w:pPr>
      <w:r>
        <w:t>Avengers #71</w:t>
      </w:r>
    </w:p>
    <w:p w:rsidR="00D3227D" w:rsidRDefault="00897A32">
      <w:pPr>
        <w:pStyle w:val="ListBullet"/>
      </w:pPr>
      <w:r>
        <w:t>Uncanny X-Men #433</w:t>
      </w:r>
    </w:p>
    <w:p w:rsidR="00D3227D" w:rsidRDefault="00897A32">
      <w:pPr>
        <w:pStyle w:val="Heading3"/>
      </w:pPr>
      <w:r>
        <w:lastRenderedPageBreak/>
        <w:t>December, 2003</w:t>
      </w:r>
    </w:p>
    <w:p w:rsidR="00D3227D" w:rsidRDefault="00897A32">
      <w:r>
        <w:t xml:space="preserve">Number of comics published this month: </w:t>
      </w:r>
      <w:r>
        <w:rPr>
          <w:b/>
        </w:rPr>
        <w:t>60</w:t>
      </w:r>
    </w:p>
    <w:p w:rsidR="00D3227D" w:rsidRDefault="00897A32">
      <w:pPr>
        <w:pStyle w:val="ListBullet"/>
      </w:pPr>
      <w:r>
        <w:t>Ultimate Fantastic Four #1</w:t>
      </w:r>
    </w:p>
    <w:p w:rsidR="00D3227D" w:rsidRDefault="00897A32">
      <w:pPr>
        <w:pStyle w:val="ListBullet"/>
      </w:pPr>
      <w:r>
        <w:t>Actor Presents Spider-Man and the Incredible Hulk #1</w:t>
      </w:r>
    </w:p>
    <w:p w:rsidR="00D3227D" w:rsidRDefault="00897A32">
      <w:pPr>
        <w:pStyle w:val="ListBullet"/>
      </w:pPr>
      <w:r>
        <w:t>Wolverine: The End #2</w:t>
      </w:r>
    </w:p>
    <w:p w:rsidR="00D3227D" w:rsidRDefault="00897A32">
      <w:pPr>
        <w:pStyle w:val="ListBullet"/>
      </w:pPr>
      <w:r>
        <w:t>Crimson Dynamo #5</w:t>
      </w:r>
    </w:p>
    <w:p w:rsidR="00D3227D" w:rsidRDefault="00897A32">
      <w:pPr>
        <w:pStyle w:val="ListBullet"/>
      </w:pPr>
      <w:r>
        <w:t>Human Torch #8</w:t>
      </w:r>
    </w:p>
    <w:p w:rsidR="00D3227D" w:rsidRDefault="00897A32">
      <w:pPr>
        <w:pStyle w:val="ListBullet"/>
      </w:pPr>
      <w:r>
        <w:t>Weapon X #18</w:t>
      </w:r>
    </w:p>
    <w:p w:rsidR="00D3227D" w:rsidRDefault="00897A32">
      <w:pPr>
        <w:pStyle w:val="ListBullet"/>
      </w:pPr>
      <w:r>
        <w:t>Star Wars: Republic #59</w:t>
      </w:r>
    </w:p>
    <w:p w:rsidR="00D3227D" w:rsidRDefault="00897A32">
      <w:pPr>
        <w:pStyle w:val="ListBullet"/>
      </w:pPr>
      <w:r>
        <w:t>Namor #8</w:t>
      </w:r>
    </w:p>
    <w:p w:rsidR="00D3227D" w:rsidRDefault="00897A32">
      <w:pPr>
        <w:pStyle w:val="ListBullet"/>
      </w:pPr>
      <w:r>
        <w:t>Trouble #5</w:t>
      </w:r>
    </w:p>
    <w:p w:rsidR="00D3227D" w:rsidRDefault="00897A32">
      <w:pPr>
        <w:pStyle w:val="ListBullet"/>
      </w:pPr>
      <w:r>
        <w:t>Inhumans #8</w:t>
      </w:r>
    </w:p>
    <w:p w:rsidR="00D3227D" w:rsidRDefault="00897A32">
      <w:pPr>
        <w:pStyle w:val="ListBullet"/>
      </w:pPr>
      <w:r>
        <w:t>Mystique #9</w:t>
      </w:r>
    </w:p>
    <w:p w:rsidR="00D3227D" w:rsidRDefault="00897A32">
      <w:pPr>
        <w:pStyle w:val="ListBullet"/>
      </w:pPr>
      <w:r>
        <w:t>Star Wars: Empire #15</w:t>
      </w:r>
    </w:p>
    <w:p w:rsidR="00D3227D" w:rsidRDefault="00897A32">
      <w:pPr>
        <w:pStyle w:val="ListBullet"/>
      </w:pPr>
      <w:r>
        <w:t>Star Wars Tales #18</w:t>
      </w:r>
    </w:p>
    <w:p w:rsidR="00D3227D" w:rsidRDefault="00897A32">
      <w:pPr>
        <w:pStyle w:val="ListBullet"/>
      </w:pPr>
      <w:r>
        <w:t>Ultimate Spider-Man #51</w:t>
      </w:r>
    </w:p>
    <w:p w:rsidR="00D3227D" w:rsidRDefault="00897A32">
      <w:pPr>
        <w:pStyle w:val="ListBullet"/>
      </w:pPr>
      <w:r>
        <w:t>Uncanny X-Men #436</w:t>
      </w:r>
    </w:p>
    <w:p w:rsidR="00D3227D" w:rsidRDefault="00897A32">
      <w:pPr>
        <w:pStyle w:val="ListBullet"/>
      </w:pPr>
      <w:r>
        <w:t>Amazing Spider-Man #502</w:t>
      </w:r>
    </w:p>
    <w:p w:rsidR="00D3227D" w:rsidRDefault="00897A32">
      <w:pPr>
        <w:pStyle w:val="ListBullet"/>
      </w:pPr>
      <w:r>
        <w:t>Punisher #34</w:t>
      </w:r>
    </w:p>
    <w:p w:rsidR="00D3227D" w:rsidRDefault="00897A32">
      <w:pPr>
        <w:pStyle w:val="ListBullet"/>
      </w:pPr>
      <w:r>
        <w:t>Hawkeye #3</w:t>
      </w:r>
    </w:p>
    <w:p w:rsidR="00D3227D" w:rsidRDefault="00897A32">
      <w:pPr>
        <w:pStyle w:val="ListBullet"/>
      </w:pPr>
      <w:r>
        <w:t>Hulk: Gray #4</w:t>
      </w:r>
    </w:p>
    <w:p w:rsidR="00D3227D" w:rsidRDefault="00897A32">
      <w:pPr>
        <w:pStyle w:val="ListBullet"/>
      </w:pPr>
      <w:r>
        <w:t>New Mutants #9</w:t>
      </w:r>
    </w:p>
    <w:p w:rsidR="00D3227D" w:rsidRDefault="00897A32">
      <w:pPr>
        <w:pStyle w:val="ListBullet"/>
      </w:pPr>
      <w:r>
        <w:t>Wolverine #9</w:t>
      </w:r>
    </w:p>
    <w:p w:rsidR="00D3227D" w:rsidRDefault="00897A32">
      <w:pPr>
        <w:pStyle w:val="ListBullet"/>
      </w:pPr>
      <w:r>
        <w:t>Ultimate Spider-Man #50</w:t>
      </w:r>
    </w:p>
    <w:p w:rsidR="00D3227D" w:rsidRDefault="00897A32">
      <w:pPr>
        <w:pStyle w:val="ListBullet"/>
      </w:pPr>
      <w:r>
        <w:t>Star Wars: Republic #58</w:t>
      </w:r>
    </w:p>
    <w:p w:rsidR="00D3227D" w:rsidRDefault="00897A32">
      <w:pPr>
        <w:pStyle w:val="ListBullet"/>
      </w:pPr>
      <w:r>
        <w:t>New X-Men #150</w:t>
      </w:r>
    </w:p>
    <w:p w:rsidR="00D3227D" w:rsidRDefault="00897A32">
      <w:pPr>
        <w:pStyle w:val="ListBullet"/>
      </w:pPr>
      <w:r>
        <w:t>Sentinel #10</w:t>
      </w:r>
    </w:p>
    <w:p w:rsidR="00D3227D" w:rsidRDefault="00897A32">
      <w:pPr>
        <w:pStyle w:val="ListBullet"/>
      </w:pPr>
      <w:r>
        <w:t>X-Treme X-Men #33</w:t>
      </w:r>
    </w:p>
    <w:p w:rsidR="00D3227D" w:rsidRDefault="00897A32">
      <w:pPr>
        <w:pStyle w:val="ListBullet"/>
      </w:pPr>
      <w:r>
        <w:t>NYX #3</w:t>
      </w:r>
    </w:p>
    <w:p w:rsidR="00D3227D" w:rsidRDefault="00897A32">
      <w:pPr>
        <w:pStyle w:val="ListBullet"/>
      </w:pPr>
      <w:r>
        <w:t>1602 #5</w:t>
      </w:r>
    </w:p>
    <w:p w:rsidR="00D3227D" w:rsidRDefault="00897A32">
      <w:pPr>
        <w:pStyle w:val="ListBullet"/>
      </w:pPr>
      <w:r>
        <w:t>Ultimate Six #5</w:t>
      </w:r>
    </w:p>
    <w:p w:rsidR="00D3227D" w:rsidRDefault="00897A32">
      <w:pPr>
        <w:pStyle w:val="ListBullet"/>
      </w:pPr>
      <w:r>
        <w:t>Spectacular Spider-Man #8</w:t>
      </w:r>
    </w:p>
    <w:p w:rsidR="00D3227D" w:rsidRDefault="00897A32">
      <w:pPr>
        <w:pStyle w:val="ListBullet"/>
      </w:pPr>
      <w:r>
        <w:t>Venom #9</w:t>
      </w:r>
    </w:p>
    <w:p w:rsidR="00D3227D" w:rsidRDefault="00897A32">
      <w:pPr>
        <w:pStyle w:val="ListBullet"/>
      </w:pPr>
      <w:r>
        <w:t>Star Wars: Empire #14</w:t>
      </w:r>
    </w:p>
    <w:p w:rsidR="00D3227D" w:rsidRDefault="00897A32">
      <w:pPr>
        <w:pStyle w:val="ListBullet"/>
      </w:pPr>
      <w:r>
        <w:t>Weapon X #17</w:t>
      </w:r>
    </w:p>
    <w:p w:rsidR="00D3227D" w:rsidRDefault="00897A32">
      <w:pPr>
        <w:pStyle w:val="ListBullet"/>
      </w:pPr>
      <w:r>
        <w:t>Ultimate X-Men #40</w:t>
      </w:r>
    </w:p>
    <w:p w:rsidR="00D3227D" w:rsidRDefault="00897A32">
      <w:pPr>
        <w:pStyle w:val="ListBullet"/>
      </w:pPr>
      <w:r>
        <w:t>Ultimate Spider-Man #49</w:t>
      </w:r>
    </w:p>
    <w:p w:rsidR="00D3227D" w:rsidRDefault="00897A32">
      <w:pPr>
        <w:pStyle w:val="ListBullet"/>
      </w:pPr>
      <w:r>
        <w:t>Iron Man #75</w:t>
      </w:r>
    </w:p>
    <w:p w:rsidR="00D3227D" w:rsidRDefault="00897A32">
      <w:pPr>
        <w:pStyle w:val="ListBullet"/>
      </w:pPr>
      <w:r>
        <w:t>Uncanny X-Men #435</w:t>
      </w:r>
    </w:p>
    <w:p w:rsidR="00D3227D" w:rsidRDefault="00897A32">
      <w:pPr>
        <w:pStyle w:val="ListBullet"/>
      </w:pPr>
      <w:r>
        <w:t>Kingpin #5</w:t>
      </w:r>
    </w:p>
    <w:p w:rsidR="00D3227D" w:rsidRDefault="00897A32">
      <w:pPr>
        <w:pStyle w:val="ListBullet"/>
      </w:pPr>
      <w:r>
        <w:t>Star Wars: Jedi - Count Dooku #1</w:t>
      </w:r>
    </w:p>
    <w:p w:rsidR="00D3227D" w:rsidRDefault="00897A32">
      <w:pPr>
        <w:pStyle w:val="ListBullet"/>
      </w:pPr>
      <w:r>
        <w:lastRenderedPageBreak/>
        <w:t>Thanos #3</w:t>
      </w:r>
    </w:p>
    <w:p w:rsidR="00D3227D" w:rsidRDefault="00897A32">
      <w:pPr>
        <w:pStyle w:val="ListBullet"/>
      </w:pPr>
      <w:r>
        <w:t>Spider-Man/Doctor Octopus: Negative Exposure #3</w:t>
      </w:r>
    </w:p>
    <w:p w:rsidR="00D3227D" w:rsidRDefault="00897A32">
      <w:pPr>
        <w:pStyle w:val="ListBullet"/>
      </w:pPr>
      <w:r>
        <w:t>Supreme Power #5</w:t>
      </w:r>
    </w:p>
    <w:p w:rsidR="00D3227D" w:rsidRDefault="00897A32">
      <w:pPr>
        <w:pStyle w:val="ListBullet"/>
      </w:pPr>
      <w:r>
        <w:t>Ultimate Spider-Man #48</w:t>
      </w:r>
    </w:p>
    <w:p w:rsidR="00D3227D" w:rsidRDefault="00897A32">
      <w:pPr>
        <w:pStyle w:val="ListBullet"/>
      </w:pPr>
      <w:r>
        <w:t>Spider-Girl #67</w:t>
      </w:r>
    </w:p>
    <w:p w:rsidR="00D3227D" w:rsidRDefault="00897A32">
      <w:pPr>
        <w:pStyle w:val="ListBullet"/>
      </w:pPr>
      <w:r>
        <w:t>Silver Surfer #2</w:t>
      </w:r>
    </w:p>
    <w:p w:rsidR="00D3227D" w:rsidRDefault="00897A32">
      <w:pPr>
        <w:pStyle w:val="ListBullet"/>
      </w:pPr>
      <w:r>
        <w:t>Trouble #4</w:t>
      </w:r>
    </w:p>
    <w:p w:rsidR="00D3227D" w:rsidRDefault="00897A32">
      <w:pPr>
        <w:pStyle w:val="ListBullet"/>
      </w:pPr>
      <w:r>
        <w:t>Emma Frost #4</w:t>
      </w:r>
    </w:p>
    <w:p w:rsidR="00D3227D" w:rsidRDefault="00897A32">
      <w:pPr>
        <w:pStyle w:val="ListBullet"/>
      </w:pPr>
      <w:r>
        <w:t>Runaways #7</w:t>
      </w:r>
    </w:p>
    <w:p w:rsidR="00D3227D" w:rsidRDefault="00897A32">
      <w:pPr>
        <w:pStyle w:val="ListBullet"/>
      </w:pPr>
      <w:r>
        <w:t>Mystique #8</w:t>
      </w:r>
    </w:p>
    <w:p w:rsidR="00D3227D" w:rsidRDefault="00897A32">
      <w:pPr>
        <w:pStyle w:val="ListBullet"/>
      </w:pPr>
      <w:r>
        <w:t>Sentinel #9</w:t>
      </w:r>
    </w:p>
    <w:p w:rsidR="00D3227D" w:rsidRDefault="00897A32">
      <w:pPr>
        <w:pStyle w:val="ListBullet"/>
      </w:pPr>
      <w:r>
        <w:t>X-Statix #15</w:t>
      </w:r>
    </w:p>
    <w:p w:rsidR="00D3227D" w:rsidRDefault="00897A32">
      <w:pPr>
        <w:pStyle w:val="ListBullet"/>
      </w:pPr>
      <w:r>
        <w:t>Captain America #19</w:t>
      </w:r>
    </w:p>
    <w:p w:rsidR="00D3227D" w:rsidRDefault="00897A32">
      <w:pPr>
        <w:pStyle w:val="ListBullet"/>
      </w:pPr>
      <w:r>
        <w:t>X-Treme X-Men #32</w:t>
      </w:r>
    </w:p>
    <w:p w:rsidR="00D3227D" w:rsidRDefault="00897A32">
      <w:pPr>
        <w:pStyle w:val="ListBullet"/>
      </w:pPr>
      <w:r>
        <w:t>Punisher #33</w:t>
      </w:r>
    </w:p>
    <w:p w:rsidR="00D3227D" w:rsidRDefault="00897A32">
      <w:pPr>
        <w:pStyle w:val="ListBullet"/>
      </w:pPr>
      <w:r>
        <w:t>Exiles #35</w:t>
      </w:r>
    </w:p>
    <w:p w:rsidR="00D3227D" w:rsidRDefault="00897A32">
      <w:pPr>
        <w:pStyle w:val="ListBullet"/>
      </w:pPr>
      <w:r>
        <w:t>Exiles #36</w:t>
      </w:r>
    </w:p>
    <w:p w:rsidR="00D3227D" w:rsidRDefault="00897A32">
      <w:pPr>
        <w:pStyle w:val="ListBullet"/>
      </w:pPr>
      <w:r>
        <w:t>Daredevil #53</w:t>
      </w:r>
    </w:p>
    <w:p w:rsidR="00D3227D" w:rsidRDefault="00897A32">
      <w:pPr>
        <w:pStyle w:val="ListBullet"/>
      </w:pPr>
      <w:r>
        <w:t>Thor #69</w:t>
      </w:r>
    </w:p>
    <w:p w:rsidR="00D3227D" w:rsidRDefault="00897A32">
      <w:pPr>
        <w:pStyle w:val="ListBullet"/>
      </w:pPr>
      <w:r>
        <w:t>Avengers #73</w:t>
      </w:r>
    </w:p>
    <w:p w:rsidR="00D3227D" w:rsidRDefault="00897A32">
      <w:pPr>
        <w:pStyle w:val="ListBullet"/>
      </w:pPr>
      <w:r>
        <w:t>Fantastic Four #505</w:t>
      </w:r>
    </w:p>
    <w:p w:rsidR="00D3227D" w:rsidRDefault="00897A32">
      <w:pPr>
        <w:pStyle w:val="Heading3"/>
      </w:pPr>
      <w:r>
        <w:t>January, 2004</w:t>
      </w:r>
    </w:p>
    <w:p w:rsidR="00D3227D" w:rsidRDefault="00897A32">
      <w:r>
        <w:t xml:space="preserve">Number of comics published this month: </w:t>
      </w:r>
      <w:r>
        <w:rPr>
          <w:b/>
        </w:rPr>
        <w:t>61</w:t>
      </w:r>
    </w:p>
    <w:p w:rsidR="00D3227D" w:rsidRDefault="00897A32">
      <w:pPr>
        <w:pStyle w:val="ListBullet"/>
      </w:pPr>
      <w:r>
        <w:t>Punisher Max #2</w:t>
      </w:r>
    </w:p>
    <w:p w:rsidR="00D3227D" w:rsidRDefault="00897A32">
      <w:pPr>
        <w:pStyle w:val="ListBullet"/>
      </w:pPr>
      <w:r>
        <w:t>Star Wars Infinities: Return of the Jedi #2</w:t>
      </w:r>
    </w:p>
    <w:p w:rsidR="00D3227D" w:rsidRDefault="00897A32">
      <w:pPr>
        <w:pStyle w:val="ListBullet"/>
      </w:pPr>
      <w:r>
        <w:t>Hulk: Nightmerica #5</w:t>
      </w:r>
    </w:p>
    <w:p w:rsidR="00D3227D" w:rsidRDefault="00897A32">
      <w:pPr>
        <w:pStyle w:val="ListBullet"/>
      </w:pPr>
      <w:r>
        <w:t>Crimson Dynamo #6</w:t>
      </w:r>
    </w:p>
    <w:p w:rsidR="00D3227D" w:rsidRDefault="00897A32">
      <w:pPr>
        <w:pStyle w:val="ListBullet"/>
      </w:pPr>
      <w:r>
        <w:t>Mystique #10</w:t>
      </w:r>
    </w:p>
    <w:p w:rsidR="00D3227D" w:rsidRDefault="00897A32">
      <w:pPr>
        <w:pStyle w:val="ListBullet"/>
      </w:pPr>
      <w:r>
        <w:t>Venom #10</w:t>
      </w:r>
    </w:p>
    <w:p w:rsidR="00D3227D" w:rsidRDefault="00897A32">
      <w:pPr>
        <w:pStyle w:val="ListBullet"/>
      </w:pPr>
      <w:r>
        <w:t>Ultimates #13</w:t>
      </w:r>
    </w:p>
    <w:p w:rsidR="00D3227D" w:rsidRDefault="00897A32">
      <w:pPr>
        <w:pStyle w:val="ListBullet"/>
      </w:pPr>
      <w:r>
        <w:t>Star Wars: Empire #16</w:t>
      </w:r>
    </w:p>
    <w:p w:rsidR="00D3227D" w:rsidRDefault="00897A32">
      <w:pPr>
        <w:pStyle w:val="ListBullet"/>
      </w:pPr>
      <w:r>
        <w:t>Weapon X #19</w:t>
      </w:r>
    </w:p>
    <w:p w:rsidR="00D3227D" w:rsidRDefault="00897A32">
      <w:pPr>
        <w:pStyle w:val="ListBullet"/>
      </w:pPr>
      <w:r>
        <w:t>Star Wars: Republic #60</w:t>
      </w:r>
    </w:p>
    <w:p w:rsidR="00D3227D" w:rsidRDefault="00897A32">
      <w:pPr>
        <w:pStyle w:val="ListBullet"/>
      </w:pPr>
      <w:r>
        <w:t>Amazing Spider-Man #503</w:t>
      </w:r>
    </w:p>
    <w:p w:rsidR="00D3227D" w:rsidRDefault="00897A32">
      <w:pPr>
        <w:pStyle w:val="ListBullet"/>
      </w:pPr>
      <w:r>
        <w:t>Ultimate Fantastic Four #2</w:t>
      </w:r>
    </w:p>
    <w:p w:rsidR="00D3227D" w:rsidRDefault="00897A32">
      <w:pPr>
        <w:pStyle w:val="ListBullet"/>
      </w:pPr>
      <w:r>
        <w:t>Hawkeye #4</w:t>
      </w:r>
    </w:p>
    <w:p w:rsidR="00D3227D" w:rsidRDefault="00897A32">
      <w:pPr>
        <w:pStyle w:val="ListBullet"/>
      </w:pPr>
      <w:r>
        <w:t>Thanos #5</w:t>
      </w:r>
    </w:p>
    <w:p w:rsidR="00D3227D" w:rsidRDefault="00897A32">
      <w:pPr>
        <w:pStyle w:val="ListBullet"/>
      </w:pPr>
      <w:r>
        <w:t>Hulk: Gray #5</w:t>
      </w:r>
    </w:p>
    <w:p w:rsidR="00D3227D" w:rsidRDefault="00897A32">
      <w:pPr>
        <w:pStyle w:val="ListBullet"/>
      </w:pPr>
      <w:r>
        <w:t>Human Torch #9</w:t>
      </w:r>
    </w:p>
    <w:p w:rsidR="00D3227D" w:rsidRDefault="00897A32">
      <w:pPr>
        <w:pStyle w:val="ListBullet"/>
      </w:pPr>
      <w:r>
        <w:t>Runaways #10</w:t>
      </w:r>
    </w:p>
    <w:p w:rsidR="00D3227D" w:rsidRDefault="00897A32">
      <w:pPr>
        <w:pStyle w:val="ListBullet"/>
      </w:pPr>
      <w:r>
        <w:lastRenderedPageBreak/>
        <w:t>Wolverine #10</w:t>
      </w:r>
    </w:p>
    <w:p w:rsidR="00D3227D" w:rsidRDefault="00897A32">
      <w:pPr>
        <w:pStyle w:val="ListBullet"/>
      </w:pPr>
      <w:r>
        <w:t>Spider-Girl #69</w:t>
      </w:r>
    </w:p>
    <w:p w:rsidR="00D3227D" w:rsidRDefault="00897A32">
      <w:pPr>
        <w:pStyle w:val="ListBullet"/>
      </w:pPr>
      <w:r>
        <w:t>New X-Men #152</w:t>
      </w:r>
    </w:p>
    <w:p w:rsidR="00D3227D" w:rsidRDefault="00897A32">
      <w:pPr>
        <w:pStyle w:val="ListBullet"/>
      </w:pPr>
      <w:r>
        <w:t>Uncanny X-Men #438</w:t>
      </w:r>
    </w:p>
    <w:p w:rsidR="00D3227D" w:rsidRDefault="00897A32">
      <w:pPr>
        <w:pStyle w:val="ListBullet"/>
      </w:pPr>
      <w:r>
        <w:t>Punisher #36</w:t>
      </w:r>
    </w:p>
    <w:p w:rsidR="00D3227D" w:rsidRDefault="00897A32">
      <w:pPr>
        <w:pStyle w:val="ListBullet"/>
      </w:pPr>
      <w:r>
        <w:t>Namor #9</w:t>
      </w:r>
    </w:p>
    <w:p w:rsidR="00D3227D" w:rsidRDefault="00897A32">
      <w:pPr>
        <w:pStyle w:val="ListBullet"/>
      </w:pPr>
      <w:r>
        <w:t>Fantastic Four #507</w:t>
      </w:r>
    </w:p>
    <w:p w:rsidR="00D3227D" w:rsidRDefault="00897A32">
      <w:pPr>
        <w:pStyle w:val="ListBullet"/>
      </w:pPr>
      <w:r>
        <w:t>Punisher Max #1</w:t>
      </w:r>
    </w:p>
    <w:p w:rsidR="00D3227D" w:rsidRDefault="00897A32">
      <w:pPr>
        <w:pStyle w:val="ListBullet"/>
      </w:pPr>
      <w:r>
        <w:t>1602 #6</w:t>
      </w:r>
    </w:p>
    <w:p w:rsidR="00D3227D" w:rsidRDefault="00897A32">
      <w:pPr>
        <w:pStyle w:val="ListBullet"/>
      </w:pPr>
      <w:r>
        <w:t>Ultimate Six #6</w:t>
      </w:r>
    </w:p>
    <w:p w:rsidR="00D3227D" w:rsidRDefault="00897A32">
      <w:pPr>
        <w:pStyle w:val="ListBullet"/>
      </w:pPr>
      <w:r>
        <w:t>Runaways #9</w:t>
      </w:r>
    </w:p>
    <w:p w:rsidR="00D3227D" w:rsidRDefault="00897A32">
      <w:pPr>
        <w:pStyle w:val="ListBullet"/>
      </w:pPr>
      <w:r>
        <w:t>Spectacular Spider-Man #9</w:t>
      </w:r>
    </w:p>
    <w:p w:rsidR="00D3227D" w:rsidRDefault="00897A32">
      <w:pPr>
        <w:pStyle w:val="ListBullet"/>
      </w:pPr>
      <w:r>
        <w:t>Captain America #22</w:t>
      </w:r>
    </w:p>
    <w:p w:rsidR="00D3227D" w:rsidRDefault="00897A32">
      <w:pPr>
        <w:pStyle w:val="ListBullet"/>
      </w:pPr>
      <w:r>
        <w:t>Ultimate X-Men #41</w:t>
      </w:r>
    </w:p>
    <w:p w:rsidR="00D3227D" w:rsidRDefault="00897A32">
      <w:pPr>
        <w:pStyle w:val="ListBullet"/>
      </w:pPr>
      <w:r>
        <w:t>Daredevil #55</w:t>
      </w:r>
    </w:p>
    <w:p w:rsidR="00D3227D" w:rsidRDefault="00897A32">
      <w:pPr>
        <w:pStyle w:val="ListBullet"/>
      </w:pPr>
      <w:r>
        <w:t>Iron Man #76</w:t>
      </w:r>
    </w:p>
    <w:p w:rsidR="00D3227D" w:rsidRDefault="00897A32">
      <w:pPr>
        <w:pStyle w:val="ListBullet"/>
      </w:pPr>
      <w:r>
        <w:t>Kingpin #6</w:t>
      </w:r>
    </w:p>
    <w:p w:rsidR="00D3227D" w:rsidRDefault="00897A32">
      <w:pPr>
        <w:pStyle w:val="ListBullet"/>
      </w:pPr>
      <w:r>
        <w:t>Thanos #4</w:t>
      </w:r>
    </w:p>
    <w:p w:rsidR="00D3227D" w:rsidRDefault="00897A32">
      <w:pPr>
        <w:pStyle w:val="ListBullet"/>
      </w:pPr>
      <w:r>
        <w:t>Spider-Man/Doctor Octopus: Negative Exposure #4</w:t>
      </w:r>
    </w:p>
    <w:p w:rsidR="00D3227D" w:rsidRDefault="00897A32">
      <w:pPr>
        <w:pStyle w:val="ListBullet"/>
      </w:pPr>
      <w:r>
        <w:t>Supreme Power #6</w:t>
      </w:r>
    </w:p>
    <w:p w:rsidR="00D3227D" w:rsidRDefault="00897A32">
      <w:pPr>
        <w:pStyle w:val="ListBullet"/>
      </w:pPr>
      <w:r>
        <w:t>Sentinel #11</w:t>
      </w:r>
    </w:p>
    <w:p w:rsidR="00D3227D" w:rsidRDefault="00897A32">
      <w:pPr>
        <w:pStyle w:val="ListBullet"/>
      </w:pPr>
      <w:r>
        <w:t>Captain America #21</w:t>
      </w:r>
    </w:p>
    <w:p w:rsidR="00D3227D" w:rsidRDefault="00897A32">
      <w:pPr>
        <w:pStyle w:val="ListBullet"/>
      </w:pPr>
      <w:r>
        <w:t>Ultimate Spider-Man #52</w:t>
      </w:r>
    </w:p>
    <w:p w:rsidR="00D3227D" w:rsidRDefault="00897A32">
      <w:pPr>
        <w:pStyle w:val="ListBullet"/>
      </w:pPr>
      <w:r>
        <w:t>Spider-Girl #68</w:t>
      </w:r>
    </w:p>
    <w:p w:rsidR="00D3227D" w:rsidRDefault="00897A32">
      <w:pPr>
        <w:pStyle w:val="ListBullet"/>
      </w:pPr>
      <w:r>
        <w:t>New X-Men #151</w:t>
      </w:r>
    </w:p>
    <w:p w:rsidR="00D3227D" w:rsidRDefault="00897A32">
      <w:pPr>
        <w:pStyle w:val="ListBullet"/>
      </w:pPr>
      <w:r>
        <w:t>Uncanny X-Men #437</w:t>
      </w:r>
    </w:p>
    <w:p w:rsidR="00D3227D" w:rsidRDefault="00897A32">
      <w:pPr>
        <w:pStyle w:val="ListBullet"/>
      </w:pPr>
      <w:r>
        <w:t>Spider-Man/Doctor Octopus: Out of Reach #1</w:t>
      </w:r>
    </w:p>
    <w:p w:rsidR="00D3227D" w:rsidRDefault="00897A32">
      <w:pPr>
        <w:pStyle w:val="ListBullet"/>
      </w:pPr>
      <w:r>
        <w:t>Silver Surfer #3</w:t>
      </w:r>
    </w:p>
    <w:p w:rsidR="00D3227D" w:rsidRDefault="00897A32">
      <w:pPr>
        <w:pStyle w:val="ListBullet"/>
      </w:pPr>
      <w:r>
        <w:t>Emma Frost #5</w:t>
      </w:r>
    </w:p>
    <w:p w:rsidR="00D3227D" w:rsidRDefault="00897A32">
      <w:pPr>
        <w:pStyle w:val="ListBullet"/>
      </w:pPr>
      <w:r>
        <w:t>The Crew #7</w:t>
      </w:r>
    </w:p>
    <w:p w:rsidR="00D3227D" w:rsidRDefault="00897A32">
      <w:pPr>
        <w:pStyle w:val="ListBullet"/>
      </w:pPr>
      <w:r>
        <w:t>Runaways #8</w:t>
      </w:r>
    </w:p>
    <w:p w:rsidR="00D3227D" w:rsidRDefault="00897A32">
      <w:pPr>
        <w:pStyle w:val="ListBullet"/>
      </w:pPr>
      <w:r>
        <w:t>New Mutants #8</w:t>
      </w:r>
    </w:p>
    <w:p w:rsidR="00D3227D" w:rsidRDefault="00897A32">
      <w:pPr>
        <w:pStyle w:val="ListBullet"/>
      </w:pPr>
      <w:r>
        <w:t>X-Statix #16</w:t>
      </w:r>
    </w:p>
    <w:p w:rsidR="00D3227D" w:rsidRDefault="00897A32">
      <w:pPr>
        <w:pStyle w:val="ListBullet"/>
      </w:pPr>
      <w:r>
        <w:t>Captain Marvel #16</w:t>
      </w:r>
    </w:p>
    <w:p w:rsidR="00D3227D" w:rsidRDefault="00897A32">
      <w:pPr>
        <w:pStyle w:val="ListBullet"/>
      </w:pPr>
      <w:r>
        <w:t>Captain America #20</w:t>
      </w:r>
    </w:p>
    <w:p w:rsidR="00D3227D" w:rsidRDefault="00897A32">
      <w:pPr>
        <w:pStyle w:val="ListBullet"/>
      </w:pPr>
      <w:r>
        <w:t>Elektra #29</w:t>
      </w:r>
    </w:p>
    <w:p w:rsidR="00D3227D" w:rsidRDefault="00897A32">
      <w:pPr>
        <w:pStyle w:val="ListBullet"/>
      </w:pPr>
      <w:r>
        <w:t>X-Treme X-Men #34</w:t>
      </w:r>
    </w:p>
    <w:p w:rsidR="00D3227D" w:rsidRDefault="00897A32">
      <w:pPr>
        <w:pStyle w:val="ListBullet"/>
      </w:pPr>
      <w:r>
        <w:t>Punisher #35</w:t>
      </w:r>
    </w:p>
    <w:p w:rsidR="00D3227D" w:rsidRDefault="00897A32">
      <w:pPr>
        <w:pStyle w:val="ListBullet"/>
      </w:pPr>
      <w:r>
        <w:t>Exiles #37</w:t>
      </w:r>
    </w:p>
    <w:p w:rsidR="00D3227D" w:rsidRDefault="00897A32">
      <w:pPr>
        <w:pStyle w:val="ListBullet"/>
      </w:pPr>
      <w:r>
        <w:t>Daredevil #54</w:t>
      </w:r>
    </w:p>
    <w:p w:rsidR="00D3227D" w:rsidRDefault="00897A32">
      <w:pPr>
        <w:pStyle w:val="ListBullet"/>
      </w:pPr>
      <w:r>
        <w:t>Hulk #63</w:t>
      </w:r>
    </w:p>
    <w:p w:rsidR="00D3227D" w:rsidRDefault="00897A32">
      <w:pPr>
        <w:pStyle w:val="ListBullet"/>
      </w:pPr>
      <w:r>
        <w:t>Thor #70</w:t>
      </w:r>
    </w:p>
    <w:p w:rsidR="00D3227D" w:rsidRDefault="00897A32">
      <w:pPr>
        <w:pStyle w:val="ListBullet"/>
      </w:pPr>
      <w:r>
        <w:lastRenderedPageBreak/>
        <w:t>Avengers #74</w:t>
      </w:r>
    </w:p>
    <w:p w:rsidR="00D3227D" w:rsidRDefault="00897A32">
      <w:pPr>
        <w:pStyle w:val="ListBullet"/>
      </w:pPr>
      <w:r>
        <w:t>Fantastic Four #506</w:t>
      </w:r>
    </w:p>
    <w:p w:rsidR="00D3227D" w:rsidRDefault="00897A32">
      <w:pPr>
        <w:pStyle w:val="Heading3"/>
      </w:pPr>
      <w:r>
        <w:t>February, 2004</w:t>
      </w:r>
    </w:p>
    <w:p w:rsidR="00D3227D" w:rsidRDefault="00897A32">
      <w:r>
        <w:t xml:space="preserve">Number of comics published this month: </w:t>
      </w:r>
      <w:r>
        <w:rPr>
          <w:b/>
        </w:rPr>
        <w:t>60</w:t>
      </w:r>
    </w:p>
    <w:p w:rsidR="00D3227D" w:rsidRDefault="00897A32">
      <w:pPr>
        <w:pStyle w:val="ListBullet"/>
      </w:pPr>
      <w:r>
        <w:t>4 #2</w:t>
      </w:r>
    </w:p>
    <w:p w:rsidR="00D3227D" w:rsidRDefault="00897A32">
      <w:pPr>
        <w:pStyle w:val="ListBullet"/>
      </w:pPr>
      <w:r>
        <w:t>Punisher Max #3</w:t>
      </w:r>
    </w:p>
    <w:p w:rsidR="00D3227D" w:rsidRDefault="00897A32">
      <w:pPr>
        <w:pStyle w:val="ListBullet"/>
      </w:pPr>
      <w:r>
        <w:t>Ultimate Fantastic Four #3</w:t>
      </w:r>
    </w:p>
    <w:p w:rsidR="00D3227D" w:rsidRDefault="00897A32">
      <w:pPr>
        <w:pStyle w:val="ListBullet"/>
      </w:pPr>
      <w:r>
        <w:t>Wolverine/Captain America #4</w:t>
      </w:r>
    </w:p>
    <w:p w:rsidR="00D3227D" w:rsidRDefault="00897A32">
      <w:pPr>
        <w:pStyle w:val="ListBullet"/>
      </w:pPr>
      <w:r>
        <w:t>Hulk: Nightmerica #6</w:t>
      </w:r>
    </w:p>
    <w:p w:rsidR="00D3227D" w:rsidRDefault="00897A32">
      <w:pPr>
        <w:pStyle w:val="ListBullet"/>
      </w:pPr>
      <w:r>
        <w:t>Ultimate Six #7</w:t>
      </w:r>
    </w:p>
    <w:p w:rsidR="00D3227D" w:rsidRDefault="00897A32">
      <w:pPr>
        <w:pStyle w:val="ListBullet"/>
      </w:pPr>
      <w:r>
        <w:t>Spectacular Spider-Man #10</w:t>
      </w:r>
    </w:p>
    <w:p w:rsidR="00D3227D" w:rsidRDefault="00897A32">
      <w:pPr>
        <w:pStyle w:val="ListBullet"/>
      </w:pPr>
      <w:r>
        <w:t>Human Torch #10</w:t>
      </w:r>
    </w:p>
    <w:p w:rsidR="00D3227D" w:rsidRDefault="00897A32">
      <w:pPr>
        <w:pStyle w:val="ListBullet"/>
      </w:pPr>
      <w:r>
        <w:t>Inhumans #10</w:t>
      </w:r>
    </w:p>
    <w:p w:rsidR="00D3227D" w:rsidRDefault="00897A32">
      <w:pPr>
        <w:pStyle w:val="ListBullet"/>
      </w:pPr>
      <w:r>
        <w:t>Mystique #11</w:t>
      </w:r>
    </w:p>
    <w:p w:rsidR="00D3227D" w:rsidRDefault="00897A32">
      <w:pPr>
        <w:pStyle w:val="ListBullet"/>
      </w:pPr>
      <w:r>
        <w:t>Venom #11</w:t>
      </w:r>
    </w:p>
    <w:p w:rsidR="00D3227D" w:rsidRDefault="00897A32">
      <w:pPr>
        <w:pStyle w:val="ListBullet"/>
      </w:pPr>
      <w:r>
        <w:t>Amazing Spider-Man #504</w:t>
      </w:r>
    </w:p>
    <w:p w:rsidR="00D3227D" w:rsidRDefault="00897A32">
      <w:pPr>
        <w:pStyle w:val="ListBullet"/>
      </w:pPr>
      <w:r>
        <w:t>Pulse #1</w:t>
      </w:r>
    </w:p>
    <w:p w:rsidR="00D3227D" w:rsidRDefault="00897A32">
      <w:pPr>
        <w:pStyle w:val="ListBullet"/>
      </w:pPr>
      <w:r>
        <w:t>Wolverine/Captain America #3</w:t>
      </w:r>
    </w:p>
    <w:p w:rsidR="00D3227D" w:rsidRDefault="00897A32">
      <w:pPr>
        <w:pStyle w:val="ListBullet"/>
      </w:pPr>
      <w:r>
        <w:t>Hulk: Gray #6</w:t>
      </w:r>
    </w:p>
    <w:p w:rsidR="00D3227D" w:rsidRDefault="00897A32">
      <w:pPr>
        <w:pStyle w:val="ListBullet"/>
      </w:pPr>
      <w:r>
        <w:t>New Mutants #11</w:t>
      </w:r>
    </w:p>
    <w:p w:rsidR="00D3227D" w:rsidRDefault="00897A32">
      <w:pPr>
        <w:pStyle w:val="ListBullet"/>
      </w:pPr>
      <w:r>
        <w:t>Wolverine #11</w:t>
      </w:r>
    </w:p>
    <w:p w:rsidR="00D3227D" w:rsidRDefault="00897A32">
      <w:pPr>
        <w:pStyle w:val="ListBullet"/>
      </w:pPr>
      <w:r>
        <w:t>Runaways #12</w:t>
      </w:r>
    </w:p>
    <w:p w:rsidR="00D3227D" w:rsidRDefault="00897A32">
      <w:pPr>
        <w:pStyle w:val="ListBullet"/>
      </w:pPr>
      <w:r>
        <w:t>Daredevil #57</w:t>
      </w:r>
    </w:p>
    <w:p w:rsidR="00D3227D" w:rsidRDefault="00897A32">
      <w:pPr>
        <w:pStyle w:val="ListBullet"/>
      </w:pPr>
      <w:r>
        <w:t>Star Wars: Republic #61</w:t>
      </w:r>
    </w:p>
    <w:p w:rsidR="00D3227D" w:rsidRDefault="00897A32">
      <w:pPr>
        <w:pStyle w:val="ListBullet"/>
      </w:pPr>
      <w:r>
        <w:t>New X-Men #153</w:t>
      </w:r>
    </w:p>
    <w:p w:rsidR="00D3227D" w:rsidRDefault="00897A32">
      <w:pPr>
        <w:pStyle w:val="ListBullet"/>
      </w:pPr>
      <w:r>
        <w:t>Uncanny X-Men #440</w:t>
      </w:r>
    </w:p>
    <w:p w:rsidR="00D3227D" w:rsidRDefault="00897A32">
      <w:pPr>
        <w:pStyle w:val="ListBullet"/>
      </w:pPr>
      <w:r>
        <w:t>Namor #10</w:t>
      </w:r>
    </w:p>
    <w:p w:rsidR="00D3227D" w:rsidRDefault="00897A32">
      <w:pPr>
        <w:pStyle w:val="ListBullet"/>
      </w:pPr>
      <w:r>
        <w:t>Thor #72</w:t>
      </w:r>
    </w:p>
    <w:p w:rsidR="00D3227D" w:rsidRDefault="00897A32">
      <w:pPr>
        <w:pStyle w:val="ListBullet"/>
      </w:pPr>
      <w:r>
        <w:t>Avengers #76</w:t>
      </w:r>
    </w:p>
    <w:p w:rsidR="00D3227D" w:rsidRDefault="00897A32">
      <w:pPr>
        <w:pStyle w:val="ListBullet"/>
      </w:pPr>
      <w:r>
        <w:t>Epic Anthology #0</w:t>
      </w:r>
    </w:p>
    <w:p w:rsidR="00D3227D" w:rsidRDefault="00897A32">
      <w:pPr>
        <w:pStyle w:val="ListBullet"/>
      </w:pPr>
      <w:r>
        <w:t>4 #1</w:t>
      </w:r>
    </w:p>
    <w:p w:rsidR="00D3227D" w:rsidRDefault="00897A32">
      <w:pPr>
        <w:pStyle w:val="ListBullet"/>
      </w:pPr>
      <w:r>
        <w:t>Wolverine/Captain America #2</w:t>
      </w:r>
    </w:p>
    <w:p w:rsidR="00D3227D" w:rsidRDefault="00897A32">
      <w:pPr>
        <w:pStyle w:val="ListBullet"/>
      </w:pPr>
      <w:r>
        <w:t>Wolverine: The End #3</w:t>
      </w:r>
    </w:p>
    <w:p w:rsidR="00D3227D" w:rsidRDefault="00897A32">
      <w:pPr>
        <w:pStyle w:val="ListBullet"/>
      </w:pPr>
      <w:r>
        <w:t>1602 #7</w:t>
      </w:r>
    </w:p>
    <w:p w:rsidR="00D3227D" w:rsidRDefault="00897A32">
      <w:pPr>
        <w:pStyle w:val="ListBullet"/>
      </w:pPr>
      <w:r>
        <w:t>Captain America #23</w:t>
      </w:r>
    </w:p>
    <w:p w:rsidR="00D3227D" w:rsidRDefault="00897A32">
      <w:pPr>
        <w:pStyle w:val="ListBullet"/>
      </w:pPr>
      <w:r>
        <w:t>Ultimate X-Men #42</w:t>
      </w:r>
    </w:p>
    <w:p w:rsidR="00D3227D" w:rsidRDefault="00897A32">
      <w:pPr>
        <w:pStyle w:val="ListBullet"/>
      </w:pPr>
      <w:r>
        <w:t>Iron Man #77</w:t>
      </w:r>
    </w:p>
    <w:p w:rsidR="00D3227D" w:rsidRDefault="00897A32">
      <w:pPr>
        <w:pStyle w:val="ListBullet"/>
      </w:pPr>
      <w:r>
        <w:t>Kingpin #7</w:t>
      </w:r>
    </w:p>
    <w:p w:rsidR="00D3227D" w:rsidRDefault="00897A32">
      <w:pPr>
        <w:pStyle w:val="ListBullet"/>
      </w:pPr>
      <w:r>
        <w:t>Secret War #1</w:t>
      </w:r>
    </w:p>
    <w:p w:rsidR="00D3227D" w:rsidRDefault="00897A32">
      <w:pPr>
        <w:pStyle w:val="ListBullet"/>
      </w:pPr>
      <w:r>
        <w:t>Wolverine/Captain America #1</w:t>
      </w:r>
    </w:p>
    <w:p w:rsidR="00D3227D" w:rsidRDefault="00897A32">
      <w:pPr>
        <w:pStyle w:val="ListBullet"/>
      </w:pPr>
      <w:r>
        <w:lastRenderedPageBreak/>
        <w:t>Spider-Man/Doctor Octopus: Negative Exposure #5</w:t>
      </w:r>
    </w:p>
    <w:p w:rsidR="00D3227D" w:rsidRDefault="00897A32">
      <w:pPr>
        <w:pStyle w:val="ListBullet"/>
      </w:pPr>
      <w:r>
        <w:t>Thanos #6</w:t>
      </w:r>
    </w:p>
    <w:p w:rsidR="00D3227D" w:rsidRDefault="00897A32">
      <w:pPr>
        <w:pStyle w:val="ListBullet"/>
      </w:pPr>
      <w:r>
        <w:t>Supreme Power #7</w:t>
      </w:r>
    </w:p>
    <w:p w:rsidR="00D3227D" w:rsidRDefault="00897A32">
      <w:pPr>
        <w:pStyle w:val="ListBullet"/>
      </w:pPr>
      <w:r>
        <w:t>Inhumans #9</w:t>
      </w:r>
    </w:p>
    <w:p w:rsidR="00D3227D" w:rsidRDefault="00897A32">
      <w:pPr>
        <w:pStyle w:val="ListBullet"/>
      </w:pPr>
      <w:r>
        <w:t>Runaways #11</w:t>
      </w:r>
    </w:p>
    <w:p w:rsidR="00D3227D" w:rsidRDefault="00897A32">
      <w:pPr>
        <w:pStyle w:val="ListBullet"/>
      </w:pPr>
      <w:r>
        <w:t>Ultimate Spider-Man #53</w:t>
      </w:r>
    </w:p>
    <w:p w:rsidR="00D3227D" w:rsidRDefault="00897A32">
      <w:pPr>
        <w:pStyle w:val="ListBullet"/>
      </w:pPr>
      <w:r>
        <w:t>Spider-Girl #70</w:t>
      </w:r>
    </w:p>
    <w:p w:rsidR="00D3227D" w:rsidRDefault="00897A32">
      <w:pPr>
        <w:pStyle w:val="ListBullet"/>
      </w:pPr>
      <w:r>
        <w:t>Uncanny X-Men #439</w:t>
      </w:r>
    </w:p>
    <w:p w:rsidR="00D3227D" w:rsidRDefault="00897A32">
      <w:pPr>
        <w:pStyle w:val="ListBullet"/>
      </w:pPr>
      <w:r>
        <w:t>Marvelous Adventures of Gus Beezer &amp; Spider-Man #1</w:t>
      </w:r>
    </w:p>
    <w:p w:rsidR="00D3227D" w:rsidRDefault="00897A32">
      <w:pPr>
        <w:pStyle w:val="ListBullet"/>
      </w:pPr>
      <w:r>
        <w:t>Conan #1</w:t>
      </w:r>
    </w:p>
    <w:p w:rsidR="00D3227D" w:rsidRDefault="00897A32">
      <w:pPr>
        <w:pStyle w:val="ListBullet"/>
      </w:pPr>
      <w:r>
        <w:t>Spider-Man/Doctor Octopus: Out of Reach #2</w:t>
      </w:r>
    </w:p>
    <w:p w:rsidR="00D3227D" w:rsidRDefault="00897A32">
      <w:pPr>
        <w:pStyle w:val="ListBullet"/>
      </w:pPr>
      <w:r>
        <w:t>Silver Surfer #4</w:t>
      </w:r>
    </w:p>
    <w:p w:rsidR="00D3227D" w:rsidRDefault="00897A32">
      <w:pPr>
        <w:pStyle w:val="ListBullet"/>
      </w:pPr>
      <w:r>
        <w:t>Emma Frost #6</w:t>
      </w:r>
    </w:p>
    <w:p w:rsidR="00D3227D" w:rsidRDefault="00897A32">
      <w:pPr>
        <w:pStyle w:val="ListBullet"/>
      </w:pPr>
      <w:r>
        <w:t>X-Statix #17</w:t>
      </w:r>
    </w:p>
    <w:p w:rsidR="00D3227D" w:rsidRDefault="00897A32">
      <w:pPr>
        <w:pStyle w:val="ListBullet"/>
      </w:pPr>
      <w:r>
        <w:t>Captain Marvel #17</w:t>
      </w:r>
    </w:p>
    <w:p w:rsidR="00D3227D" w:rsidRDefault="00897A32">
      <w:pPr>
        <w:pStyle w:val="ListBullet"/>
      </w:pPr>
      <w:r>
        <w:t>Elektra #30</w:t>
      </w:r>
    </w:p>
    <w:p w:rsidR="00D3227D" w:rsidRDefault="00897A32">
      <w:pPr>
        <w:pStyle w:val="ListBullet"/>
      </w:pPr>
      <w:r>
        <w:t>X-Treme X-Men #35</w:t>
      </w:r>
    </w:p>
    <w:p w:rsidR="00D3227D" w:rsidRDefault="00897A32">
      <w:pPr>
        <w:pStyle w:val="ListBullet"/>
      </w:pPr>
      <w:r>
        <w:t>Punisher #37</w:t>
      </w:r>
    </w:p>
    <w:p w:rsidR="00D3227D" w:rsidRDefault="00897A32">
      <w:pPr>
        <w:pStyle w:val="ListBullet"/>
      </w:pPr>
      <w:r>
        <w:t>Exiles #38</w:t>
      </w:r>
    </w:p>
    <w:p w:rsidR="00D3227D" w:rsidRDefault="00897A32">
      <w:pPr>
        <w:pStyle w:val="ListBullet"/>
      </w:pPr>
      <w:r>
        <w:t>Daredevil #56</w:t>
      </w:r>
    </w:p>
    <w:p w:rsidR="00D3227D" w:rsidRDefault="00897A32">
      <w:pPr>
        <w:pStyle w:val="ListBullet"/>
      </w:pPr>
      <w:r>
        <w:t>Hulk #64</w:t>
      </w:r>
    </w:p>
    <w:p w:rsidR="00D3227D" w:rsidRDefault="00897A32">
      <w:pPr>
        <w:pStyle w:val="ListBullet"/>
      </w:pPr>
      <w:r>
        <w:t>Thor #71</w:t>
      </w:r>
    </w:p>
    <w:p w:rsidR="00D3227D" w:rsidRDefault="00897A32">
      <w:pPr>
        <w:pStyle w:val="ListBullet"/>
      </w:pPr>
      <w:r>
        <w:t>Avengers #75</w:t>
      </w:r>
    </w:p>
    <w:p w:rsidR="00D3227D" w:rsidRDefault="00897A32">
      <w:pPr>
        <w:pStyle w:val="ListBullet"/>
      </w:pPr>
      <w:r>
        <w:t>Fantastic Four #508</w:t>
      </w:r>
    </w:p>
    <w:p w:rsidR="00D3227D" w:rsidRDefault="00897A32">
      <w:pPr>
        <w:pStyle w:val="Heading3"/>
      </w:pPr>
      <w:r>
        <w:t>March, 2004</w:t>
      </w:r>
    </w:p>
    <w:p w:rsidR="00D3227D" w:rsidRDefault="00897A32">
      <w:r>
        <w:t xml:space="preserve">Number of comics published this month: </w:t>
      </w:r>
      <w:r>
        <w:rPr>
          <w:b/>
        </w:rPr>
        <w:t>64</w:t>
      </w:r>
    </w:p>
    <w:p w:rsidR="00D3227D" w:rsidRDefault="00897A32">
      <w:pPr>
        <w:pStyle w:val="ListBullet"/>
      </w:pPr>
      <w:r>
        <w:t>Wolverine/Punisher #1</w:t>
      </w:r>
    </w:p>
    <w:p w:rsidR="00D3227D" w:rsidRDefault="00897A32">
      <w:pPr>
        <w:pStyle w:val="ListBullet"/>
      </w:pPr>
      <w:r>
        <w:t>Avengers/Thunderbolts #2</w:t>
      </w:r>
    </w:p>
    <w:p w:rsidR="00D3227D" w:rsidRDefault="00897A32">
      <w:pPr>
        <w:pStyle w:val="ListBullet"/>
      </w:pPr>
      <w:r>
        <w:t>Thor: Son of Asgard #2</w:t>
      </w:r>
    </w:p>
    <w:p w:rsidR="00D3227D" w:rsidRDefault="00897A32">
      <w:pPr>
        <w:pStyle w:val="ListBullet"/>
      </w:pPr>
      <w:r>
        <w:t>Star Wars Infinities: Return of the Jedi #4</w:t>
      </w:r>
    </w:p>
    <w:p w:rsidR="00D3227D" w:rsidRDefault="00897A32">
      <w:pPr>
        <w:pStyle w:val="ListBullet"/>
      </w:pPr>
      <w:r>
        <w:t>1602 #8</w:t>
      </w:r>
    </w:p>
    <w:p w:rsidR="00D3227D" w:rsidRDefault="00897A32">
      <w:pPr>
        <w:pStyle w:val="ListBullet"/>
      </w:pPr>
      <w:r>
        <w:t>Human Torch #11</w:t>
      </w:r>
    </w:p>
    <w:p w:rsidR="00D3227D" w:rsidRDefault="00897A32">
      <w:pPr>
        <w:pStyle w:val="ListBullet"/>
      </w:pPr>
      <w:r>
        <w:t>Spectacular Spider-Man #12</w:t>
      </w:r>
    </w:p>
    <w:p w:rsidR="00D3227D" w:rsidRDefault="00897A32">
      <w:pPr>
        <w:pStyle w:val="ListBullet"/>
      </w:pPr>
      <w:r>
        <w:t>Amazing Spider-Man #506</w:t>
      </w:r>
    </w:p>
    <w:p w:rsidR="00D3227D" w:rsidRDefault="00897A32">
      <w:pPr>
        <w:pStyle w:val="ListBullet"/>
      </w:pPr>
      <w:r>
        <w:t>Cable &amp; Deadpool #1</w:t>
      </w:r>
    </w:p>
    <w:p w:rsidR="00D3227D" w:rsidRDefault="00897A32">
      <w:pPr>
        <w:pStyle w:val="ListBullet"/>
      </w:pPr>
      <w:r>
        <w:t>Ultimate Fantastic Four #4</w:t>
      </w:r>
    </w:p>
    <w:p w:rsidR="00D3227D" w:rsidRDefault="00897A32">
      <w:pPr>
        <w:pStyle w:val="ListBullet"/>
      </w:pPr>
      <w:r>
        <w:t>Mystique #12</w:t>
      </w:r>
    </w:p>
    <w:p w:rsidR="00D3227D" w:rsidRDefault="00897A32">
      <w:pPr>
        <w:pStyle w:val="ListBullet"/>
      </w:pPr>
      <w:r>
        <w:t>Namor #11</w:t>
      </w:r>
    </w:p>
    <w:p w:rsidR="00D3227D" w:rsidRDefault="00897A32">
      <w:pPr>
        <w:pStyle w:val="ListBullet"/>
      </w:pPr>
      <w:r>
        <w:t>Elektra #32</w:t>
      </w:r>
    </w:p>
    <w:p w:rsidR="00D3227D" w:rsidRDefault="00897A32">
      <w:pPr>
        <w:pStyle w:val="ListBullet"/>
      </w:pPr>
      <w:r>
        <w:t>Pulse #2</w:t>
      </w:r>
    </w:p>
    <w:p w:rsidR="00D3227D" w:rsidRDefault="00897A32">
      <w:pPr>
        <w:pStyle w:val="ListBullet"/>
      </w:pPr>
      <w:r>
        <w:lastRenderedPageBreak/>
        <w:t>Punisher: The Movie #3</w:t>
      </w:r>
    </w:p>
    <w:p w:rsidR="00D3227D" w:rsidRDefault="00897A32">
      <w:pPr>
        <w:pStyle w:val="ListBullet"/>
      </w:pPr>
      <w:r>
        <w:t>Hawkeye #6</w:t>
      </w:r>
    </w:p>
    <w:p w:rsidR="00D3227D" w:rsidRDefault="00897A32">
      <w:pPr>
        <w:pStyle w:val="ListBullet"/>
      </w:pPr>
      <w:r>
        <w:t>Thanos #8</w:t>
      </w:r>
    </w:p>
    <w:p w:rsidR="00D3227D" w:rsidRDefault="00897A32">
      <w:pPr>
        <w:pStyle w:val="ListBullet"/>
      </w:pPr>
      <w:r>
        <w:t>Inhumans #11</w:t>
      </w:r>
    </w:p>
    <w:p w:rsidR="00D3227D" w:rsidRDefault="00897A32">
      <w:pPr>
        <w:pStyle w:val="ListBullet"/>
      </w:pPr>
      <w:r>
        <w:t>New Mutants #12</w:t>
      </w:r>
    </w:p>
    <w:p w:rsidR="00D3227D" w:rsidRDefault="00897A32">
      <w:pPr>
        <w:pStyle w:val="ListBullet"/>
      </w:pPr>
      <w:r>
        <w:t>Wolverine #12</w:t>
      </w:r>
    </w:p>
    <w:p w:rsidR="00D3227D" w:rsidRDefault="00897A32">
      <w:pPr>
        <w:pStyle w:val="ListBullet"/>
      </w:pPr>
      <w:r>
        <w:t>Runaways #13</w:t>
      </w:r>
    </w:p>
    <w:p w:rsidR="00D3227D" w:rsidRDefault="00897A32">
      <w:pPr>
        <w:pStyle w:val="ListBullet"/>
      </w:pPr>
      <w:r>
        <w:t>Ultimate Spider-Man #55</w:t>
      </w:r>
    </w:p>
    <w:p w:rsidR="00D3227D" w:rsidRDefault="00897A32">
      <w:pPr>
        <w:pStyle w:val="ListBullet"/>
      </w:pPr>
      <w:r>
        <w:t>Daredevil #58</w:t>
      </w:r>
    </w:p>
    <w:p w:rsidR="00D3227D" w:rsidRDefault="00897A32">
      <w:pPr>
        <w:pStyle w:val="ListBullet"/>
      </w:pPr>
      <w:r>
        <w:t>Star Wars: Republic #62</w:t>
      </w:r>
    </w:p>
    <w:p w:rsidR="00D3227D" w:rsidRDefault="00897A32">
      <w:pPr>
        <w:pStyle w:val="ListBullet"/>
      </w:pPr>
      <w:r>
        <w:t>New X-Men #154</w:t>
      </w:r>
    </w:p>
    <w:p w:rsidR="00D3227D" w:rsidRDefault="00897A32">
      <w:pPr>
        <w:pStyle w:val="ListBullet"/>
      </w:pPr>
      <w:r>
        <w:t>Amazing Spider-Man #505</w:t>
      </w:r>
    </w:p>
    <w:p w:rsidR="00D3227D" w:rsidRDefault="00897A32">
      <w:pPr>
        <w:pStyle w:val="ListBullet"/>
      </w:pPr>
      <w:r>
        <w:t>Fantastic Four #511</w:t>
      </w:r>
    </w:p>
    <w:p w:rsidR="00D3227D" w:rsidRDefault="00897A32">
      <w:pPr>
        <w:pStyle w:val="ListBullet"/>
      </w:pPr>
      <w:r>
        <w:t>Thor #74</w:t>
      </w:r>
    </w:p>
    <w:p w:rsidR="00D3227D" w:rsidRDefault="00897A32">
      <w:pPr>
        <w:pStyle w:val="ListBullet"/>
      </w:pPr>
      <w:r>
        <w:t>Avengers/Thunderbolts #1</w:t>
      </w:r>
    </w:p>
    <w:p w:rsidR="00D3227D" w:rsidRDefault="00897A32">
      <w:pPr>
        <w:pStyle w:val="ListBullet"/>
      </w:pPr>
      <w:r>
        <w:t>Iron Fist #1</w:t>
      </w:r>
    </w:p>
    <w:p w:rsidR="00D3227D" w:rsidRDefault="00897A32">
      <w:pPr>
        <w:pStyle w:val="ListBullet"/>
      </w:pPr>
      <w:r>
        <w:t>She-Hulk #1</w:t>
      </w:r>
    </w:p>
    <w:p w:rsidR="00D3227D" w:rsidRDefault="00897A32">
      <w:pPr>
        <w:pStyle w:val="ListBullet"/>
      </w:pPr>
      <w:r>
        <w:t>Thor: Son of Asgard #1</w:t>
      </w:r>
    </w:p>
    <w:p w:rsidR="00D3227D" w:rsidRDefault="00897A32">
      <w:pPr>
        <w:pStyle w:val="ListBullet"/>
      </w:pPr>
      <w:r>
        <w:t>Punisher: The Movie #2</w:t>
      </w:r>
    </w:p>
    <w:p w:rsidR="00D3227D" w:rsidRDefault="00897A32">
      <w:pPr>
        <w:pStyle w:val="ListBullet"/>
      </w:pPr>
      <w:r>
        <w:t>4 #3</w:t>
      </w:r>
    </w:p>
    <w:p w:rsidR="00D3227D" w:rsidRDefault="00897A32">
      <w:pPr>
        <w:pStyle w:val="ListBullet"/>
      </w:pPr>
      <w:r>
        <w:t>Spectacular Spider-Man #11</w:t>
      </w:r>
    </w:p>
    <w:p w:rsidR="00D3227D" w:rsidRDefault="00897A32">
      <w:pPr>
        <w:pStyle w:val="ListBullet"/>
      </w:pPr>
      <w:r>
        <w:t>Captain America #24</w:t>
      </w:r>
    </w:p>
    <w:p w:rsidR="00D3227D" w:rsidRDefault="00897A32">
      <w:pPr>
        <w:pStyle w:val="ListBullet"/>
      </w:pPr>
      <w:r>
        <w:t>Ultimate X-Men #43</w:t>
      </w:r>
    </w:p>
    <w:p w:rsidR="00D3227D" w:rsidRDefault="00897A32">
      <w:pPr>
        <w:pStyle w:val="ListBullet"/>
      </w:pPr>
      <w:r>
        <w:t>Iron Man #78</w:t>
      </w:r>
    </w:p>
    <w:p w:rsidR="00D3227D" w:rsidRDefault="00897A32">
      <w:pPr>
        <w:pStyle w:val="ListBullet"/>
      </w:pPr>
      <w:r>
        <w:t>Fantastic Four #510</w:t>
      </w:r>
    </w:p>
    <w:p w:rsidR="00D3227D" w:rsidRDefault="00897A32">
      <w:pPr>
        <w:pStyle w:val="ListBullet"/>
      </w:pPr>
      <w:r>
        <w:t>Punisher: The Movie #1</w:t>
      </w:r>
    </w:p>
    <w:p w:rsidR="00D3227D" w:rsidRDefault="00897A32">
      <w:pPr>
        <w:pStyle w:val="ListBullet"/>
      </w:pPr>
      <w:r>
        <w:t>Captain America &amp; the Falcon #1</w:t>
      </w:r>
    </w:p>
    <w:p w:rsidR="00D3227D" w:rsidRDefault="00897A32">
      <w:pPr>
        <w:pStyle w:val="ListBullet"/>
      </w:pPr>
      <w:r>
        <w:t>Marvel Age Spider-Man #1</w:t>
      </w:r>
    </w:p>
    <w:p w:rsidR="00D3227D" w:rsidRDefault="00897A32">
      <w:pPr>
        <w:pStyle w:val="ListBullet"/>
      </w:pPr>
      <w:r>
        <w:t>Star Wars Infinities: Return of the Jedi #3</w:t>
      </w:r>
    </w:p>
    <w:p w:rsidR="00D3227D" w:rsidRDefault="00897A32">
      <w:pPr>
        <w:pStyle w:val="ListBullet"/>
      </w:pPr>
      <w:r>
        <w:t>Thanos #7</w:t>
      </w:r>
    </w:p>
    <w:p w:rsidR="00D3227D" w:rsidRDefault="00897A32">
      <w:pPr>
        <w:pStyle w:val="ListBullet"/>
      </w:pPr>
      <w:r>
        <w:t>Supreme Power #8</w:t>
      </w:r>
    </w:p>
    <w:p w:rsidR="00D3227D" w:rsidRDefault="00897A32">
      <w:pPr>
        <w:pStyle w:val="ListBullet"/>
      </w:pPr>
      <w:r>
        <w:t>Star Wars: Empire #17</w:t>
      </w:r>
    </w:p>
    <w:p w:rsidR="00D3227D" w:rsidRDefault="00897A32">
      <w:pPr>
        <w:pStyle w:val="ListBullet"/>
      </w:pPr>
      <w:r>
        <w:t>Ultimate Spider-Man #54</w:t>
      </w:r>
    </w:p>
    <w:p w:rsidR="00D3227D" w:rsidRDefault="00897A32">
      <w:pPr>
        <w:pStyle w:val="ListBullet"/>
      </w:pPr>
      <w:r>
        <w:t>Spider-Girl #71</w:t>
      </w:r>
    </w:p>
    <w:p w:rsidR="00D3227D" w:rsidRDefault="00897A32">
      <w:pPr>
        <w:pStyle w:val="ListBullet"/>
      </w:pPr>
      <w:r>
        <w:t>Uncanny X-Men #441</w:t>
      </w:r>
    </w:p>
    <w:p w:rsidR="00D3227D" w:rsidRDefault="00897A32">
      <w:pPr>
        <w:pStyle w:val="ListBullet"/>
      </w:pPr>
      <w:r>
        <w:t>Spider-Man Unlimited #1</w:t>
      </w:r>
    </w:p>
    <w:p w:rsidR="00D3227D" w:rsidRDefault="00897A32">
      <w:pPr>
        <w:pStyle w:val="ListBullet"/>
      </w:pPr>
      <w:r>
        <w:t>Conan #2</w:t>
      </w:r>
    </w:p>
    <w:p w:rsidR="00D3227D" w:rsidRDefault="00897A32">
      <w:pPr>
        <w:pStyle w:val="ListBullet"/>
      </w:pPr>
      <w:r>
        <w:t>Spider-Man/Doctor Octopus: Out of Reach #3</w:t>
      </w:r>
    </w:p>
    <w:p w:rsidR="00D3227D" w:rsidRDefault="00897A32">
      <w:pPr>
        <w:pStyle w:val="ListBullet"/>
      </w:pPr>
      <w:r>
        <w:t>Silver Surfer #5</w:t>
      </w:r>
    </w:p>
    <w:p w:rsidR="00D3227D" w:rsidRDefault="00897A32">
      <w:pPr>
        <w:pStyle w:val="ListBullet"/>
      </w:pPr>
      <w:r>
        <w:t>Emma Frost #7</w:t>
      </w:r>
    </w:p>
    <w:p w:rsidR="00D3227D" w:rsidRDefault="00897A32">
      <w:pPr>
        <w:pStyle w:val="ListBullet"/>
      </w:pPr>
      <w:r>
        <w:t>X-Statix #18</w:t>
      </w:r>
    </w:p>
    <w:p w:rsidR="00D3227D" w:rsidRDefault="00897A32">
      <w:pPr>
        <w:pStyle w:val="ListBullet"/>
      </w:pPr>
      <w:r>
        <w:t>Captain Marvel #18</w:t>
      </w:r>
    </w:p>
    <w:p w:rsidR="00D3227D" w:rsidRDefault="00897A32">
      <w:pPr>
        <w:pStyle w:val="ListBullet"/>
      </w:pPr>
      <w:r>
        <w:lastRenderedPageBreak/>
        <w:t>Captain Marvel #19</w:t>
      </w:r>
    </w:p>
    <w:p w:rsidR="00D3227D" w:rsidRDefault="00897A32">
      <w:pPr>
        <w:pStyle w:val="ListBullet"/>
      </w:pPr>
      <w:r>
        <w:t>Elektra #31</w:t>
      </w:r>
    </w:p>
    <w:p w:rsidR="00D3227D" w:rsidRDefault="00897A32">
      <w:pPr>
        <w:pStyle w:val="ListBullet"/>
      </w:pPr>
      <w:r>
        <w:t>X-Treme X-Men #36</w:t>
      </w:r>
    </w:p>
    <w:p w:rsidR="00D3227D" w:rsidRDefault="00897A32">
      <w:pPr>
        <w:pStyle w:val="ListBullet"/>
      </w:pPr>
      <w:r>
        <w:t>Hulk #65</w:t>
      </w:r>
    </w:p>
    <w:p w:rsidR="00D3227D" w:rsidRDefault="00897A32">
      <w:pPr>
        <w:pStyle w:val="ListBullet"/>
      </w:pPr>
      <w:r>
        <w:t>Hulk #66</w:t>
      </w:r>
    </w:p>
    <w:p w:rsidR="00D3227D" w:rsidRDefault="00897A32">
      <w:pPr>
        <w:pStyle w:val="ListBullet"/>
      </w:pPr>
      <w:r>
        <w:t>Thor #73</w:t>
      </w:r>
    </w:p>
    <w:p w:rsidR="00D3227D" w:rsidRDefault="00897A32">
      <w:pPr>
        <w:pStyle w:val="ListBullet"/>
      </w:pPr>
      <w:r>
        <w:t>Avengers #77</w:t>
      </w:r>
    </w:p>
    <w:p w:rsidR="00D3227D" w:rsidRDefault="00897A32">
      <w:pPr>
        <w:pStyle w:val="ListBullet"/>
      </w:pPr>
      <w:r>
        <w:t>Fantastic Four #509</w:t>
      </w:r>
    </w:p>
    <w:p w:rsidR="00D3227D" w:rsidRDefault="00897A32">
      <w:pPr>
        <w:pStyle w:val="Heading3"/>
      </w:pPr>
      <w:r>
        <w:t>April, 2004</w:t>
      </w:r>
    </w:p>
    <w:p w:rsidR="00D3227D" w:rsidRDefault="00897A32">
      <w:r>
        <w:t xml:space="preserve">Number of comics published this month: </w:t>
      </w:r>
      <w:r>
        <w:rPr>
          <w:b/>
        </w:rPr>
        <w:t>63</w:t>
      </w:r>
    </w:p>
    <w:p w:rsidR="00D3227D" w:rsidRDefault="00897A32">
      <w:pPr>
        <w:pStyle w:val="ListBullet"/>
      </w:pPr>
      <w:r>
        <w:t>Daredevil: Father #1</w:t>
      </w:r>
    </w:p>
    <w:p w:rsidR="00D3227D" w:rsidRDefault="00897A32">
      <w:pPr>
        <w:pStyle w:val="ListBullet"/>
      </w:pPr>
      <w:r>
        <w:t>Wolverine/Punisher #2</w:t>
      </w:r>
    </w:p>
    <w:p w:rsidR="00D3227D" w:rsidRDefault="00897A32">
      <w:pPr>
        <w:pStyle w:val="ListBullet"/>
      </w:pPr>
      <w:r>
        <w:t>Avengers/Thunderbolts #3</w:t>
      </w:r>
    </w:p>
    <w:p w:rsidR="00D3227D" w:rsidRDefault="00897A32">
      <w:pPr>
        <w:pStyle w:val="ListBullet"/>
      </w:pPr>
      <w:r>
        <w:t>Wolverine: The End #4</w:t>
      </w:r>
    </w:p>
    <w:p w:rsidR="00D3227D" w:rsidRDefault="00897A32">
      <w:pPr>
        <w:pStyle w:val="ListBullet"/>
      </w:pPr>
      <w:r>
        <w:t>4 #5</w:t>
      </w:r>
    </w:p>
    <w:p w:rsidR="00D3227D" w:rsidRDefault="00897A32">
      <w:pPr>
        <w:pStyle w:val="ListBullet"/>
      </w:pPr>
      <w:r>
        <w:t>Ultimate Fantastic Four #5</w:t>
      </w:r>
    </w:p>
    <w:p w:rsidR="00D3227D" w:rsidRDefault="00897A32">
      <w:pPr>
        <w:pStyle w:val="ListBullet"/>
      </w:pPr>
      <w:r>
        <w:t>Human Torch #12</w:t>
      </w:r>
    </w:p>
    <w:p w:rsidR="00D3227D" w:rsidRDefault="00897A32">
      <w:pPr>
        <w:pStyle w:val="ListBullet"/>
      </w:pPr>
      <w:r>
        <w:t>Mystique #13</w:t>
      </w:r>
    </w:p>
    <w:p w:rsidR="00D3227D" w:rsidRDefault="00897A32">
      <w:pPr>
        <w:pStyle w:val="ListBullet"/>
      </w:pPr>
      <w:r>
        <w:t>Star Wars: Republic #64</w:t>
      </w:r>
    </w:p>
    <w:p w:rsidR="00D3227D" w:rsidRDefault="00897A32">
      <w:pPr>
        <w:pStyle w:val="ListBullet"/>
      </w:pPr>
      <w:r>
        <w:t>Amazing Spider-Man #507</w:t>
      </w:r>
    </w:p>
    <w:p w:rsidR="00D3227D" w:rsidRDefault="00897A32">
      <w:pPr>
        <w:pStyle w:val="ListBullet"/>
      </w:pPr>
      <w:r>
        <w:t>Cable &amp; Deadpool #2</w:t>
      </w:r>
    </w:p>
    <w:p w:rsidR="00D3227D" w:rsidRDefault="00897A32">
      <w:pPr>
        <w:pStyle w:val="ListBullet"/>
      </w:pPr>
      <w:r>
        <w:t>Punisher Max #4</w:t>
      </w:r>
    </w:p>
    <w:p w:rsidR="00D3227D" w:rsidRDefault="00897A32">
      <w:pPr>
        <w:pStyle w:val="ListBullet"/>
      </w:pPr>
      <w:r>
        <w:t>Hawkeye #7</w:t>
      </w:r>
    </w:p>
    <w:p w:rsidR="00D3227D" w:rsidRDefault="00897A32">
      <w:pPr>
        <w:pStyle w:val="ListBullet"/>
      </w:pPr>
      <w:r>
        <w:t>New Mutants #13</w:t>
      </w:r>
    </w:p>
    <w:p w:rsidR="00D3227D" w:rsidRDefault="00897A32">
      <w:pPr>
        <w:pStyle w:val="ListBullet"/>
      </w:pPr>
      <w:r>
        <w:t>Runaways #14</w:t>
      </w:r>
    </w:p>
    <w:p w:rsidR="00D3227D" w:rsidRDefault="00897A32">
      <w:pPr>
        <w:pStyle w:val="ListBullet"/>
      </w:pPr>
      <w:r>
        <w:t>Wolverine #14</w:t>
      </w:r>
    </w:p>
    <w:p w:rsidR="00D3227D" w:rsidRDefault="00897A32">
      <w:pPr>
        <w:pStyle w:val="ListBullet"/>
      </w:pPr>
      <w:r>
        <w:t>Star Wars: Empire #18</w:t>
      </w:r>
    </w:p>
    <w:p w:rsidR="00D3227D" w:rsidRDefault="00897A32">
      <w:pPr>
        <w:pStyle w:val="ListBullet"/>
      </w:pPr>
      <w:r>
        <w:t>Ultimate Spider-Man #57</w:t>
      </w:r>
    </w:p>
    <w:p w:rsidR="00D3227D" w:rsidRDefault="00897A32">
      <w:pPr>
        <w:pStyle w:val="ListBullet"/>
      </w:pPr>
      <w:r>
        <w:t>Daredevil #59</w:t>
      </w:r>
    </w:p>
    <w:p w:rsidR="00D3227D" w:rsidRDefault="00897A32">
      <w:pPr>
        <w:pStyle w:val="ListBullet"/>
      </w:pPr>
      <w:r>
        <w:t>Iron Man #80</w:t>
      </w:r>
    </w:p>
    <w:p w:rsidR="00D3227D" w:rsidRDefault="00897A32">
      <w:pPr>
        <w:pStyle w:val="ListBullet"/>
      </w:pPr>
      <w:r>
        <w:t>New X-Men #156</w:t>
      </w:r>
    </w:p>
    <w:p w:rsidR="00D3227D" w:rsidRDefault="00897A32">
      <w:pPr>
        <w:pStyle w:val="ListBullet"/>
      </w:pPr>
      <w:r>
        <w:t>Uncanny X-Men #443</w:t>
      </w:r>
    </w:p>
    <w:p w:rsidR="00D3227D" w:rsidRDefault="00897A32">
      <w:pPr>
        <w:pStyle w:val="ListBullet"/>
      </w:pPr>
      <w:r>
        <w:t>Fantastic Four #512</w:t>
      </w:r>
    </w:p>
    <w:p w:rsidR="00D3227D" w:rsidRDefault="00897A32">
      <w:pPr>
        <w:pStyle w:val="ListBullet"/>
      </w:pPr>
      <w:r>
        <w:t>Namor #12</w:t>
      </w:r>
    </w:p>
    <w:p w:rsidR="00D3227D" w:rsidRDefault="00897A32">
      <w:pPr>
        <w:pStyle w:val="ListBullet"/>
      </w:pPr>
      <w:r>
        <w:t>Star Wars: Republic #63</w:t>
      </w:r>
    </w:p>
    <w:p w:rsidR="00D3227D" w:rsidRDefault="00897A32">
      <w:pPr>
        <w:pStyle w:val="ListBullet"/>
      </w:pPr>
      <w:r>
        <w:t>Thor #76</w:t>
      </w:r>
    </w:p>
    <w:p w:rsidR="00D3227D" w:rsidRDefault="00897A32">
      <w:pPr>
        <w:pStyle w:val="ListBullet"/>
      </w:pPr>
      <w:r>
        <w:t>Avengers #79</w:t>
      </w:r>
    </w:p>
    <w:p w:rsidR="00D3227D" w:rsidRDefault="00897A32">
      <w:pPr>
        <w:pStyle w:val="ListBullet"/>
      </w:pPr>
      <w:r>
        <w:t>Marvel Knights Spider-Man #1</w:t>
      </w:r>
    </w:p>
    <w:p w:rsidR="00D3227D" w:rsidRDefault="00897A32">
      <w:pPr>
        <w:pStyle w:val="ListBullet"/>
      </w:pPr>
      <w:r>
        <w:t>Iron Fist #2</w:t>
      </w:r>
    </w:p>
    <w:p w:rsidR="00D3227D" w:rsidRDefault="00897A32">
      <w:pPr>
        <w:pStyle w:val="ListBullet"/>
      </w:pPr>
      <w:r>
        <w:t>She-Hulk #2</w:t>
      </w:r>
    </w:p>
    <w:p w:rsidR="00D3227D" w:rsidRDefault="00897A32">
      <w:pPr>
        <w:pStyle w:val="ListBullet"/>
      </w:pPr>
      <w:r>
        <w:lastRenderedPageBreak/>
        <w:t>Thor: Son of Asgard #3</w:t>
      </w:r>
    </w:p>
    <w:p w:rsidR="00D3227D" w:rsidRDefault="00897A32">
      <w:pPr>
        <w:pStyle w:val="ListBullet"/>
      </w:pPr>
      <w:r>
        <w:t>4 #4</w:t>
      </w:r>
    </w:p>
    <w:p w:rsidR="00D3227D" w:rsidRDefault="00897A32">
      <w:pPr>
        <w:pStyle w:val="ListBullet"/>
      </w:pPr>
      <w:r>
        <w:t>Inhumans #12</w:t>
      </w:r>
    </w:p>
    <w:p w:rsidR="00D3227D" w:rsidRDefault="00897A32">
      <w:pPr>
        <w:pStyle w:val="ListBullet"/>
      </w:pPr>
      <w:r>
        <w:t>Spectacular Spider-Man #13</w:t>
      </w:r>
    </w:p>
    <w:p w:rsidR="00D3227D" w:rsidRDefault="00897A32">
      <w:pPr>
        <w:pStyle w:val="ListBullet"/>
      </w:pPr>
      <w:r>
        <w:t>Weapon X #22</w:t>
      </w:r>
    </w:p>
    <w:p w:rsidR="00D3227D" w:rsidRDefault="00897A32">
      <w:pPr>
        <w:pStyle w:val="ListBullet"/>
      </w:pPr>
      <w:r>
        <w:t>Captain America #25</w:t>
      </w:r>
    </w:p>
    <w:p w:rsidR="00D3227D" w:rsidRDefault="00897A32">
      <w:pPr>
        <w:pStyle w:val="ListBullet"/>
      </w:pPr>
      <w:r>
        <w:t>Ultimate X-Men #44</w:t>
      </w:r>
    </w:p>
    <w:p w:rsidR="00D3227D" w:rsidRDefault="00897A32">
      <w:pPr>
        <w:pStyle w:val="ListBullet"/>
      </w:pPr>
      <w:r>
        <w:t>Iron Man #79</w:t>
      </w:r>
    </w:p>
    <w:p w:rsidR="00D3227D" w:rsidRDefault="00897A32">
      <w:pPr>
        <w:pStyle w:val="ListBullet"/>
      </w:pPr>
      <w:r>
        <w:t>Punisher: The End #1</w:t>
      </w:r>
    </w:p>
    <w:p w:rsidR="00D3227D" w:rsidRDefault="00897A32">
      <w:pPr>
        <w:pStyle w:val="ListBullet"/>
      </w:pPr>
      <w:r>
        <w:t>Marvel Age Fantastic Four #1</w:t>
      </w:r>
    </w:p>
    <w:p w:rsidR="00D3227D" w:rsidRDefault="00897A32">
      <w:pPr>
        <w:pStyle w:val="ListBullet"/>
      </w:pPr>
      <w:r>
        <w:t>Marvel Age Spider-Man #2</w:t>
      </w:r>
    </w:p>
    <w:p w:rsidR="00D3227D" w:rsidRDefault="00897A32">
      <w:pPr>
        <w:pStyle w:val="ListBullet"/>
      </w:pPr>
      <w:r>
        <w:t>Captain America &amp; the Falcon #2</w:t>
      </w:r>
    </w:p>
    <w:p w:rsidR="00D3227D" w:rsidRDefault="00897A32">
      <w:pPr>
        <w:pStyle w:val="ListBullet"/>
      </w:pPr>
      <w:r>
        <w:t>Supreme Power #9</w:t>
      </w:r>
    </w:p>
    <w:p w:rsidR="00D3227D" w:rsidRDefault="00897A32">
      <w:pPr>
        <w:pStyle w:val="ListBullet"/>
      </w:pPr>
      <w:r>
        <w:t>Thanos #9</w:t>
      </w:r>
    </w:p>
    <w:p w:rsidR="00D3227D" w:rsidRDefault="00897A32">
      <w:pPr>
        <w:pStyle w:val="ListBullet"/>
      </w:pPr>
      <w:r>
        <w:t>Wolverine #13</w:t>
      </w:r>
    </w:p>
    <w:p w:rsidR="00D3227D" w:rsidRDefault="00897A32">
      <w:pPr>
        <w:pStyle w:val="ListBullet"/>
      </w:pPr>
      <w:r>
        <w:t>Ultimate Spider-Man #56</w:t>
      </w:r>
    </w:p>
    <w:p w:rsidR="00D3227D" w:rsidRDefault="00897A32">
      <w:pPr>
        <w:pStyle w:val="ListBullet"/>
      </w:pPr>
      <w:r>
        <w:t>Spider-Girl #72</w:t>
      </w:r>
    </w:p>
    <w:p w:rsidR="00D3227D" w:rsidRDefault="00897A32">
      <w:pPr>
        <w:pStyle w:val="ListBullet"/>
      </w:pPr>
      <w:r>
        <w:t>New X-Men #155</w:t>
      </w:r>
    </w:p>
    <w:p w:rsidR="00D3227D" w:rsidRDefault="00897A32">
      <w:pPr>
        <w:pStyle w:val="ListBullet"/>
      </w:pPr>
      <w:r>
        <w:t>Uncanny X-Men #442</w:t>
      </w:r>
    </w:p>
    <w:p w:rsidR="00D3227D" w:rsidRDefault="00897A32">
      <w:pPr>
        <w:pStyle w:val="ListBullet"/>
      </w:pPr>
      <w:r>
        <w:t>Thor #75</w:t>
      </w:r>
    </w:p>
    <w:p w:rsidR="00D3227D" w:rsidRDefault="00897A32">
      <w:pPr>
        <w:pStyle w:val="ListBullet"/>
      </w:pPr>
      <w:r>
        <w:t>X-Men Unlimited #1</w:t>
      </w:r>
    </w:p>
    <w:p w:rsidR="00D3227D" w:rsidRDefault="00897A32">
      <w:pPr>
        <w:pStyle w:val="ListBullet"/>
      </w:pPr>
      <w:r>
        <w:t>Conan #3</w:t>
      </w:r>
    </w:p>
    <w:p w:rsidR="00D3227D" w:rsidRDefault="00897A32">
      <w:pPr>
        <w:pStyle w:val="ListBullet"/>
      </w:pPr>
      <w:r>
        <w:t>Spider-Man/Doctor Octopus: Out of Reach #4</w:t>
      </w:r>
    </w:p>
    <w:p w:rsidR="00D3227D" w:rsidRDefault="00897A32">
      <w:pPr>
        <w:pStyle w:val="ListBullet"/>
      </w:pPr>
      <w:r>
        <w:t>Silver Surfer #6</w:t>
      </w:r>
    </w:p>
    <w:p w:rsidR="00D3227D" w:rsidRDefault="00897A32">
      <w:pPr>
        <w:pStyle w:val="ListBullet"/>
      </w:pPr>
      <w:r>
        <w:t>Emma Frost #8</w:t>
      </w:r>
    </w:p>
    <w:p w:rsidR="00D3227D" w:rsidRDefault="00897A32">
      <w:pPr>
        <w:pStyle w:val="ListBullet"/>
      </w:pPr>
      <w:r>
        <w:t>Sentinel #12</w:t>
      </w:r>
    </w:p>
    <w:p w:rsidR="00D3227D" w:rsidRDefault="00897A32">
      <w:pPr>
        <w:pStyle w:val="ListBullet"/>
      </w:pPr>
      <w:r>
        <w:t>X-Statix #19</w:t>
      </w:r>
    </w:p>
    <w:p w:rsidR="00D3227D" w:rsidRDefault="00897A32">
      <w:pPr>
        <w:pStyle w:val="ListBullet"/>
      </w:pPr>
      <w:r>
        <w:t>Captain Marvel #20</w:t>
      </w:r>
    </w:p>
    <w:p w:rsidR="00D3227D" w:rsidRDefault="00897A32">
      <w:pPr>
        <w:pStyle w:val="ListBullet"/>
      </w:pPr>
      <w:r>
        <w:t>Elektra #33</w:t>
      </w:r>
    </w:p>
    <w:p w:rsidR="00D3227D" w:rsidRDefault="00897A32">
      <w:pPr>
        <w:pStyle w:val="ListBullet"/>
      </w:pPr>
      <w:r>
        <w:t>Elektra #33</w:t>
      </w:r>
    </w:p>
    <w:p w:rsidR="00D3227D" w:rsidRDefault="00897A32">
      <w:pPr>
        <w:pStyle w:val="ListBullet"/>
      </w:pPr>
      <w:r>
        <w:t>X-Treme X-Men #37</w:t>
      </w:r>
    </w:p>
    <w:p w:rsidR="00D3227D" w:rsidRDefault="00897A32">
      <w:pPr>
        <w:pStyle w:val="ListBullet"/>
      </w:pPr>
      <w:r>
        <w:t>Hulk #67</w:t>
      </w:r>
    </w:p>
    <w:p w:rsidR="00D3227D" w:rsidRDefault="00897A32">
      <w:pPr>
        <w:pStyle w:val="ListBullet"/>
      </w:pPr>
      <w:r>
        <w:t>Avengers #78</w:t>
      </w:r>
    </w:p>
    <w:p w:rsidR="00D3227D" w:rsidRDefault="00897A32">
      <w:pPr>
        <w:pStyle w:val="Heading3"/>
      </w:pPr>
      <w:r>
        <w:t>May, 2004</w:t>
      </w:r>
    </w:p>
    <w:p w:rsidR="00D3227D" w:rsidRDefault="00897A32">
      <w:r>
        <w:t xml:space="preserve">Number of comics published this month: </w:t>
      </w:r>
      <w:r>
        <w:rPr>
          <w:b/>
        </w:rPr>
        <w:t>67</w:t>
      </w:r>
    </w:p>
    <w:p w:rsidR="00D3227D" w:rsidRDefault="00897A32">
      <w:pPr>
        <w:pStyle w:val="ListBullet"/>
      </w:pPr>
      <w:r>
        <w:t>Astonishing X-Men #1</w:t>
      </w:r>
    </w:p>
    <w:p w:rsidR="00D3227D" w:rsidRDefault="00897A32">
      <w:pPr>
        <w:pStyle w:val="ListBullet"/>
      </w:pPr>
      <w:r>
        <w:t>Secret War #2</w:t>
      </w:r>
    </w:p>
    <w:p w:rsidR="00D3227D" w:rsidRDefault="00897A32">
      <w:pPr>
        <w:pStyle w:val="ListBullet"/>
      </w:pPr>
      <w:r>
        <w:t>Wolverine/Punisher #3</w:t>
      </w:r>
    </w:p>
    <w:p w:rsidR="00D3227D" w:rsidRDefault="00897A32">
      <w:pPr>
        <w:pStyle w:val="ListBullet"/>
      </w:pPr>
      <w:r>
        <w:t>NYX #4</w:t>
      </w:r>
    </w:p>
    <w:p w:rsidR="00D3227D" w:rsidRDefault="00897A32">
      <w:pPr>
        <w:pStyle w:val="ListBullet"/>
      </w:pPr>
      <w:r>
        <w:t>Punisher Max #6</w:t>
      </w:r>
    </w:p>
    <w:p w:rsidR="00D3227D" w:rsidRDefault="00897A32">
      <w:pPr>
        <w:pStyle w:val="ListBullet"/>
      </w:pPr>
      <w:r>
        <w:lastRenderedPageBreak/>
        <w:t>Supreme Power #10</w:t>
      </w:r>
    </w:p>
    <w:p w:rsidR="00D3227D" w:rsidRDefault="00897A32">
      <w:pPr>
        <w:pStyle w:val="ListBullet"/>
      </w:pPr>
      <w:r>
        <w:t>Mystique #15</w:t>
      </w:r>
    </w:p>
    <w:p w:rsidR="00D3227D" w:rsidRDefault="00897A32">
      <w:pPr>
        <w:pStyle w:val="ListBullet"/>
      </w:pPr>
      <w:r>
        <w:t>Venom #15</w:t>
      </w:r>
    </w:p>
    <w:p w:rsidR="00D3227D" w:rsidRDefault="00897A32">
      <w:pPr>
        <w:pStyle w:val="ListBullet"/>
      </w:pPr>
      <w:r>
        <w:t>Star Wars: Empire #20</w:t>
      </w:r>
    </w:p>
    <w:p w:rsidR="00D3227D" w:rsidRDefault="00897A32">
      <w:pPr>
        <w:pStyle w:val="ListBullet"/>
      </w:pPr>
      <w:r>
        <w:t>Weapon X #24</w:t>
      </w:r>
    </w:p>
    <w:p w:rsidR="00D3227D" w:rsidRDefault="00897A32">
      <w:pPr>
        <w:pStyle w:val="ListBullet"/>
      </w:pPr>
      <w:r>
        <w:t>Ultimate X-Men #46</w:t>
      </w:r>
    </w:p>
    <w:p w:rsidR="00D3227D" w:rsidRDefault="00897A32">
      <w:pPr>
        <w:pStyle w:val="ListBullet"/>
      </w:pPr>
      <w:r>
        <w:t>Thor #79</w:t>
      </w:r>
    </w:p>
    <w:p w:rsidR="00D3227D" w:rsidRDefault="00897A32">
      <w:pPr>
        <w:pStyle w:val="ListBullet"/>
      </w:pPr>
      <w:r>
        <w:t>Iron Man #83</w:t>
      </w:r>
    </w:p>
    <w:p w:rsidR="00D3227D" w:rsidRDefault="00897A32">
      <w:pPr>
        <w:pStyle w:val="ListBullet"/>
      </w:pPr>
      <w:r>
        <w:t>New X-Men #1</w:t>
      </w:r>
    </w:p>
    <w:p w:rsidR="00D3227D" w:rsidRDefault="00897A32">
      <w:pPr>
        <w:pStyle w:val="ListBullet"/>
      </w:pPr>
      <w:r>
        <w:t>Cable &amp; Deadpool #3</w:t>
      </w:r>
    </w:p>
    <w:p w:rsidR="00D3227D" w:rsidRDefault="00897A32">
      <w:pPr>
        <w:pStyle w:val="ListBullet"/>
      </w:pPr>
      <w:r>
        <w:t>Iron Fist #3</w:t>
      </w:r>
    </w:p>
    <w:p w:rsidR="00D3227D" w:rsidRDefault="00897A32">
      <w:pPr>
        <w:pStyle w:val="ListBullet"/>
      </w:pPr>
      <w:r>
        <w:t>Marvel Age Spider-Man #4</w:t>
      </w:r>
    </w:p>
    <w:p w:rsidR="00D3227D" w:rsidRDefault="00897A32">
      <w:pPr>
        <w:pStyle w:val="ListBullet"/>
      </w:pPr>
      <w:r>
        <w:t>Runaways #15</w:t>
      </w:r>
    </w:p>
    <w:p w:rsidR="00D3227D" w:rsidRDefault="00897A32">
      <w:pPr>
        <w:pStyle w:val="ListBullet"/>
      </w:pPr>
      <w:r>
        <w:t>Wolverine #15</w:t>
      </w:r>
    </w:p>
    <w:p w:rsidR="00D3227D" w:rsidRDefault="00897A32">
      <w:pPr>
        <w:pStyle w:val="ListBullet"/>
      </w:pPr>
      <w:r>
        <w:t>Captain America #26</w:t>
      </w:r>
    </w:p>
    <w:p w:rsidR="00D3227D" w:rsidRDefault="00897A32">
      <w:pPr>
        <w:pStyle w:val="ListBullet"/>
      </w:pPr>
      <w:r>
        <w:t>Ultimate Spider-Man #59</w:t>
      </w:r>
    </w:p>
    <w:p w:rsidR="00D3227D" w:rsidRDefault="00897A32">
      <w:pPr>
        <w:pStyle w:val="ListBullet"/>
      </w:pPr>
      <w:r>
        <w:t>Daredevil #60</w:t>
      </w:r>
    </w:p>
    <w:p w:rsidR="00D3227D" w:rsidRDefault="00897A32">
      <w:pPr>
        <w:pStyle w:val="ListBullet"/>
      </w:pPr>
      <w:r>
        <w:t>Spider-Girl #74</w:t>
      </w:r>
    </w:p>
    <w:p w:rsidR="00D3227D" w:rsidRDefault="00897A32">
      <w:pPr>
        <w:pStyle w:val="ListBullet"/>
      </w:pPr>
      <w:r>
        <w:t>Iron Man #82</w:t>
      </w:r>
    </w:p>
    <w:p w:rsidR="00D3227D" w:rsidRDefault="00897A32">
      <w:pPr>
        <w:pStyle w:val="ListBullet"/>
      </w:pPr>
      <w:r>
        <w:t>X-Men #157</w:t>
      </w:r>
    </w:p>
    <w:p w:rsidR="00D3227D" w:rsidRDefault="00897A32">
      <w:pPr>
        <w:pStyle w:val="ListBullet"/>
      </w:pPr>
      <w:r>
        <w:t>Fantastic Four #513</w:t>
      </w:r>
    </w:p>
    <w:p w:rsidR="00D3227D" w:rsidRDefault="00897A32">
      <w:pPr>
        <w:pStyle w:val="ListBullet"/>
      </w:pPr>
      <w:r>
        <w:t>Star Wars Tales #19</w:t>
      </w:r>
    </w:p>
    <w:p w:rsidR="00D3227D" w:rsidRDefault="00897A32">
      <w:pPr>
        <w:pStyle w:val="ListBullet"/>
      </w:pPr>
      <w:r>
        <w:t>District X #1</w:t>
      </w:r>
    </w:p>
    <w:p w:rsidR="00D3227D" w:rsidRDefault="00897A32">
      <w:pPr>
        <w:pStyle w:val="ListBullet"/>
      </w:pPr>
      <w:r>
        <w:t>Marvel Knights Spider-Man #2</w:t>
      </w:r>
    </w:p>
    <w:p w:rsidR="00D3227D" w:rsidRDefault="00897A32">
      <w:pPr>
        <w:pStyle w:val="ListBullet"/>
      </w:pPr>
      <w:r>
        <w:t>She-Hulk #3</w:t>
      </w:r>
    </w:p>
    <w:p w:rsidR="00D3227D" w:rsidRDefault="00897A32">
      <w:pPr>
        <w:pStyle w:val="ListBullet"/>
      </w:pPr>
      <w:r>
        <w:t>Pulse #3</w:t>
      </w:r>
    </w:p>
    <w:p w:rsidR="00D3227D" w:rsidRDefault="00897A32">
      <w:pPr>
        <w:pStyle w:val="ListBullet"/>
      </w:pPr>
      <w:r>
        <w:t>Thor: Son of Asgard #4</w:t>
      </w:r>
    </w:p>
    <w:p w:rsidR="00D3227D" w:rsidRDefault="00897A32">
      <w:pPr>
        <w:pStyle w:val="ListBullet"/>
      </w:pPr>
      <w:r>
        <w:t>Mystique #14</w:t>
      </w:r>
    </w:p>
    <w:p w:rsidR="00D3227D" w:rsidRDefault="00897A32">
      <w:pPr>
        <w:pStyle w:val="ListBullet"/>
      </w:pPr>
      <w:r>
        <w:t>Spectacular Spider-Man #14</w:t>
      </w:r>
    </w:p>
    <w:p w:rsidR="00D3227D" w:rsidRDefault="00897A32">
      <w:pPr>
        <w:pStyle w:val="ListBullet"/>
      </w:pPr>
      <w:r>
        <w:t>Venom #14</w:t>
      </w:r>
    </w:p>
    <w:p w:rsidR="00D3227D" w:rsidRDefault="00897A32">
      <w:pPr>
        <w:pStyle w:val="ListBullet"/>
      </w:pPr>
      <w:r>
        <w:t>Star Wars: Empire #19</w:t>
      </w:r>
    </w:p>
    <w:p w:rsidR="00D3227D" w:rsidRDefault="00897A32">
      <w:pPr>
        <w:pStyle w:val="ListBullet"/>
      </w:pPr>
      <w:r>
        <w:t>Weapon X #23</w:t>
      </w:r>
    </w:p>
    <w:p w:rsidR="00D3227D" w:rsidRDefault="00897A32">
      <w:pPr>
        <w:pStyle w:val="ListBullet"/>
      </w:pPr>
      <w:r>
        <w:t>Ultimate X-Men #45</w:t>
      </w:r>
    </w:p>
    <w:p w:rsidR="00D3227D" w:rsidRDefault="00897A32">
      <w:pPr>
        <w:pStyle w:val="ListBullet"/>
      </w:pPr>
      <w:r>
        <w:t>Iron Man #81</w:t>
      </w:r>
    </w:p>
    <w:p w:rsidR="00D3227D" w:rsidRDefault="00897A32">
      <w:pPr>
        <w:pStyle w:val="ListBullet"/>
      </w:pPr>
      <w:r>
        <w:t>Exiles #40</w:t>
      </w:r>
    </w:p>
    <w:p w:rsidR="00D3227D" w:rsidRDefault="00897A32">
      <w:pPr>
        <w:pStyle w:val="ListBullet"/>
      </w:pPr>
      <w:r>
        <w:t>Official Handbook of the Marvel Universe #1</w:t>
      </w:r>
    </w:p>
    <w:p w:rsidR="00D3227D" w:rsidRDefault="00897A32">
      <w:pPr>
        <w:pStyle w:val="ListBullet"/>
      </w:pPr>
      <w:r>
        <w:t>Marvel Age Fantastic Four #2</w:t>
      </w:r>
    </w:p>
    <w:p w:rsidR="00D3227D" w:rsidRDefault="00897A32">
      <w:pPr>
        <w:pStyle w:val="ListBullet"/>
      </w:pPr>
      <w:r>
        <w:t>Captain America &amp; the Falcon #3</w:t>
      </w:r>
    </w:p>
    <w:p w:rsidR="00D3227D" w:rsidRDefault="00897A32">
      <w:pPr>
        <w:pStyle w:val="ListBullet"/>
      </w:pPr>
      <w:r>
        <w:t>Marvel Age Spider-Man #3</w:t>
      </w:r>
    </w:p>
    <w:p w:rsidR="00D3227D" w:rsidRDefault="00897A32">
      <w:pPr>
        <w:pStyle w:val="ListBullet"/>
      </w:pPr>
      <w:r>
        <w:t>Thanos #10</w:t>
      </w:r>
    </w:p>
    <w:p w:rsidR="00D3227D" w:rsidRDefault="00897A32">
      <w:pPr>
        <w:pStyle w:val="ListBullet"/>
      </w:pPr>
      <w:r>
        <w:t>Ultimate Spider-Man #58</w:t>
      </w:r>
    </w:p>
    <w:p w:rsidR="00D3227D" w:rsidRDefault="00897A32">
      <w:pPr>
        <w:pStyle w:val="ListBullet"/>
      </w:pPr>
      <w:r>
        <w:t>Spider-Girl #73</w:t>
      </w:r>
    </w:p>
    <w:p w:rsidR="00D3227D" w:rsidRDefault="00897A32">
      <w:pPr>
        <w:pStyle w:val="ListBullet"/>
      </w:pPr>
      <w:r>
        <w:lastRenderedPageBreak/>
        <w:t>Thor #78</w:t>
      </w:r>
    </w:p>
    <w:p w:rsidR="00D3227D" w:rsidRDefault="00897A32">
      <w:pPr>
        <w:pStyle w:val="ListBullet"/>
      </w:pPr>
      <w:r>
        <w:t>Uncanny X-Men #444</w:t>
      </w:r>
    </w:p>
    <w:p w:rsidR="00D3227D" w:rsidRDefault="00897A32">
      <w:pPr>
        <w:pStyle w:val="ListBullet"/>
      </w:pPr>
      <w:r>
        <w:t>Alpha Flight #1</w:t>
      </w:r>
    </w:p>
    <w:p w:rsidR="00D3227D" w:rsidRDefault="00897A32">
      <w:pPr>
        <w:pStyle w:val="ListBullet"/>
      </w:pPr>
      <w:r>
        <w:t>Spider-Man Unlimited #2</w:t>
      </w:r>
    </w:p>
    <w:p w:rsidR="00D3227D" w:rsidRDefault="00897A32">
      <w:pPr>
        <w:pStyle w:val="ListBullet"/>
      </w:pPr>
      <w:r>
        <w:t>Conan #4</w:t>
      </w:r>
    </w:p>
    <w:p w:rsidR="00D3227D" w:rsidRDefault="00897A32">
      <w:pPr>
        <w:pStyle w:val="ListBullet"/>
      </w:pPr>
      <w:r>
        <w:t>Hawkeye #5</w:t>
      </w:r>
    </w:p>
    <w:p w:rsidR="00D3227D" w:rsidRDefault="00897A32">
      <w:pPr>
        <w:pStyle w:val="ListBullet"/>
      </w:pPr>
      <w:r>
        <w:t>Spider-Man/Doctor Octopus: Out of Reach #5</w:t>
      </w:r>
    </w:p>
    <w:p w:rsidR="00D3227D" w:rsidRDefault="00897A32">
      <w:pPr>
        <w:pStyle w:val="ListBullet"/>
      </w:pPr>
      <w:r>
        <w:t>Silver Surfer #7</w:t>
      </w:r>
    </w:p>
    <w:p w:rsidR="00D3227D" w:rsidRDefault="00897A32">
      <w:pPr>
        <w:pStyle w:val="ListBullet"/>
      </w:pPr>
      <w:r>
        <w:t>Emma Frost #9</w:t>
      </w:r>
    </w:p>
    <w:p w:rsidR="00D3227D" w:rsidRDefault="00897A32">
      <w:pPr>
        <w:pStyle w:val="ListBullet"/>
      </w:pPr>
      <w:r>
        <w:t>New Mutants #10</w:t>
      </w:r>
    </w:p>
    <w:p w:rsidR="00D3227D" w:rsidRDefault="00897A32">
      <w:pPr>
        <w:pStyle w:val="ListBullet"/>
      </w:pPr>
      <w:r>
        <w:t>Venom #12</w:t>
      </w:r>
    </w:p>
    <w:p w:rsidR="00D3227D" w:rsidRDefault="00897A32">
      <w:pPr>
        <w:pStyle w:val="ListBullet"/>
      </w:pPr>
      <w:r>
        <w:t>Weapon X #20</w:t>
      </w:r>
    </w:p>
    <w:p w:rsidR="00D3227D" w:rsidRDefault="00897A32">
      <w:pPr>
        <w:pStyle w:val="ListBullet"/>
      </w:pPr>
      <w:r>
        <w:t>X-Statix #20</w:t>
      </w:r>
    </w:p>
    <w:p w:rsidR="00D3227D" w:rsidRDefault="00897A32">
      <w:pPr>
        <w:pStyle w:val="ListBullet"/>
      </w:pPr>
      <w:r>
        <w:t>Captain Marvel #21</w:t>
      </w:r>
    </w:p>
    <w:p w:rsidR="00D3227D" w:rsidRDefault="00897A32">
      <w:pPr>
        <w:pStyle w:val="ListBullet"/>
      </w:pPr>
      <w:r>
        <w:t>Elektra #34</w:t>
      </w:r>
    </w:p>
    <w:p w:rsidR="00D3227D" w:rsidRDefault="00897A32">
      <w:pPr>
        <w:pStyle w:val="ListBullet"/>
      </w:pPr>
      <w:r>
        <w:t>X-Treme X-Men #38</w:t>
      </w:r>
    </w:p>
    <w:p w:rsidR="00D3227D" w:rsidRDefault="00897A32">
      <w:pPr>
        <w:pStyle w:val="ListBullet"/>
      </w:pPr>
      <w:r>
        <w:t>Hulk #68</w:t>
      </w:r>
    </w:p>
    <w:p w:rsidR="00D3227D" w:rsidRDefault="00897A32">
      <w:pPr>
        <w:pStyle w:val="ListBullet"/>
      </w:pPr>
      <w:r>
        <w:t>Hulk #69</w:t>
      </w:r>
    </w:p>
    <w:p w:rsidR="00D3227D" w:rsidRDefault="00897A32">
      <w:pPr>
        <w:pStyle w:val="ListBullet"/>
      </w:pPr>
      <w:r>
        <w:t>Thor #77</w:t>
      </w:r>
    </w:p>
    <w:p w:rsidR="00D3227D" w:rsidRDefault="00897A32">
      <w:pPr>
        <w:pStyle w:val="ListBullet"/>
      </w:pPr>
      <w:r>
        <w:t>Avengers #80</w:t>
      </w:r>
    </w:p>
    <w:p w:rsidR="00D3227D" w:rsidRDefault="00897A32">
      <w:pPr>
        <w:pStyle w:val="Heading3"/>
      </w:pPr>
      <w:r>
        <w:t>June, 2004</w:t>
      </w:r>
    </w:p>
    <w:p w:rsidR="00D3227D" w:rsidRDefault="00897A32">
      <w:r>
        <w:t xml:space="preserve">Number of comics published this month: </w:t>
      </w:r>
      <w:r>
        <w:rPr>
          <w:b/>
        </w:rPr>
        <w:t>73</w:t>
      </w:r>
    </w:p>
    <w:p w:rsidR="00D3227D" w:rsidRDefault="00897A32">
      <w:pPr>
        <w:pStyle w:val="ListBullet"/>
      </w:pPr>
      <w:r>
        <w:t>Amazing Fantasy #1</w:t>
      </w:r>
    </w:p>
    <w:p w:rsidR="00D3227D" w:rsidRDefault="00897A32">
      <w:pPr>
        <w:pStyle w:val="ListBullet"/>
      </w:pPr>
      <w:r>
        <w:t>Powerless #1</w:t>
      </w:r>
    </w:p>
    <w:p w:rsidR="00D3227D" w:rsidRDefault="00897A32">
      <w:pPr>
        <w:pStyle w:val="ListBullet"/>
      </w:pPr>
      <w:r>
        <w:t>Spider-Man 2: The Movie #1</w:t>
      </w:r>
    </w:p>
    <w:p w:rsidR="00D3227D" w:rsidRDefault="00897A32">
      <w:pPr>
        <w:pStyle w:val="ListBullet"/>
      </w:pPr>
      <w:r>
        <w:t>Spider-Man/Doctor Octopus: Year One #2</w:t>
      </w:r>
    </w:p>
    <w:p w:rsidR="00D3227D" w:rsidRDefault="00897A32">
      <w:pPr>
        <w:pStyle w:val="ListBullet"/>
      </w:pPr>
      <w:r>
        <w:t>Iron Fist #4</w:t>
      </w:r>
    </w:p>
    <w:p w:rsidR="00D3227D" w:rsidRDefault="00897A32">
      <w:pPr>
        <w:pStyle w:val="ListBullet"/>
      </w:pPr>
      <w:r>
        <w:t>Wolverine/Punisher #4</w:t>
      </w:r>
    </w:p>
    <w:p w:rsidR="00D3227D" w:rsidRDefault="00897A32">
      <w:pPr>
        <w:pStyle w:val="ListBullet"/>
      </w:pPr>
      <w:r>
        <w:t>Avengers/Thunderbolts #5</w:t>
      </w:r>
    </w:p>
    <w:p w:rsidR="00D3227D" w:rsidRDefault="00897A32">
      <w:pPr>
        <w:pStyle w:val="ListBullet"/>
      </w:pPr>
      <w:r>
        <w:t>Punisher Max #8</w:t>
      </w:r>
    </w:p>
    <w:p w:rsidR="00D3227D" w:rsidRDefault="00897A32">
      <w:pPr>
        <w:pStyle w:val="ListBullet"/>
      </w:pPr>
      <w:r>
        <w:t>Ultimate Fantastic Four #8</w:t>
      </w:r>
    </w:p>
    <w:p w:rsidR="00D3227D" w:rsidRDefault="00897A32">
      <w:pPr>
        <w:pStyle w:val="ListBullet"/>
      </w:pPr>
      <w:r>
        <w:t>Supreme Power #11</w:t>
      </w:r>
    </w:p>
    <w:p w:rsidR="00D3227D" w:rsidRDefault="00897A32">
      <w:pPr>
        <w:pStyle w:val="ListBullet"/>
      </w:pPr>
      <w:r>
        <w:t>Spectacular Spider-Man #16</w:t>
      </w:r>
    </w:p>
    <w:p w:rsidR="00D3227D" w:rsidRDefault="00897A32">
      <w:pPr>
        <w:pStyle w:val="ListBullet"/>
      </w:pPr>
      <w:r>
        <w:t>Star Wars Tales #20</w:t>
      </w:r>
    </w:p>
    <w:p w:rsidR="00D3227D" w:rsidRDefault="00897A32">
      <w:pPr>
        <w:pStyle w:val="ListBullet"/>
      </w:pPr>
      <w:r>
        <w:t>Star Wars: Empire #21</w:t>
      </w:r>
    </w:p>
    <w:p w:rsidR="00D3227D" w:rsidRDefault="00897A32">
      <w:pPr>
        <w:pStyle w:val="ListBullet"/>
      </w:pPr>
      <w:r>
        <w:t>Ultimate X-Men #48</w:t>
      </w:r>
    </w:p>
    <w:p w:rsidR="00D3227D" w:rsidRDefault="00897A32">
      <w:pPr>
        <w:pStyle w:val="ListBullet"/>
      </w:pPr>
      <w:r>
        <w:t>Star Wars: Republic #66</w:t>
      </w:r>
    </w:p>
    <w:p w:rsidR="00D3227D" w:rsidRDefault="00897A32">
      <w:pPr>
        <w:pStyle w:val="ListBullet"/>
      </w:pPr>
      <w:r>
        <w:t>Iron Man #85</w:t>
      </w:r>
    </w:p>
    <w:p w:rsidR="00D3227D" w:rsidRDefault="00897A32">
      <w:pPr>
        <w:pStyle w:val="ListBullet"/>
      </w:pPr>
      <w:r>
        <w:t>Astonishing X-Men #2</w:t>
      </w:r>
    </w:p>
    <w:p w:rsidR="00D3227D" w:rsidRDefault="00897A32">
      <w:pPr>
        <w:pStyle w:val="ListBullet"/>
      </w:pPr>
      <w:r>
        <w:t>Witches #2</w:t>
      </w:r>
    </w:p>
    <w:p w:rsidR="00D3227D" w:rsidRDefault="00897A32">
      <w:pPr>
        <w:pStyle w:val="ListBullet"/>
      </w:pPr>
      <w:r>
        <w:lastRenderedPageBreak/>
        <w:t>Captain America &amp; the Falcon #4</w:t>
      </w:r>
    </w:p>
    <w:p w:rsidR="00D3227D" w:rsidRDefault="00897A32">
      <w:pPr>
        <w:pStyle w:val="ListBullet"/>
      </w:pPr>
      <w:r>
        <w:t>Marvel Age Spider-Man #6</w:t>
      </w:r>
    </w:p>
    <w:p w:rsidR="00D3227D" w:rsidRDefault="00897A32">
      <w:pPr>
        <w:pStyle w:val="ListBullet"/>
      </w:pPr>
      <w:r>
        <w:t>Mystique #16</w:t>
      </w:r>
    </w:p>
    <w:p w:rsidR="00D3227D" w:rsidRDefault="00897A32">
      <w:pPr>
        <w:pStyle w:val="ListBullet"/>
      </w:pPr>
      <w:r>
        <w:t>Venom #16</w:t>
      </w:r>
    </w:p>
    <w:p w:rsidR="00D3227D" w:rsidRDefault="00897A32">
      <w:pPr>
        <w:pStyle w:val="ListBullet"/>
      </w:pPr>
      <w:r>
        <w:t>Weapon X #25</w:t>
      </w:r>
    </w:p>
    <w:p w:rsidR="00D3227D" w:rsidRDefault="00897A32">
      <w:pPr>
        <w:pStyle w:val="ListBullet"/>
      </w:pPr>
      <w:r>
        <w:t>Captain America #28</w:t>
      </w:r>
    </w:p>
    <w:p w:rsidR="00D3227D" w:rsidRDefault="00897A32">
      <w:pPr>
        <w:pStyle w:val="ListBullet"/>
      </w:pPr>
      <w:r>
        <w:t>Amazing Spider-Man #509</w:t>
      </w:r>
    </w:p>
    <w:p w:rsidR="00D3227D" w:rsidRDefault="00897A32">
      <w:pPr>
        <w:pStyle w:val="ListBullet"/>
      </w:pPr>
      <w:r>
        <w:t>Mary Jane #1</w:t>
      </w:r>
    </w:p>
    <w:p w:rsidR="00D3227D" w:rsidRDefault="00897A32">
      <w:pPr>
        <w:pStyle w:val="ListBullet"/>
      </w:pPr>
      <w:r>
        <w:t>Spider-Man/Doctor Octopus: Year One #1</w:t>
      </w:r>
    </w:p>
    <w:p w:rsidR="00D3227D" w:rsidRDefault="00897A32">
      <w:pPr>
        <w:pStyle w:val="ListBullet"/>
      </w:pPr>
      <w:r>
        <w:t>New X-Men #2</w:t>
      </w:r>
    </w:p>
    <w:p w:rsidR="00D3227D" w:rsidRDefault="00897A32">
      <w:pPr>
        <w:pStyle w:val="ListBullet"/>
      </w:pPr>
      <w:r>
        <w:t>Cable &amp; Deadpool #4</w:t>
      </w:r>
    </w:p>
    <w:p w:rsidR="00D3227D" w:rsidRDefault="00897A32">
      <w:pPr>
        <w:pStyle w:val="ListBullet"/>
      </w:pPr>
      <w:r>
        <w:t>She-Hulk #4</w:t>
      </w:r>
    </w:p>
    <w:p w:rsidR="00D3227D" w:rsidRDefault="00897A32">
      <w:pPr>
        <w:pStyle w:val="ListBullet"/>
      </w:pPr>
      <w:r>
        <w:t>Ultimate Fantastic Four #7</w:t>
      </w:r>
    </w:p>
    <w:p w:rsidR="00D3227D" w:rsidRDefault="00897A32">
      <w:pPr>
        <w:pStyle w:val="ListBullet"/>
      </w:pPr>
      <w:r>
        <w:t>Runaways #16</w:t>
      </w:r>
    </w:p>
    <w:p w:rsidR="00D3227D" w:rsidRDefault="00897A32">
      <w:pPr>
        <w:pStyle w:val="ListBullet"/>
      </w:pPr>
      <w:r>
        <w:t>Wolverine #16</w:t>
      </w:r>
    </w:p>
    <w:p w:rsidR="00D3227D" w:rsidRDefault="00897A32">
      <w:pPr>
        <w:pStyle w:val="ListBullet"/>
      </w:pPr>
      <w:r>
        <w:t>Daredevil #61</w:t>
      </w:r>
    </w:p>
    <w:p w:rsidR="00D3227D" w:rsidRDefault="00897A32">
      <w:pPr>
        <w:pStyle w:val="ListBullet"/>
      </w:pPr>
      <w:r>
        <w:t>Ultimate Spider-Man #61</w:t>
      </w:r>
    </w:p>
    <w:p w:rsidR="00D3227D" w:rsidRDefault="00897A32">
      <w:pPr>
        <w:pStyle w:val="ListBullet"/>
      </w:pPr>
      <w:r>
        <w:t>X-Men #158</w:t>
      </w:r>
    </w:p>
    <w:p w:rsidR="00D3227D" w:rsidRDefault="00897A32">
      <w:pPr>
        <w:pStyle w:val="ListBullet"/>
      </w:pPr>
      <w:r>
        <w:t>Amazing Spider-Man #508</w:t>
      </w:r>
    </w:p>
    <w:p w:rsidR="00D3227D" w:rsidRDefault="00897A32">
      <w:pPr>
        <w:pStyle w:val="ListBullet"/>
      </w:pPr>
      <w:r>
        <w:t>Witches #1</w:t>
      </w:r>
    </w:p>
    <w:p w:rsidR="00D3227D" w:rsidRDefault="00897A32">
      <w:pPr>
        <w:pStyle w:val="ListBullet"/>
      </w:pPr>
      <w:r>
        <w:t>District X #2</w:t>
      </w:r>
    </w:p>
    <w:p w:rsidR="00D3227D" w:rsidRDefault="00897A32">
      <w:pPr>
        <w:pStyle w:val="ListBullet"/>
      </w:pPr>
      <w:r>
        <w:t>Official Handbook of the Marvel Universe #2</w:t>
      </w:r>
    </w:p>
    <w:p w:rsidR="00D3227D" w:rsidRDefault="00897A32">
      <w:pPr>
        <w:pStyle w:val="ListBullet"/>
      </w:pPr>
      <w:r>
        <w:t>Marvel Knights Spider-Man #3</w:t>
      </w:r>
    </w:p>
    <w:p w:rsidR="00D3227D" w:rsidRDefault="00897A32">
      <w:pPr>
        <w:pStyle w:val="ListBullet"/>
      </w:pPr>
      <w:r>
        <w:t>Thor: Son of Asgard #5</w:t>
      </w:r>
    </w:p>
    <w:p w:rsidR="00D3227D" w:rsidRDefault="00897A32">
      <w:pPr>
        <w:pStyle w:val="ListBullet"/>
      </w:pPr>
      <w:r>
        <w:t>Punisher Max #7</w:t>
      </w:r>
    </w:p>
    <w:p w:rsidR="00D3227D" w:rsidRDefault="00897A32">
      <w:pPr>
        <w:pStyle w:val="ListBullet"/>
      </w:pPr>
      <w:r>
        <w:t>Hawkeye #8</w:t>
      </w:r>
    </w:p>
    <w:p w:rsidR="00D3227D" w:rsidRDefault="00897A32">
      <w:pPr>
        <w:pStyle w:val="ListBullet"/>
      </w:pPr>
      <w:r>
        <w:t>Spectacular Spider-Man #15</w:t>
      </w:r>
    </w:p>
    <w:p w:rsidR="00D3227D" w:rsidRDefault="00897A32">
      <w:pPr>
        <w:pStyle w:val="ListBullet"/>
      </w:pPr>
      <w:r>
        <w:t>Captain America #27</w:t>
      </w:r>
    </w:p>
    <w:p w:rsidR="00D3227D" w:rsidRDefault="00897A32">
      <w:pPr>
        <w:pStyle w:val="ListBullet"/>
      </w:pPr>
      <w:r>
        <w:t>Ultimate X-Men #47</w:t>
      </w:r>
    </w:p>
    <w:p w:rsidR="00D3227D" w:rsidRDefault="00897A32">
      <w:pPr>
        <w:pStyle w:val="ListBullet"/>
      </w:pPr>
      <w:r>
        <w:t>Iron Man #84</w:t>
      </w:r>
    </w:p>
    <w:p w:rsidR="00D3227D" w:rsidRDefault="00897A32">
      <w:pPr>
        <w:pStyle w:val="ListBullet"/>
      </w:pPr>
      <w:r>
        <w:t>Marvel Age Fantastic Four #3</w:t>
      </w:r>
    </w:p>
    <w:p w:rsidR="00D3227D" w:rsidRDefault="00897A32">
      <w:pPr>
        <w:pStyle w:val="ListBullet"/>
      </w:pPr>
      <w:r>
        <w:t>Avengers/Thunderbolts #4</w:t>
      </w:r>
    </w:p>
    <w:p w:rsidR="00D3227D" w:rsidRDefault="00897A32">
      <w:pPr>
        <w:pStyle w:val="ListBullet"/>
      </w:pPr>
      <w:r>
        <w:t>Marvel Age Spider-Man #5</w:t>
      </w:r>
    </w:p>
    <w:p w:rsidR="00D3227D" w:rsidRDefault="00897A32">
      <w:pPr>
        <w:pStyle w:val="ListBullet"/>
      </w:pPr>
      <w:r>
        <w:t>4 #6</w:t>
      </w:r>
    </w:p>
    <w:p w:rsidR="00D3227D" w:rsidRDefault="00897A32">
      <w:pPr>
        <w:pStyle w:val="ListBullet"/>
      </w:pPr>
      <w:r>
        <w:t>Ultimate Fantastic Four #6</w:t>
      </w:r>
    </w:p>
    <w:p w:rsidR="00D3227D" w:rsidRDefault="00897A32">
      <w:pPr>
        <w:pStyle w:val="ListBullet"/>
      </w:pPr>
      <w:r>
        <w:t>Thanos #11</w:t>
      </w:r>
    </w:p>
    <w:p w:rsidR="00D3227D" w:rsidRDefault="00897A32">
      <w:pPr>
        <w:pStyle w:val="ListBullet"/>
      </w:pPr>
      <w:r>
        <w:t>Ultimate Spider-Man #60</w:t>
      </w:r>
    </w:p>
    <w:p w:rsidR="00D3227D" w:rsidRDefault="00897A32">
      <w:pPr>
        <w:pStyle w:val="ListBullet"/>
      </w:pPr>
      <w:r>
        <w:t>Star Wars: Republic #65</w:t>
      </w:r>
    </w:p>
    <w:p w:rsidR="00D3227D" w:rsidRDefault="00897A32">
      <w:pPr>
        <w:pStyle w:val="ListBullet"/>
      </w:pPr>
      <w:r>
        <w:t>Spider-Girl #75</w:t>
      </w:r>
    </w:p>
    <w:p w:rsidR="00D3227D" w:rsidRDefault="00897A32">
      <w:pPr>
        <w:pStyle w:val="ListBullet"/>
      </w:pPr>
      <w:r>
        <w:t>Uncanny X-Men #445</w:t>
      </w:r>
    </w:p>
    <w:p w:rsidR="00D3227D" w:rsidRDefault="00897A32">
      <w:pPr>
        <w:pStyle w:val="ListBullet"/>
      </w:pPr>
      <w:r>
        <w:t>Alpha Flight #2</w:t>
      </w:r>
    </w:p>
    <w:p w:rsidR="00D3227D" w:rsidRDefault="00897A32">
      <w:pPr>
        <w:pStyle w:val="ListBullet"/>
      </w:pPr>
      <w:r>
        <w:t>X-Men Unlimited #2</w:t>
      </w:r>
    </w:p>
    <w:p w:rsidR="00D3227D" w:rsidRDefault="00897A32">
      <w:pPr>
        <w:pStyle w:val="ListBullet"/>
      </w:pPr>
      <w:r>
        <w:lastRenderedPageBreak/>
        <w:t>Conan #5</w:t>
      </w:r>
    </w:p>
    <w:p w:rsidR="00D3227D" w:rsidRDefault="00897A32">
      <w:pPr>
        <w:pStyle w:val="ListBullet"/>
      </w:pPr>
      <w:r>
        <w:t>Silver Surfer #8</w:t>
      </w:r>
    </w:p>
    <w:p w:rsidR="00D3227D" w:rsidRDefault="00897A32">
      <w:pPr>
        <w:pStyle w:val="ListBullet"/>
      </w:pPr>
      <w:r>
        <w:t>Emma Frost #10</w:t>
      </w:r>
    </w:p>
    <w:p w:rsidR="00D3227D" w:rsidRDefault="00897A32">
      <w:pPr>
        <w:pStyle w:val="ListBullet"/>
      </w:pPr>
      <w:r>
        <w:t>Venom #13</w:t>
      </w:r>
    </w:p>
    <w:p w:rsidR="00D3227D" w:rsidRDefault="00897A32">
      <w:pPr>
        <w:pStyle w:val="ListBullet"/>
      </w:pPr>
      <w:r>
        <w:t>Weapon X #21</w:t>
      </w:r>
    </w:p>
    <w:p w:rsidR="00D3227D" w:rsidRDefault="00897A32">
      <w:pPr>
        <w:pStyle w:val="ListBullet"/>
      </w:pPr>
      <w:r>
        <w:t>X-Statix #21</w:t>
      </w:r>
    </w:p>
    <w:p w:rsidR="00D3227D" w:rsidRDefault="00897A32">
      <w:pPr>
        <w:pStyle w:val="ListBullet"/>
      </w:pPr>
      <w:r>
        <w:t>X-Statix #22</w:t>
      </w:r>
    </w:p>
    <w:p w:rsidR="00D3227D" w:rsidRDefault="00897A32">
      <w:pPr>
        <w:pStyle w:val="ListBullet"/>
      </w:pPr>
      <w:r>
        <w:t>Captain Marvel #22</w:t>
      </w:r>
    </w:p>
    <w:p w:rsidR="00D3227D" w:rsidRDefault="00897A32">
      <w:pPr>
        <w:pStyle w:val="ListBullet"/>
      </w:pPr>
      <w:r>
        <w:t>Elektra #35</w:t>
      </w:r>
    </w:p>
    <w:p w:rsidR="00D3227D" w:rsidRDefault="00897A32">
      <w:pPr>
        <w:pStyle w:val="ListBullet"/>
      </w:pPr>
      <w:r>
        <w:t>X-Treme X-Men #39</w:t>
      </w:r>
    </w:p>
    <w:p w:rsidR="00D3227D" w:rsidRDefault="00897A32">
      <w:pPr>
        <w:pStyle w:val="ListBullet"/>
      </w:pPr>
      <w:r>
        <w:t>Hulk #70</w:t>
      </w:r>
    </w:p>
    <w:p w:rsidR="00D3227D" w:rsidRDefault="00897A32">
      <w:pPr>
        <w:pStyle w:val="ListBullet"/>
      </w:pPr>
      <w:r>
        <w:t>Hulk #71</w:t>
      </w:r>
    </w:p>
    <w:p w:rsidR="00D3227D" w:rsidRDefault="00897A32">
      <w:pPr>
        <w:pStyle w:val="ListBullet"/>
      </w:pPr>
      <w:r>
        <w:t>Avengers #81</w:t>
      </w:r>
    </w:p>
    <w:p w:rsidR="00D3227D" w:rsidRDefault="00897A32">
      <w:pPr>
        <w:pStyle w:val="Heading3"/>
      </w:pPr>
      <w:r>
        <w:t>July, 2004</w:t>
      </w:r>
    </w:p>
    <w:p w:rsidR="00D3227D" w:rsidRDefault="00897A32">
      <w:r>
        <w:t xml:space="preserve">Number of comics published this month: </w:t>
      </w:r>
      <w:r>
        <w:rPr>
          <w:b/>
        </w:rPr>
        <w:t>70</w:t>
      </w:r>
    </w:p>
    <w:p w:rsidR="00D3227D" w:rsidRDefault="00897A32">
      <w:pPr>
        <w:pStyle w:val="ListBullet"/>
      </w:pPr>
      <w:r>
        <w:t>4 #8</w:t>
      </w:r>
    </w:p>
    <w:p w:rsidR="00D3227D" w:rsidRDefault="00897A32">
      <w:pPr>
        <w:pStyle w:val="ListBullet"/>
      </w:pPr>
      <w:r>
        <w:t>Venom Vs. Carnage #1</w:t>
      </w:r>
    </w:p>
    <w:p w:rsidR="00D3227D" w:rsidRDefault="00897A32">
      <w:pPr>
        <w:pStyle w:val="ListBullet"/>
      </w:pPr>
      <w:r>
        <w:t>Rogue #1</w:t>
      </w:r>
    </w:p>
    <w:p w:rsidR="00D3227D" w:rsidRDefault="00897A32">
      <w:pPr>
        <w:pStyle w:val="ListBullet"/>
      </w:pPr>
      <w:r>
        <w:t>Guardians #2</w:t>
      </w:r>
    </w:p>
    <w:p w:rsidR="00D3227D" w:rsidRDefault="00897A32">
      <w:pPr>
        <w:pStyle w:val="ListBullet"/>
      </w:pPr>
      <w:r>
        <w:t>Amazing Fantasy #2</w:t>
      </w:r>
    </w:p>
    <w:p w:rsidR="00D3227D" w:rsidRDefault="00897A32">
      <w:pPr>
        <w:pStyle w:val="ListBullet"/>
      </w:pPr>
      <w:r>
        <w:t>Powers #2</w:t>
      </w:r>
    </w:p>
    <w:p w:rsidR="00D3227D" w:rsidRDefault="00897A32">
      <w:pPr>
        <w:pStyle w:val="ListBullet"/>
      </w:pPr>
      <w:r>
        <w:t>Powerless #2</w:t>
      </w:r>
    </w:p>
    <w:p w:rsidR="00D3227D" w:rsidRDefault="00897A32">
      <w:pPr>
        <w:pStyle w:val="ListBullet"/>
      </w:pPr>
      <w:r>
        <w:t>Astonishing X-Men #3</w:t>
      </w:r>
    </w:p>
    <w:p w:rsidR="00D3227D" w:rsidRDefault="00897A32">
      <w:pPr>
        <w:pStyle w:val="ListBullet"/>
      </w:pPr>
      <w:r>
        <w:t>Wolverine/Punisher #5</w:t>
      </w:r>
    </w:p>
    <w:p w:rsidR="00D3227D" w:rsidRDefault="00897A32">
      <w:pPr>
        <w:pStyle w:val="ListBullet"/>
      </w:pPr>
      <w:r>
        <w:t>Ultimate Fantastic Four #9</w:t>
      </w:r>
    </w:p>
    <w:p w:rsidR="00D3227D" w:rsidRDefault="00897A32">
      <w:pPr>
        <w:pStyle w:val="ListBullet"/>
      </w:pPr>
      <w:r>
        <w:t>Supreme Power #12</w:t>
      </w:r>
    </w:p>
    <w:p w:rsidR="00D3227D" w:rsidRDefault="00897A32">
      <w:pPr>
        <w:pStyle w:val="ListBullet"/>
      </w:pPr>
      <w:r>
        <w:t>Mystique #17</w:t>
      </w:r>
    </w:p>
    <w:p w:rsidR="00D3227D" w:rsidRDefault="00897A32">
      <w:pPr>
        <w:pStyle w:val="ListBullet"/>
      </w:pPr>
      <w:r>
        <w:t>Venom #17</w:t>
      </w:r>
    </w:p>
    <w:p w:rsidR="00D3227D" w:rsidRDefault="00897A32">
      <w:pPr>
        <w:pStyle w:val="ListBullet"/>
      </w:pPr>
      <w:r>
        <w:t>Runaways #17</w:t>
      </w:r>
    </w:p>
    <w:p w:rsidR="00D3227D" w:rsidRDefault="00897A32">
      <w:pPr>
        <w:pStyle w:val="ListBullet"/>
      </w:pPr>
      <w:r>
        <w:t>Avengers #500</w:t>
      </w:r>
    </w:p>
    <w:p w:rsidR="00D3227D" w:rsidRDefault="00897A32">
      <w:pPr>
        <w:pStyle w:val="ListBullet"/>
      </w:pPr>
      <w:r>
        <w:t>Amazing Spider-Man #510</w:t>
      </w:r>
    </w:p>
    <w:p w:rsidR="00D3227D" w:rsidRDefault="00897A32">
      <w:pPr>
        <w:pStyle w:val="ListBullet"/>
      </w:pPr>
      <w:r>
        <w:t>Man-Thing #1</w:t>
      </w:r>
    </w:p>
    <w:p w:rsidR="00D3227D" w:rsidRDefault="00897A32">
      <w:pPr>
        <w:pStyle w:val="ListBullet"/>
      </w:pPr>
      <w:r>
        <w:t>Star Wars: Jedi - Yoda #1</w:t>
      </w:r>
    </w:p>
    <w:p w:rsidR="00D3227D" w:rsidRDefault="00897A32">
      <w:pPr>
        <w:pStyle w:val="ListBullet"/>
      </w:pPr>
      <w:r>
        <w:t>Starjammers #2</w:t>
      </w:r>
    </w:p>
    <w:p w:rsidR="00D3227D" w:rsidRDefault="00897A32">
      <w:pPr>
        <w:pStyle w:val="ListBullet"/>
      </w:pPr>
      <w:r>
        <w:t>Mary Jane #2</w:t>
      </w:r>
    </w:p>
    <w:p w:rsidR="00D3227D" w:rsidRDefault="00897A32">
      <w:pPr>
        <w:pStyle w:val="ListBullet"/>
      </w:pPr>
      <w:r>
        <w:t>Loki #2</w:t>
      </w:r>
    </w:p>
    <w:p w:rsidR="00D3227D" w:rsidRDefault="00897A32">
      <w:pPr>
        <w:pStyle w:val="ListBullet"/>
      </w:pPr>
      <w:r>
        <w:t>New X-Men #3</w:t>
      </w:r>
    </w:p>
    <w:p w:rsidR="00D3227D" w:rsidRDefault="00897A32">
      <w:pPr>
        <w:pStyle w:val="ListBullet"/>
      </w:pPr>
      <w:r>
        <w:t>Witches #4</w:t>
      </w:r>
    </w:p>
    <w:p w:rsidR="00D3227D" w:rsidRDefault="00897A32">
      <w:pPr>
        <w:pStyle w:val="ListBullet"/>
      </w:pPr>
      <w:r>
        <w:t>Cable &amp; Deadpool #5</w:t>
      </w:r>
    </w:p>
    <w:p w:rsidR="00D3227D" w:rsidRDefault="00897A32">
      <w:pPr>
        <w:pStyle w:val="ListBullet"/>
      </w:pPr>
      <w:r>
        <w:t>Avengers/Thunderbolts #6</w:t>
      </w:r>
    </w:p>
    <w:p w:rsidR="00D3227D" w:rsidRDefault="00897A32">
      <w:pPr>
        <w:pStyle w:val="ListBullet"/>
      </w:pPr>
      <w:r>
        <w:lastRenderedPageBreak/>
        <w:t>Marvel Age Spider-Man #8</w:t>
      </w:r>
    </w:p>
    <w:p w:rsidR="00D3227D" w:rsidRDefault="00897A32">
      <w:pPr>
        <w:pStyle w:val="ListBullet"/>
      </w:pPr>
      <w:r>
        <w:t>Wolverine #17</w:t>
      </w:r>
    </w:p>
    <w:p w:rsidR="00D3227D" w:rsidRDefault="00897A32">
      <w:pPr>
        <w:pStyle w:val="ListBullet"/>
      </w:pPr>
      <w:r>
        <w:t>Weapon X #26</w:t>
      </w:r>
    </w:p>
    <w:p w:rsidR="00D3227D" w:rsidRDefault="00897A32">
      <w:pPr>
        <w:pStyle w:val="ListBullet"/>
      </w:pPr>
      <w:r>
        <w:t>Daredevil #62</w:t>
      </w:r>
    </w:p>
    <w:p w:rsidR="00D3227D" w:rsidRDefault="00897A32">
      <w:pPr>
        <w:pStyle w:val="ListBullet"/>
      </w:pPr>
      <w:r>
        <w:t>X-Men #159</w:t>
      </w:r>
    </w:p>
    <w:p w:rsidR="00D3227D" w:rsidRDefault="00897A32">
      <w:pPr>
        <w:pStyle w:val="ListBullet"/>
      </w:pPr>
      <w:r>
        <w:t>Kabuki #1 (Variant) #0</w:t>
      </w:r>
    </w:p>
    <w:p w:rsidR="00D3227D" w:rsidRDefault="00897A32">
      <w:pPr>
        <w:pStyle w:val="ListBullet"/>
      </w:pPr>
      <w:r>
        <w:t>Kabuki #1</w:t>
      </w:r>
    </w:p>
    <w:p w:rsidR="00D3227D" w:rsidRDefault="00897A32">
      <w:pPr>
        <w:pStyle w:val="ListBullet"/>
      </w:pPr>
      <w:r>
        <w:t>Guardians #1</w:t>
      </w:r>
    </w:p>
    <w:p w:rsidR="00D3227D" w:rsidRDefault="00897A32">
      <w:pPr>
        <w:pStyle w:val="ListBullet"/>
      </w:pPr>
      <w:r>
        <w:t>District X #3</w:t>
      </w:r>
    </w:p>
    <w:p w:rsidR="00D3227D" w:rsidRDefault="00897A32">
      <w:pPr>
        <w:pStyle w:val="ListBullet"/>
      </w:pPr>
      <w:r>
        <w:t>Pulse #4</w:t>
      </w:r>
    </w:p>
    <w:p w:rsidR="00D3227D" w:rsidRDefault="00897A32">
      <w:pPr>
        <w:pStyle w:val="ListBullet"/>
      </w:pPr>
      <w:r>
        <w:t>Marvel Knights Spider-Man #4</w:t>
      </w:r>
    </w:p>
    <w:p w:rsidR="00D3227D" w:rsidRDefault="00897A32">
      <w:pPr>
        <w:pStyle w:val="ListBullet"/>
      </w:pPr>
      <w:r>
        <w:t>She-Hulk #5</w:t>
      </w:r>
    </w:p>
    <w:p w:rsidR="00D3227D" w:rsidRDefault="00897A32">
      <w:pPr>
        <w:pStyle w:val="ListBullet"/>
      </w:pPr>
      <w:r>
        <w:t>Iron Fist #5</w:t>
      </w:r>
    </w:p>
    <w:p w:rsidR="00D3227D" w:rsidRDefault="00897A32">
      <w:pPr>
        <w:pStyle w:val="ListBullet"/>
      </w:pPr>
      <w:r>
        <w:t>Thor: Son of Asgard #6</w:t>
      </w:r>
    </w:p>
    <w:p w:rsidR="00D3227D" w:rsidRDefault="00897A32">
      <w:pPr>
        <w:pStyle w:val="ListBullet"/>
      </w:pPr>
      <w:r>
        <w:t>4 #7</w:t>
      </w:r>
    </w:p>
    <w:p w:rsidR="00D3227D" w:rsidRDefault="00897A32">
      <w:pPr>
        <w:pStyle w:val="ListBullet"/>
      </w:pPr>
      <w:r>
        <w:t>Punisher Max #9</w:t>
      </w:r>
    </w:p>
    <w:p w:rsidR="00D3227D" w:rsidRDefault="00897A32">
      <w:pPr>
        <w:pStyle w:val="ListBullet"/>
      </w:pPr>
      <w:r>
        <w:t>Spectacular Spider-Man #17</w:t>
      </w:r>
    </w:p>
    <w:p w:rsidR="00D3227D" w:rsidRDefault="00897A32">
      <w:pPr>
        <w:pStyle w:val="ListBullet"/>
      </w:pPr>
      <w:r>
        <w:t>Star Wars: Empire #22</w:t>
      </w:r>
    </w:p>
    <w:p w:rsidR="00D3227D" w:rsidRDefault="00897A32">
      <w:pPr>
        <w:pStyle w:val="ListBullet"/>
      </w:pPr>
      <w:r>
        <w:t>Captain America #29</w:t>
      </w:r>
    </w:p>
    <w:p w:rsidR="00D3227D" w:rsidRDefault="00897A32">
      <w:pPr>
        <w:pStyle w:val="ListBullet"/>
      </w:pPr>
      <w:r>
        <w:t>Ultimate X-Men #49</w:t>
      </w:r>
    </w:p>
    <w:p w:rsidR="00D3227D" w:rsidRDefault="00897A32">
      <w:pPr>
        <w:pStyle w:val="ListBullet"/>
      </w:pPr>
      <w:r>
        <w:t>Iron Man #86</w:t>
      </w:r>
    </w:p>
    <w:p w:rsidR="00D3227D" w:rsidRDefault="00897A32">
      <w:pPr>
        <w:pStyle w:val="ListBullet"/>
      </w:pPr>
      <w:r>
        <w:t>Starjammers #1</w:t>
      </w:r>
    </w:p>
    <w:p w:rsidR="00D3227D" w:rsidRDefault="00897A32">
      <w:pPr>
        <w:pStyle w:val="ListBullet"/>
      </w:pPr>
      <w:r>
        <w:t>Loki #1</w:t>
      </w:r>
    </w:p>
    <w:p w:rsidR="00D3227D" w:rsidRDefault="00897A32">
      <w:pPr>
        <w:pStyle w:val="ListBullet"/>
      </w:pPr>
      <w:r>
        <w:t>Powers #1</w:t>
      </w:r>
    </w:p>
    <w:p w:rsidR="00D3227D" w:rsidRDefault="00897A32">
      <w:pPr>
        <w:pStyle w:val="ListBullet"/>
      </w:pPr>
      <w:r>
        <w:t>Witches #3</w:t>
      </w:r>
    </w:p>
    <w:p w:rsidR="00D3227D" w:rsidRDefault="00897A32">
      <w:pPr>
        <w:pStyle w:val="ListBullet"/>
      </w:pPr>
      <w:r>
        <w:t>Official Handbook of the Marvel Universe #3</w:t>
      </w:r>
    </w:p>
    <w:p w:rsidR="00D3227D" w:rsidRDefault="00897A32">
      <w:pPr>
        <w:pStyle w:val="ListBullet"/>
      </w:pPr>
      <w:r>
        <w:t>Marvel Age Fantastic Four #4</w:t>
      </w:r>
    </w:p>
    <w:p w:rsidR="00D3227D" w:rsidRDefault="00897A32">
      <w:pPr>
        <w:pStyle w:val="ListBullet"/>
      </w:pPr>
      <w:r>
        <w:t>Captain America &amp; the Falcon #5</w:t>
      </w:r>
    </w:p>
    <w:p w:rsidR="00D3227D" w:rsidRDefault="00897A32">
      <w:pPr>
        <w:pStyle w:val="ListBullet"/>
      </w:pPr>
      <w:r>
        <w:t>Marvel Age Spider-Man #7</w:t>
      </w:r>
    </w:p>
    <w:p w:rsidR="00D3227D" w:rsidRDefault="00897A32">
      <w:pPr>
        <w:pStyle w:val="ListBullet"/>
      </w:pPr>
      <w:r>
        <w:t>Thanos #12</w:t>
      </w:r>
    </w:p>
    <w:p w:rsidR="00D3227D" w:rsidRDefault="00897A32">
      <w:pPr>
        <w:pStyle w:val="ListBullet"/>
      </w:pPr>
      <w:r>
        <w:t>Ultimate Spider-Man #62</w:t>
      </w:r>
    </w:p>
    <w:p w:rsidR="00D3227D" w:rsidRDefault="00897A32">
      <w:pPr>
        <w:pStyle w:val="ListBullet"/>
      </w:pPr>
      <w:r>
        <w:t>Spider-Girl #76</w:t>
      </w:r>
    </w:p>
    <w:p w:rsidR="00D3227D" w:rsidRDefault="00897A32">
      <w:pPr>
        <w:pStyle w:val="ListBullet"/>
      </w:pPr>
      <w:r>
        <w:t>Uncanny X-Men #446</w:t>
      </w:r>
    </w:p>
    <w:p w:rsidR="00D3227D" w:rsidRDefault="00897A32">
      <w:pPr>
        <w:pStyle w:val="ListBullet"/>
      </w:pPr>
      <w:r>
        <w:t>Excalibur #1</w:t>
      </w:r>
    </w:p>
    <w:p w:rsidR="00D3227D" w:rsidRDefault="00897A32">
      <w:pPr>
        <w:pStyle w:val="ListBullet"/>
      </w:pPr>
      <w:r>
        <w:t>Alpha Flight #3</w:t>
      </w:r>
    </w:p>
    <w:p w:rsidR="00D3227D" w:rsidRDefault="00897A32">
      <w:pPr>
        <w:pStyle w:val="ListBullet"/>
      </w:pPr>
      <w:r>
        <w:t>Spider-Man Unlimited #3</w:t>
      </w:r>
    </w:p>
    <w:p w:rsidR="00D3227D" w:rsidRDefault="00897A32">
      <w:pPr>
        <w:pStyle w:val="ListBullet"/>
      </w:pPr>
      <w:r>
        <w:t>Conan #6</w:t>
      </w:r>
    </w:p>
    <w:p w:rsidR="00D3227D" w:rsidRDefault="00897A32">
      <w:pPr>
        <w:pStyle w:val="ListBullet"/>
      </w:pPr>
      <w:r>
        <w:t>Silver Surfer #9</w:t>
      </w:r>
    </w:p>
    <w:p w:rsidR="00D3227D" w:rsidRDefault="00897A32">
      <w:pPr>
        <w:pStyle w:val="ListBullet"/>
      </w:pPr>
      <w:r>
        <w:t>Emma Frost #11</w:t>
      </w:r>
    </w:p>
    <w:p w:rsidR="00D3227D" w:rsidRDefault="00897A32">
      <w:pPr>
        <w:pStyle w:val="ListBullet"/>
      </w:pPr>
      <w:r>
        <w:t>X-Statix #23</w:t>
      </w:r>
    </w:p>
    <w:p w:rsidR="00D3227D" w:rsidRDefault="00897A32">
      <w:pPr>
        <w:pStyle w:val="ListBullet"/>
      </w:pPr>
      <w:r>
        <w:t>Captain Marvel #23</w:t>
      </w:r>
    </w:p>
    <w:p w:rsidR="00D3227D" w:rsidRDefault="00897A32">
      <w:pPr>
        <w:pStyle w:val="ListBullet"/>
      </w:pPr>
      <w:r>
        <w:t>X-Treme X-Men #40</w:t>
      </w:r>
    </w:p>
    <w:p w:rsidR="00D3227D" w:rsidRDefault="00897A32">
      <w:pPr>
        <w:pStyle w:val="ListBullet"/>
      </w:pPr>
      <w:r>
        <w:lastRenderedPageBreak/>
        <w:t>Exiles #46</w:t>
      </w:r>
    </w:p>
    <w:p w:rsidR="00D3227D" w:rsidRDefault="00897A32">
      <w:pPr>
        <w:pStyle w:val="ListBullet"/>
      </w:pPr>
      <w:r>
        <w:t>Hulk #72</w:t>
      </w:r>
    </w:p>
    <w:p w:rsidR="00D3227D" w:rsidRDefault="00897A32">
      <w:pPr>
        <w:pStyle w:val="ListBullet"/>
      </w:pPr>
      <w:r>
        <w:t>Avengers #82</w:t>
      </w:r>
    </w:p>
    <w:p w:rsidR="00D3227D" w:rsidRDefault="00897A32">
      <w:pPr>
        <w:pStyle w:val="Heading3"/>
      </w:pPr>
      <w:r>
        <w:t>August, 2004</w:t>
      </w:r>
    </w:p>
    <w:p w:rsidR="00D3227D" w:rsidRDefault="00897A32">
      <w:r>
        <w:t xml:space="preserve">Number of comics published this month: </w:t>
      </w:r>
      <w:r>
        <w:rPr>
          <w:b/>
        </w:rPr>
        <w:t>69</w:t>
      </w:r>
    </w:p>
    <w:p w:rsidR="00D3227D" w:rsidRDefault="00897A32">
      <w:pPr>
        <w:pStyle w:val="ListBullet"/>
      </w:pPr>
      <w:r>
        <w:t>Ultimate Elektra #1</w:t>
      </w:r>
    </w:p>
    <w:p w:rsidR="00D3227D" w:rsidRDefault="00897A32">
      <w:pPr>
        <w:pStyle w:val="ListBullet"/>
      </w:pPr>
      <w:r>
        <w:t>Venom Vs. Carnage #2</w:t>
      </w:r>
    </w:p>
    <w:p w:rsidR="00D3227D" w:rsidRDefault="00897A32">
      <w:pPr>
        <w:pStyle w:val="ListBullet"/>
      </w:pPr>
      <w:r>
        <w:t>Amazing Fantasy #3</w:t>
      </w:r>
    </w:p>
    <w:p w:rsidR="00D3227D" w:rsidRDefault="00897A32">
      <w:pPr>
        <w:pStyle w:val="ListBullet"/>
      </w:pPr>
      <w:r>
        <w:t>Powerless #3</w:t>
      </w:r>
    </w:p>
    <w:p w:rsidR="00D3227D" w:rsidRDefault="00897A32">
      <w:pPr>
        <w:pStyle w:val="ListBullet"/>
      </w:pPr>
      <w:r>
        <w:t>Astonishing X-Men #4</w:t>
      </w:r>
    </w:p>
    <w:p w:rsidR="00D3227D" w:rsidRDefault="00897A32">
      <w:pPr>
        <w:pStyle w:val="ListBullet"/>
      </w:pPr>
      <w:r>
        <w:t>4 #9</w:t>
      </w:r>
    </w:p>
    <w:p w:rsidR="00D3227D" w:rsidRDefault="00897A32">
      <w:pPr>
        <w:pStyle w:val="ListBullet"/>
      </w:pPr>
      <w:r>
        <w:t>Ultimate Fantastic Four #10</w:t>
      </w:r>
    </w:p>
    <w:p w:rsidR="00D3227D" w:rsidRDefault="00897A32">
      <w:pPr>
        <w:pStyle w:val="ListBullet"/>
      </w:pPr>
      <w:r>
        <w:t>Mystique #18</w:t>
      </w:r>
    </w:p>
    <w:p w:rsidR="00D3227D" w:rsidRDefault="00897A32">
      <w:pPr>
        <w:pStyle w:val="ListBullet"/>
      </w:pPr>
      <w:r>
        <w:t>X-Statix #26</w:t>
      </w:r>
    </w:p>
    <w:p w:rsidR="00D3227D" w:rsidRDefault="00897A32">
      <w:pPr>
        <w:pStyle w:val="ListBullet"/>
      </w:pPr>
      <w:r>
        <w:t>Star Wars: Republic #68</w:t>
      </w:r>
    </w:p>
    <w:p w:rsidR="00D3227D" w:rsidRDefault="00897A32">
      <w:pPr>
        <w:pStyle w:val="ListBullet"/>
      </w:pPr>
      <w:r>
        <w:t>Amazing Spider-Man #511</w:t>
      </w:r>
    </w:p>
    <w:p w:rsidR="00D3227D" w:rsidRDefault="00897A32">
      <w:pPr>
        <w:pStyle w:val="ListBullet"/>
      </w:pPr>
      <w:r>
        <w:t>New Invaders #1</w:t>
      </w:r>
    </w:p>
    <w:p w:rsidR="00D3227D" w:rsidRDefault="00897A32">
      <w:pPr>
        <w:pStyle w:val="ListBullet"/>
      </w:pPr>
      <w:r>
        <w:t>Man-Thing #2</w:t>
      </w:r>
    </w:p>
    <w:p w:rsidR="00D3227D" w:rsidRDefault="00897A32">
      <w:pPr>
        <w:pStyle w:val="ListBullet"/>
      </w:pPr>
      <w:r>
        <w:t>Rogue #2</w:t>
      </w:r>
    </w:p>
    <w:p w:rsidR="00D3227D" w:rsidRDefault="00897A32">
      <w:pPr>
        <w:pStyle w:val="ListBullet"/>
      </w:pPr>
      <w:r>
        <w:t>X-Men: The End - Dreamers &amp; Demons #2</w:t>
      </w:r>
    </w:p>
    <w:p w:rsidR="00D3227D" w:rsidRDefault="00897A32">
      <w:pPr>
        <w:pStyle w:val="ListBullet"/>
      </w:pPr>
      <w:r>
        <w:t>Guardians #3</w:t>
      </w:r>
    </w:p>
    <w:p w:rsidR="00D3227D" w:rsidRDefault="00897A32">
      <w:pPr>
        <w:pStyle w:val="ListBullet"/>
      </w:pPr>
      <w:r>
        <w:t>Loki #3</w:t>
      </w:r>
    </w:p>
    <w:p w:rsidR="00D3227D" w:rsidRDefault="00897A32">
      <w:pPr>
        <w:pStyle w:val="ListBullet"/>
      </w:pPr>
      <w:r>
        <w:t>Mary Jane #3</w:t>
      </w:r>
    </w:p>
    <w:p w:rsidR="00D3227D" w:rsidRDefault="00897A32">
      <w:pPr>
        <w:pStyle w:val="ListBullet"/>
      </w:pPr>
      <w:r>
        <w:t>Spider-Man/Doctor Octopus: Year One #3</w:t>
      </w:r>
    </w:p>
    <w:p w:rsidR="00D3227D" w:rsidRDefault="00897A32">
      <w:pPr>
        <w:pStyle w:val="ListBullet"/>
      </w:pPr>
      <w:r>
        <w:t>New X-Men #4</w:t>
      </w:r>
    </w:p>
    <w:p w:rsidR="00D3227D" w:rsidRDefault="00897A32">
      <w:pPr>
        <w:pStyle w:val="ListBullet"/>
      </w:pPr>
      <w:r>
        <w:t>Wolverine: The End #5</w:t>
      </w:r>
    </w:p>
    <w:p w:rsidR="00D3227D" w:rsidRDefault="00897A32">
      <w:pPr>
        <w:pStyle w:val="ListBullet"/>
      </w:pPr>
      <w:r>
        <w:t>Cable &amp; Deadpool #6</w:t>
      </w:r>
    </w:p>
    <w:p w:rsidR="00D3227D" w:rsidRDefault="00897A32">
      <w:pPr>
        <w:pStyle w:val="ListBullet"/>
      </w:pPr>
      <w:r>
        <w:t>She-Hulk #6</w:t>
      </w:r>
    </w:p>
    <w:p w:rsidR="00D3227D" w:rsidRDefault="00897A32">
      <w:pPr>
        <w:pStyle w:val="ListBullet"/>
      </w:pPr>
      <w:r>
        <w:t>Marvel Age Spider-Man #10</w:t>
      </w:r>
    </w:p>
    <w:p w:rsidR="00D3227D" w:rsidRDefault="00897A32">
      <w:pPr>
        <w:pStyle w:val="ListBullet"/>
      </w:pPr>
      <w:r>
        <w:t>Wolverine #18</w:t>
      </w:r>
    </w:p>
    <w:p w:rsidR="00D3227D" w:rsidRDefault="00897A32">
      <w:pPr>
        <w:pStyle w:val="ListBullet"/>
      </w:pPr>
      <w:r>
        <w:t>Star Wars: Empire #23</w:t>
      </w:r>
    </w:p>
    <w:p w:rsidR="00D3227D" w:rsidRDefault="00897A32">
      <w:pPr>
        <w:pStyle w:val="ListBullet"/>
      </w:pPr>
      <w:r>
        <w:t>Daredevil #63</w:t>
      </w:r>
    </w:p>
    <w:p w:rsidR="00D3227D" w:rsidRDefault="00897A32">
      <w:pPr>
        <w:pStyle w:val="ListBullet"/>
      </w:pPr>
      <w:r>
        <w:t>Ultimate Spider-Man #64</w:t>
      </w:r>
    </w:p>
    <w:p w:rsidR="00D3227D" w:rsidRDefault="00897A32">
      <w:pPr>
        <w:pStyle w:val="ListBullet"/>
      </w:pPr>
      <w:r>
        <w:t>X-Men #160</w:t>
      </w:r>
    </w:p>
    <w:p w:rsidR="00D3227D" w:rsidRDefault="00897A32">
      <w:pPr>
        <w:pStyle w:val="ListBullet"/>
      </w:pPr>
      <w:r>
        <w:t>Fantastic Four #515</w:t>
      </w:r>
    </w:p>
    <w:p w:rsidR="00D3227D" w:rsidRDefault="00897A32">
      <w:pPr>
        <w:pStyle w:val="ListBullet"/>
      </w:pPr>
      <w:r>
        <w:t>Doctor Spectrum #1</w:t>
      </w:r>
    </w:p>
    <w:p w:rsidR="00D3227D" w:rsidRDefault="00897A32">
      <w:pPr>
        <w:pStyle w:val="ListBullet"/>
      </w:pPr>
      <w:r>
        <w:t>Powers #3</w:t>
      </w:r>
    </w:p>
    <w:p w:rsidR="00D3227D" w:rsidRDefault="00897A32">
      <w:pPr>
        <w:pStyle w:val="ListBullet"/>
      </w:pPr>
      <w:r>
        <w:t>Starjammers #3</w:t>
      </w:r>
    </w:p>
    <w:p w:rsidR="00D3227D" w:rsidRDefault="00897A32">
      <w:pPr>
        <w:pStyle w:val="ListBullet"/>
      </w:pPr>
      <w:r>
        <w:t>District X #4</w:t>
      </w:r>
    </w:p>
    <w:p w:rsidR="00D3227D" w:rsidRDefault="00897A32">
      <w:pPr>
        <w:pStyle w:val="ListBullet"/>
      </w:pPr>
      <w:r>
        <w:t>Marvel Knights Spider-Man #5</w:t>
      </w:r>
    </w:p>
    <w:p w:rsidR="00D3227D" w:rsidRDefault="00897A32">
      <w:pPr>
        <w:pStyle w:val="ListBullet"/>
      </w:pPr>
      <w:r>
        <w:lastRenderedPageBreak/>
        <w:t>Iron Fist #6</w:t>
      </w:r>
    </w:p>
    <w:p w:rsidR="00D3227D" w:rsidRDefault="00897A32">
      <w:pPr>
        <w:pStyle w:val="ListBullet"/>
      </w:pPr>
      <w:r>
        <w:t>Thor: Son of Asgard #7</w:t>
      </w:r>
    </w:p>
    <w:p w:rsidR="00D3227D" w:rsidRDefault="00897A32">
      <w:pPr>
        <w:pStyle w:val="ListBullet"/>
      </w:pPr>
      <w:r>
        <w:t>Punisher Max #10</w:t>
      </w:r>
    </w:p>
    <w:p w:rsidR="00D3227D" w:rsidRDefault="00897A32">
      <w:pPr>
        <w:pStyle w:val="ListBullet"/>
      </w:pPr>
      <w:r>
        <w:t>Spectacular Spider-Man #18</w:t>
      </w:r>
    </w:p>
    <w:p w:rsidR="00D3227D" w:rsidRDefault="00897A32">
      <w:pPr>
        <w:pStyle w:val="ListBullet"/>
      </w:pPr>
      <w:r>
        <w:t>Weapon X #27</w:t>
      </w:r>
    </w:p>
    <w:p w:rsidR="00D3227D" w:rsidRDefault="00897A32">
      <w:pPr>
        <w:pStyle w:val="ListBullet"/>
      </w:pPr>
      <w:r>
        <w:t>Captain America #30</w:t>
      </w:r>
    </w:p>
    <w:p w:rsidR="00D3227D" w:rsidRDefault="00897A32">
      <w:pPr>
        <w:pStyle w:val="ListBullet"/>
      </w:pPr>
      <w:r>
        <w:t>Iron Man #87</w:t>
      </w:r>
    </w:p>
    <w:p w:rsidR="00D3227D" w:rsidRDefault="00897A32">
      <w:pPr>
        <w:pStyle w:val="ListBullet"/>
      </w:pPr>
      <w:r>
        <w:t>Identity Disc #1</w:t>
      </w:r>
    </w:p>
    <w:p w:rsidR="00D3227D" w:rsidRDefault="00897A32">
      <w:pPr>
        <w:pStyle w:val="ListBullet"/>
      </w:pPr>
      <w:r>
        <w:t>X-Men: The End - Dreamers &amp; Demons #1</w:t>
      </w:r>
    </w:p>
    <w:p w:rsidR="00D3227D" w:rsidRDefault="00897A32">
      <w:pPr>
        <w:pStyle w:val="ListBullet"/>
      </w:pPr>
      <w:r>
        <w:t>X-Force #1</w:t>
      </w:r>
    </w:p>
    <w:p w:rsidR="00D3227D" w:rsidRDefault="00897A32">
      <w:pPr>
        <w:pStyle w:val="ListBullet"/>
      </w:pPr>
      <w:r>
        <w:t>Ultimate Nightmare #1</w:t>
      </w:r>
    </w:p>
    <w:p w:rsidR="00D3227D" w:rsidRDefault="00897A32">
      <w:pPr>
        <w:pStyle w:val="ListBullet"/>
      </w:pPr>
      <w:r>
        <w:t>Official Handbook of the Marvel Universe #4</w:t>
      </w:r>
    </w:p>
    <w:p w:rsidR="00D3227D" w:rsidRDefault="00897A32">
      <w:pPr>
        <w:pStyle w:val="ListBullet"/>
      </w:pPr>
      <w:r>
        <w:t>Marvel Age Fantastic Four #5</w:t>
      </w:r>
    </w:p>
    <w:p w:rsidR="00D3227D" w:rsidRDefault="00897A32">
      <w:pPr>
        <w:pStyle w:val="ListBullet"/>
      </w:pPr>
      <w:r>
        <w:t>Captain America &amp; the Falcon #6</w:t>
      </w:r>
    </w:p>
    <w:p w:rsidR="00D3227D" w:rsidRDefault="00897A32">
      <w:pPr>
        <w:pStyle w:val="ListBullet"/>
      </w:pPr>
      <w:r>
        <w:t>Marvel Age Spider-Man #9</w:t>
      </w:r>
    </w:p>
    <w:p w:rsidR="00D3227D" w:rsidRDefault="00897A32">
      <w:pPr>
        <w:pStyle w:val="ListBullet"/>
      </w:pPr>
      <w:r>
        <w:t>Ultimate X-Men #50</w:t>
      </w:r>
    </w:p>
    <w:p w:rsidR="00D3227D" w:rsidRDefault="00897A32">
      <w:pPr>
        <w:pStyle w:val="ListBullet"/>
      </w:pPr>
      <w:r>
        <w:t>Ultimate Spider-Man #63</w:t>
      </w:r>
    </w:p>
    <w:p w:rsidR="00D3227D" w:rsidRDefault="00897A32">
      <w:pPr>
        <w:pStyle w:val="ListBullet"/>
      </w:pPr>
      <w:r>
        <w:t>Star Wars: Republic #67</w:t>
      </w:r>
    </w:p>
    <w:p w:rsidR="00D3227D" w:rsidRDefault="00897A32">
      <w:pPr>
        <w:pStyle w:val="ListBullet"/>
      </w:pPr>
      <w:r>
        <w:t>Spider-Girl #77</w:t>
      </w:r>
    </w:p>
    <w:p w:rsidR="00D3227D" w:rsidRDefault="00897A32">
      <w:pPr>
        <w:pStyle w:val="ListBullet"/>
      </w:pPr>
      <w:r>
        <w:t>Uncanny X-Men #447</w:t>
      </w:r>
    </w:p>
    <w:p w:rsidR="00D3227D" w:rsidRDefault="00897A32">
      <w:pPr>
        <w:pStyle w:val="ListBullet"/>
      </w:pPr>
      <w:r>
        <w:t>Excalibur #2</w:t>
      </w:r>
    </w:p>
    <w:p w:rsidR="00D3227D" w:rsidRDefault="00897A32">
      <w:pPr>
        <w:pStyle w:val="ListBullet"/>
      </w:pPr>
      <w:r>
        <w:t>X-Men Unlimited #3</w:t>
      </w:r>
    </w:p>
    <w:p w:rsidR="00D3227D" w:rsidRDefault="00897A32">
      <w:pPr>
        <w:pStyle w:val="ListBullet"/>
      </w:pPr>
      <w:r>
        <w:t>Alpha Flight #4</w:t>
      </w:r>
    </w:p>
    <w:p w:rsidR="00D3227D" w:rsidRDefault="00897A32">
      <w:pPr>
        <w:pStyle w:val="ListBullet"/>
      </w:pPr>
      <w:r>
        <w:t>Conan #7</w:t>
      </w:r>
    </w:p>
    <w:p w:rsidR="00D3227D" w:rsidRDefault="00897A32">
      <w:pPr>
        <w:pStyle w:val="ListBullet"/>
      </w:pPr>
      <w:r>
        <w:t>Silver Surfer #10</w:t>
      </w:r>
    </w:p>
    <w:p w:rsidR="00D3227D" w:rsidRDefault="00897A32">
      <w:pPr>
        <w:pStyle w:val="ListBullet"/>
      </w:pPr>
      <w:r>
        <w:t>Emma Frost #12</w:t>
      </w:r>
    </w:p>
    <w:p w:rsidR="00D3227D" w:rsidRDefault="00897A32">
      <w:pPr>
        <w:pStyle w:val="ListBullet"/>
      </w:pPr>
      <w:r>
        <w:t>X-Statix #24</w:t>
      </w:r>
    </w:p>
    <w:p w:rsidR="00D3227D" w:rsidRDefault="00897A32">
      <w:pPr>
        <w:pStyle w:val="ListBullet"/>
      </w:pPr>
      <w:r>
        <w:t>Captain Marvel #24</w:t>
      </w:r>
    </w:p>
    <w:p w:rsidR="00D3227D" w:rsidRDefault="00897A32">
      <w:pPr>
        <w:pStyle w:val="ListBullet"/>
      </w:pPr>
      <w:r>
        <w:t>X-Treme X-Men #41</w:t>
      </w:r>
    </w:p>
    <w:p w:rsidR="00D3227D" w:rsidRDefault="00897A32">
      <w:pPr>
        <w:pStyle w:val="ListBullet"/>
      </w:pPr>
      <w:r>
        <w:t>Hulk #73</w:t>
      </w:r>
    </w:p>
    <w:p w:rsidR="00D3227D" w:rsidRDefault="00897A32">
      <w:pPr>
        <w:pStyle w:val="ListBullet"/>
      </w:pPr>
      <w:r>
        <w:t>Thor #80</w:t>
      </w:r>
    </w:p>
    <w:p w:rsidR="00D3227D" w:rsidRDefault="00897A32">
      <w:pPr>
        <w:pStyle w:val="ListBullet"/>
      </w:pPr>
      <w:r>
        <w:t>Thor #81</w:t>
      </w:r>
    </w:p>
    <w:p w:rsidR="00D3227D" w:rsidRDefault="00897A32">
      <w:pPr>
        <w:pStyle w:val="ListBullet"/>
      </w:pPr>
      <w:r>
        <w:t>Avengers #83</w:t>
      </w:r>
    </w:p>
    <w:p w:rsidR="00D3227D" w:rsidRDefault="00897A32">
      <w:pPr>
        <w:pStyle w:val="ListBullet"/>
      </w:pPr>
      <w:r>
        <w:t>Fantastic Four #514</w:t>
      </w:r>
    </w:p>
    <w:p w:rsidR="00D3227D" w:rsidRDefault="00897A32">
      <w:pPr>
        <w:pStyle w:val="Heading3"/>
      </w:pPr>
      <w:r>
        <w:t>September, 2004</w:t>
      </w:r>
    </w:p>
    <w:p w:rsidR="00D3227D" w:rsidRDefault="00897A32">
      <w:r>
        <w:t xml:space="preserve">Number of comics published this month: </w:t>
      </w:r>
      <w:r>
        <w:rPr>
          <w:b/>
        </w:rPr>
        <w:t>77</w:t>
      </w:r>
    </w:p>
    <w:p w:rsidR="00D3227D" w:rsidRDefault="00897A32">
      <w:pPr>
        <w:pStyle w:val="ListBullet"/>
      </w:pPr>
      <w:r>
        <w:t>Exiles #48</w:t>
      </w:r>
    </w:p>
    <w:p w:rsidR="00D3227D" w:rsidRDefault="00897A32">
      <w:pPr>
        <w:pStyle w:val="ListBullet"/>
      </w:pPr>
      <w:r>
        <w:t>Inhumans 2099 #1</w:t>
      </w:r>
    </w:p>
    <w:p w:rsidR="00D3227D" w:rsidRDefault="00897A32">
      <w:pPr>
        <w:pStyle w:val="ListBullet"/>
      </w:pPr>
      <w:r>
        <w:t>Mutant 2099 #1</w:t>
      </w:r>
    </w:p>
    <w:p w:rsidR="00D3227D" w:rsidRDefault="00897A32">
      <w:pPr>
        <w:pStyle w:val="ListBullet"/>
      </w:pPr>
      <w:r>
        <w:t>Punisher 2099 #1</w:t>
      </w:r>
    </w:p>
    <w:p w:rsidR="00D3227D" w:rsidRDefault="00897A32">
      <w:pPr>
        <w:pStyle w:val="ListBullet"/>
      </w:pPr>
      <w:r>
        <w:lastRenderedPageBreak/>
        <w:t>Gambit #2</w:t>
      </w:r>
    </w:p>
    <w:p w:rsidR="00D3227D" w:rsidRDefault="00897A32">
      <w:pPr>
        <w:pStyle w:val="ListBullet"/>
      </w:pPr>
      <w:r>
        <w:t>Powerless #4</w:t>
      </w:r>
    </w:p>
    <w:p w:rsidR="00D3227D" w:rsidRDefault="00897A32">
      <w:pPr>
        <w:pStyle w:val="ListBullet"/>
      </w:pPr>
      <w:r>
        <w:t>Amazing Fantasy #4</w:t>
      </w:r>
    </w:p>
    <w:p w:rsidR="00D3227D" w:rsidRDefault="00897A32">
      <w:pPr>
        <w:pStyle w:val="ListBullet"/>
      </w:pPr>
      <w:r>
        <w:t>Official Handbook of the Marvel Universe #5</w:t>
      </w:r>
    </w:p>
    <w:p w:rsidR="00D3227D" w:rsidRDefault="00897A32">
      <w:pPr>
        <w:pStyle w:val="ListBullet"/>
      </w:pPr>
      <w:r>
        <w:t>Daredevil #65</w:t>
      </w:r>
    </w:p>
    <w:p w:rsidR="00D3227D" w:rsidRDefault="00897A32">
      <w:pPr>
        <w:pStyle w:val="ListBullet"/>
      </w:pPr>
      <w:r>
        <w:t>Star Wars: Republic #69</w:t>
      </w:r>
    </w:p>
    <w:p w:rsidR="00D3227D" w:rsidRDefault="00897A32">
      <w:pPr>
        <w:pStyle w:val="ListBullet"/>
      </w:pPr>
      <w:r>
        <w:t>X-Men #162</w:t>
      </w:r>
    </w:p>
    <w:p w:rsidR="00D3227D" w:rsidRDefault="00897A32">
      <w:pPr>
        <w:pStyle w:val="ListBullet"/>
      </w:pPr>
      <w:r>
        <w:t>Amazing Spider-Man #512</w:t>
      </w:r>
    </w:p>
    <w:p w:rsidR="00D3227D" w:rsidRDefault="00897A32">
      <w:pPr>
        <w:pStyle w:val="ListBullet"/>
      </w:pPr>
      <w:r>
        <w:t>Nightcrawler #1</w:t>
      </w:r>
    </w:p>
    <w:p w:rsidR="00D3227D" w:rsidRDefault="00897A32">
      <w:pPr>
        <w:pStyle w:val="ListBullet"/>
      </w:pPr>
      <w:r>
        <w:t>Marvel 65th Anniversary Special #1</w:t>
      </w:r>
    </w:p>
    <w:p w:rsidR="00D3227D" w:rsidRDefault="00897A32">
      <w:pPr>
        <w:pStyle w:val="ListBullet"/>
      </w:pPr>
      <w:r>
        <w:t>Doctor Spectrum #2</w:t>
      </w:r>
    </w:p>
    <w:p w:rsidR="00D3227D" w:rsidRDefault="00897A32">
      <w:pPr>
        <w:pStyle w:val="ListBullet"/>
      </w:pPr>
      <w:r>
        <w:t>Ultimate Elektra #2</w:t>
      </w:r>
    </w:p>
    <w:p w:rsidR="00D3227D" w:rsidRDefault="00897A32">
      <w:pPr>
        <w:pStyle w:val="ListBullet"/>
      </w:pPr>
      <w:r>
        <w:t>Venom Vs. Carnage #3</w:t>
      </w:r>
    </w:p>
    <w:p w:rsidR="00D3227D" w:rsidRDefault="00897A32">
      <w:pPr>
        <w:pStyle w:val="ListBullet"/>
      </w:pPr>
      <w:r>
        <w:t>Rogue #3</w:t>
      </w:r>
    </w:p>
    <w:p w:rsidR="00D3227D" w:rsidRDefault="00897A32">
      <w:pPr>
        <w:pStyle w:val="ListBullet"/>
      </w:pPr>
      <w:r>
        <w:t>Guardians #4</w:t>
      </w:r>
    </w:p>
    <w:p w:rsidR="00D3227D" w:rsidRDefault="00897A32">
      <w:pPr>
        <w:pStyle w:val="ListBullet"/>
      </w:pPr>
      <w:r>
        <w:t>Astonishing X-Men #5</w:t>
      </w:r>
    </w:p>
    <w:p w:rsidR="00D3227D" w:rsidRDefault="00897A32">
      <w:pPr>
        <w:pStyle w:val="ListBullet"/>
      </w:pPr>
      <w:r>
        <w:t>4 #10</w:t>
      </w:r>
    </w:p>
    <w:p w:rsidR="00D3227D" w:rsidRDefault="00897A32">
      <w:pPr>
        <w:pStyle w:val="ListBullet"/>
      </w:pPr>
      <w:r>
        <w:t>Ultimate Fantastic Four #11</w:t>
      </w:r>
    </w:p>
    <w:p w:rsidR="00D3227D" w:rsidRDefault="00897A32">
      <w:pPr>
        <w:pStyle w:val="ListBullet"/>
      </w:pPr>
      <w:r>
        <w:t>Marvel Age Spider-Man #12</w:t>
      </w:r>
    </w:p>
    <w:p w:rsidR="00D3227D" w:rsidRDefault="00897A32">
      <w:pPr>
        <w:pStyle w:val="ListBullet"/>
      </w:pPr>
      <w:r>
        <w:t>Runaways #18</w:t>
      </w:r>
    </w:p>
    <w:p w:rsidR="00D3227D" w:rsidRDefault="00897A32">
      <w:pPr>
        <w:pStyle w:val="ListBullet"/>
      </w:pPr>
      <w:r>
        <w:t>Mystique #19</w:t>
      </w:r>
    </w:p>
    <w:p w:rsidR="00D3227D" w:rsidRDefault="00897A32">
      <w:pPr>
        <w:pStyle w:val="ListBullet"/>
      </w:pPr>
      <w:r>
        <w:t>Weapon X #28</w:t>
      </w:r>
    </w:p>
    <w:p w:rsidR="00D3227D" w:rsidRDefault="00897A32">
      <w:pPr>
        <w:pStyle w:val="ListBullet"/>
      </w:pPr>
      <w:r>
        <w:t>Madrox #1</w:t>
      </w:r>
    </w:p>
    <w:p w:rsidR="00D3227D" w:rsidRDefault="00897A32">
      <w:pPr>
        <w:pStyle w:val="ListBullet"/>
      </w:pPr>
      <w:r>
        <w:t>Strange #1</w:t>
      </w:r>
    </w:p>
    <w:p w:rsidR="00D3227D" w:rsidRDefault="00897A32">
      <w:pPr>
        <w:pStyle w:val="ListBullet"/>
      </w:pPr>
      <w:r>
        <w:t>Man-Thing #3</w:t>
      </w:r>
    </w:p>
    <w:p w:rsidR="00D3227D" w:rsidRDefault="00897A32">
      <w:pPr>
        <w:pStyle w:val="ListBullet"/>
      </w:pPr>
      <w:r>
        <w:t>Mary Jane #4</w:t>
      </w:r>
    </w:p>
    <w:p w:rsidR="00D3227D" w:rsidRDefault="00897A32">
      <w:pPr>
        <w:pStyle w:val="ListBullet"/>
      </w:pPr>
      <w:r>
        <w:t>New X-Men #5</w:t>
      </w:r>
    </w:p>
    <w:p w:rsidR="00D3227D" w:rsidRDefault="00897A32">
      <w:pPr>
        <w:pStyle w:val="ListBullet"/>
      </w:pPr>
      <w:r>
        <w:t>Cable &amp; Deadpool #7</w:t>
      </w:r>
    </w:p>
    <w:p w:rsidR="00D3227D" w:rsidRDefault="00897A32">
      <w:pPr>
        <w:pStyle w:val="ListBullet"/>
      </w:pPr>
      <w:r>
        <w:t>Wolverine #19</w:t>
      </w:r>
    </w:p>
    <w:p w:rsidR="00D3227D" w:rsidRDefault="00897A32">
      <w:pPr>
        <w:pStyle w:val="ListBullet"/>
      </w:pPr>
      <w:r>
        <w:t>Exiles #47</w:t>
      </w:r>
    </w:p>
    <w:p w:rsidR="00D3227D" w:rsidRDefault="00897A32">
      <w:pPr>
        <w:pStyle w:val="ListBullet"/>
      </w:pPr>
      <w:r>
        <w:t>Daredevil #64</w:t>
      </w:r>
    </w:p>
    <w:p w:rsidR="00D3227D" w:rsidRDefault="00897A32">
      <w:pPr>
        <w:pStyle w:val="ListBullet"/>
      </w:pPr>
      <w:r>
        <w:t>X-Men #161</w:t>
      </w:r>
    </w:p>
    <w:p w:rsidR="00D3227D" w:rsidRDefault="00897A32">
      <w:pPr>
        <w:pStyle w:val="ListBullet"/>
      </w:pPr>
      <w:r>
        <w:t>Identity Disc #2</w:t>
      </w:r>
    </w:p>
    <w:p w:rsidR="00D3227D" w:rsidRDefault="00897A32">
      <w:pPr>
        <w:pStyle w:val="ListBullet"/>
      </w:pPr>
      <w:r>
        <w:t>Marvel Age Spider-Man Team-Up #1</w:t>
      </w:r>
    </w:p>
    <w:p w:rsidR="00D3227D" w:rsidRDefault="00897A32">
      <w:pPr>
        <w:pStyle w:val="ListBullet"/>
      </w:pPr>
      <w:r>
        <w:t>X-Force #2</w:t>
      </w:r>
    </w:p>
    <w:p w:rsidR="00D3227D" w:rsidRDefault="00897A32">
      <w:pPr>
        <w:pStyle w:val="ListBullet"/>
      </w:pPr>
      <w:r>
        <w:t>Ultimate Nightmare #2</w:t>
      </w:r>
    </w:p>
    <w:p w:rsidR="00D3227D" w:rsidRDefault="00897A32">
      <w:pPr>
        <w:pStyle w:val="ListBullet"/>
      </w:pPr>
      <w:r>
        <w:t>X-Men: The End - Dreamers &amp; Demons #3</w:t>
      </w:r>
    </w:p>
    <w:p w:rsidR="00D3227D" w:rsidRDefault="00897A32">
      <w:pPr>
        <w:pStyle w:val="ListBullet"/>
      </w:pPr>
      <w:r>
        <w:t>Powers #4</w:t>
      </w:r>
    </w:p>
    <w:p w:rsidR="00D3227D" w:rsidRDefault="00897A32">
      <w:pPr>
        <w:pStyle w:val="ListBullet"/>
      </w:pPr>
      <w:r>
        <w:t>Pulse #5</w:t>
      </w:r>
    </w:p>
    <w:p w:rsidR="00D3227D" w:rsidRDefault="00897A32">
      <w:pPr>
        <w:pStyle w:val="ListBullet"/>
      </w:pPr>
      <w:r>
        <w:t>District X #5</w:t>
      </w:r>
    </w:p>
    <w:p w:rsidR="00D3227D" w:rsidRDefault="00897A32">
      <w:pPr>
        <w:pStyle w:val="ListBullet"/>
      </w:pPr>
      <w:r>
        <w:t>Marvel Knights Spider-Man #6</w:t>
      </w:r>
    </w:p>
    <w:p w:rsidR="00D3227D" w:rsidRDefault="00897A32">
      <w:pPr>
        <w:pStyle w:val="ListBullet"/>
      </w:pPr>
      <w:r>
        <w:t>She-Hulk #7</w:t>
      </w:r>
    </w:p>
    <w:p w:rsidR="00D3227D" w:rsidRDefault="00897A32">
      <w:pPr>
        <w:pStyle w:val="ListBullet"/>
      </w:pPr>
      <w:r>
        <w:lastRenderedPageBreak/>
        <w:t>Thor: Son of Asgard #8</w:t>
      </w:r>
    </w:p>
    <w:p w:rsidR="00D3227D" w:rsidRDefault="00897A32">
      <w:pPr>
        <w:pStyle w:val="ListBullet"/>
      </w:pPr>
      <w:r>
        <w:t>Punisher Max #11</w:t>
      </w:r>
    </w:p>
    <w:p w:rsidR="00D3227D" w:rsidRDefault="00897A32">
      <w:pPr>
        <w:pStyle w:val="ListBullet"/>
      </w:pPr>
      <w:r>
        <w:t>Spectacular Spider-Man #19</w:t>
      </w:r>
    </w:p>
    <w:p w:rsidR="00D3227D" w:rsidRDefault="00897A32">
      <w:pPr>
        <w:pStyle w:val="ListBullet"/>
      </w:pPr>
      <w:r>
        <w:t>Star Wars: Empire #24</w:t>
      </w:r>
    </w:p>
    <w:p w:rsidR="00D3227D" w:rsidRDefault="00897A32">
      <w:pPr>
        <w:pStyle w:val="ListBullet"/>
      </w:pPr>
      <w:r>
        <w:t>Captain America #31</w:t>
      </w:r>
    </w:p>
    <w:p w:rsidR="00D3227D" w:rsidRDefault="00897A32">
      <w:pPr>
        <w:pStyle w:val="ListBullet"/>
      </w:pPr>
      <w:r>
        <w:t>Ultimate X-Men #51</w:t>
      </w:r>
    </w:p>
    <w:p w:rsidR="00D3227D" w:rsidRDefault="00897A32">
      <w:pPr>
        <w:pStyle w:val="ListBullet"/>
      </w:pPr>
      <w:r>
        <w:t>Iron Man #88</w:t>
      </w:r>
    </w:p>
    <w:p w:rsidR="00D3227D" w:rsidRDefault="00897A32">
      <w:pPr>
        <w:pStyle w:val="ListBullet"/>
      </w:pPr>
      <w:r>
        <w:t>Jubilee #1</w:t>
      </w:r>
    </w:p>
    <w:p w:rsidR="00D3227D" w:rsidRDefault="00897A32">
      <w:pPr>
        <w:pStyle w:val="ListBullet"/>
      </w:pPr>
      <w:r>
        <w:t>Bullseye: Greatest Hits #1</w:t>
      </w:r>
    </w:p>
    <w:p w:rsidR="00D3227D" w:rsidRDefault="00897A32">
      <w:pPr>
        <w:pStyle w:val="ListBullet"/>
      </w:pPr>
      <w:r>
        <w:t>Gambit #1</w:t>
      </w:r>
    </w:p>
    <w:p w:rsidR="00D3227D" w:rsidRDefault="00897A32">
      <w:pPr>
        <w:pStyle w:val="ListBullet"/>
      </w:pPr>
      <w:r>
        <w:t>Kabuki #2</w:t>
      </w:r>
    </w:p>
    <w:p w:rsidR="00D3227D" w:rsidRDefault="00897A32">
      <w:pPr>
        <w:pStyle w:val="ListBullet"/>
      </w:pPr>
      <w:r>
        <w:t>Excalibur #3</w:t>
      </w:r>
    </w:p>
    <w:p w:rsidR="00D3227D" w:rsidRDefault="00897A32">
      <w:pPr>
        <w:pStyle w:val="ListBullet"/>
      </w:pPr>
      <w:r>
        <w:t>Spider-Man Unlimited #4</w:t>
      </w:r>
    </w:p>
    <w:p w:rsidR="00D3227D" w:rsidRDefault="00897A32">
      <w:pPr>
        <w:pStyle w:val="ListBullet"/>
      </w:pPr>
      <w:r>
        <w:t>Starjammers #4</w:t>
      </w:r>
    </w:p>
    <w:p w:rsidR="00D3227D" w:rsidRDefault="00897A32">
      <w:pPr>
        <w:pStyle w:val="ListBullet"/>
      </w:pPr>
      <w:r>
        <w:t>Alpha Flight #5</w:t>
      </w:r>
    </w:p>
    <w:p w:rsidR="00D3227D" w:rsidRDefault="00897A32">
      <w:pPr>
        <w:pStyle w:val="ListBullet"/>
      </w:pPr>
      <w:r>
        <w:t>Marvel Age Fantastic Four #6</w:t>
      </w:r>
    </w:p>
    <w:p w:rsidR="00D3227D" w:rsidRDefault="00897A32">
      <w:pPr>
        <w:pStyle w:val="ListBullet"/>
      </w:pPr>
      <w:r>
        <w:t>Captain America &amp; the Falcon #7</w:t>
      </w:r>
    </w:p>
    <w:p w:rsidR="00D3227D" w:rsidRDefault="00897A32">
      <w:pPr>
        <w:pStyle w:val="ListBullet"/>
      </w:pPr>
      <w:r>
        <w:t>Conan #8</w:t>
      </w:r>
    </w:p>
    <w:p w:rsidR="00D3227D" w:rsidRDefault="00897A32">
      <w:pPr>
        <w:pStyle w:val="ListBullet"/>
      </w:pPr>
      <w:r>
        <w:t>Silver Surfer #11</w:t>
      </w:r>
    </w:p>
    <w:p w:rsidR="00D3227D" w:rsidRDefault="00897A32">
      <w:pPr>
        <w:pStyle w:val="ListBullet"/>
      </w:pPr>
      <w:r>
        <w:t>Marvel Age Spider-Man #11</w:t>
      </w:r>
    </w:p>
    <w:p w:rsidR="00D3227D" w:rsidRDefault="00897A32">
      <w:pPr>
        <w:pStyle w:val="ListBullet"/>
      </w:pPr>
      <w:r>
        <w:t>Emma Frost #13</w:t>
      </w:r>
    </w:p>
    <w:p w:rsidR="00D3227D" w:rsidRDefault="00897A32">
      <w:pPr>
        <w:pStyle w:val="ListBullet"/>
      </w:pPr>
      <w:r>
        <w:t>X-Statix #25</w:t>
      </w:r>
    </w:p>
    <w:p w:rsidR="00D3227D" w:rsidRDefault="00897A32">
      <w:pPr>
        <w:pStyle w:val="ListBullet"/>
      </w:pPr>
      <w:r>
        <w:t>Captain Marvel #25</w:t>
      </w:r>
    </w:p>
    <w:p w:rsidR="00D3227D" w:rsidRDefault="00897A32">
      <w:pPr>
        <w:pStyle w:val="ListBullet"/>
      </w:pPr>
      <w:r>
        <w:t>X-Treme X-Men #42</w:t>
      </w:r>
    </w:p>
    <w:p w:rsidR="00D3227D" w:rsidRDefault="00897A32">
      <w:pPr>
        <w:pStyle w:val="ListBullet"/>
      </w:pPr>
      <w:r>
        <w:t>Ultimate Spider-Man #65</w:t>
      </w:r>
    </w:p>
    <w:p w:rsidR="00D3227D" w:rsidRDefault="00897A32">
      <w:pPr>
        <w:pStyle w:val="ListBullet"/>
      </w:pPr>
      <w:r>
        <w:t>Hulk #74</w:t>
      </w:r>
    </w:p>
    <w:p w:rsidR="00D3227D" w:rsidRDefault="00897A32">
      <w:pPr>
        <w:pStyle w:val="ListBullet"/>
      </w:pPr>
      <w:r>
        <w:t>Spider-Girl #78</w:t>
      </w:r>
    </w:p>
    <w:p w:rsidR="00D3227D" w:rsidRDefault="00897A32">
      <w:pPr>
        <w:pStyle w:val="ListBullet"/>
      </w:pPr>
      <w:r>
        <w:t>Thor #82</w:t>
      </w:r>
    </w:p>
    <w:p w:rsidR="00D3227D" w:rsidRDefault="00897A32">
      <w:pPr>
        <w:pStyle w:val="ListBullet"/>
      </w:pPr>
      <w:r>
        <w:t>Avengers #84</w:t>
      </w:r>
    </w:p>
    <w:p w:rsidR="00D3227D" w:rsidRDefault="00897A32">
      <w:pPr>
        <w:pStyle w:val="ListBullet"/>
      </w:pPr>
      <w:r>
        <w:t>Uncanny X-Men #448</w:t>
      </w:r>
    </w:p>
    <w:p w:rsidR="00D3227D" w:rsidRDefault="00897A32">
      <w:pPr>
        <w:pStyle w:val="ListBullet"/>
      </w:pPr>
      <w:r>
        <w:t>Fantastic Four #516</w:t>
      </w:r>
    </w:p>
    <w:p w:rsidR="00D3227D" w:rsidRDefault="00897A32">
      <w:pPr>
        <w:pStyle w:val="Heading3"/>
      </w:pPr>
      <w:r>
        <w:t>October, 2004</w:t>
      </w:r>
    </w:p>
    <w:p w:rsidR="00D3227D" w:rsidRDefault="00897A32">
      <w:r>
        <w:t xml:space="preserve">Number of comics published this month: </w:t>
      </w:r>
      <w:r>
        <w:rPr>
          <w:b/>
        </w:rPr>
        <w:t>70</w:t>
      </w:r>
    </w:p>
    <w:p w:rsidR="00D3227D" w:rsidRDefault="00897A32">
      <w:pPr>
        <w:pStyle w:val="ListBullet"/>
      </w:pPr>
      <w:r>
        <w:t>Exiles #51</w:t>
      </w:r>
    </w:p>
    <w:p w:rsidR="00D3227D" w:rsidRDefault="00897A32">
      <w:pPr>
        <w:pStyle w:val="ListBullet"/>
      </w:pPr>
      <w:r>
        <w:t>Strange #2</w:t>
      </w:r>
    </w:p>
    <w:p w:rsidR="00D3227D" w:rsidRDefault="00897A32">
      <w:pPr>
        <w:pStyle w:val="ListBullet"/>
      </w:pPr>
      <w:r>
        <w:t>Doctor Spectrum #3</w:t>
      </w:r>
    </w:p>
    <w:p w:rsidR="00D3227D" w:rsidRDefault="00897A32">
      <w:pPr>
        <w:pStyle w:val="ListBullet"/>
      </w:pPr>
      <w:r>
        <w:t>Ultimate Elektra #3</w:t>
      </w:r>
    </w:p>
    <w:p w:rsidR="00D3227D" w:rsidRDefault="00897A32">
      <w:pPr>
        <w:pStyle w:val="ListBullet"/>
      </w:pPr>
      <w:r>
        <w:t>Guardians #5</w:t>
      </w:r>
    </w:p>
    <w:p w:rsidR="00D3227D" w:rsidRDefault="00897A32">
      <w:pPr>
        <w:pStyle w:val="ListBullet"/>
      </w:pPr>
      <w:r>
        <w:t>Amazing Fantasy #5</w:t>
      </w:r>
    </w:p>
    <w:p w:rsidR="00D3227D" w:rsidRDefault="00897A32">
      <w:pPr>
        <w:pStyle w:val="ListBullet"/>
      </w:pPr>
      <w:r>
        <w:t>Powerless #5</w:t>
      </w:r>
    </w:p>
    <w:p w:rsidR="00D3227D" w:rsidRDefault="00897A32">
      <w:pPr>
        <w:pStyle w:val="ListBullet"/>
      </w:pPr>
      <w:r>
        <w:lastRenderedPageBreak/>
        <w:t>Ultimate Fantastic Four #12</w:t>
      </w:r>
    </w:p>
    <w:p w:rsidR="00D3227D" w:rsidRDefault="00897A32">
      <w:pPr>
        <w:pStyle w:val="ListBullet"/>
      </w:pPr>
      <w:r>
        <w:t>Mystique #20</w:t>
      </w:r>
    </w:p>
    <w:p w:rsidR="00D3227D" w:rsidRDefault="00897A32">
      <w:pPr>
        <w:pStyle w:val="ListBullet"/>
      </w:pPr>
      <w:r>
        <w:t>Wolverine #21</w:t>
      </w:r>
    </w:p>
    <w:p w:rsidR="00D3227D" w:rsidRDefault="00897A32">
      <w:pPr>
        <w:pStyle w:val="ListBullet"/>
      </w:pPr>
      <w:r>
        <w:t>Daredevil #66</w:t>
      </w:r>
    </w:p>
    <w:p w:rsidR="00D3227D" w:rsidRDefault="00897A32">
      <w:pPr>
        <w:pStyle w:val="ListBullet"/>
      </w:pPr>
      <w:r>
        <w:t>Star Wars: Republic #70</w:t>
      </w:r>
    </w:p>
    <w:p w:rsidR="00D3227D" w:rsidRDefault="00897A32">
      <w:pPr>
        <w:pStyle w:val="ListBullet"/>
      </w:pPr>
      <w:r>
        <w:t>X-Men #163</w:t>
      </w:r>
    </w:p>
    <w:p w:rsidR="00D3227D" w:rsidRDefault="00897A32">
      <w:pPr>
        <w:pStyle w:val="ListBullet"/>
      </w:pPr>
      <w:r>
        <w:t>Amazing Spider-Man #513</w:t>
      </w:r>
    </w:p>
    <w:p w:rsidR="00D3227D" w:rsidRDefault="00897A32">
      <w:pPr>
        <w:pStyle w:val="ListBullet"/>
      </w:pPr>
      <w:r>
        <w:t>Stoker's Dracula #1</w:t>
      </w:r>
    </w:p>
    <w:p w:rsidR="00D3227D" w:rsidRDefault="00897A32">
      <w:pPr>
        <w:pStyle w:val="ListBullet"/>
      </w:pPr>
      <w:r>
        <w:t>Madrox #2</w:t>
      </w:r>
    </w:p>
    <w:p w:rsidR="00D3227D" w:rsidRDefault="00897A32">
      <w:pPr>
        <w:pStyle w:val="ListBullet"/>
      </w:pPr>
      <w:r>
        <w:t>Marvel Age Hulk #2</w:t>
      </w:r>
    </w:p>
    <w:p w:rsidR="00D3227D" w:rsidRDefault="00897A32">
      <w:pPr>
        <w:pStyle w:val="ListBullet"/>
      </w:pPr>
      <w:r>
        <w:t>Gambit #3</w:t>
      </w:r>
    </w:p>
    <w:p w:rsidR="00D3227D" w:rsidRDefault="00897A32">
      <w:pPr>
        <w:pStyle w:val="ListBullet"/>
      </w:pPr>
      <w:r>
        <w:t>Rogue #4</w:t>
      </w:r>
    </w:p>
    <w:p w:rsidR="00D3227D" w:rsidRDefault="00897A32">
      <w:pPr>
        <w:pStyle w:val="ListBullet"/>
      </w:pPr>
      <w:r>
        <w:t>Official Handbook of the Marvel Universe #6</w:t>
      </w:r>
    </w:p>
    <w:p w:rsidR="00D3227D" w:rsidRDefault="00897A32">
      <w:pPr>
        <w:pStyle w:val="ListBullet"/>
      </w:pPr>
      <w:r>
        <w:t>New X-Men #6</w:t>
      </w:r>
    </w:p>
    <w:p w:rsidR="00D3227D" w:rsidRDefault="00897A32">
      <w:pPr>
        <w:pStyle w:val="ListBullet"/>
      </w:pPr>
      <w:r>
        <w:t>Cable &amp; Deadpool #8</w:t>
      </w:r>
    </w:p>
    <w:p w:rsidR="00D3227D" w:rsidRDefault="00897A32">
      <w:pPr>
        <w:pStyle w:val="ListBullet"/>
      </w:pPr>
      <w:r>
        <w:t>Marvel Age Spider-Man #14</w:t>
      </w:r>
    </w:p>
    <w:p w:rsidR="00D3227D" w:rsidRDefault="00897A32">
      <w:pPr>
        <w:pStyle w:val="ListBullet"/>
      </w:pPr>
      <w:r>
        <w:t>Spectacular Spider-Man #20</w:t>
      </w:r>
    </w:p>
    <w:p w:rsidR="00D3227D" w:rsidRDefault="00897A32">
      <w:pPr>
        <w:pStyle w:val="ListBullet"/>
      </w:pPr>
      <w:r>
        <w:t>Star Wars Tales #21</w:t>
      </w:r>
    </w:p>
    <w:p w:rsidR="00D3227D" w:rsidRDefault="00897A32">
      <w:pPr>
        <w:pStyle w:val="ListBullet"/>
      </w:pPr>
      <w:r>
        <w:t>Star Wars: Empire #25</w:t>
      </w:r>
    </w:p>
    <w:p w:rsidR="00D3227D" w:rsidRDefault="00897A32">
      <w:pPr>
        <w:pStyle w:val="ListBullet"/>
      </w:pPr>
      <w:r>
        <w:t>Ultimate Spider-Man #67</w:t>
      </w:r>
    </w:p>
    <w:p w:rsidR="00D3227D" w:rsidRDefault="00897A32">
      <w:pPr>
        <w:pStyle w:val="ListBullet"/>
      </w:pPr>
      <w:r>
        <w:t>Exiles #50</w:t>
      </w:r>
    </w:p>
    <w:p w:rsidR="00D3227D" w:rsidRDefault="00897A32">
      <w:pPr>
        <w:pStyle w:val="ListBullet"/>
      </w:pPr>
      <w:r>
        <w:t>Bullseye: Greatest Hits #2</w:t>
      </w:r>
    </w:p>
    <w:p w:rsidR="00D3227D" w:rsidRDefault="00897A32">
      <w:pPr>
        <w:pStyle w:val="ListBullet"/>
      </w:pPr>
      <w:r>
        <w:t>Marvel Age Spider-Man Team-Up #2</w:t>
      </w:r>
    </w:p>
    <w:p w:rsidR="00D3227D" w:rsidRDefault="00897A32">
      <w:pPr>
        <w:pStyle w:val="ListBullet"/>
      </w:pPr>
      <w:r>
        <w:t>Secret War #3</w:t>
      </w:r>
    </w:p>
    <w:p w:rsidR="00D3227D" w:rsidRDefault="00897A32">
      <w:pPr>
        <w:pStyle w:val="ListBullet"/>
      </w:pPr>
      <w:r>
        <w:t>Ultimate Nightmare #3</w:t>
      </w:r>
    </w:p>
    <w:p w:rsidR="00D3227D" w:rsidRDefault="00897A32">
      <w:pPr>
        <w:pStyle w:val="ListBullet"/>
      </w:pPr>
      <w:r>
        <w:t>X-Force #3</w:t>
      </w:r>
    </w:p>
    <w:p w:rsidR="00D3227D" w:rsidRDefault="00897A32">
      <w:pPr>
        <w:pStyle w:val="ListBullet"/>
      </w:pPr>
      <w:r>
        <w:t>X-Men: The End - Dreamers &amp; Demons #4</w:t>
      </w:r>
    </w:p>
    <w:p w:rsidR="00D3227D" w:rsidRDefault="00897A32">
      <w:pPr>
        <w:pStyle w:val="ListBullet"/>
      </w:pPr>
      <w:r>
        <w:t>Starjammers #5</w:t>
      </w:r>
    </w:p>
    <w:p w:rsidR="00D3227D" w:rsidRDefault="00897A32">
      <w:pPr>
        <w:pStyle w:val="ListBullet"/>
      </w:pPr>
      <w:r>
        <w:t>Powers #5</w:t>
      </w:r>
    </w:p>
    <w:p w:rsidR="00D3227D" w:rsidRDefault="00897A32">
      <w:pPr>
        <w:pStyle w:val="ListBullet"/>
      </w:pPr>
      <w:r>
        <w:t>District X #6</w:t>
      </w:r>
    </w:p>
    <w:p w:rsidR="00D3227D" w:rsidRDefault="00897A32">
      <w:pPr>
        <w:pStyle w:val="ListBullet"/>
      </w:pPr>
      <w:r>
        <w:t>Marvel Knights Spider-Man #7</w:t>
      </w:r>
    </w:p>
    <w:p w:rsidR="00D3227D" w:rsidRDefault="00897A32">
      <w:pPr>
        <w:pStyle w:val="ListBullet"/>
      </w:pPr>
      <w:r>
        <w:t>She-Hulk #8</w:t>
      </w:r>
    </w:p>
    <w:p w:rsidR="00D3227D" w:rsidRDefault="00897A32">
      <w:pPr>
        <w:pStyle w:val="ListBullet"/>
      </w:pPr>
      <w:r>
        <w:t>Thor: Son of Asgard #9</w:t>
      </w:r>
    </w:p>
    <w:p w:rsidR="00D3227D" w:rsidRDefault="00897A32">
      <w:pPr>
        <w:pStyle w:val="ListBullet"/>
      </w:pPr>
      <w:r>
        <w:t>4 #11</w:t>
      </w:r>
    </w:p>
    <w:p w:rsidR="00D3227D" w:rsidRDefault="00897A32">
      <w:pPr>
        <w:pStyle w:val="ListBullet"/>
      </w:pPr>
      <w:r>
        <w:t>Punisher Max #12</w:t>
      </w:r>
    </w:p>
    <w:p w:rsidR="00D3227D" w:rsidRDefault="00897A32">
      <w:pPr>
        <w:pStyle w:val="ListBullet"/>
      </w:pPr>
      <w:r>
        <w:t>Captain America #32</w:t>
      </w:r>
    </w:p>
    <w:p w:rsidR="00D3227D" w:rsidRDefault="00897A32">
      <w:pPr>
        <w:pStyle w:val="ListBullet"/>
      </w:pPr>
      <w:r>
        <w:t>Ultimate X-Men #52</w:t>
      </w:r>
    </w:p>
    <w:p w:rsidR="00D3227D" w:rsidRDefault="00897A32">
      <w:pPr>
        <w:pStyle w:val="ListBullet"/>
      </w:pPr>
      <w:r>
        <w:t>Iron Man #89</w:t>
      </w:r>
    </w:p>
    <w:p w:rsidR="00D3227D" w:rsidRDefault="00897A32">
      <w:pPr>
        <w:pStyle w:val="ListBullet"/>
      </w:pPr>
      <w:r>
        <w:t>Identity Disc #3</w:t>
      </w:r>
    </w:p>
    <w:p w:rsidR="00D3227D" w:rsidRDefault="00897A32">
      <w:pPr>
        <w:pStyle w:val="ListBullet"/>
      </w:pPr>
      <w:r>
        <w:t>Tomb of Dracula #1</w:t>
      </w:r>
    </w:p>
    <w:p w:rsidR="00D3227D" w:rsidRDefault="00897A32">
      <w:pPr>
        <w:pStyle w:val="ListBullet"/>
      </w:pPr>
      <w:r>
        <w:t>Jubilee #2</w:t>
      </w:r>
    </w:p>
    <w:p w:rsidR="00D3227D" w:rsidRDefault="00897A32">
      <w:pPr>
        <w:pStyle w:val="ListBullet"/>
      </w:pPr>
      <w:r>
        <w:t>Hulk &amp; Thing: Hard Knocks #2</w:t>
      </w:r>
    </w:p>
    <w:p w:rsidR="00D3227D" w:rsidRDefault="00897A32">
      <w:pPr>
        <w:pStyle w:val="ListBullet"/>
      </w:pPr>
      <w:r>
        <w:lastRenderedPageBreak/>
        <w:t>Loki #4</w:t>
      </w:r>
    </w:p>
    <w:p w:rsidR="00D3227D" w:rsidRDefault="00897A32">
      <w:pPr>
        <w:pStyle w:val="ListBullet"/>
      </w:pPr>
      <w:r>
        <w:t>NYX #5</w:t>
      </w:r>
    </w:p>
    <w:p w:rsidR="00D3227D" w:rsidRDefault="00897A32">
      <w:pPr>
        <w:pStyle w:val="ListBullet"/>
      </w:pPr>
      <w:r>
        <w:t>Marvel Age Fantastic Four #7</w:t>
      </w:r>
    </w:p>
    <w:p w:rsidR="00D3227D" w:rsidRDefault="00897A32">
      <w:pPr>
        <w:pStyle w:val="ListBullet"/>
      </w:pPr>
      <w:r>
        <w:t>Captain America &amp; the Falcon #8</w:t>
      </w:r>
    </w:p>
    <w:p w:rsidR="00D3227D" w:rsidRDefault="00897A32">
      <w:pPr>
        <w:pStyle w:val="ListBullet"/>
      </w:pPr>
      <w:r>
        <w:t>Marvel Age Spider-Man #13</w:t>
      </w:r>
    </w:p>
    <w:p w:rsidR="00D3227D" w:rsidRDefault="00897A32">
      <w:pPr>
        <w:pStyle w:val="ListBullet"/>
      </w:pPr>
      <w:r>
        <w:t>Wolverine #20</w:t>
      </w:r>
    </w:p>
    <w:p w:rsidR="00D3227D" w:rsidRDefault="00897A32">
      <w:pPr>
        <w:pStyle w:val="ListBullet"/>
      </w:pPr>
      <w:r>
        <w:t>Ultimate Spider-Man #66</w:t>
      </w:r>
    </w:p>
    <w:p w:rsidR="00D3227D" w:rsidRDefault="00897A32">
      <w:pPr>
        <w:pStyle w:val="ListBullet"/>
      </w:pPr>
      <w:r>
        <w:t>Spider-Girl #79</w:t>
      </w:r>
    </w:p>
    <w:p w:rsidR="00D3227D" w:rsidRDefault="00897A32">
      <w:pPr>
        <w:pStyle w:val="ListBullet"/>
      </w:pPr>
      <w:r>
        <w:t>X-Men Unlimited #4</w:t>
      </w:r>
    </w:p>
    <w:p w:rsidR="00D3227D" w:rsidRDefault="00897A32">
      <w:pPr>
        <w:pStyle w:val="ListBullet"/>
      </w:pPr>
      <w:r>
        <w:t>Excalibur #4</w:t>
      </w:r>
    </w:p>
    <w:p w:rsidR="00D3227D" w:rsidRDefault="00897A32">
      <w:pPr>
        <w:pStyle w:val="ListBullet"/>
      </w:pPr>
      <w:r>
        <w:t>Alpha Flight #6</w:t>
      </w:r>
    </w:p>
    <w:p w:rsidR="00D3227D" w:rsidRDefault="00897A32">
      <w:pPr>
        <w:pStyle w:val="ListBullet"/>
      </w:pPr>
      <w:r>
        <w:t>Conan #9</w:t>
      </w:r>
    </w:p>
    <w:p w:rsidR="00D3227D" w:rsidRDefault="00897A32">
      <w:pPr>
        <w:pStyle w:val="ListBullet"/>
      </w:pPr>
      <w:r>
        <w:t>Silver Surfer #12</w:t>
      </w:r>
    </w:p>
    <w:p w:rsidR="00D3227D" w:rsidRDefault="00897A32">
      <w:pPr>
        <w:pStyle w:val="ListBullet"/>
      </w:pPr>
      <w:r>
        <w:t>Emma Frost #14</w:t>
      </w:r>
    </w:p>
    <w:p w:rsidR="00D3227D" w:rsidRDefault="00897A32">
      <w:pPr>
        <w:pStyle w:val="ListBullet"/>
      </w:pPr>
      <w:r>
        <w:t>X-Treme X-Men #43</w:t>
      </w:r>
    </w:p>
    <w:p w:rsidR="00D3227D" w:rsidRDefault="00897A32">
      <w:pPr>
        <w:pStyle w:val="ListBullet"/>
      </w:pPr>
      <w:r>
        <w:t>Exiles #49</w:t>
      </w:r>
    </w:p>
    <w:p w:rsidR="00D3227D" w:rsidRDefault="00897A32">
      <w:pPr>
        <w:pStyle w:val="ListBullet"/>
      </w:pPr>
      <w:r>
        <w:t>Hulk #75</w:t>
      </w:r>
    </w:p>
    <w:p w:rsidR="00D3227D" w:rsidRDefault="00897A32">
      <w:pPr>
        <w:pStyle w:val="ListBullet"/>
      </w:pPr>
      <w:r>
        <w:t>Hulk #76</w:t>
      </w:r>
    </w:p>
    <w:p w:rsidR="00D3227D" w:rsidRDefault="00897A32">
      <w:pPr>
        <w:pStyle w:val="ListBullet"/>
      </w:pPr>
      <w:r>
        <w:t>Thor #83</w:t>
      </w:r>
    </w:p>
    <w:p w:rsidR="00D3227D" w:rsidRDefault="00897A32">
      <w:pPr>
        <w:pStyle w:val="ListBullet"/>
      </w:pPr>
      <w:r>
        <w:t>Avengers #501</w:t>
      </w:r>
    </w:p>
    <w:p w:rsidR="00D3227D" w:rsidRDefault="00897A32">
      <w:pPr>
        <w:pStyle w:val="ListBullet"/>
      </w:pPr>
      <w:r>
        <w:t>Fantastic Four #517</w:t>
      </w:r>
    </w:p>
    <w:p w:rsidR="00D3227D" w:rsidRDefault="00897A32">
      <w:pPr>
        <w:pStyle w:val="Heading3"/>
      </w:pPr>
      <w:r>
        <w:t>November, 2004</w:t>
      </w:r>
    </w:p>
    <w:p w:rsidR="00D3227D" w:rsidRDefault="00897A32">
      <w:r>
        <w:t xml:space="preserve">Number of comics published this month: </w:t>
      </w:r>
      <w:r>
        <w:rPr>
          <w:b/>
        </w:rPr>
        <w:t>87</w:t>
      </w:r>
    </w:p>
    <w:p w:rsidR="00D3227D" w:rsidRDefault="00897A32">
      <w:pPr>
        <w:pStyle w:val="ListBullet"/>
      </w:pPr>
      <w:r>
        <w:t>Exiles #54</w:t>
      </w:r>
    </w:p>
    <w:p w:rsidR="00D3227D" w:rsidRDefault="00897A32">
      <w:pPr>
        <w:pStyle w:val="ListBullet"/>
      </w:pPr>
      <w:r>
        <w:t>Star Wars: Obsession #1</w:t>
      </w:r>
    </w:p>
    <w:p w:rsidR="00D3227D" w:rsidRDefault="00897A32">
      <w:pPr>
        <w:pStyle w:val="ListBullet"/>
      </w:pPr>
      <w:r>
        <w:t>Marvel Team-Up #2</w:t>
      </w:r>
    </w:p>
    <w:p w:rsidR="00D3227D" w:rsidRDefault="00897A32">
      <w:pPr>
        <w:pStyle w:val="ListBullet"/>
      </w:pPr>
      <w:r>
        <w:t>Ultimate Elektra #4</w:t>
      </w:r>
    </w:p>
    <w:p w:rsidR="00D3227D" w:rsidRDefault="00897A32">
      <w:pPr>
        <w:pStyle w:val="ListBullet"/>
      </w:pPr>
      <w:r>
        <w:t>Rogue #5</w:t>
      </w:r>
    </w:p>
    <w:p w:rsidR="00D3227D" w:rsidRDefault="00897A32">
      <w:pPr>
        <w:pStyle w:val="ListBullet"/>
      </w:pPr>
      <w:r>
        <w:t>Amazing Fantasy #6</w:t>
      </w:r>
    </w:p>
    <w:p w:rsidR="00D3227D" w:rsidRDefault="00897A32">
      <w:pPr>
        <w:pStyle w:val="ListBullet"/>
      </w:pPr>
      <w:r>
        <w:t>Powerless #6</w:t>
      </w:r>
    </w:p>
    <w:p w:rsidR="00D3227D" w:rsidRDefault="00897A32">
      <w:pPr>
        <w:pStyle w:val="ListBullet"/>
      </w:pPr>
      <w:r>
        <w:t>Wolverine: The End #6</w:t>
      </w:r>
    </w:p>
    <w:p w:rsidR="00D3227D" w:rsidRDefault="00897A32">
      <w:pPr>
        <w:pStyle w:val="ListBullet"/>
      </w:pPr>
      <w:r>
        <w:t>Ultimate Fantastic Four #13</w:t>
      </w:r>
    </w:p>
    <w:p w:rsidR="00D3227D" w:rsidRDefault="00897A32">
      <w:pPr>
        <w:pStyle w:val="ListBullet"/>
      </w:pPr>
      <w:r>
        <w:t>Supreme Power #13</w:t>
      </w:r>
    </w:p>
    <w:p w:rsidR="00D3227D" w:rsidRDefault="00897A32">
      <w:pPr>
        <w:pStyle w:val="ListBullet"/>
      </w:pPr>
      <w:r>
        <w:t>Mystique #21</w:t>
      </w:r>
    </w:p>
    <w:p w:rsidR="00D3227D" w:rsidRDefault="00897A32">
      <w:pPr>
        <w:pStyle w:val="ListBullet"/>
      </w:pPr>
      <w:r>
        <w:t>Daredevil #67</w:t>
      </w:r>
    </w:p>
    <w:p w:rsidR="00D3227D" w:rsidRDefault="00897A32">
      <w:pPr>
        <w:pStyle w:val="ListBullet"/>
      </w:pPr>
      <w:r>
        <w:t>Star Wars: Republic #71</w:t>
      </w:r>
    </w:p>
    <w:p w:rsidR="00D3227D" w:rsidRDefault="00897A32">
      <w:pPr>
        <w:pStyle w:val="ListBullet"/>
      </w:pPr>
      <w:r>
        <w:t>Amazing Spider-Man #514</w:t>
      </w:r>
    </w:p>
    <w:p w:rsidR="00D3227D" w:rsidRDefault="00897A32">
      <w:pPr>
        <w:pStyle w:val="ListBullet"/>
      </w:pPr>
      <w:r>
        <w:t>Spider-Man: India #1</w:t>
      </w:r>
    </w:p>
    <w:p w:rsidR="00D3227D" w:rsidRDefault="00897A32">
      <w:pPr>
        <w:pStyle w:val="ListBullet"/>
      </w:pPr>
      <w:r>
        <w:t>Captain America #1</w:t>
      </w:r>
    </w:p>
    <w:p w:rsidR="00D3227D" w:rsidRDefault="00897A32">
      <w:pPr>
        <w:pStyle w:val="ListBullet"/>
      </w:pPr>
      <w:r>
        <w:t>Avengers: Earth's Mightiest Heroes #2</w:t>
      </w:r>
    </w:p>
    <w:p w:rsidR="00D3227D" w:rsidRDefault="00897A32">
      <w:pPr>
        <w:pStyle w:val="ListBullet"/>
      </w:pPr>
      <w:r>
        <w:lastRenderedPageBreak/>
        <w:t>Madrox #3</w:t>
      </w:r>
    </w:p>
    <w:p w:rsidR="00D3227D" w:rsidRDefault="00897A32">
      <w:pPr>
        <w:pStyle w:val="ListBullet"/>
      </w:pPr>
      <w:r>
        <w:t>Marvel Age Spider-Man Team-Up #3</w:t>
      </w:r>
    </w:p>
    <w:p w:rsidR="00D3227D" w:rsidRDefault="00897A32">
      <w:pPr>
        <w:pStyle w:val="ListBullet"/>
      </w:pPr>
      <w:r>
        <w:t>X-Force #4</w:t>
      </w:r>
    </w:p>
    <w:p w:rsidR="00D3227D" w:rsidRDefault="00897A32">
      <w:pPr>
        <w:pStyle w:val="ListBullet"/>
      </w:pPr>
      <w:r>
        <w:t>New Invaders #4</w:t>
      </w:r>
    </w:p>
    <w:p w:rsidR="00D3227D" w:rsidRDefault="00897A32">
      <w:pPr>
        <w:pStyle w:val="ListBullet"/>
      </w:pPr>
      <w:r>
        <w:t>Doctor Spectrum #4</w:t>
      </w:r>
    </w:p>
    <w:p w:rsidR="00D3227D" w:rsidRDefault="00897A32">
      <w:pPr>
        <w:pStyle w:val="ListBullet"/>
      </w:pPr>
      <w:r>
        <w:t>She-Hulk #9</w:t>
      </w:r>
    </w:p>
    <w:p w:rsidR="00D3227D" w:rsidRDefault="00897A32">
      <w:pPr>
        <w:pStyle w:val="ListBullet"/>
      </w:pPr>
      <w:r>
        <w:t>Cable &amp; Deadpool #9</w:t>
      </w:r>
    </w:p>
    <w:p w:rsidR="00D3227D" w:rsidRDefault="00897A32">
      <w:pPr>
        <w:pStyle w:val="ListBullet"/>
      </w:pPr>
      <w:r>
        <w:t>Punisher Max #14</w:t>
      </w:r>
    </w:p>
    <w:p w:rsidR="00D3227D" w:rsidRDefault="00897A32">
      <w:pPr>
        <w:pStyle w:val="ListBullet"/>
      </w:pPr>
      <w:r>
        <w:t>Marvel Age Spider-Man #16</w:t>
      </w:r>
    </w:p>
    <w:p w:rsidR="00D3227D" w:rsidRDefault="00897A32">
      <w:pPr>
        <w:pStyle w:val="ListBullet"/>
      </w:pPr>
      <w:r>
        <w:t>Wolverine #22</w:t>
      </w:r>
    </w:p>
    <w:p w:rsidR="00D3227D" w:rsidRDefault="00897A32">
      <w:pPr>
        <w:pStyle w:val="ListBullet"/>
      </w:pPr>
      <w:r>
        <w:t>Ultimate Spider-Man #69</w:t>
      </w:r>
    </w:p>
    <w:p w:rsidR="00D3227D" w:rsidRDefault="00897A32">
      <w:pPr>
        <w:pStyle w:val="ListBullet"/>
      </w:pPr>
      <w:r>
        <w:t>X-Men #164</w:t>
      </w:r>
    </w:p>
    <w:p w:rsidR="00D3227D" w:rsidRDefault="00897A32">
      <w:pPr>
        <w:pStyle w:val="ListBullet"/>
      </w:pPr>
      <w:r>
        <w:t>Exiles #53</w:t>
      </w:r>
    </w:p>
    <w:p w:rsidR="00D3227D" w:rsidRDefault="00897A32">
      <w:pPr>
        <w:pStyle w:val="ListBullet"/>
      </w:pPr>
      <w:r>
        <w:t>Marvel Team-Up #1</w:t>
      </w:r>
    </w:p>
    <w:p w:rsidR="00D3227D" w:rsidRDefault="00897A32">
      <w:pPr>
        <w:pStyle w:val="ListBullet"/>
      </w:pPr>
      <w:r>
        <w:t>Avengers Finale #1</w:t>
      </w:r>
    </w:p>
    <w:p w:rsidR="00D3227D" w:rsidRDefault="00897A32">
      <w:pPr>
        <w:pStyle w:val="ListBullet"/>
      </w:pPr>
      <w:r>
        <w:t>The Invincible Iron Man #1</w:t>
      </w:r>
    </w:p>
    <w:p w:rsidR="00D3227D" w:rsidRDefault="00897A32">
      <w:pPr>
        <w:pStyle w:val="ListBullet"/>
      </w:pPr>
      <w:r>
        <w:t>Nightcrawler #2</w:t>
      </w:r>
    </w:p>
    <w:p w:rsidR="00D3227D" w:rsidRDefault="00897A32">
      <w:pPr>
        <w:pStyle w:val="ListBullet"/>
      </w:pPr>
      <w:r>
        <w:t>Bullseye: Greatest Hits #3</w:t>
      </w:r>
    </w:p>
    <w:p w:rsidR="00D3227D" w:rsidRDefault="00897A32">
      <w:pPr>
        <w:pStyle w:val="ListBullet"/>
      </w:pPr>
      <w:r>
        <w:t>Marvel Age Hulk #3</w:t>
      </w:r>
    </w:p>
    <w:p w:rsidR="00D3227D" w:rsidRDefault="00897A32">
      <w:pPr>
        <w:pStyle w:val="ListBullet"/>
      </w:pPr>
      <w:r>
        <w:t>Gambit #4</w:t>
      </w:r>
    </w:p>
    <w:p w:rsidR="00D3227D" w:rsidRDefault="00897A32">
      <w:pPr>
        <w:pStyle w:val="ListBullet"/>
      </w:pPr>
      <w:r>
        <w:t>X-Men: The End - Dreamers &amp; Demons #5</w:t>
      </w:r>
    </w:p>
    <w:p w:rsidR="00D3227D" w:rsidRDefault="00897A32">
      <w:pPr>
        <w:pStyle w:val="ListBullet"/>
      </w:pPr>
      <w:r>
        <w:t>Pulse #6</w:t>
      </w:r>
    </w:p>
    <w:p w:rsidR="00D3227D" w:rsidRDefault="00897A32">
      <w:pPr>
        <w:pStyle w:val="ListBullet"/>
      </w:pPr>
      <w:r>
        <w:t>Powers #6</w:t>
      </w:r>
    </w:p>
    <w:p w:rsidR="00D3227D" w:rsidRDefault="00897A32">
      <w:pPr>
        <w:pStyle w:val="ListBullet"/>
      </w:pPr>
      <w:r>
        <w:t>District X #7</w:t>
      </w:r>
    </w:p>
    <w:p w:rsidR="00D3227D" w:rsidRDefault="00897A32">
      <w:pPr>
        <w:pStyle w:val="ListBullet"/>
      </w:pPr>
      <w:r>
        <w:t>Official Handbook of the Marvel Universe #7</w:t>
      </w:r>
    </w:p>
    <w:p w:rsidR="00D3227D" w:rsidRDefault="00897A32">
      <w:pPr>
        <w:pStyle w:val="ListBullet"/>
      </w:pPr>
      <w:r>
        <w:t>Marvel Knights Spider-Man #8</w:t>
      </w:r>
    </w:p>
    <w:p w:rsidR="00D3227D" w:rsidRDefault="00897A32">
      <w:pPr>
        <w:pStyle w:val="ListBullet"/>
      </w:pPr>
      <w:r>
        <w:t>Thor: Son of Asgard #10</w:t>
      </w:r>
    </w:p>
    <w:p w:rsidR="00D3227D" w:rsidRDefault="00897A32">
      <w:pPr>
        <w:pStyle w:val="ListBullet"/>
      </w:pPr>
      <w:r>
        <w:t>4 #12</w:t>
      </w:r>
    </w:p>
    <w:p w:rsidR="00D3227D" w:rsidRDefault="00897A32">
      <w:pPr>
        <w:pStyle w:val="ListBullet"/>
      </w:pPr>
      <w:r>
        <w:t>Spectacular Spider-Man #21</w:t>
      </w:r>
    </w:p>
    <w:p w:rsidR="00D3227D" w:rsidRDefault="00897A32">
      <w:pPr>
        <w:pStyle w:val="ListBullet"/>
      </w:pPr>
      <w:r>
        <w:t>Star Wars: Empire #26</w:t>
      </w:r>
    </w:p>
    <w:p w:rsidR="00D3227D" w:rsidRDefault="00897A32">
      <w:pPr>
        <w:pStyle w:val="ListBullet"/>
      </w:pPr>
      <w:r>
        <w:t>Ultimate X-Men #53</w:t>
      </w:r>
    </w:p>
    <w:p w:rsidR="00D3227D" w:rsidRDefault="00897A32">
      <w:pPr>
        <w:pStyle w:val="ListBullet"/>
      </w:pPr>
      <w:r>
        <w:t>Identity Disc #4</w:t>
      </w:r>
    </w:p>
    <w:p w:rsidR="00D3227D" w:rsidRDefault="00897A32">
      <w:pPr>
        <w:pStyle w:val="ListBullet"/>
      </w:pPr>
      <w:r>
        <w:t>Avengers: Earth's Mightiest Heroes #1</w:t>
      </w:r>
    </w:p>
    <w:p w:rsidR="00D3227D" w:rsidRDefault="00897A32">
      <w:pPr>
        <w:pStyle w:val="ListBullet"/>
      </w:pPr>
      <w:r>
        <w:t>Tomb of Dracula #2</w:t>
      </w:r>
    </w:p>
    <w:p w:rsidR="00D3227D" w:rsidRDefault="00897A32">
      <w:pPr>
        <w:pStyle w:val="ListBullet"/>
      </w:pPr>
      <w:r>
        <w:t>Jubilee #3</w:t>
      </w:r>
    </w:p>
    <w:p w:rsidR="00D3227D" w:rsidRDefault="00897A32">
      <w:pPr>
        <w:pStyle w:val="ListBullet"/>
      </w:pPr>
      <w:r>
        <w:t>Hulk &amp; Thing: Hard Knocks #3</w:t>
      </w:r>
    </w:p>
    <w:p w:rsidR="00D3227D" w:rsidRDefault="00897A32">
      <w:pPr>
        <w:pStyle w:val="ListBullet"/>
      </w:pPr>
      <w:r>
        <w:t>Ultimate Nightmare #4</w:t>
      </w:r>
    </w:p>
    <w:p w:rsidR="00D3227D" w:rsidRDefault="00897A32">
      <w:pPr>
        <w:pStyle w:val="ListBullet"/>
      </w:pPr>
      <w:r>
        <w:t>Spider-Man/Doctor Octopus: Year One #4</w:t>
      </w:r>
    </w:p>
    <w:p w:rsidR="00D3227D" w:rsidRDefault="00897A32">
      <w:pPr>
        <w:pStyle w:val="ListBullet"/>
      </w:pPr>
      <w:r>
        <w:t>Venom Vs. Carnage #4</w:t>
      </w:r>
    </w:p>
    <w:p w:rsidR="00D3227D" w:rsidRDefault="00897A32">
      <w:pPr>
        <w:pStyle w:val="ListBullet"/>
      </w:pPr>
      <w:r>
        <w:t>Starjammers #6</w:t>
      </w:r>
    </w:p>
    <w:p w:rsidR="00D3227D" w:rsidRDefault="00897A32">
      <w:pPr>
        <w:pStyle w:val="ListBullet"/>
      </w:pPr>
      <w:r>
        <w:t>Astonishing X-Men #6</w:t>
      </w:r>
    </w:p>
    <w:p w:rsidR="00D3227D" w:rsidRDefault="00897A32">
      <w:pPr>
        <w:pStyle w:val="ListBullet"/>
      </w:pPr>
      <w:r>
        <w:t>Marvel Age Fantastic Four #8</w:t>
      </w:r>
    </w:p>
    <w:p w:rsidR="00D3227D" w:rsidRDefault="00897A32">
      <w:pPr>
        <w:pStyle w:val="ListBullet"/>
      </w:pPr>
      <w:r>
        <w:lastRenderedPageBreak/>
        <w:t>Captain America &amp; the Falcon #9</w:t>
      </w:r>
    </w:p>
    <w:p w:rsidR="00D3227D" w:rsidRDefault="00897A32">
      <w:pPr>
        <w:pStyle w:val="ListBullet"/>
      </w:pPr>
      <w:r>
        <w:t>Punisher Max #13</w:t>
      </w:r>
    </w:p>
    <w:p w:rsidR="00D3227D" w:rsidRDefault="00897A32">
      <w:pPr>
        <w:pStyle w:val="ListBullet"/>
      </w:pPr>
      <w:r>
        <w:t>Marvel Age Spider-Man #15</w:t>
      </w:r>
    </w:p>
    <w:p w:rsidR="00D3227D" w:rsidRDefault="00897A32">
      <w:pPr>
        <w:pStyle w:val="ListBullet"/>
      </w:pPr>
      <w:r>
        <w:t>Ultimate Spider-Man #68</w:t>
      </w:r>
    </w:p>
    <w:p w:rsidR="00D3227D" w:rsidRDefault="00897A32">
      <w:pPr>
        <w:pStyle w:val="ListBullet"/>
      </w:pPr>
      <w:r>
        <w:t>Spider-Girl #80</w:t>
      </w:r>
    </w:p>
    <w:p w:rsidR="00D3227D" w:rsidRDefault="00897A32">
      <w:pPr>
        <w:pStyle w:val="ListBullet"/>
      </w:pPr>
      <w:r>
        <w:t>Uncanny X-Men #449</w:t>
      </w:r>
    </w:p>
    <w:p w:rsidR="00D3227D" w:rsidRDefault="00897A32">
      <w:pPr>
        <w:pStyle w:val="ListBullet"/>
      </w:pPr>
      <w:r>
        <w:t>Hulk &amp; Thing: Hard Knocks #1</w:t>
      </w:r>
    </w:p>
    <w:p w:rsidR="00D3227D" w:rsidRDefault="00897A32">
      <w:pPr>
        <w:pStyle w:val="ListBullet"/>
      </w:pPr>
      <w:r>
        <w:t>Elektra: The Hand #1</w:t>
      </w:r>
    </w:p>
    <w:p w:rsidR="00D3227D" w:rsidRDefault="00897A32">
      <w:pPr>
        <w:pStyle w:val="ListBullet"/>
      </w:pPr>
      <w:r>
        <w:t>Warlock #1</w:t>
      </w:r>
    </w:p>
    <w:p w:rsidR="00D3227D" w:rsidRDefault="00897A32">
      <w:pPr>
        <w:pStyle w:val="ListBullet"/>
      </w:pPr>
      <w:r>
        <w:t>Daredevil 2099 #1</w:t>
      </w:r>
    </w:p>
    <w:p w:rsidR="00D3227D" w:rsidRDefault="00897A32">
      <w:pPr>
        <w:pStyle w:val="ListBullet"/>
      </w:pPr>
      <w:r>
        <w:t>Black Panther 2099 #1</w:t>
      </w:r>
    </w:p>
    <w:p w:rsidR="00D3227D" w:rsidRDefault="00897A32">
      <w:pPr>
        <w:pStyle w:val="ListBullet"/>
      </w:pPr>
      <w:r>
        <w:t>Black Widow #1</w:t>
      </w:r>
    </w:p>
    <w:p w:rsidR="00D3227D" w:rsidRDefault="00897A32">
      <w:pPr>
        <w:pStyle w:val="ListBullet"/>
      </w:pPr>
      <w:r>
        <w:t>Marvel Age Hulk #1</w:t>
      </w:r>
    </w:p>
    <w:p w:rsidR="00D3227D" w:rsidRDefault="00897A32">
      <w:pPr>
        <w:pStyle w:val="ListBullet"/>
      </w:pPr>
      <w:r>
        <w:t>Elektra: The Hand #2</w:t>
      </w:r>
    </w:p>
    <w:p w:rsidR="00D3227D" w:rsidRDefault="00897A32">
      <w:pPr>
        <w:pStyle w:val="ListBullet"/>
      </w:pPr>
      <w:r>
        <w:t>New Invaders #2</w:t>
      </w:r>
    </w:p>
    <w:p w:rsidR="00D3227D" w:rsidRDefault="00897A32">
      <w:pPr>
        <w:pStyle w:val="ListBullet"/>
      </w:pPr>
      <w:r>
        <w:t>Kabuki #3</w:t>
      </w:r>
    </w:p>
    <w:p w:rsidR="00D3227D" w:rsidRDefault="00897A32">
      <w:pPr>
        <w:pStyle w:val="ListBullet"/>
      </w:pPr>
      <w:r>
        <w:t>Spider-Man Unlimited #5</w:t>
      </w:r>
    </w:p>
    <w:p w:rsidR="00D3227D" w:rsidRDefault="00897A32">
      <w:pPr>
        <w:pStyle w:val="ListBullet"/>
      </w:pPr>
      <w:r>
        <w:t>Excalibur #5</w:t>
      </w:r>
    </w:p>
    <w:p w:rsidR="00D3227D" w:rsidRDefault="00897A32">
      <w:pPr>
        <w:pStyle w:val="ListBullet"/>
      </w:pPr>
      <w:r>
        <w:t>Alpha Flight #7</w:t>
      </w:r>
    </w:p>
    <w:p w:rsidR="00D3227D" w:rsidRDefault="00897A32">
      <w:pPr>
        <w:pStyle w:val="ListBullet"/>
      </w:pPr>
      <w:r>
        <w:t>Conan #10</w:t>
      </w:r>
    </w:p>
    <w:p w:rsidR="00D3227D" w:rsidRDefault="00897A32">
      <w:pPr>
        <w:pStyle w:val="ListBullet"/>
      </w:pPr>
      <w:r>
        <w:t>Silver Surfer #13</w:t>
      </w:r>
    </w:p>
    <w:p w:rsidR="00D3227D" w:rsidRDefault="00897A32">
      <w:pPr>
        <w:pStyle w:val="ListBullet"/>
      </w:pPr>
      <w:r>
        <w:t>Emma Frost #15</w:t>
      </w:r>
    </w:p>
    <w:p w:rsidR="00D3227D" w:rsidRDefault="00897A32">
      <w:pPr>
        <w:pStyle w:val="ListBullet"/>
      </w:pPr>
      <w:r>
        <w:t>Venom #18</w:t>
      </w:r>
    </w:p>
    <w:p w:rsidR="00D3227D" w:rsidRDefault="00897A32">
      <w:pPr>
        <w:pStyle w:val="ListBullet"/>
      </w:pPr>
      <w:r>
        <w:t>X-Treme X-Men #44</w:t>
      </w:r>
    </w:p>
    <w:p w:rsidR="00D3227D" w:rsidRDefault="00897A32">
      <w:pPr>
        <w:pStyle w:val="ListBullet"/>
      </w:pPr>
      <w:r>
        <w:t>Exiles #52</w:t>
      </w:r>
    </w:p>
    <w:p w:rsidR="00D3227D" w:rsidRDefault="00897A32">
      <w:pPr>
        <w:pStyle w:val="ListBullet"/>
      </w:pPr>
      <w:r>
        <w:t>Thor #84</w:t>
      </w:r>
    </w:p>
    <w:p w:rsidR="00D3227D" w:rsidRDefault="00897A32">
      <w:pPr>
        <w:pStyle w:val="ListBullet"/>
      </w:pPr>
      <w:r>
        <w:t>Avengers #502</w:t>
      </w:r>
    </w:p>
    <w:p w:rsidR="00D3227D" w:rsidRDefault="00897A32">
      <w:pPr>
        <w:pStyle w:val="ListBullet"/>
      </w:pPr>
      <w:r>
        <w:t>Fantastic Four #518</w:t>
      </w:r>
    </w:p>
    <w:p w:rsidR="00D3227D" w:rsidRDefault="00897A32">
      <w:pPr>
        <w:pStyle w:val="Heading3"/>
      </w:pPr>
      <w:r>
        <w:t>December, 2004</w:t>
      </w:r>
    </w:p>
    <w:p w:rsidR="00D3227D" w:rsidRDefault="00897A32">
      <w:r>
        <w:t xml:space="preserve">Number of comics published this month: </w:t>
      </w:r>
      <w:r>
        <w:rPr>
          <w:b/>
        </w:rPr>
        <w:t>86</w:t>
      </w:r>
    </w:p>
    <w:p w:rsidR="00D3227D" w:rsidRDefault="00897A32">
      <w:pPr>
        <w:pStyle w:val="ListBullet"/>
      </w:pPr>
      <w:r>
        <w:t>X-Treme X-Men #46</w:t>
      </w:r>
    </w:p>
    <w:p w:rsidR="00D3227D" w:rsidRDefault="00897A32">
      <w:pPr>
        <w:pStyle w:val="ListBullet"/>
      </w:pPr>
      <w:r>
        <w:t>What If? #1</w:t>
      </w:r>
    </w:p>
    <w:p w:rsidR="00D3227D" w:rsidRDefault="00897A32">
      <w:pPr>
        <w:pStyle w:val="ListBullet"/>
      </w:pPr>
      <w:r>
        <w:t>What If? #1</w:t>
      </w:r>
    </w:p>
    <w:p w:rsidR="00D3227D" w:rsidRDefault="00897A32">
      <w:pPr>
        <w:pStyle w:val="ListBullet"/>
      </w:pPr>
      <w:r>
        <w:t>Elektra: The Movie #1</w:t>
      </w:r>
    </w:p>
    <w:p w:rsidR="00D3227D" w:rsidRDefault="00897A32">
      <w:pPr>
        <w:pStyle w:val="ListBullet"/>
      </w:pPr>
      <w:r>
        <w:t>New Avengers #2</w:t>
      </w:r>
    </w:p>
    <w:p w:rsidR="00D3227D" w:rsidRDefault="00897A32">
      <w:pPr>
        <w:pStyle w:val="ListBullet"/>
      </w:pPr>
      <w:r>
        <w:t>Captain America #2</w:t>
      </w:r>
    </w:p>
    <w:p w:rsidR="00D3227D" w:rsidRDefault="00897A32">
      <w:pPr>
        <w:pStyle w:val="ListBullet"/>
      </w:pPr>
      <w:r>
        <w:t>The Invincible Iron Man #2</w:t>
      </w:r>
    </w:p>
    <w:p w:rsidR="00D3227D" w:rsidRDefault="00897A32">
      <w:pPr>
        <w:pStyle w:val="ListBullet"/>
      </w:pPr>
      <w:r>
        <w:t>Star Wars: Obsession #2</w:t>
      </w:r>
    </w:p>
    <w:p w:rsidR="00D3227D" w:rsidRDefault="00897A32">
      <w:pPr>
        <w:pStyle w:val="ListBullet"/>
      </w:pPr>
      <w:r>
        <w:t>Strange #3</w:t>
      </w:r>
    </w:p>
    <w:p w:rsidR="00D3227D" w:rsidRDefault="00897A32">
      <w:pPr>
        <w:pStyle w:val="ListBullet"/>
      </w:pPr>
      <w:r>
        <w:t>Avengers: Earth's Mightiest Heroes #4</w:t>
      </w:r>
    </w:p>
    <w:p w:rsidR="00D3227D" w:rsidRDefault="00897A32">
      <w:pPr>
        <w:pStyle w:val="ListBullet"/>
      </w:pPr>
      <w:r>
        <w:lastRenderedPageBreak/>
        <w:t>Marvel Age Spider-Man Team-Up #4</w:t>
      </w:r>
    </w:p>
    <w:p w:rsidR="00D3227D" w:rsidRDefault="00897A32">
      <w:pPr>
        <w:pStyle w:val="ListBullet"/>
      </w:pPr>
      <w:r>
        <w:t>Supreme Power #14</w:t>
      </w:r>
    </w:p>
    <w:p w:rsidR="00D3227D" w:rsidRDefault="00897A32">
      <w:pPr>
        <w:pStyle w:val="ListBullet"/>
      </w:pPr>
      <w:r>
        <w:t>Ultimate Fantastic Four #14</w:t>
      </w:r>
    </w:p>
    <w:p w:rsidR="00D3227D" w:rsidRDefault="00897A32">
      <w:pPr>
        <w:pStyle w:val="ListBullet"/>
      </w:pPr>
      <w:r>
        <w:t>Star Wars: Empire #28</w:t>
      </w:r>
    </w:p>
    <w:p w:rsidR="00D3227D" w:rsidRDefault="00897A32">
      <w:pPr>
        <w:pStyle w:val="ListBullet"/>
      </w:pPr>
      <w:r>
        <w:t>Exiles #57</w:t>
      </w:r>
    </w:p>
    <w:p w:rsidR="00D3227D" w:rsidRDefault="00897A32">
      <w:pPr>
        <w:pStyle w:val="ListBullet"/>
      </w:pPr>
      <w:r>
        <w:t>Star Wars: Republic #72</w:t>
      </w:r>
    </w:p>
    <w:p w:rsidR="00D3227D" w:rsidRDefault="00897A32">
      <w:pPr>
        <w:pStyle w:val="ListBullet"/>
      </w:pPr>
      <w:r>
        <w:t>Amazing Spider-Man #515</w:t>
      </w:r>
    </w:p>
    <w:p w:rsidR="00D3227D" w:rsidRDefault="00897A32">
      <w:pPr>
        <w:pStyle w:val="ListBullet"/>
      </w:pPr>
      <w:r>
        <w:t>Punisher: Red X-Mas #1</w:t>
      </w:r>
    </w:p>
    <w:p w:rsidR="00D3227D" w:rsidRDefault="00897A32">
      <w:pPr>
        <w:pStyle w:val="ListBullet"/>
      </w:pPr>
      <w:r>
        <w:t>Nightcrawler #4</w:t>
      </w:r>
    </w:p>
    <w:p w:rsidR="00D3227D" w:rsidRDefault="00897A32">
      <w:pPr>
        <w:pStyle w:val="ListBullet"/>
      </w:pPr>
      <w:r>
        <w:t>Ultimate Elektra #5</w:t>
      </w:r>
    </w:p>
    <w:p w:rsidR="00D3227D" w:rsidRDefault="00897A32">
      <w:pPr>
        <w:pStyle w:val="ListBullet"/>
      </w:pPr>
      <w:r>
        <w:t>Rogue #6</w:t>
      </w:r>
    </w:p>
    <w:p w:rsidR="00D3227D" w:rsidRDefault="00897A32">
      <w:pPr>
        <w:pStyle w:val="ListBullet"/>
      </w:pPr>
      <w:r>
        <w:t>Astonishing X-Men #7</w:t>
      </w:r>
    </w:p>
    <w:p w:rsidR="00D3227D" w:rsidRDefault="00897A32">
      <w:pPr>
        <w:pStyle w:val="ListBullet"/>
      </w:pPr>
      <w:r>
        <w:t>Excalibur #8</w:t>
      </w:r>
    </w:p>
    <w:p w:rsidR="00D3227D" w:rsidRDefault="00897A32">
      <w:pPr>
        <w:pStyle w:val="ListBullet"/>
      </w:pPr>
      <w:r>
        <w:t>Marvel Age Spider-Man #18</w:t>
      </w:r>
    </w:p>
    <w:p w:rsidR="00D3227D" w:rsidRDefault="00897A32">
      <w:pPr>
        <w:pStyle w:val="ListBullet"/>
      </w:pPr>
      <w:r>
        <w:t>Mystique #22</w:t>
      </w:r>
    </w:p>
    <w:p w:rsidR="00D3227D" w:rsidRDefault="00897A32">
      <w:pPr>
        <w:pStyle w:val="ListBullet"/>
      </w:pPr>
      <w:r>
        <w:t>Identity Disc #5</w:t>
      </w:r>
    </w:p>
    <w:p w:rsidR="00D3227D" w:rsidRDefault="00897A32">
      <w:pPr>
        <w:pStyle w:val="ListBullet"/>
      </w:pPr>
      <w:r>
        <w:t>Spider-Man: India #2</w:t>
      </w:r>
    </w:p>
    <w:p w:rsidR="00D3227D" w:rsidRDefault="00897A32">
      <w:pPr>
        <w:pStyle w:val="ListBullet"/>
      </w:pPr>
      <w:r>
        <w:t>Avengers: Earth's Mightiest Heroes #3</w:t>
      </w:r>
    </w:p>
    <w:p w:rsidR="00D3227D" w:rsidRDefault="00897A32">
      <w:pPr>
        <w:pStyle w:val="ListBullet"/>
      </w:pPr>
      <w:r>
        <w:t>Marvel Team-Up #3</w:t>
      </w:r>
    </w:p>
    <w:p w:rsidR="00D3227D" w:rsidRDefault="00897A32">
      <w:pPr>
        <w:pStyle w:val="ListBullet"/>
      </w:pPr>
      <w:r>
        <w:t>Madrox #4</w:t>
      </w:r>
    </w:p>
    <w:p w:rsidR="00D3227D" w:rsidRDefault="00897A32">
      <w:pPr>
        <w:pStyle w:val="ListBullet"/>
      </w:pPr>
      <w:r>
        <w:t>X-Force #5</w:t>
      </w:r>
    </w:p>
    <w:p w:rsidR="00D3227D" w:rsidRDefault="00897A32">
      <w:pPr>
        <w:pStyle w:val="ListBullet"/>
      </w:pPr>
      <w:r>
        <w:t>New Invaders #5</w:t>
      </w:r>
    </w:p>
    <w:p w:rsidR="00D3227D" w:rsidRDefault="00897A32">
      <w:pPr>
        <w:pStyle w:val="ListBullet"/>
      </w:pPr>
      <w:r>
        <w:t>Official Handbook of the Marvel Universe #8</w:t>
      </w:r>
    </w:p>
    <w:p w:rsidR="00D3227D" w:rsidRDefault="00897A32">
      <w:pPr>
        <w:pStyle w:val="ListBullet"/>
      </w:pPr>
      <w:r>
        <w:t>Marvel Age Fantastic Four #9</w:t>
      </w:r>
    </w:p>
    <w:p w:rsidR="00D3227D" w:rsidRDefault="00897A32">
      <w:pPr>
        <w:pStyle w:val="ListBullet"/>
      </w:pPr>
      <w:r>
        <w:t>Cable &amp; Deadpool #10</w:t>
      </w:r>
    </w:p>
    <w:p w:rsidR="00D3227D" w:rsidRDefault="00897A32">
      <w:pPr>
        <w:pStyle w:val="ListBullet"/>
      </w:pPr>
      <w:r>
        <w:t>Wolverine #23</w:t>
      </w:r>
    </w:p>
    <w:p w:rsidR="00D3227D" w:rsidRDefault="00897A32">
      <w:pPr>
        <w:pStyle w:val="ListBullet"/>
      </w:pPr>
      <w:r>
        <w:t>Star Wars: Empire #27</w:t>
      </w:r>
    </w:p>
    <w:p w:rsidR="00D3227D" w:rsidRDefault="00897A32">
      <w:pPr>
        <w:pStyle w:val="ListBullet"/>
      </w:pPr>
      <w:r>
        <w:t>Exiles #56</w:t>
      </w:r>
    </w:p>
    <w:p w:rsidR="00D3227D" w:rsidRDefault="00897A32">
      <w:pPr>
        <w:pStyle w:val="ListBullet"/>
      </w:pPr>
      <w:r>
        <w:t>Daredevil #68</w:t>
      </w:r>
    </w:p>
    <w:p w:rsidR="00D3227D" w:rsidRDefault="00897A32">
      <w:pPr>
        <w:pStyle w:val="ListBullet"/>
      </w:pPr>
      <w:r>
        <w:t>Ultimate Spider-Man #70</w:t>
      </w:r>
    </w:p>
    <w:p w:rsidR="00D3227D" w:rsidRDefault="00897A32">
      <w:pPr>
        <w:pStyle w:val="ListBullet"/>
      </w:pPr>
      <w:r>
        <w:t>X-Men #165</w:t>
      </w:r>
    </w:p>
    <w:p w:rsidR="00D3227D" w:rsidRDefault="00897A32">
      <w:pPr>
        <w:pStyle w:val="ListBullet"/>
      </w:pPr>
      <w:r>
        <w:t>Stoker's Dracula #2</w:t>
      </w:r>
    </w:p>
    <w:p w:rsidR="00D3227D" w:rsidRDefault="00897A32">
      <w:pPr>
        <w:pStyle w:val="ListBullet"/>
      </w:pPr>
      <w:r>
        <w:t>Nightcrawler #3</w:t>
      </w:r>
    </w:p>
    <w:p w:rsidR="00D3227D" w:rsidRDefault="00897A32">
      <w:pPr>
        <w:pStyle w:val="ListBullet"/>
      </w:pPr>
      <w:r>
        <w:t>Bullseye: Greatest Hits #4</w:t>
      </w:r>
    </w:p>
    <w:p w:rsidR="00D3227D" w:rsidRDefault="00897A32">
      <w:pPr>
        <w:pStyle w:val="ListBullet"/>
      </w:pPr>
      <w:r>
        <w:t>Marvel Age Hulk #4</w:t>
      </w:r>
    </w:p>
    <w:p w:rsidR="00D3227D" w:rsidRDefault="00897A32">
      <w:pPr>
        <w:pStyle w:val="ListBullet"/>
      </w:pPr>
      <w:r>
        <w:t>Spider-Man/Doctor Octopus: Year One #5</w:t>
      </w:r>
    </w:p>
    <w:p w:rsidR="00D3227D" w:rsidRDefault="00897A32">
      <w:pPr>
        <w:pStyle w:val="ListBullet"/>
      </w:pPr>
      <w:r>
        <w:t>Gambit #5</w:t>
      </w:r>
    </w:p>
    <w:p w:rsidR="00D3227D" w:rsidRDefault="00897A32">
      <w:pPr>
        <w:pStyle w:val="ListBullet"/>
      </w:pPr>
      <w:r>
        <w:t>X-Men: The End - Dreamers &amp; Demons #6</w:t>
      </w:r>
    </w:p>
    <w:p w:rsidR="00D3227D" w:rsidRDefault="00897A32">
      <w:pPr>
        <w:pStyle w:val="ListBullet"/>
      </w:pPr>
      <w:r>
        <w:t>Powers #7</w:t>
      </w:r>
    </w:p>
    <w:p w:rsidR="00D3227D" w:rsidRDefault="00897A32">
      <w:pPr>
        <w:pStyle w:val="ListBullet"/>
      </w:pPr>
      <w:r>
        <w:t>District X #8</w:t>
      </w:r>
    </w:p>
    <w:p w:rsidR="00D3227D" w:rsidRDefault="00897A32">
      <w:pPr>
        <w:pStyle w:val="ListBullet"/>
      </w:pPr>
      <w:r>
        <w:t>Marvel Knights Spider-Man #9</w:t>
      </w:r>
    </w:p>
    <w:p w:rsidR="00D3227D" w:rsidRDefault="00897A32">
      <w:pPr>
        <w:pStyle w:val="ListBullet"/>
      </w:pPr>
      <w:r>
        <w:t>She-Hulk #10</w:t>
      </w:r>
    </w:p>
    <w:p w:rsidR="00D3227D" w:rsidRDefault="00897A32">
      <w:pPr>
        <w:pStyle w:val="ListBullet"/>
      </w:pPr>
      <w:r>
        <w:lastRenderedPageBreak/>
        <w:t>Thor: Son of Asgard #11</w:t>
      </w:r>
    </w:p>
    <w:p w:rsidR="00D3227D" w:rsidRDefault="00897A32">
      <w:pPr>
        <w:pStyle w:val="ListBullet"/>
      </w:pPr>
      <w:r>
        <w:t>4 #13</w:t>
      </w:r>
    </w:p>
    <w:p w:rsidR="00D3227D" w:rsidRDefault="00897A32">
      <w:pPr>
        <w:pStyle w:val="ListBullet"/>
      </w:pPr>
      <w:r>
        <w:t>Punisher Max #15</w:t>
      </w:r>
    </w:p>
    <w:p w:rsidR="00D3227D" w:rsidRDefault="00897A32">
      <w:pPr>
        <w:pStyle w:val="ListBullet"/>
      </w:pPr>
      <w:r>
        <w:t>Spectacular Spider-Man #22</w:t>
      </w:r>
    </w:p>
    <w:p w:rsidR="00D3227D" w:rsidRDefault="00897A32">
      <w:pPr>
        <w:pStyle w:val="ListBullet"/>
      </w:pPr>
      <w:r>
        <w:t>Uncanny X-Men #451</w:t>
      </w:r>
    </w:p>
    <w:p w:rsidR="00D3227D" w:rsidRDefault="00897A32">
      <w:pPr>
        <w:pStyle w:val="ListBullet"/>
      </w:pPr>
      <w:r>
        <w:t>Tales of Suspense: Captain America/Iron Man 1 Commemorative Edition #0</w:t>
      </w:r>
    </w:p>
    <w:p w:rsidR="00D3227D" w:rsidRDefault="00897A32">
      <w:pPr>
        <w:pStyle w:val="ListBullet"/>
      </w:pPr>
      <w:r>
        <w:t>New Avengers #1</w:t>
      </w:r>
    </w:p>
    <w:p w:rsidR="00D3227D" w:rsidRDefault="00897A32">
      <w:pPr>
        <w:pStyle w:val="ListBullet"/>
      </w:pPr>
      <w:r>
        <w:t>Sabretooth #1</w:t>
      </w:r>
    </w:p>
    <w:p w:rsidR="00D3227D" w:rsidRDefault="00897A32">
      <w:pPr>
        <w:pStyle w:val="ListBullet"/>
      </w:pPr>
      <w:r>
        <w:t>Ultimates 2 #1</w:t>
      </w:r>
    </w:p>
    <w:p w:rsidR="00D3227D" w:rsidRDefault="00897A32">
      <w:pPr>
        <w:pStyle w:val="ListBullet"/>
      </w:pPr>
      <w:r>
        <w:t>X-Men/Fantastic Four #1</w:t>
      </w:r>
    </w:p>
    <w:p w:rsidR="00D3227D" w:rsidRDefault="00897A32">
      <w:pPr>
        <w:pStyle w:val="ListBullet"/>
      </w:pPr>
      <w:r>
        <w:t>Warlock #2</w:t>
      </w:r>
    </w:p>
    <w:p w:rsidR="00D3227D" w:rsidRDefault="00897A32">
      <w:pPr>
        <w:pStyle w:val="ListBullet"/>
      </w:pPr>
      <w:r>
        <w:t>Sabretooth #2</w:t>
      </w:r>
    </w:p>
    <w:p w:rsidR="00D3227D" w:rsidRDefault="00897A32">
      <w:pPr>
        <w:pStyle w:val="ListBullet"/>
      </w:pPr>
      <w:r>
        <w:t>Black Widow #2</w:t>
      </w:r>
    </w:p>
    <w:p w:rsidR="00D3227D" w:rsidRDefault="00897A32">
      <w:pPr>
        <w:pStyle w:val="ListBullet"/>
      </w:pPr>
      <w:r>
        <w:t>Elektra: The Hand #3</w:t>
      </w:r>
    </w:p>
    <w:p w:rsidR="00D3227D" w:rsidRDefault="00897A32">
      <w:pPr>
        <w:pStyle w:val="ListBullet"/>
      </w:pPr>
      <w:r>
        <w:t>Tomb of Dracula #3</w:t>
      </w:r>
    </w:p>
    <w:p w:rsidR="00D3227D" w:rsidRDefault="00897A32">
      <w:pPr>
        <w:pStyle w:val="ListBullet"/>
      </w:pPr>
      <w:r>
        <w:t>Jubilee #4</w:t>
      </w:r>
    </w:p>
    <w:p w:rsidR="00D3227D" w:rsidRDefault="00897A32">
      <w:pPr>
        <w:pStyle w:val="ListBullet"/>
      </w:pPr>
      <w:r>
        <w:t>Hulk &amp; Thing: Hard Knocks #4</w:t>
      </w:r>
    </w:p>
    <w:p w:rsidR="00D3227D" w:rsidRDefault="00897A32">
      <w:pPr>
        <w:pStyle w:val="ListBullet"/>
      </w:pPr>
      <w:r>
        <w:t>X-Men Unlimited #5</w:t>
      </w:r>
    </w:p>
    <w:p w:rsidR="00D3227D" w:rsidRDefault="00897A32">
      <w:pPr>
        <w:pStyle w:val="ListBullet"/>
      </w:pPr>
      <w:r>
        <w:t>Excalibur #6</w:t>
      </w:r>
    </w:p>
    <w:p w:rsidR="00D3227D" w:rsidRDefault="00897A32">
      <w:pPr>
        <w:pStyle w:val="ListBullet"/>
      </w:pPr>
      <w:r>
        <w:t>New X-Men #7</w:t>
      </w:r>
    </w:p>
    <w:p w:rsidR="00D3227D" w:rsidRDefault="00897A32">
      <w:pPr>
        <w:pStyle w:val="ListBullet"/>
      </w:pPr>
      <w:r>
        <w:t>Alpha Flight #8</w:t>
      </w:r>
    </w:p>
    <w:p w:rsidR="00D3227D" w:rsidRDefault="00897A32">
      <w:pPr>
        <w:pStyle w:val="ListBullet"/>
      </w:pPr>
      <w:r>
        <w:t>Captain America &amp; the Falcon #10</w:t>
      </w:r>
    </w:p>
    <w:p w:rsidR="00D3227D" w:rsidRDefault="00897A32">
      <w:pPr>
        <w:pStyle w:val="ListBullet"/>
      </w:pPr>
      <w:r>
        <w:t>Conan #11</w:t>
      </w:r>
    </w:p>
    <w:p w:rsidR="00D3227D" w:rsidRDefault="00897A32">
      <w:pPr>
        <w:pStyle w:val="ListBullet"/>
      </w:pPr>
      <w:r>
        <w:t>Silver Surfer #14</w:t>
      </w:r>
    </w:p>
    <w:p w:rsidR="00D3227D" w:rsidRDefault="00897A32">
      <w:pPr>
        <w:pStyle w:val="ListBullet"/>
      </w:pPr>
      <w:r>
        <w:t>Emma Frost #16</w:t>
      </w:r>
    </w:p>
    <w:p w:rsidR="00D3227D" w:rsidRDefault="00897A32">
      <w:pPr>
        <w:pStyle w:val="ListBullet"/>
      </w:pPr>
      <w:r>
        <w:t>Marvel Age Spider-Man #17</w:t>
      </w:r>
    </w:p>
    <w:p w:rsidR="00D3227D" w:rsidRDefault="00897A32">
      <w:pPr>
        <w:pStyle w:val="ListBullet"/>
      </w:pPr>
      <w:r>
        <w:t>X-Treme X-Men #45</w:t>
      </w:r>
    </w:p>
    <w:p w:rsidR="00D3227D" w:rsidRDefault="00897A32">
      <w:pPr>
        <w:pStyle w:val="ListBullet"/>
      </w:pPr>
      <w:r>
        <w:t>Exiles #55</w:t>
      </w:r>
    </w:p>
    <w:p w:rsidR="00D3227D" w:rsidRDefault="00897A32">
      <w:pPr>
        <w:pStyle w:val="ListBullet"/>
      </w:pPr>
      <w:r>
        <w:t>Spider-Girl #81</w:t>
      </w:r>
    </w:p>
    <w:p w:rsidR="00D3227D" w:rsidRDefault="00897A32">
      <w:pPr>
        <w:pStyle w:val="ListBullet"/>
      </w:pPr>
      <w:r>
        <w:t>Thor #85</w:t>
      </w:r>
    </w:p>
    <w:p w:rsidR="00D3227D" w:rsidRDefault="00897A32">
      <w:pPr>
        <w:pStyle w:val="ListBullet"/>
      </w:pPr>
      <w:r>
        <w:t>Uncanny X-Men #450</w:t>
      </w:r>
    </w:p>
    <w:p w:rsidR="00D3227D" w:rsidRDefault="00897A32">
      <w:pPr>
        <w:pStyle w:val="ListBullet"/>
      </w:pPr>
      <w:r>
        <w:t>Uncanny X-Men #453</w:t>
      </w:r>
    </w:p>
    <w:p w:rsidR="00D3227D" w:rsidRDefault="00897A32">
      <w:pPr>
        <w:pStyle w:val="ListBullet"/>
      </w:pPr>
      <w:r>
        <w:t>Avengers #503</w:t>
      </w:r>
    </w:p>
    <w:p w:rsidR="00D3227D" w:rsidRDefault="00897A32">
      <w:pPr>
        <w:pStyle w:val="ListBullet"/>
      </w:pPr>
      <w:r>
        <w:t>Fantastic Four #519</w:t>
      </w:r>
    </w:p>
    <w:p w:rsidR="00D3227D" w:rsidRDefault="00897A32">
      <w:pPr>
        <w:pStyle w:val="Heading3"/>
      </w:pPr>
      <w:r>
        <w:t>January, 2005</w:t>
      </w:r>
    </w:p>
    <w:p w:rsidR="00D3227D" w:rsidRDefault="00897A32">
      <w:r>
        <w:t xml:space="preserve">Number of comics published this month: </w:t>
      </w:r>
      <w:r>
        <w:rPr>
          <w:b/>
        </w:rPr>
        <w:t>65</w:t>
      </w:r>
    </w:p>
    <w:p w:rsidR="00D3227D" w:rsidRDefault="00897A32">
      <w:pPr>
        <w:pStyle w:val="ListBullet"/>
      </w:pPr>
      <w:r>
        <w:t>Combat Zone: True Tales of Gi's in Iraq #2</w:t>
      </w:r>
    </w:p>
    <w:p w:rsidR="00D3227D" w:rsidRDefault="00897A32">
      <w:pPr>
        <w:pStyle w:val="ListBullet"/>
      </w:pPr>
      <w:r>
        <w:t>X-23 #2</w:t>
      </w:r>
    </w:p>
    <w:p w:rsidR="00D3227D" w:rsidRDefault="00897A32">
      <w:pPr>
        <w:pStyle w:val="ListBullet"/>
      </w:pPr>
      <w:r>
        <w:t>Avengers: Earth's Mightiest Heroes #6</w:t>
      </w:r>
    </w:p>
    <w:p w:rsidR="00D3227D" w:rsidRDefault="00897A32">
      <w:pPr>
        <w:pStyle w:val="ListBullet"/>
      </w:pPr>
      <w:r>
        <w:t>New X-Men #9</w:t>
      </w:r>
    </w:p>
    <w:p w:rsidR="00D3227D" w:rsidRDefault="00897A32">
      <w:pPr>
        <w:pStyle w:val="ListBullet"/>
      </w:pPr>
      <w:r>
        <w:lastRenderedPageBreak/>
        <w:t>Ultimate Fantastic Four #15</w:t>
      </w:r>
    </w:p>
    <w:p w:rsidR="00D3227D" w:rsidRDefault="00897A32">
      <w:pPr>
        <w:pStyle w:val="ListBullet"/>
      </w:pPr>
      <w:r>
        <w:t>Mystique #23</w:t>
      </w:r>
    </w:p>
    <w:p w:rsidR="00D3227D" w:rsidRDefault="00897A32">
      <w:pPr>
        <w:pStyle w:val="ListBullet"/>
      </w:pPr>
      <w:r>
        <w:t>Spectacular Spider-Man #24</w:t>
      </w:r>
    </w:p>
    <w:p w:rsidR="00D3227D" w:rsidRDefault="00897A32">
      <w:pPr>
        <w:pStyle w:val="ListBullet"/>
      </w:pPr>
      <w:r>
        <w:t>Amazing Spider-Man #516</w:t>
      </w:r>
    </w:p>
    <w:p w:rsidR="00D3227D" w:rsidRDefault="00897A32">
      <w:pPr>
        <w:pStyle w:val="ListBullet"/>
      </w:pPr>
      <w:r>
        <w:t>Arana: The Heart of the Spider #1</w:t>
      </w:r>
    </w:p>
    <w:p w:rsidR="00D3227D" w:rsidRDefault="00897A32">
      <w:pPr>
        <w:pStyle w:val="ListBullet"/>
      </w:pPr>
      <w:r>
        <w:t>Stoker's Dracula #3</w:t>
      </w:r>
    </w:p>
    <w:p w:rsidR="00D3227D" w:rsidRDefault="00897A32">
      <w:pPr>
        <w:pStyle w:val="ListBullet"/>
      </w:pPr>
      <w:r>
        <w:t>Spider-Man: India #3</w:t>
      </w:r>
    </w:p>
    <w:p w:rsidR="00D3227D" w:rsidRDefault="00897A32">
      <w:pPr>
        <w:pStyle w:val="ListBullet"/>
      </w:pPr>
      <w:r>
        <w:t>Nightcrawler #5</w:t>
      </w:r>
    </w:p>
    <w:p w:rsidR="00D3227D" w:rsidRDefault="00897A32">
      <w:pPr>
        <w:pStyle w:val="ListBullet"/>
      </w:pPr>
      <w:r>
        <w:t>Madrox #5</w:t>
      </w:r>
    </w:p>
    <w:p w:rsidR="00D3227D" w:rsidRDefault="00897A32">
      <w:pPr>
        <w:pStyle w:val="ListBullet"/>
      </w:pPr>
      <w:r>
        <w:t>Bullseye: Greatest Hits #5</w:t>
      </w:r>
    </w:p>
    <w:p w:rsidR="00D3227D" w:rsidRDefault="00897A32">
      <w:pPr>
        <w:pStyle w:val="ListBullet"/>
      </w:pPr>
      <w:r>
        <w:t>New Invaders #6</w:t>
      </w:r>
    </w:p>
    <w:p w:rsidR="00D3227D" w:rsidRDefault="00897A32">
      <w:pPr>
        <w:pStyle w:val="ListBullet"/>
      </w:pPr>
      <w:r>
        <w:t>Rogue #7</w:t>
      </w:r>
    </w:p>
    <w:p w:rsidR="00D3227D" w:rsidRDefault="00897A32">
      <w:pPr>
        <w:pStyle w:val="ListBullet"/>
      </w:pPr>
      <w:r>
        <w:t>Cable &amp; Deadpool #11</w:t>
      </w:r>
    </w:p>
    <w:p w:rsidR="00D3227D" w:rsidRDefault="00897A32">
      <w:pPr>
        <w:pStyle w:val="ListBullet"/>
      </w:pPr>
      <w:r>
        <w:t>Wolverine #24</w:t>
      </w:r>
    </w:p>
    <w:p w:rsidR="00D3227D" w:rsidRDefault="00897A32">
      <w:pPr>
        <w:pStyle w:val="ListBullet"/>
      </w:pPr>
      <w:r>
        <w:t>Ultimate X-Men #55</w:t>
      </w:r>
    </w:p>
    <w:p w:rsidR="00D3227D" w:rsidRDefault="00897A32">
      <w:pPr>
        <w:pStyle w:val="ListBullet"/>
      </w:pPr>
      <w:r>
        <w:t>Daredevil #69</w:t>
      </w:r>
    </w:p>
    <w:p w:rsidR="00D3227D" w:rsidRDefault="00897A32">
      <w:pPr>
        <w:pStyle w:val="ListBullet"/>
      </w:pPr>
      <w:r>
        <w:t>Ultimate Spider-Man #71</w:t>
      </w:r>
    </w:p>
    <w:p w:rsidR="00D3227D" w:rsidRDefault="00897A32">
      <w:pPr>
        <w:pStyle w:val="ListBullet"/>
      </w:pPr>
      <w:r>
        <w:t>X-Men #166</w:t>
      </w:r>
    </w:p>
    <w:p w:rsidR="00D3227D" w:rsidRDefault="00897A32">
      <w:pPr>
        <w:pStyle w:val="ListBullet"/>
      </w:pPr>
      <w:r>
        <w:t>X-23 #1</w:t>
      </w:r>
    </w:p>
    <w:p w:rsidR="00D3227D" w:rsidRDefault="00897A32">
      <w:pPr>
        <w:pStyle w:val="ListBullet"/>
      </w:pPr>
      <w:r>
        <w:t>Stormbreaker: The Saga of Beta Ray Bill #1</w:t>
      </w:r>
    </w:p>
    <w:p w:rsidR="00D3227D" w:rsidRDefault="00897A32">
      <w:pPr>
        <w:pStyle w:val="ListBullet"/>
      </w:pPr>
      <w:r>
        <w:t>Ultimates 2 #2</w:t>
      </w:r>
    </w:p>
    <w:p w:rsidR="00D3227D" w:rsidRDefault="00897A32">
      <w:pPr>
        <w:pStyle w:val="ListBullet"/>
      </w:pPr>
      <w:r>
        <w:t>Marvel Team-Up #4</w:t>
      </w:r>
    </w:p>
    <w:p w:rsidR="00D3227D" w:rsidRDefault="00897A32">
      <w:pPr>
        <w:pStyle w:val="ListBullet"/>
      </w:pPr>
      <w:r>
        <w:t>Avengers: Earth's Mightiest Heroes #5</w:t>
      </w:r>
    </w:p>
    <w:p w:rsidR="00D3227D" w:rsidRDefault="00897A32">
      <w:pPr>
        <w:pStyle w:val="ListBullet"/>
      </w:pPr>
      <w:r>
        <w:t>Gambit #6</w:t>
      </w:r>
    </w:p>
    <w:p w:rsidR="00D3227D" w:rsidRDefault="00897A32">
      <w:pPr>
        <w:pStyle w:val="ListBullet"/>
      </w:pPr>
      <w:r>
        <w:t>Pulse #7</w:t>
      </w:r>
    </w:p>
    <w:p w:rsidR="00D3227D" w:rsidRDefault="00897A32">
      <w:pPr>
        <w:pStyle w:val="ListBullet"/>
      </w:pPr>
      <w:r>
        <w:t>New X-Men #8</w:t>
      </w:r>
    </w:p>
    <w:p w:rsidR="00D3227D" w:rsidRDefault="00897A32">
      <w:pPr>
        <w:pStyle w:val="ListBullet"/>
      </w:pPr>
      <w:r>
        <w:t>Powers #8</w:t>
      </w:r>
    </w:p>
    <w:p w:rsidR="00D3227D" w:rsidRDefault="00897A32">
      <w:pPr>
        <w:pStyle w:val="ListBullet"/>
      </w:pPr>
      <w:r>
        <w:t>District X #9</w:t>
      </w:r>
    </w:p>
    <w:p w:rsidR="00D3227D" w:rsidRDefault="00897A32">
      <w:pPr>
        <w:pStyle w:val="ListBullet"/>
      </w:pPr>
      <w:r>
        <w:t>Marvel Knights Spider-Man #10</w:t>
      </w:r>
    </w:p>
    <w:p w:rsidR="00D3227D" w:rsidRDefault="00897A32">
      <w:pPr>
        <w:pStyle w:val="ListBullet"/>
      </w:pPr>
      <w:r>
        <w:t>Marvel Age Fantastic Four #11</w:t>
      </w:r>
    </w:p>
    <w:p w:rsidR="00D3227D" w:rsidRDefault="00897A32">
      <w:pPr>
        <w:pStyle w:val="ListBullet"/>
      </w:pPr>
      <w:r>
        <w:t>She-Hulk #11</w:t>
      </w:r>
    </w:p>
    <w:p w:rsidR="00D3227D" w:rsidRDefault="00897A32">
      <w:pPr>
        <w:pStyle w:val="ListBullet"/>
      </w:pPr>
      <w:r>
        <w:t>Thor: Son of Asgard #12</w:t>
      </w:r>
    </w:p>
    <w:p w:rsidR="00D3227D" w:rsidRDefault="00897A32">
      <w:pPr>
        <w:pStyle w:val="ListBullet"/>
      </w:pPr>
      <w:r>
        <w:t>4 #14</w:t>
      </w:r>
    </w:p>
    <w:p w:rsidR="00D3227D" w:rsidRDefault="00897A32">
      <w:pPr>
        <w:pStyle w:val="ListBullet"/>
      </w:pPr>
      <w:r>
        <w:t>Punisher Max #16</w:t>
      </w:r>
    </w:p>
    <w:p w:rsidR="00D3227D" w:rsidRDefault="00897A32">
      <w:pPr>
        <w:pStyle w:val="ListBullet"/>
      </w:pPr>
      <w:r>
        <w:t>Combat Zone: True Tales of Gi's in Iraq #1</w:t>
      </w:r>
    </w:p>
    <w:p w:rsidR="00D3227D" w:rsidRDefault="00897A32">
      <w:pPr>
        <w:pStyle w:val="ListBullet"/>
      </w:pPr>
      <w:r>
        <w:t>X-Men: Phoenix - Endsong #1</w:t>
      </w:r>
    </w:p>
    <w:p w:rsidR="00D3227D" w:rsidRDefault="00897A32">
      <w:pPr>
        <w:pStyle w:val="ListBullet"/>
      </w:pPr>
      <w:r>
        <w:t>Fantastic Four: Foes #1</w:t>
      </w:r>
    </w:p>
    <w:p w:rsidR="00D3227D" w:rsidRDefault="00897A32">
      <w:pPr>
        <w:pStyle w:val="ListBullet"/>
      </w:pPr>
      <w:r>
        <w:t>Spider-Man/Human Torch #1</w:t>
      </w:r>
    </w:p>
    <w:p w:rsidR="00D3227D" w:rsidRDefault="00897A32">
      <w:pPr>
        <w:pStyle w:val="ListBullet"/>
      </w:pPr>
      <w:r>
        <w:t>X-Men/Fantastic Four #2</w:t>
      </w:r>
    </w:p>
    <w:p w:rsidR="00D3227D" w:rsidRDefault="00897A32">
      <w:pPr>
        <w:pStyle w:val="ListBullet"/>
      </w:pPr>
      <w:r>
        <w:t>Tomb of Dracula #4</w:t>
      </w:r>
    </w:p>
    <w:p w:rsidR="00D3227D" w:rsidRDefault="00897A32">
      <w:pPr>
        <w:pStyle w:val="ListBullet"/>
      </w:pPr>
      <w:r>
        <w:t>Jubilee #5</w:t>
      </w:r>
    </w:p>
    <w:p w:rsidR="00D3227D" w:rsidRDefault="00897A32">
      <w:pPr>
        <w:pStyle w:val="ListBullet"/>
      </w:pPr>
      <w:r>
        <w:t>Captain America &amp; the Falcon #11</w:t>
      </w:r>
    </w:p>
    <w:p w:rsidR="00D3227D" w:rsidRDefault="00897A32">
      <w:pPr>
        <w:pStyle w:val="ListBullet"/>
      </w:pPr>
      <w:r>
        <w:lastRenderedPageBreak/>
        <w:t>Marvel Age Spider-Man #19</w:t>
      </w:r>
    </w:p>
    <w:p w:rsidR="00D3227D" w:rsidRDefault="00897A32">
      <w:pPr>
        <w:pStyle w:val="ListBullet"/>
      </w:pPr>
      <w:r>
        <w:t>Spectacular Spider-Man #23</w:t>
      </w:r>
    </w:p>
    <w:p w:rsidR="00D3227D" w:rsidRDefault="00897A32">
      <w:pPr>
        <w:pStyle w:val="ListBullet"/>
      </w:pPr>
      <w:r>
        <w:t>Ultimate X-Men #54</w:t>
      </w:r>
    </w:p>
    <w:p w:rsidR="00D3227D" w:rsidRDefault="00897A32">
      <w:pPr>
        <w:pStyle w:val="ListBullet"/>
      </w:pPr>
      <w:r>
        <w:t>Hulk #77</w:t>
      </w:r>
    </w:p>
    <w:p w:rsidR="00D3227D" w:rsidRDefault="00897A32">
      <w:pPr>
        <w:pStyle w:val="ListBullet"/>
      </w:pPr>
      <w:r>
        <w:t>Spider-Girl #82</w:t>
      </w:r>
    </w:p>
    <w:p w:rsidR="00D3227D" w:rsidRDefault="00897A32">
      <w:pPr>
        <w:pStyle w:val="ListBullet"/>
      </w:pPr>
      <w:r>
        <w:t>New Thunderbolts #1</w:t>
      </w:r>
    </w:p>
    <w:p w:rsidR="00D3227D" w:rsidRDefault="00897A32">
      <w:pPr>
        <w:pStyle w:val="ListBullet"/>
      </w:pPr>
      <w:r>
        <w:t>Marvel Holiday Special #1</w:t>
      </w:r>
    </w:p>
    <w:p w:rsidR="00D3227D" w:rsidRDefault="00897A32">
      <w:pPr>
        <w:pStyle w:val="ListBullet"/>
      </w:pPr>
      <w:r>
        <w:t>New Thunderbolts #2</w:t>
      </w:r>
    </w:p>
    <w:p w:rsidR="00D3227D" w:rsidRDefault="00897A32">
      <w:pPr>
        <w:pStyle w:val="ListBullet"/>
      </w:pPr>
      <w:r>
        <w:t>Black Widow #3</w:t>
      </w:r>
    </w:p>
    <w:p w:rsidR="00D3227D" w:rsidRDefault="00897A32">
      <w:pPr>
        <w:pStyle w:val="ListBullet"/>
      </w:pPr>
      <w:r>
        <w:t>Sabretooth #3</w:t>
      </w:r>
    </w:p>
    <w:p w:rsidR="00D3227D" w:rsidRDefault="00897A32">
      <w:pPr>
        <w:pStyle w:val="ListBullet"/>
      </w:pPr>
      <w:r>
        <w:t>Warlock #3</w:t>
      </w:r>
    </w:p>
    <w:p w:rsidR="00D3227D" w:rsidRDefault="00897A32">
      <w:pPr>
        <w:pStyle w:val="ListBullet"/>
      </w:pPr>
      <w:r>
        <w:t>Elektra: The Hand #4</w:t>
      </w:r>
    </w:p>
    <w:p w:rsidR="00D3227D" w:rsidRDefault="00897A32">
      <w:pPr>
        <w:pStyle w:val="ListBullet"/>
      </w:pPr>
      <w:r>
        <w:t>Spider-Man Unlimited #6</w:t>
      </w:r>
    </w:p>
    <w:p w:rsidR="00D3227D" w:rsidRDefault="00897A32">
      <w:pPr>
        <w:pStyle w:val="ListBullet"/>
      </w:pPr>
      <w:r>
        <w:t>Excalibur #7</w:t>
      </w:r>
    </w:p>
    <w:p w:rsidR="00D3227D" w:rsidRDefault="00897A32">
      <w:pPr>
        <w:pStyle w:val="ListBullet"/>
      </w:pPr>
      <w:r>
        <w:t>Alpha Flight #9</w:t>
      </w:r>
    </w:p>
    <w:p w:rsidR="00D3227D" w:rsidRDefault="00897A32">
      <w:pPr>
        <w:pStyle w:val="ListBullet"/>
      </w:pPr>
      <w:r>
        <w:t>Conan #12</w:t>
      </w:r>
    </w:p>
    <w:p w:rsidR="00D3227D" w:rsidRDefault="00897A32">
      <w:pPr>
        <w:pStyle w:val="ListBullet"/>
      </w:pPr>
      <w:r>
        <w:t>Emma Frost #17</w:t>
      </w:r>
    </w:p>
    <w:p w:rsidR="00D3227D" w:rsidRDefault="00897A32">
      <w:pPr>
        <w:pStyle w:val="ListBullet"/>
      </w:pPr>
      <w:r>
        <w:t>Uncanny X-Men #452</w:t>
      </w:r>
    </w:p>
    <w:p w:rsidR="00D3227D" w:rsidRDefault="00897A32">
      <w:pPr>
        <w:pStyle w:val="ListBullet"/>
      </w:pPr>
      <w:r>
        <w:t>Fantastic Four #520</w:t>
      </w:r>
    </w:p>
    <w:p w:rsidR="00D3227D" w:rsidRDefault="00897A32">
      <w:pPr>
        <w:pStyle w:val="Heading3"/>
      </w:pPr>
      <w:r>
        <w:t>February, 2005</w:t>
      </w:r>
    </w:p>
    <w:p w:rsidR="00D3227D" w:rsidRDefault="00897A32">
      <w:r>
        <w:t xml:space="preserve">Number of comics published this month: </w:t>
      </w:r>
      <w:r>
        <w:rPr>
          <w:b/>
        </w:rPr>
        <w:t>72</w:t>
      </w:r>
    </w:p>
    <w:p w:rsidR="00D3227D" w:rsidRDefault="00897A32">
      <w:pPr>
        <w:pStyle w:val="ListBullet"/>
      </w:pPr>
      <w:r>
        <w:t>X-Force: Shatterstar #1</w:t>
      </w:r>
    </w:p>
    <w:p w:rsidR="00D3227D" w:rsidRDefault="00897A32">
      <w:pPr>
        <w:pStyle w:val="ListBullet"/>
      </w:pPr>
      <w:r>
        <w:t>Spider-Man/Human Torch #2</w:t>
      </w:r>
    </w:p>
    <w:p w:rsidR="00D3227D" w:rsidRDefault="00897A32">
      <w:pPr>
        <w:pStyle w:val="ListBullet"/>
      </w:pPr>
      <w:r>
        <w:t>X-23 #3</w:t>
      </w:r>
    </w:p>
    <w:p w:rsidR="00D3227D" w:rsidRDefault="00897A32">
      <w:pPr>
        <w:pStyle w:val="ListBullet"/>
      </w:pPr>
      <w:r>
        <w:t>X-Men: Phoenix - Endsong #3</w:t>
      </w:r>
    </w:p>
    <w:p w:rsidR="00D3227D" w:rsidRDefault="00897A32">
      <w:pPr>
        <w:pStyle w:val="ListBullet"/>
      </w:pPr>
      <w:r>
        <w:t>Strange #4</w:t>
      </w:r>
    </w:p>
    <w:p w:rsidR="00D3227D" w:rsidRDefault="00897A32">
      <w:pPr>
        <w:pStyle w:val="ListBullet"/>
      </w:pPr>
      <w:r>
        <w:t>Spider-Man: India #4</w:t>
      </w:r>
    </w:p>
    <w:p w:rsidR="00D3227D" w:rsidRDefault="00897A32">
      <w:pPr>
        <w:pStyle w:val="ListBullet"/>
      </w:pPr>
      <w:r>
        <w:t>Ultimate Nightmare #5</w:t>
      </w:r>
    </w:p>
    <w:p w:rsidR="00D3227D" w:rsidRDefault="00897A32">
      <w:pPr>
        <w:pStyle w:val="ListBullet"/>
      </w:pPr>
      <w:r>
        <w:t>Nightcrawler #6</w:t>
      </w:r>
    </w:p>
    <w:p w:rsidR="00D3227D" w:rsidRDefault="00897A32">
      <w:pPr>
        <w:pStyle w:val="ListBullet"/>
      </w:pPr>
      <w:r>
        <w:t>Avengers: Earth's Mightiest Heroes #8</w:t>
      </w:r>
    </w:p>
    <w:p w:rsidR="00D3227D" w:rsidRDefault="00897A32">
      <w:pPr>
        <w:pStyle w:val="ListBullet"/>
      </w:pPr>
      <w:r>
        <w:t>Rogue #8</w:t>
      </w:r>
    </w:p>
    <w:p w:rsidR="00D3227D" w:rsidRDefault="00897A32">
      <w:pPr>
        <w:pStyle w:val="ListBullet"/>
      </w:pPr>
      <w:r>
        <w:t>Powers #9</w:t>
      </w:r>
    </w:p>
    <w:p w:rsidR="00D3227D" w:rsidRDefault="00897A32">
      <w:pPr>
        <w:pStyle w:val="ListBullet"/>
      </w:pPr>
      <w:r>
        <w:t>Star Wars Tales #22</w:t>
      </w:r>
    </w:p>
    <w:p w:rsidR="00D3227D" w:rsidRDefault="00897A32">
      <w:pPr>
        <w:pStyle w:val="ListBullet"/>
      </w:pPr>
      <w:r>
        <w:t>Mystique #24</w:t>
      </w:r>
    </w:p>
    <w:p w:rsidR="00D3227D" w:rsidRDefault="00897A32">
      <w:pPr>
        <w:pStyle w:val="ListBullet"/>
      </w:pPr>
      <w:r>
        <w:t>Star Wars: Empire #29</w:t>
      </w:r>
    </w:p>
    <w:p w:rsidR="00D3227D" w:rsidRDefault="00897A32">
      <w:pPr>
        <w:pStyle w:val="ListBullet"/>
      </w:pPr>
      <w:r>
        <w:t>X-Men #167</w:t>
      </w:r>
    </w:p>
    <w:p w:rsidR="00D3227D" w:rsidRDefault="00897A32">
      <w:pPr>
        <w:pStyle w:val="ListBullet"/>
      </w:pPr>
      <w:r>
        <w:t>Uncanny X-Men #455</w:t>
      </w:r>
    </w:p>
    <w:p w:rsidR="00D3227D" w:rsidRDefault="00897A32">
      <w:pPr>
        <w:pStyle w:val="ListBullet"/>
      </w:pPr>
      <w:r>
        <w:t>Uncanny X-Men #456</w:t>
      </w:r>
    </w:p>
    <w:p w:rsidR="00D3227D" w:rsidRDefault="00897A32">
      <w:pPr>
        <w:pStyle w:val="ListBullet"/>
      </w:pPr>
      <w:r>
        <w:t>Amazing Spider-Man #517</w:t>
      </w:r>
    </w:p>
    <w:p w:rsidR="00D3227D" w:rsidRDefault="00897A32">
      <w:pPr>
        <w:pStyle w:val="ListBullet"/>
      </w:pPr>
      <w:r>
        <w:t>Runaways #1</w:t>
      </w:r>
    </w:p>
    <w:p w:rsidR="00D3227D" w:rsidRDefault="00897A32">
      <w:pPr>
        <w:pStyle w:val="ListBullet"/>
      </w:pPr>
      <w:r>
        <w:lastRenderedPageBreak/>
        <w:t>Stormbreaker: The Saga of Beta Ray Bill #2</w:t>
      </w:r>
    </w:p>
    <w:p w:rsidR="00D3227D" w:rsidRDefault="00897A32">
      <w:pPr>
        <w:pStyle w:val="ListBullet"/>
      </w:pPr>
      <w:r>
        <w:t>Marvel Age Spider-Man Team-Up #5</w:t>
      </w:r>
    </w:p>
    <w:p w:rsidR="00D3227D" w:rsidRDefault="00897A32">
      <w:pPr>
        <w:pStyle w:val="ListBullet"/>
      </w:pPr>
      <w:r>
        <w:t>X-Force #6</w:t>
      </w:r>
    </w:p>
    <w:p w:rsidR="00D3227D" w:rsidRDefault="00897A32">
      <w:pPr>
        <w:pStyle w:val="ListBullet"/>
      </w:pPr>
      <w:r>
        <w:t>New Invaders #7</w:t>
      </w:r>
    </w:p>
    <w:p w:rsidR="00D3227D" w:rsidRDefault="00897A32">
      <w:pPr>
        <w:pStyle w:val="ListBullet"/>
      </w:pPr>
      <w:r>
        <w:t>Astonishing X-Men #8</w:t>
      </w:r>
    </w:p>
    <w:p w:rsidR="00D3227D" w:rsidRDefault="00897A32">
      <w:pPr>
        <w:pStyle w:val="ListBullet"/>
      </w:pPr>
      <w:r>
        <w:t>New X-Men #10</w:t>
      </w:r>
    </w:p>
    <w:p w:rsidR="00D3227D" w:rsidRDefault="00897A32">
      <w:pPr>
        <w:pStyle w:val="ListBullet"/>
      </w:pPr>
      <w:r>
        <w:t>She-Hulk #12</w:t>
      </w:r>
    </w:p>
    <w:p w:rsidR="00D3227D" w:rsidRDefault="00897A32">
      <w:pPr>
        <w:pStyle w:val="ListBullet"/>
      </w:pPr>
      <w:r>
        <w:t>Cable &amp; Deadpool #12</w:t>
      </w:r>
    </w:p>
    <w:p w:rsidR="00D3227D" w:rsidRDefault="00897A32">
      <w:pPr>
        <w:pStyle w:val="ListBullet"/>
      </w:pPr>
      <w:r>
        <w:t>Spectacular Spider-Man #25</w:t>
      </w:r>
    </w:p>
    <w:p w:rsidR="00D3227D" w:rsidRDefault="00897A32">
      <w:pPr>
        <w:pStyle w:val="ListBullet"/>
      </w:pPr>
      <w:r>
        <w:t>Wolverine #25</w:t>
      </w:r>
    </w:p>
    <w:p w:rsidR="00D3227D" w:rsidRDefault="00897A32">
      <w:pPr>
        <w:pStyle w:val="ListBullet"/>
      </w:pPr>
      <w:r>
        <w:t>Daredevil #70</w:t>
      </w:r>
    </w:p>
    <w:p w:rsidR="00D3227D" w:rsidRDefault="00897A32">
      <w:pPr>
        <w:pStyle w:val="ListBullet"/>
      </w:pPr>
      <w:r>
        <w:t>Uncanny X-Men #454</w:t>
      </w:r>
    </w:p>
    <w:p w:rsidR="00D3227D" w:rsidRDefault="00897A32">
      <w:pPr>
        <w:pStyle w:val="ListBullet"/>
      </w:pPr>
      <w:r>
        <w:t>Marvel Age Fantastic Four #12</w:t>
      </w:r>
    </w:p>
    <w:p w:rsidR="00D3227D" w:rsidRDefault="00897A32">
      <w:pPr>
        <w:pStyle w:val="ListBullet"/>
      </w:pPr>
      <w:r>
        <w:t>Young Avengers #1</w:t>
      </w:r>
    </w:p>
    <w:p w:rsidR="00D3227D" w:rsidRDefault="00897A32">
      <w:pPr>
        <w:pStyle w:val="ListBullet"/>
      </w:pPr>
      <w:r>
        <w:t>Marvel Age Fantastic Four Tales #1</w:t>
      </w:r>
    </w:p>
    <w:p w:rsidR="00D3227D" w:rsidRDefault="00897A32">
      <w:pPr>
        <w:pStyle w:val="ListBullet"/>
      </w:pPr>
      <w:r>
        <w:t>Fantastic Four: Foes #2</w:t>
      </w:r>
    </w:p>
    <w:p w:rsidR="00D3227D" w:rsidRDefault="00897A32">
      <w:pPr>
        <w:pStyle w:val="ListBullet"/>
      </w:pPr>
      <w:r>
        <w:t>Captain America #3</w:t>
      </w:r>
    </w:p>
    <w:p w:rsidR="00D3227D" w:rsidRDefault="00897A32">
      <w:pPr>
        <w:pStyle w:val="ListBullet"/>
      </w:pPr>
      <w:r>
        <w:t>Ultimates 2 #3</w:t>
      </w:r>
    </w:p>
    <w:p w:rsidR="00D3227D" w:rsidRDefault="00897A32">
      <w:pPr>
        <w:pStyle w:val="ListBullet"/>
      </w:pPr>
      <w:r>
        <w:t>Jubilee #6</w:t>
      </w:r>
    </w:p>
    <w:p w:rsidR="00D3227D" w:rsidRDefault="00897A32">
      <w:pPr>
        <w:pStyle w:val="ListBullet"/>
      </w:pPr>
      <w:r>
        <w:t>Avengers: Earth's Mightiest Heroes #7</w:t>
      </w:r>
    </w:p>
    <w:p w:rsidR="00D3227D" w:rsidRDefault="00897A32">
      <w:pPr>
        <w:pStyle w:val="ListBullet"/>
      </w:pPr>
      <w:r>
        <w:t>Gambit #7</w:t>
      </w:r>
    </w:p>
    <w:p w:rsidR="00D3227D" w:rsidRDefault="00897A32">
      <w:pPr>
        <w:pStyle w:val="ListBullet"/>
      </w:pPr>
      <w:r>
        <w:t>District X #10</w:t>
      </w:r>
    </w:p>
    <w:p w:rsidR="00D3227D" w:rsidRDefault="00897A32">
      <w:pPr>
        <w:pStyle w:val="ListBullet"/>
      </w:pPr>
      <w:r>
        <w:t>Marvel Knights Spider-Man #11</w:t>
      </w:r>
    </w:p>
    <w:p w:rsidR="00D3227D" w:rsidRDefault="00897A32">
      <w:pPr>
        <w:pStyle w:val="ListBullet"/>
      </w:pPr>
      <w:r>
        <w:t>Captain America &amp; the Falcon #12</w:t>
      </w:r>
    </w:p>
    <w:p w:rsidR="00D3227D" w:rsidRDefault="00897A32">
      <w:pPr>
        <w:pStyle w:val="ListBullet"/>
      </w:pPr>
      <w:r>
        <w:t>4 #15</w:t>
      </w:r>
    </w:p>
    <w:p w:rsidR="00D3227D" w:rsidRDefault="00897A32">
      <w:pPr>
        <w:pStyle w:val="ListBullet"/>
      </w:pPr>
      <w:r>
        <w:t>Punisher Max #17</w:t>
      </w:r>
    </w:p>
    <w:p w:rsidR="00D3227D" w:rsidRDefault="00897A32">
      <w:pPr>
        <w:pStyle w:val="ListBullet"/>
      </w:pPr>
      <w:r>
        <w:t>Ultimate X-Men #56</w:t>
      </w:r>
    </w:p>
    <w:p w:rsidR="00D3227D" w:rsidRDefault="00897A32">
      <w:pPr>
        <w:pStyle w:val="ListBullet"/>
      </w:pPr>
      <w:r>
        <w:t>Star Wars: Republic #73</w:t>
      </w:r>
    </w:p>
    <w:p w:rsidR="00D3227D" w:rsidRDefault="00897A32">
      <w:pPr>
        <w:pStyle w:val="ListBullet"/>
      </w:pPr>
      <w:r>
        <w:t>Hulk #78</w:t>
      </w:r>
    </w:p>
    <w:p w:rsidR="00D3227D" w:rsidRDefault="00897A32">
      <w:pPr>
        <w:pStyle w:val="ListBullet"/>
      </w:pPr>
      <w:r>
        <w:t>Shanna, the She-Devil #1</w:t>
      </w:r>
    </w:p>
    <w:p w:rsidR="00D3227D" w:rsidRDefault="00897A32">
      <w:pPr>
        <w:pStyle w:val="ListBullet"/>
      </w:pPr>
      <w:r>
        <w:t>Black Panther #1</w:t>
      </w:r>
    </w:p>
    <w:p w:rsidR="00D3227D" w:rsidRDefault="00897A32">
      <w:pPr>
        <w:pStyle w:val="ListBullet"/>
      </w:pPr>
      <w:r>
        <w:t>X-Men: Phoenix - Endsong #2</w:t>
      </w:r>
    </w:p>
    <w:p w:rsidR="00D3227D" w:rsidRDefault="00897A32">
      <w:pPr>
        <w:pStyle w:val="ListBullet"/>
      </w:pPr>
      <w:r>
        <w:t>New Avengers #3</w:t>
      </w:r>
    </w:p>
    <w:p w:rsidR="00D3227D" w:rsidRDefault="00897A32">
      <w:pPr>
        <w:pStyle w:val="ListBullet"/>
      </w:pPr>
      <w:r>
        <w:t>X-Men/Fantastic Four #3</w:t>
      </w:r>
    </w:p>
    <w:p w:rsidR="00D3227D" w:rsidRDefault="00897A32">
      <w:pPr>
        <w:pStyle w:val="ListBullet"/>
      </w:pPr>
      <w:r>
        <w:t>Star Wars: Obsession #3</w:t>
      </w:r>
    </w:p>
    <w:p w:rsidR="00D3227D" w:rsidRDefault="00897A32">
      <w:pPr>
        <w:pStyle w:val="ListBullet"/>
      </w:pPr>
      <w:r>
        <w:t>Marvel Team-Up #5</w:t>
      </w:r>
    </w:p>
    <w:p w:rsidR="00D3227D" w:rsidRDefault="00897A32">
      <w:pPr>
        <w:pStyle w:val="ListBullet"/>
      </w:pPr>
      <w:r>
        <w:t>Supreme Power #15</w:t>
      </w:r>
    </w:p>
    <w:p w:rsidR="00D3227D" w:rsidRDefault="00897A32">
      <w:pPr>
        <w:pStyle w:val="ListBullet"/>
      </w:pPr>
      <w:r>
        <w:t>Marvel Age Spider-Man #20</w:t>
      </w:r>
    </w:p>
    <w:p w:rsidR="00D3227D" w:rsidRDefault="00897A32">
      <w:pPr>
        <w:pStyle w:val="ListBullet"/>
      </w:pPr>
      <w:r>
        <w:t>Ultimate Spider-Man #72</w:t>
      </w:r>
    </w:p>
    <w:p w:rsidR="00D3227D" w:rsidRDefault="00897A32">
      <w:pPr>
        <w:pStyle w:val="ListBullet"/>
      </w:pPr>
      <w:r>
        <w:t>Spider-Girl #83</w:t>
      </w:r>
    </w:p>
    <w:p w:rsidR="00D3227D" w:rsidRDefault="00897A32">
      <w:pPr>
        <w:pStyle w:val="ListBullet"/>
      </w:pPr>
      <w:r>
        <w:t>What If Karen Page Had Lived? #1</w:t>
      </w:r>
    </w:p>
    <w:p w:rsidR="00D3227D" w:rsidRDefault="00897A32">
      <w:pPr>
        <w:pStyle w:val="ListBullet"/>
      </w:pPr>
      <w:r>
        <w:t>What If Jessica Jones Had Joined the Avengers? #1</w:t>
      </w:r>
    </w:p>
    <w:p w:rsidR="00D3227D" w:rsidRDefault="00897A32">
      <w:pPr>
        <w:pStyle w:val="ListBullet"/>
      </w:pPr>
      <w:r>
        <w:lastRenderedPageBreak/>
        <w:t>What If Aunt May Had Died Instead Of Uncle Ben? #1</w:t>
      </w:r>
    </w:p>
    <w:p w:rsidR="00D3227D" w:rsidRDefault="00897A32">
      <w:pPr>
        <w:pStyle w:val="ListBullet"/>
      </w:pPr>
      <w:r>
        <w:t>New Thunderbolts #3</w:t>
      </w:r>
    </w:p>
    <w:p w:rsidR="00D3227D" w:rsidRDefault="00897A32">
      <w:pPr>
        <w:pStyle w:val="ListBullet"/>
      </w:pPr>
      <w:r>
        <w:t>Black Widow #4</w:t>
      </w:r>
    </w:p>
    <w:p w:rsidR="00D3227D" w:rsidRDefault="00897A32">
      <w:pPr>
        <w:pStyle w:val="ListBullet"/>
      </w:pPr>
      <w:r>
        <w:t>Sabretooth #4</w:t>
      </w:r>
    </w:p>
    <w:p w:rsidR="00D3227D" w:rsidRDefault="00897A32">
      <w:pPr>
        <w:pStyle w:val="ListBullet"/>
      </w:pPr>
      <w:r>
        <w:t>Warlock #4</w:t>
      </w:r>
    </w:p>
    <w:p w:rsidR="00D3227D" w:rsidRDefault="00897A32">
      <w:pPr>
        <w:pStyle w:val="ListBullet"/>
      </w:pPr>
      <w:r>
        <w:t>Elektra: The Hand #5</w:t>
      </w:r>
    </w:p>
    <w:p w:rsidR="00D3227D" w:rsidRDefault="00897A32">
      <w:pPr>
        <w:pStyle w:val="ListBullet"/>
      </w:pPr>
      <w:r>
        <w:t>X-Men Unlimited #6</w:t>
      </w:r>
    </w:p>
    <w:p w:rsidR="00D3227D" w:rsidRDefault="00897A32">
      <w:pPr>
        <w:pStyle w:val="ListBullet"/>
      </w:pPr>
      <w:r>
        <w:t>Alpha Flight #10</w:t>
      </w:r>
    </w:p>
    <w:p w:rsidR="00D3227D" w:rsidRDefault="00897A32">
      <w:pPr>
        <w:pStyle w:val="ListBullet"/>
      </w:pPr>
      <w:r>
        <w:t>Conan #13</w:t>
      </w:r>
    </w:p>
    <w:p w:rsidR="00D3227D" w:rsidRDefault="00897A32">
      <w:pPr>
        <w:pStyle w:val="ListBullet"/>
      </w:pPr>
      <w:r>
        <w:t>Emma Frost #18</w:t>
      </w:r>
    </w:p>
    <w:p w:rsidR="00D3227D" w:rsidRDefault="00897A32">
      <w:pPr>
        <w:pStyle w:val="ListBullet"/>
      </w:pPr>
      <w:r>
        <w:t>Fantastic Four #521</w:t>
      </w:r>
    </w:p>
    <w:p w:rsidR="00D3227D" w:rsidRDefault="00897A32">
      <w:pPr>
        <w:pStyle w:val="Heading3"/>
      </w:pPr>
      <w:r>
        <w:t>March, 2005</w:t>
      </w:r>
    </w:p>
    <w:p w:rsidR="00D3227D" w:rsidRDefault="00897A32">
      <w:r>
        <w:t xml:space="preserve">Number of comics published this month: </w:t>
      </w:r>
      <w:r>
        <w:rPr>
          <w:b/>
        </w:rPr>
        <w:t>77</w:t>
      </w:r>
    </w:p>
    <w:p w:rsidR="00D3227D" w:rsidRDefault="00897A32">
      <w:pPr>
        <w:pStyle w:val="ListBullet"/>
      </w:pPr>
      <w:r>
        <w:t>Ultimate Secret #1</w:t>
      </w:r>
    </w:p>
    <w:p w:rsidR="00D3227D" w:rsidRDefault="00897A32">
      <w:pPr>
        <w:pStyle w:val="ListBullet"/>
      </w:pPr>
      <w:r>
        <w:t>Marvel Milestones #1</w:t>
      </w:r>
    </w:p>
    <w:p w:rsidR="00D3227D" w:rsidRDefault="00897A32">
      <w:pPr>
        <w:pStyle w:val="ListBullet"/>
      </w:pPr>
      <w:r>
        <w:t>X-Force: Shatterstar #2</w:t>
      </w:r>
    </w:p>
    <w:p w:rsidR="00D3227D" w:rsidRDefault="00897A32">
      <w:pPr>
        <w:pStyle w:val="ListBullet"/>
      </w:pPr>
      <w:r>
        <w:t>Secret War #4</w:t>
      </w:r>
    </w:p>
    <w:p w:rsidR="00D3227D" w:rsidRDefault="00897A32">
      <w:pPr>
        <w:pStyle w:val="ListBullet"/>
      </w:pPr>
      <w:r>
        <w:t>X-23 #4</w:t>
      </w:r>
    </w:p>
    <w:p w:rsidR="00D3227D" w:rsidRDefault="00897A32">
      <w:pPr>
        <w:pStyle w:val="ListBullet"/>
      </w:pPr>
      <w:r>
        <w:t>X-Men: Phoenix - Endsong #4</w:t>
      </w:r>
    </w:p>
    <w:p w:rsidR="00D3227D" w:rsidRDefault="00897A32">
      <w:pPr>
        <w:pStyle w:val="ListBullet"/>
      </w:pPr>
      <w:r>
        <w:t>X-Men: Age of Apocalypse #5</w:t>
      </w:r>
    </w:p>
    <w:p w:rsidR="00D3227D" w:rsidRDefault="00897A32">
      <w:pPr>
        <w:pStyle w:val="ListBullet"/>
      </w:pPr>
      <w:r>
        <w:t>Doctor Spectrum #6</w:t>
      </w:r>
    </w:p>
    <w:p w:rsidR="00D3227D" w:rsidRDefault="00897A32">
      <w:pPr>
        <w:pStyle w:val="ListBullet"/>
      </w:pPr>
      <w:r>
        <w:t>Pulse #8</w:t>
      </w:r>
    </w:p>
    <w:p w:rsidR="00D3227D" w:rsidRDefault="00897A32">
      <w:pPr>
        <w:pStyle w:val="ListBullet"/>
      </w:pPr>
      <w:r>
        <w:t>Astonishing X-Men #9</w:t>
      </w:r>
    </w:p>
    <w:p w:rsidR="00D3227D" w:rsidRDefault="00897A32">
      <w:pPr>
        <w:pStyle w:val="ListBullet"/>
      </w:pPr>
      <w:r>
        <w:t>Marvel Knights Spider-Man #12</w:t>
      </w:r>
    </w:p>
    <w:p w:rsidR="00D3227D" w:rsidRDefault="00897A32">
      <w:pPr>
        <w:pStyle w:val="ListBullet"/>
      </w:pPr>
      <w:r>
        <w:t>Ultimate Fantastic Four #17</w:t>
      </w:r>
    </w:p>
    <w:p w:rsidR="00D3227D" w:rsidRDefault="00897A32">
      <w:pPr>
        <w:pStyle w:val="ListBullet"/>
      </w:pPr>
      <w:r>
        <w:t>Spectacular Spider-Man #26</w:t>
      </w:r>
    </w:p>
    <w:p w:rsidR="00D3227D" w:rsidRDefault="00897A32">
      <w:pPr>
        <w:pStyle w:val="ListBullet"/>
      </w:pPr>
      <w:r>
        <w:t>Wolverine: Soultaker #2</w:t>
      </w:r>
    </w:p>
    <w:p w:rsidR="00D3227D" w:rsidRDefault="00897A32">
      <w:pPr>
        <w:pStyle w:val="ListBullet"/>
      </w:pPr>
      <w:r>
        <w:t>Livewires #2</w:t>
      </w:r>
    </w:p>
    <w:p w:rsidR="00D3227D" w:rsidRDefault="00897A32">
      <w:pPr>
        <w:pStyle w:val="ListBullet"/>
      </w:pPr>
      <w:r>
        <w:t>Runaways #2</w:t>
      </w:r>
    </w:p>
    <w:p w:rsidR="00D3227D" w:rsidRDefault="00897A32">
      <w:pPr>
        <w:pStyle w:val="ListBullet"/>
      </w:pPr>
      <w:r>
        <w:t>Star Wars: Episode III - Revenge of the Sith #2</w:t>
      </w:r>
    </w:p>
    <w:p w:rsidR="00D3227D" w:rsidRDefault="00897A32">
      <w:pPr>
        <w:pStyle w:val="ListBullet"/>
      </w:pPr>
      <w:r>
        <w:t>Arana: The Heart of the Spider #3</w:t>
      </w:r>
    </w:p>
    <w:p w:rsidR="00D3227D" w:rsidRDefault="00897A32">
      <w:pPr>
        <w:pStyle w:val="ListBullet"/>
      </w:pPr>
      <w:r>
        <w:t>Spider-Man/Human Torch #3</w:t>
      </w:r>
    </w:p>
    <w:p w:rsidR="00D3227D" w:rsidRDefault="00897A32">
      <w:pPr>
        <w:pStyle w:val="ListBullet"/>
      </w:pPr>
      <w:r>
        <w:t>New Avengers #4</w:t>
      </w:r>
    </w:p>
    <w:p w:rsidR="00D3227D" w:rsidRDefault="00897A32">
      <w:pPr>
        <w:pStyle w:val="ListBullet"/>
      </w:pPr>
      <w:r>
        <w:t>X-Men: Age of Apocalypse #4</w:t>
      </w:r>
    </w:p>
    <w:p w:rsidR="00D3227D" w:rsidRDefault="00897A32">
      <w:pPr>
        <w:pStyle w:val="ListBullet"/>
      </w:pPr>
      <w:r>
        <w:t>Star Wars: Obsession #4</w:t>
      </w:r>
    </w:p>
    <w:p w:rsidR="00D3227D" w:rsidRDefault="00897A32">
      <w:pPr>
        <w:pStyle w:val="ListBullet"/>
      </w:pPr>
      <w:r>
        <w:t>New Invaders #8</w:t>
      </w:r>
    </w:p>
    <w:p w:rsidR="00D3227D" w:rsidRDefault="00897A32">
      <w:pPr>
        <w:pStyle w:val="ListBullet"/>
      </w:pPr>
      <w:r>
        <w:t>Rogue #9</w:t>
      </w:r>
    </w:p>
    <w:p w:rsidR="00D3227D" w:rsidRDefault="00897A32">
      <w:pPr>
        <w:pStyle w:val="ListBullet"/>
      </w:pPr>
      <w:r>
        <w:t>New X-Men #11</w:t>
      </w:r>
    </w:p>
    <w:p w:rsidR="00D3227D" w:rsidRDefault="00897A32">
      <w:pPr>
        <w:pStyle w:val="ListBullet"/>
      </w:pPr>
      <w:r>
        <w:t>Daredevil #71</w:t>
      </w:r>
    </w:p>
    <w:p w:rsidR="00D3227D" w:rsidRDefault="00897A32">
      <w:pPr>
        <w:pStyle w:val="ListBullet"/>
      </w:pPr>
      <w:r>
        <w:t>Star Wars: Republic #74</w:t>
      </w:r>
    </w:p>
    <w:p w:rsidR="00D3227D" w:rsidRDefault="00897A32">
      <w:pPr>
        <w:pStyle w:val="ListBullet"/>
      </w:pPr>
      <w:r>
        <w:lastRenderedPageBreak/>
        <w:t>X-Men #168</w:t>
      </w:r>
    </w:p>
    <w:p w:rsidR="00D3227D" w:rsidRDefault="00897A32">
      <w:pPr>
        <w:pStyle w:val="ListBullet"/>
      </w:pPr>
      <w:r>
        <w:t>Amazing Spider-Man #518</w:t>
      </w:r>
    </w:p>
    <w:p w:rsidR="00D3227D" w:rsidRDefault="00897A32">
      <w:pPr>
        <w:pStyle w:val="ListBullet"/>
      </w:pPr>
      <w:r>
        <w:t>Star Wars: Episode III - Revenge of the Sith #1</w:t>
      </w:r>
    </w:p>
    <w:p w:rsidR="00D3227D" w:rsidRDefault="00897A32">
      <w:pPr>
        <w:pStyle w:val="ListBullet"/>
      </w:pPr>
      <w:r>
        <w:t>Star Wars: General Grievous #1</w:t>
      </w:r>
    </w:p>
    <w:p w:rsidR="00D3227D" w:rsidRDefault="00897A32">
      <w:pPr>
        <w:pStyle w:val="ListBullet"/>
      </w:pPr>
      <w:r>
        <w:t>Young Avengers #2</w:t>
      </w:r>
    </w:p>
    <w:p w:rsidR="00D3227D" w:rsidRDefault="00897A32">
      <w:pPr>
        <w:pStyle w:val="ListBullet"/>
      </w:pPr>
      <w:r>
        <w:t>Black Panther #2</w:t>
      </w:r>
    </w:p>
    <w:p w:rsidR="00D3227D" w:rsidRDefault="00897A32">
      <w:pPr>
        <w:pStyle w:val="ListBullet"/>
      </w:pPr>
      <w:r>
        <w:t>X-Men: Age of Apocalypse #3</w:t>
      </w:r>
    </w:p>
    <w:p w:rsidR="00D3227D" w:rsidRDefault="00897A32">
      <w:pPr>
        <w:pStyle w:val="ListBullet"/>
      </w:pPr>
      <w:r>
        <w:t>Fantastic Four: Foes #3</w:t>
      </w:r>
    </w:p>
    <w:p w:rsidR="00D3227D" w:rsidRDefault="00897A32">
      <w:pPr>
        <w:pStyle w:val="ListBullet"/>
      </w:pPr>
      <w:r>
        <w:t>Stormbreaker: The Saga of Beta Ray Bill #3</w:t>
      </w:r>
    </w:p>
    <w:p w:rsidR="00D3227D" w:rsidRDefault="00897A32">
      <w:pPr>
        <w:pStyle w:val="ListBullet"/>
      </w:pPr>
      <w:r>
        <w:t>Captain America #4</w:t>
      </w:r>
    </w:p>
    <w:p w:rsidR="00D3227D" w:rsidRDefault="00897A32">
      <w:pPr>
        <w:pStyle w:val="ListBullet"/>
      </w:pPr>
      <w:r>
        <w:t>Ultimates 2 #4</w:t>
      </w:r>
    </w:p>
    <w:p w:rsidR="00D3227D" w:rsidRDefault="00897A32">
      <w:pPr>
        <w:pStyle w:val="ListBullet"/>
      </w:pPr>
      <w:r>
        <w:t>Cable &amp; Deadpool #13</w:t>
      </w:r>
    </w:p>
    <w:p w:rsidR="00D3227D" w:rsidRDefault="00897A32">
      <w:pPr>
        <w:pStyle w:val="ListBullet"/>
      </w:pPr>
      <w:r>
        <w:t>4 #16</w:t>
      </w:r>
    </w:p>
    <w:p w:rsidR="00D3227D" w:rsidRDefault="00897A32">
      <w:pPr>
        <w:pStyle w:val="ListBullet"/>
      </w:pPr>
      <w:r>
        <w:t>Wolverine #26</w:t>
      </w:r>
    </w:p>
    <w:p w:rsidR="00D3227D" w:rsidRDefault="00897A32">
      <w:pPr>
        <w:pStyle w:val="ListBullet"/>
      </w:pPr>
      <w:r>
        <w:t>Ultimate X-Men #57</w:t>
      </w:r>
    </w:p>
    <w:p w:rsidR="00D3227D" w:rsidRDefault="00897A32">
      <w:pPr>
        <w:pStyle w:val="ListBullet"/>
      </w:pPr>
      <w:r>
        <w:t>Ultimate Spider-Man #74</w:t>
      </w:r>
    </w:p>
    <w:p w:rsidR="00D3227D" w:rsidRDefault="00897A32">
      <w:pPr>
        <w:pStyle w:val="ListBullet"/>
      </w:pPr>
      <w:r>
        <w:t>Hulk #79</w:t>
      </w:r>
    </w:p>
    <w:p w:rsidR="00D3227D" w:rsidRDefault="00897A32">
      <w:pPr>
        <w:pStyle w:val="ListBullet"/>
      </w:pPr>
      <w:r>
        <w:t>Uncanny X-Men #457</w:t>
      </w:r>
    </w:p>
    <w:p w:rsidR="00D3227D" w:rsidRDefault="00897A32">
      <w:pPr>
        <w:pStyle w:val="ListBullet"/>
      </w:pPr>
      <w:r>
        <w:t>Marvel Must Haves: Nyx 1-3 #0</w:t>
      </w:r>
    </w:p>
    <w:p w:rsidR="00D3227D" w:rsidRDefault="00897A32">
      <w:pPr>
        <w:pStyle w:val="ListBullet"/>
      </w:pPr>
      <w:r>
        <w:t>X-Men: The End - Heroes and Martyrs #1</w:t>
      </w:r>
    </w:p>
    <w:p w:rsidR="00D3227D" w:rsidRDefault="00897A32">
      <w:pPr>
        <w:pStyle w:val="ListBullet"/>
      </w:pPr>
      <w:r>
        <w:t>Wolverine: Soultaker #1</w:t>
      </w:r>
    </w:p>
    <w:p w:rsidR="00D3227D" w:rsidRDefault="00897A32">
      <w:pPr>
        <w:pStyle w:val="ListBullet"/>
      </w:pPr>
      <w:r>
        <w:t>Tales of the Thing #1</w:t>
      </w:r>
    </w:p>
    <w:p w:rsidR="00D3227D" w:rsidRDefault="00897A32">
      <w:pPr>
        <w:pStyle w:val="ListBullet"/>
      </w:pPr>
      <w:r>
        <w:t>Spider-Man Team-Up Special #1</w:t>
      </w:r>
    </w:p>
    <w:p w:rsidR="00D3227D" w:rsidRDefault="00897A32">
      <w:pPr>
        <w:pStyle w:val="ListBullet"/>
      </w:pPr>
      <w:r>
        <w:t>Mary Jane: Homecoming #1</w:t>
      </w:r>
    </w:p>
    <w:p w:rsidR="00D3227D" w:rsidRDefault="00897A32">
      <w:pPr>
        <w:pStyle w:val="ListBullet"/>
      </w:pPr>
      <w:r>
        <w:t>X-Men: Age of Apocalypse #2</w:t>
      </w:r>
    </w:p>
    <w:p w:rsidR="00D3227D" w:rsidRDefault="00897A32">
      <w:pPr>
        <w:pStyle w:val="ListBullet"/>
      </w:pPr>
      <w:r>
        <w:t>Stoker's Dracula #4</w:t>
      </w:r>
    </w:p>
    <w:p w:rsidR="00D3227D" w:rsidRDefault="00897A32">
      <w:pPr>
        <w:pStyle w:val="ListBullet"/>
      </w:pPr>
      <w:r>
        <w:t>Gambit #8</w:t>
      </w:r>
    </w:p>
    <w:p w:rsidR="00D3227D" w:rsidRDefault="00897A32">
      <w:pPr>
        <w:pStyle w:val="ListBullet"/>
      </w:pPr>
      <w:r>
        <w:t>District X #11</w:t>
      </w:r>
    </w:p>
    <w:p w:rsidR="00D3227D" w:rsidRDefault="00897A32">
      <w:pPr>
        <w:pStyle w:val="ListBullet"/>
      </w:pPr>
      <w:r>
        <w:t>Ultimate Fantastic Four #16</w:t>
      </w:r>
    </w:p>
    <w:p w:rsidR="00D3227D" w:rsidRDefault="00897A32">
      <w:pPr>
        <w:pStyle w:val="ListBullet"/>
      </w:pPr>
      <w:r>
        <w:t>Punisher Max #18</w:t>
      </w:r>
    </w:p>
    <w:p w:rsidR="00D3227D" w:rsidRDefault="00897A32">
      <w:pPr>
        <w:pStyle w:val="ListBullet"/>
      </w:pPr>
      <w:r>
        <w:t>Spider-Girl #84</w:t>
      </w:r>
    </w:p>
    <w:p w:rsidR="00D3227D" w:rsidRDefault="00897A32">
      <w:pPr>
        <w:pStyle w:val="ListBullet"/>
      </w:pPr>
      <w:r>
        <w:t>X-Men: Age of Apocalypse One Shot #0</w:t>
      </w:r>
    </w:p>
    <w:p w:rsidR="00D3227D" w:rsidRDefault="00897A32">
      <w:pPr>
        <w:pStyle w:val="ListBullet"/>
      </w:pPr>
      <w:r>
        <w:t>Ultimate Iron Man #1</w:t>
      </w:r>
    </w:p>
    <w:p w:rsidR="00D3227D" w:rsidRDefault="00897A32">
      <w:pPr>
        <w:pStyle w:val="ListBullet"/>
      </w:pPr>
      <w:r>
        <w:t>X-Men: Age of Apocalypse #1</w:t>
      </w:r>
    </w:p>
    <w:p w:rsidR="00D3227D" w:rsidRDefault="00897A32">
      <w:pPr>
        <w:pStyle w:val="ListBullet"/>
      </w:pPr>
      <w:r>
        <w:t>Marvel Adventures Spider-Man #1</w:t>
      </w:r>
    </w:p>
    <w:p w:rsidR="00D3227D" w:rsidRDefault="00897A32">
      <w:pPr>
        <w:pStyle w:val="ListBullet"/>
      </w:pPr>
      <w:r>
        <w:t>Arana: The Heart of the Spider #2</w:t>
      </w:r>
    </w:p>
    <w:p w:rsidR="00D3227D" w:rsidRDefault="00897A32">
      <w:pPr>
        <w:pStyle w:val="ListBullet"/>
      </w:pPr>
      <w:r>
        <w:t>Shanna, the She-Devil #2</w:t>
      </w:r>
    </w:p>
    <w:p w:rsidR="00D3227D" w:rsidRDefault="00897A32">
      <w:pPr>
        <w:pStyle w:val="ListBullet"/>
      </w:pPr>
      <w:r>
        <w:t>X-Men/Fantastic Four #4</w:t>
      </w:r>
    </w:p>
    <w:p w:rsidR="00D3227D" w:rsidRDefault="00897A32">
      <w:pPr>
        <w:pStyle w:val="ListBullet"/>
      </w:pPr>
      <w:r>
        <w:t>Doctor Spectrum #5</w:t>
      </w:r>
    </w:p>
    <w:p w:rsidR="00D3227D" w:rsidRDefault="00897A32">
      <w:pPr>
        <w:pStyle w:val="ListBullet"/>
      </w:pPr>
      <w:r>
        <w:t>Marvel Team-Up #6</w:t>
      </w:r>
    </w:p>
    <w:p w:rsidR="00D3227D" w:rsidRDefault="00897A32">
      <w:pPr>
        <w:pStyle w:val="ListBullet"/>
      </w:pPr>
      <w:r>
        <w:t>Captain America &amp; the Falcon #13</w:t>
      </w:r>
    </w:p>
    <w:p w:rsidR="00D3227D" w:rsidRDefault="00897A32">
      <w:pPr>
        <w:pStyle w:val="ListBullet"/>
      </w:pPr>
      <w:r>
        <w:t>Ultimate Spider-Man #73</w:t>
      </w:r>
    </w:p>
    <w:p w:rsidR="00D3227D" w:rsidRDefault="00897A32">
      <w:pPr>
        <w:pStyle w:val="ListBullet"/>
      </w:pPr>
      <w:r>
        <w:lastRenderedPageBreak/>
        <w:t>New Thunderbolts #4</w:t>
      </w:r>
    </w:p>
    <w:p w:rsidR="00D3227D" w:rsidRDefault="00897A32">
      <w:pPr>
        <w:pStyle w:val="ListBullet"/>
      </w:pPr>
      <w:r>
        <w:t>Black Widow #5</w:t>
      </w:r>
    </w:p>
    <w:p w:rsidR="00D3227D" w:rsidRDefault="00897A32">
      <w:pPr>
        <w:pStyle w:val="ListBullet"/>
      </w:pPr>
      <w:r>
        <w:t>Spider-Man Unlimited #7</w:t>
      </w:r>
    </w:p>
    <w:p w:rsidR="00D3227D" w:rsidRDefault="00897A32">
      <w:pPr>
        <w:pStyle w:val="ListBullet"/>
      </w:pPr>
      <w:r>
        <w:t>Excalibur #9</w:t>
      </w:r>
    </w:p>
    <w:p w:rsidR="00D3227D" w:rsidRDefault="00897A32">
      <w:pPr>
        <w:pStyle w:val="ListBullet"/>
      </w:pPr>
      <w:r>
        <w:t>Alpha Flight #11</w:t>
      </w:r>
    </w:p>
    <w:p w:rsidR="00D3227D" w:rsidRDefault="00897A32">
      <w:pPr>
        <w:pStyle w:val="ListBullet"/>
      </w:pPr>
      <w:r>
        <w:t>Conan #14</w:t>
      </w:r>
    </w:p>
    <w:p w:rsidR="00D3227D" w:rsidRDefault="00897A32">
      <w:pPr>
        <w:pStyle w:val="ListBullet"/>
      </w:pPr>
      <w:r>
        <w:t>Exiles #58</w:t>
      </w:r>
    </w:p>
    <w:p w:rsidR="00D3227D" w:rsidRDefault="00897A32">
      <w:pPr>
        <w:pStyle w:val="ListBullet"/>
      </w:pPr>
      <w:r>
        <w:t>Fantastic Four #522</w:t>
      </w:r>
    </w:p>
    <w:p w:rsidR="00D3227D" w:rsidRDefault="00897A32">
      <w:pPr>
        <w:pStyle w:val="Heading3"/>
      </w:pPr>
      <w:r>
        <w:t>April, 2005</w:t>
      </w:r>
    </w:p>
    <w:p w:rsidR="00D3227D" w:rsidRDefault="00897A32">
      <w:r>
        <w:t xml:space="preserve">Number of comics published this month: </w:t>
      </w:r>
      <w:r>
        <w:rPr>
          <w:b/>
        </w:rPr>
        <w:t>70</w:t>
      </w:r>
    </w:p>
    <w:p w:rsidR="00D3227D" w:rsidRDefault="00897A32">
      <w:pPr>
        <w:pStyle w:val="ListBullet"/>
      </w:pPr>
      <w:r>
        <w:t>Ultimate Secret #2</w:t>
      </w:r>
    </w:p>
    <w:p w:rsidR="00D3227D" w:rsidRDefault="00897A32">
      <w:pPr>
        <w:pStyle w:val="ListBullet"/>
      </w:pPr>
      <w:r>
        <w:t>Star Wars: General Grievous #2</w:t>
      </w:r>
    </w:p>
    <w:p w:rsidR="00D3227D" w:rsidRDefault="00897A32">
      <w:pPr>
        <w:pStyle w:val="ListBullet"/>
      </w:pPr>
      <w:r>
        <w:t>Wolverine: Soultaker #3</w:t>
      </w:r>
    </w:p>
    <w:p w:rsidR="00D3227D" w:rsidRDefault="00897A32">
      <w:pPr>
        <w:pStyle w:val="ListBullet"/>
      </w:pPr>
      <w:r>
        <w:t>X-Force: Shatterstar #3</w:t>
      </w:r>
    </w:p>
    <w:p w:rsidR="00D3227D" w:rsidRDefault="00897A32">
      <w:pPr>
        <w:pStyle w:val="ListBullet"/>
      </w:pPr>
      <w:r>
        <w:t>Fantastic Four: Foes #4</w:t>
      </w:r>
    </w:p>
    <w:p w:rsidR="00D3227D" w:rsidRDefault="00897A32">
      <w:pPr>
        <w:pStyle w:val="ListBullet"/>
      </w:pPr>
      <w:r>
        <w:t>New Avengers #5</w:t>
      </w:r>
    </w:p>
    <w:p w:rsidR="00D3227D" w:rsidRDefault="00897A32">
      <w:pPr>
        <w:pStyle w:val="ListBullet"/>
      </w:pPr>
      <w:r>
        <w:t>Captain America #5</w:t>
      </w:r>
    </w:p>
    <w:p w:rsidR="00D3227D" w:rsidRDefault="00897A32">
      <w:pPr>
        <w:pStyle w:val="ListBullet"/>
      </w:pPr>
      <w:r>
        <w:t>X-Men: Phoenix - Endsong #5</w:t>
      </w:r>
    </w:p>
    <w:p w:rsidR="00D3227D" w:rsidRDefault="00897A32">
      <w:pPr>
        <w:pStyle w:val="ListBullet"/>
      </w:pPr>
      <w:r>
        <w:t>X-Men: Age of Apocalypse #6</w:t>
      </w:r>
    </w:p>
    <w:p w:rsidR="00D3227D" w:rsidRDefault="00897A32">
      <w:pPr>
        <w:pStyle w:val="ListBullet"/>
      </w:pPr>
      <w:r>
        <w:t>Supreme Power #16</w:t>
      </w:r>
    </w:p>
    <w:p w:rsidR="00D3227D" w:rsidRDefault="00897A32">
      <w:pPr>
        <w:pStyle w:val="ListBullet"/>
      </w:pPr>
      <w:r>
        <w:t>Punisher Max #20</w:t>
      </w:r>
    </w:p>
    <w:p w:rsidR="00D3227D" w:rsidRDefault="00897A32">
      <w:pPr>
        <w:pStyle w:val="ListBullet"/>
      </w:pPr>
      <w:r>
        <w:t>Star Wars: Empire #30</w:t>
      </w:r>
    </w:p>
    <w:p w:rsidR="00D3227D" w:rsidRDefault="00897A32">
      <w:pPr>
        <w:pStyle w:val="ListBullet"/>
      </w:pPr>
      <w:r>
        <w:t>Daredevil #72</w:t>
      </w:r>
    </w:p>
    <w:p w:rsidR="00D3227D" w:rsidRDefault="00897A32">
      <w:pPr>
        <w:pStyle w:val="ListBullet"/>
      </w:pPr>
      <w:r>
        <w:t>Star Wars: Republic #75</w:t>
      </w:r>
    </w:p>
    <w:p w:rsidR="00D3227D" w:rsidRDefault="00897A32">
      <w:pPr>
        <w:pStyle w:val="ListBullet"/>
      </w:pPr>
      <w:r>
        <w:t>Marvel Milestones #2</w:t>
      </w:r>
    </w:p>
    <w:p w:rsidR="00D3227D" w:rsidRDefault="00897A32">
      <w:pPr>
        <w:pStyle w:val="ListBullet"/>
      </w:pPr>
      <w:r>
        <w:t>Young Avengers #3</w:t>
      </w:r>
    </w:p>
    <w:p w:rsidR="00D3227D" w:rsidRDefault="00897A32">
      <w:pPr>
        <w:pStyle w:val="ListBullet"/>
      </w:pPr>
      <w:r>
        <w:t>Livewires #3</w:t>
      </w:r>
    </w:p>
    <w:p w:rsidR="00D3227D" w:rsidRDefault="00897A32">
      <w:pPr>
        <w:pStyle w:val="ListBullet"/>
      </w:pPr>
      <w:r>
        <w:t>Runaways #3</w:t>
      </w:r>
    </w:p>
    <w:p w:rsidR="00D3227D" w:rsidRDefault="00897A32">
      <w:pPr>
        <w:pStyle w:val="ListBullet"/>
      </w:pPr>
      <w:r>
        <w:t>Stormbreaker: The Saga of Beta Ray Bill #4</w:t>
      </w:r>
    </w:p>
    <w:p w:rsidR="00D3227D" w:rsidRDefault="00897A32">
      <w:pPr>
        <w:pStyle w:val="ListBullet"/>
      </w:pPr>
      <w:r>
        <w:t>Star Wars: Episode III - Revenge of the Sith #4</w:t>
      </w:r>
    </w:p>
    <w:p w:rsidR="00D3227D" w:rsidRDefault="00897A32">
      <w:pPr>
        <w:pStyle w:val="ListBullet"/>
      </w:pPr>
      <w:r>
        <w:t>X-23 #5</w:t>
      </w:r>
    </w:p>
    <w:p w:rsidR="00D3227D" w:rsidRDefault="00897A32">
      <w:pPr>
        <w:pStyle w:val="ListBullet"/>
      </w:pPr>
      <w:r>
        <w:t>New Invaders #9</w:t>
      </w:r>
    </w:p>
    <w:p w:rsidR="00D3227D" w:rsidRDefault="00897A32">
      <w:pPr>
        <w:pStyle w:val="ListBullet"/>
      </w:pPr>
      <w:r>
        <w:t>New X-Men #12</w:t>
      </w:r>
    </w:p>
    <w:p w:rsidR="00D3227D" w:rsidRDefault="00897A32">
      <w:pPr>
        <w:pStyle w:val="ListBullet"/>
      </w:pPr>
      <w:r>
        <w:t>Cable &amp; Deadpool #14</w:t>
      </w:r>
    </w:p>
    <w:p w:rsidR="00D3227D" w:rsidRDefault="00897A32">
      <w:pPr>
        <w:pStyle w:val="ListBullet"/>
      </w:pPr>
      <w:r>
        <w:t>4 #17</w:t>
      </w:r>
    </w:p>
    <w:p w:rsidR="00D3227D" w:rsidRDefault="00897A32">
      <w:pPr>
        <w:pStyle w:val="ListBullet"/>
      </w:pPr>
      <w:r>
        <w:t>Wolverine #27</w:t>
      </w:r>
    </w:p>
    <w:p w:rsidR="00D3227D" w:rsidRDefault="00897A32">
      <w:pPr>
        <w:pStyle w:val="ListBullet"/>
      </w:pPr>
      <w:r>
        <w:t>Spectacular Spider-Man #27</w:t>
      </w:r>
    </w:p>
    <w:p w:rsidR="00D3227D" w:rsidRDefault="00897A32">
      <w:pPr>
        <w:pStyle w:val="ListBullet"/>
      </w:pPr>
      <w:r>
        <w:t>Ultimate Spider-Man #76</w:t>
      </w:r>
    </w:p>
    <w:p w:rsidR="00D3227D" w:rsidRDefault="00897A32">
      <w:pPr>
        <w:pStyle w:val="ListBullet"/>
      </w:pPr>
      <w:r>
        <w:t>X-Men #169</w:t>
      </w:r>
    </w:p>
    <w:p w:rsidR="00D3227D" w:rsidRDefault="00897A32">
      <w:pPr>
        <w:pStyle w:val="ListBullet"/>
      </w:pPr>
      <w:r>
        <w:t>Uncanny X-Men #458</w:t>
      </w:r>
    </w:p>
    <w:p w:rsidR="00D3227D" w:rsidRDefault="00897A32">
      <w:pPr>
        <w:pStyle w:val="ListBullet"/>
      </w:pPr>
      <w:r>
        <w:lastRenderedPageBreak/>
        <w:t>Amazing Spider-Man #519</w:t>
      </w:r>
    </w:p>
    <w:p w:rsidR="00D3227D" w:rsidRDefault="00897A32">
      <w:pPr>
        <w:pStyle w:val="ListBullet"/>
      </w:pPr>
      <w:r>
        <w:t>Toxin #1</w:t>
      </w:r>
    </w:p>
    <w:p w:rsidR="00D3227D" w:rsidRDefault="00897A32">
      <w:pPr>
        <w:pStyle w:val="ListBullet"/>
      </w:pPr>
      <w:r>
        <w:t>X-Men: The End - Heroes and Martyrs #2</w:t>
      </w:r>
    </w:p>
    <w:p w:rsidR="00D3227D" w:rsidRDefault="00897A32">
      <w:pPr>
        <w:pStyle w:val="ListBullet"/>
      </w:pPr>
      <w:r>
        <w:t>Mary Jane: Homecoming #2</w:t>
      </w:r>
    </w:p>
    <w:p w:rsidR="00D3227D" w:rsidRDefault="00897A32">
      <w:pPr>
        <w:pStyle w:val="ListBullet"/>
      </w:pPr>
      <w:r>
        <w:t>Tales of the Thing #2</w:t>
      </w:r>
    </w:p>
    <w:p w:rsidR="00D3227D" w:rsidRDefault="00897A32">
      <w:pPr>
        <w:pStyle w:val="ListBullet"/>
      </w:pPr>
      <w:r>
        <w:t>The Invincible Iron Man #3</w:t>
      </w:r>
    </w:p>
    <w:p w:rsidR="00D3227D" w:rsidRDefault="00897A32">
      <w:pPr>
        <w:pStyle w:val="ListBullet"/>
      </w:pPr>
      <w:r>
        <w:t>Black Panther #3</w:t>
      </w:r>
    </w:p>
    <w:p w:rsidR="00D3227D" w:rsidRDefault="00897A32">
      <w:pPr>
        <w:pStyle w:val="ListBullet"/>
      </w:pPr>
      <w:r>
        <w:t>Star Wars: Episode III - Revenge of the Sith #3</w:t>
      </w:r>
    </w:p>
    <w:p w:rsidR="00D3227D" w:rsidRDefault="00897A32">
      <w:pPr>
        <w:pStyle w:val="ListBullet"/>
      </w:pPr>
      <w:r>
        <w:t>Ultimates 2 #5</w:t>
      </w:r>
    </w:p>
    <w:p w:rsidR="00D3227D" w:rsidRDefault="00897A32">
      <w:pPr>
        <w:pStyle w:val="ListBullet"/>
      </w:pPr>
      <w:r>
        <w:t>Gambit #9</w:t>
      </w:r>
    </w:p>
    <w:p w:rsidR="00D3227D" w:rsidRDefault="00897A32">
      <w:pPr>
        <w:pStyle w:val="ListBullet"/>
      </w:pPr>
      <w:r>
        <w:t>Powers #10</w:t>
      </w:r>
    </w:p>
    <w:p w:rsidR="00D3227D" w:rsidRDefault="00897A32">
      <w:pPr>
        <w:pStyle w:val="ListBullet"/>
      </w:pPr>
      <w:r>
        <w:t>District X #12</w:t>
      </w:r>
    </w:p>
    <w:p w:rsidR="00D3227D" w:rsidRDefault="00897A32">
      <w:pPr>
        <w:pStyle w:val="ListBullet"/>
      </w:pPr>
      <w:r>
        <w:t>Marvel Knights Spider-Man #13</w:t>
      </w:r>
    </w:p>
    <w:p w:rsidR="00D3227D" w:rsidRDefault="00897A32">
      <w:pPr>
        <w:pStyle w:val="ListBullet"/>
      </w:pPr>
      <w:r>
        <w:t>Ultimate X-Men #58</w:t>
      </w:r>
    </w:p>
    <w:p w:rsidR="00D3227D" w:rsidRDefault="00897A32">
      <w:pPr>
        <w:pStyle w:val="ListBullet"/>
      </w:pPr>
      <w:r>
        <w:t>Exiles #61</w:t>
      </w:r>
    </w:p>
    <w:p w:rsidR="00D3227D" w:rsidRDefault="00897A32">
      <w:pPr>
        <w:pStyle w:val="ListBullet"/>
      </w:pPr>
      <w:r>
        <w:t>G.L.a. #1</w:t>
      </w:r>
    </w:p>
    <w:p w:rsidR="00D3227D" w:rsidRDefault="00897A32">
      <w:pPr>
        <w:pStyle w:val="ListBullet"/>
      </w:pPr>
      <w:r>
        <w:t>Power Pack #1</w:t>
      </w:r>
    </w:p>
    <w:p w:rsidR="00D3227D" w:rsidRDefault="00897A32">
      <w:pPr>
        <w:pStyle w:val="ListBullet"/>
      </w:pPr>
      <w:r>
        <w:t>Marvel Adventures Spider-Man #2</w:t>
      </w:r>
    </w:p>
    <w:p w:rsidR="00D3227D" w:rsidRDefault="00897A32">
      <w:pPr>
        <w:pStyle w:val="ListBullet"/>
      </w:pPr>
      <w:r>
        <w:t>Shanna, the She-Devil #3</w:t>
      </w:r>
    </w:p>
    <w:p w:rsidR="00D3227D" w:rsidRDefault="00897A32">
      <w:pPr>
        <w:pStyle w:val="ListBullet"/>
      </w:pPr>
      <w:r>
        <w:t>X-Men/Fantastic Four #5</w:t>
      </w:r>
    </w:p>
    <w:p w:rsidR="00D3227D" w:rsidRDefault="00897A32">
      <w:pPr>
        <w:pStyle w:val="ListBullet"/>
      </w:pPr>
      <w:r>
        <w:t>Strange #5</w:t>
      </w:r>
    </w:p>
    <w:p w:rsidR="00D3227D" w:rsidRDefault="00897A32">
      <w:pPr>
        <w:pStyle w:val="ListBullet"/>
      </w:pPr>
      <w:r>
        <w:t>Marvel Team-Up #7</w:t>
      </w:r>
    </w:p>
    <w:p w:rsidR="00D3227D" w:rsidRDefault="00897A32">
      <w:pPr>
        <w:pStyle w:val="ListBullet"/>
      </w:pPr>
      <w:r>
        <w:t>Amazing Fantasy #7</w:t>
      </w:r>
    </w:p>
    <w:p w:rsidR="00D3227D" w:rsidRDefault="00897A32">
      <w:pPr>
        <w:pStyle w:val="ListBullet"/>
      </w:pPr>
      <w:r>
        <w:t>Punisher Max #19</w:t>
      </w:r>
    </w:p>
    <w:p w:rsidR="00D3227D" w:rsidRDefault="00897A32">
      <w:pPr>
        <w:pStyle w:val="ListBullet"/>
      </w:pPr>
      <w:r>
        <w:t>Exiles #60</w:t>
      </w:r>
    </w:p>
    <w:p w:rsidR="00D3227D" w:rsidRDefault="00897A32">
      <w:pPr>
        <w:pStyle w:val="ListBullet"/>
      </w:pPr>
      <w:r>
        <w:t>Ultimate Spider-Man #75</w:t>
      </w:r>
    </w:p>
    <w:p w:rsidR="00D3227D" w:rsidRDefault="00897A32">
      <w:pPr>
        <w:pStyle w:val="ListBullet"/>
      </w:pPr>
      <w:r>
        <w:t>Hulk #80</w:t>
      </w:r>
    </w:p>
    <w:p w:rsidR="00D3227D" w:rsidRDefault="00897A32">
      <w:pPr>
        <w:pStyle w:val="ListBullet"/>
      </w:pPr>
      <w:r>
        <w:t>Spider-Girl #85</w:t>
      </w:r>
    </w:p>
    <w:p w:rsidR="00D3227D" w:rsidRDefault="00897A32">
      <w:pPr>
        <w:pStyle w:val="ListBullet"/>
      </w:pPr>
      <w:r>
        <w:t>Star Wars Visionaries #1</w:t>
      </w:r>
    </w:p>
    <w:p w:rsidR="00D3227D" w:rsidRDefault="00897A32">
      <w:pPr>
        <w:pStyle w:val="ListBullet"/>
      </w:pPr>
      <w:r>
        <w:t>Livewires #1</w:t>
      </w:r>
    </w:p>
    <w:p w:rsidR="00D3227D" w:rsidRDefault="00897A32">
      <w:pPr>
        <w:pStyle w:val="ListBullet"/>
      </w:pPr>
      <w:r>
        <w:t>Daredevil: Redemption #1</w:t>
      </w:r>
    </w:p>
    <w:p w:rsidR="00D3227D" w:rsidRDefault="00897A32">
      <w:pPr>
        <w:pStyle w:val="ListBullet"/>
      </w:pPr>
      <w:r>
        <w:t>Daredevil: Redemption #2</w:t>
      </w:r>
    </w:p>
    <w:p w:rsidR="00D3227D" w:rsidRDefault="00897A32">
      <w:pPr>
        <w:pStyle w:val="ListBullet"/>
      </w:pPr>
      <w:r>
        <w:t>New Thunderbolts #5</w:t>
      </w:r>
    </w:p>
    <w:p w:rsidR="00D3227D" w:rsidRDefault="00897A32">
      <w:pPr>
        <w:pStyle w:val="ListBullet"/>
      </w:pPr>
      <w:r>
        <w:t>Black Widow #6</w:t>
      </w:r>
    </w:p>
    <w:p w:rsidR="00D3227D" w:rsidRDefault="00897A32">
      <w:pPr>
        <w:pStyle w:val="ListBullet"/>
      </w:pPr>
      <w:r>
        <w:t>X-Men Unlimited #7</w:t>
      </w:r>
    </w:p>
    <w:p w:rsidR="00D3227D" w:rsidRDefault="00897A32">
      <w:pPr>
        <w:pStyle w:val="ListBullet"/>
      </w:pPr>
      <w:r>
        <w:t>Excalibur #10</w:t>
      </w:r>
    </w:p>
    <w:p w:rsidR="00D3227D" w:rsidRDefault="00897A32">
      <w:pPr>
        <w:pStyle w:val="ListBullet"/>
      </w:pPr>
      <w:r>
        <w:t>Alpha Flight #12</w:t>
      </w:r>
    </w:p>
    <w:p w:rsidR="00D3227D" w:rsidRDefault="00897A32">
      <w:pPr>
        <w:pStyle w:val="ListBullet"/>
      </w:pPr>
      <w:r>
        <w:t>Conan #15</w:t>
      </w:r>
    </w:p>
    <w:p w:rsidR="00D3227D" w:rsidRDefault="00897A32">
      <w:pPr>
        <w:pStyle w:val="ListBullet"/>
      </w:pPr>
      <w:r>
        <w:t>Exiles #59</w:t>
      </w:r>
    </w:p>
    <w:p w:rsidR="00D3227D" w:rsidRDefault="00897A32">
      <w:pPr>
        <w:pStyle w:val="ListBullet"/>
      </w:pPr>
      <w:r>
        <w:t>Fantastic Four #523</w:t>
      </w:r>
    </w:p>
    <w:p w:rsidR="00D3227D" w:rsidRDefault="00897A32">
      <w:pPr>
        <w:pStyle w:val="Heading3"/>
      </w:pPr>
      <w:r>
        <w:lastRenderedPageBreak/>
        <w:t>May, 2005</w:t>
      </w:r>
    </w:p>
    <w:p w:rsidR="00D3227D" w:rsidRDefault="00897A32">
      <w:r>
        <w:t xml:space="preserve">Number of comics published this month: </w:t>
      </w:r>
      <w:r>
        <w:rPr>
          <w:b/>
        </w:rPr>
        <w:t>61</w:t>
      </w:r>
    </w:p>
    <w:p w:rsidR="00D3227D" w:rsidRDefault="00897A32">
      <w:pPr>
        <w:pStyle w:val="ListBullet"/>
      </w:pPr>
      <w:r>
        <w:t>Marvel Adventures Fantastic Four #0</w:t>
      </w:r>
    </w:p>
    <w:p w:rsidR="00D3227D" w:rsidRDefault="00897A32">
      <w:pPr>
        <w:pStyle w:val="ListBullet"/>
      </w:pPr>
      <w:r>
        <w:t>New X-Men: Hellions #1</w:t>
      </w:r>
    </w:p>
    <w:p w:rsidR="00D3227D" w:rsidRDefault="00897A32">
      <w:pPr>
        <w:pStyle w:val="ListBullet"/>
      </w:pPr>
      <w:r>
        <w:t>Secret War: From the Files of Nick Fury #1</w:t>
      </w:r>
    </w:p>
    <w:p w:rsidR="00D3227D" w:rsidRDefault="00897A32">
      <w:pPr>
        <w:pStyle w:val="ListBullet"/>
      </w:pPr>
      <w:r>
        <w:t>Power Pack #3</w:t>
      </w:r>
    </w:p>
    <w:p w:rsidR="00D3227D" w:rsidRDefault="00897A32">
      <w:pPr>
        <w:pStyle w:val="ListBullet"/>
      </w:pPr>
      <w:r>
        <w:t>Wolverine: Soultaker #4</w:t>
      </w:r>
    </w:p>
    <w:p w:rsidR="00D3227D" w:rsidRDefault="00897A32">
      <w:pPr>
        <w:pStyle w:val="ListBullet"/>
      </w:pPr>
      <w:r>
        <w:t>Captain America #6</w:t>
      </w:r>
    </w:p>
    <w:p w:rsidR="00D3227D" w:rsidRDefault="00897A32">
      <w:pPr>
        <w:pStyle w:val="ListBullet"/>
      </w:pPr>
      <w:r>
        <w:t>Ultimates 2 #6</w:t>
      </w:r>
    </w:p>
    <w:p w:rsidR="00D3227D" w:rsidRDefault="00897A32">
      <w:pPr>
        <w:pStyle w:val="ListBullet"/>
      </w:pPr>
      <w:r>
        <w:t>X-23 #6</w:t>
      </w:r>
    </w:p>
    <w:p w:rsidR="00D3227D" w:rsidRDefault="00897A32">
      <w:pPr>
        <w:pStyle w:val="ListBullet"/>
      </w:pPr>
      <w:r>
        <w:t>Hulk #81</w:t>
      </w:r>
    </w:p>
    <w:p w:rsidR="00D3227D" w:rsidRDefault="00897A32">
      <w:pPr>
        <w:pStyle w:val="ListBullet"/>
      </w:pPr>
      <w:r>
        <w:t>X-Men #170</w:t>
      </w:r>
    </w:p>
    <w:p w:rsidR="00D3227D" w:rsidRDefault="00897A32">
      <w:pPr>
        <w:pStyle w:val="ListBullet"/>
      </w:pPr>
      <w:r>
        <w:t>Amazing Spider-Man #520</w:t>
      </w:r>
    </w:p>
    <w:p w:rsidR="00D3227D" w:rsidRDefault="00897A32">
      <w:pPr>
        <w:pStyle w:val="ListBullet"/>
      </w:pPr>
      <w:r>
        <w:t>Ultimate Iron Man #2</w:t>
      </w:r>
    </w:p>
    <w:p w:rsidR="00D3227D" w:rsidRDefault="00897A32">
      <w:pPr>
        <w:pStyle w:val="ListBullet"/>
      </w:pPr>
      <w:r>
        <w:t>Toxin #2</w:t>
      </w:r>
    </w:p>
    <w:p w:rsidR="00D3227D" w:rsidRDefault="00897A32">
      <w:pPr>
        <w:pStyle w:val="ListBullet"/>
      </w:pPr>
      <w:r>
        <w:t>Livewires #4</w:t>
      </w:r>
    </w:p>
    <w:p w:rsidR="00D3227D" w:rsidRDefault="00897A32">
      <w:pPr>
        <w:pStyle w:val="ListBullet"/>
      </w:pPr>
      <w:r>
        <w:t>Black Panther #4</w:t>
      </w:r>
    </w:p>
    <w:p w:rsidR="00D3227D" w:rsidRDefault="00897A32">
      <w:pPr>
        <w:pStyle w:val="ListBullet"/>
      </w:pPr>
      <w:r>
        <w:t>Runaways #4</w:t>
      </w:r>
    </w:p>
    <w:p w:rsidR="00D3227D" w:rsidRDefault="00897A32">
      <w:pPr>
        <w:pStyle w:val="ListBullet"/>
      </w:pPr>
      <w:r>
        <w:t>Stormbreaker: The Saga of Beta Ray Bill #5</w:t>
      </w:r>
    </w:p>
    <w:p w:rsidR="00D3227D" w:rsidRDefault="00897A32">
      <w:pPr>
        <w:pStyle w:val="ListBullet"/>
      </w:pPr>
      <w:r>
        <w:t>Star Wars: Obsession #5</w:t>
      </w:r>
    </w:p>
    <w:p w:rsidR="00D3227D" w:rsidRDefault="00897A32">
      <w:pPr>
        <w:pStyle w:val="ListBullet"/>
      </w:pPr>
      <w:r>
        <w:t>Rogue #11</w:t>
      </w:r>
    </w:p>
    <w:p w:rsidR="00D3227D" w:rsidRDefault="00897A32">
      <w:pPr>
        <w:pStyle w:val="ListBullet"/>
      </w:pPr>
      <w:r>
        <w:t>Marvel Knights Spider-Man #14</w:t>
      </w:r>
    </w:p>
    <w:p w:rsidR="00D3227D" w:rsidRDefault="00897A32">
      <w:pPr>
        <w:pStyle w:val="ListBullet"/>
      </w:pPr>
      <w:r>
        <w:t>New X-Men #14</w:t>
      </w:r>
    </w:p>
    <w:p w:rsidR="00D3227D" w:rsidRDefault="00897A32">
      <w:pPr>
        <w:pStyle w:val="ListBullet"/>
      </w:pPr>
      <w:r>
        <w:t>Cable &amp; Deadpool #15</w:t>
      </w:r>
    </w:p>
    <w:p w:rsidR="00D3227D" w:rsidRDefault="00897A32">
      <w:pPr>
        <w:pStyle w:val="ListBullet"/>
      </w:pPr>
      <w:r>
        <w:t>4 #18</w:t>
      </w:r>
    </w:p>
    <w:p w:rsidR="00D3227D" w:rsidRDefault="00897A32">
      <w:pPr>
        <w:pStyle w:val="ListBullet"/>
      </w:pPr>
      <w:r>
        <w:t>Wolverine #28</w:t>
      </w:r>
    </w:p>
    <w:p w:rsidR="00D3227D" w:rsidRDefault="00897A32">
      <w:pPr>
        <w:pStyle w:val="ListBullet"/>
      </w:pPr>
      <w:r>
        <w:t>Star Wars: Empire #31</w:t>
      </w:r>
    </w:p>
    <w:p w:rsidR="00D3227D" w:rsidRDefault="00897A32">
      <w:pPr>
        <w:pStyle w:val="ListBullet"/>
      </w:pPr>
      <w:r>
        <w:t>Ultimate X-Men #59</w:t>
      </w:r>
    </w:p>
    <w:p w:rsidR="00D3227D" w:rsidRDefault="00897A32">
      <w:pPr>
        <w:pStyle w:val="ListBullet"/>
      </w:pPr>
      <w:r>
        <w:t>Daredevil #73</w:t>
      </w:r>
    </w:p>
    <w:p w:rsidR="00D3227D" w:rsidRDefault="00897A32">
      <w:pPr>
        <w:pStyle w:val="ListBullet"/>
      </w:pPr>
      <w:r>
        <w:t>Punisher: The Cell #1</w:t>
      </w:r>
    </w:p>
    <w:p w:rsidR="00D3227D" w:rsidRDefault="00897A32">
      <w:pPr>
        <w:pStyle w:val="ListBullet"/>
      </w:pPr>
      <w:r>
        <w:t>X-Men: The End - Heroes and Martyrs #3</w:t>
      </w:r>
    </w:p>
    <w:p w:rsidR="00D3227D" w:rsidRDefault="00897A32">
      <w:pPr>
        <w:pStyle w:val="ListBullet"/>
      </w:pPr>
      <w:r>
        <w:t>Marvel Adventures Spider-Man #3</w:t>
      </w:r>
    </w:p>
    <w:p w:rsidR="00D3227D" w:rsidRDefault="00897A32">
      <w:pPr>
        <w:pStyle w:val="ListBullet"/>
      </w:pPr>
      <w:r>
        <w:t>Mary Jane: Homecoming #3</w:t>
      </w:r>
    </w:p>
    <w:p w:rsidR="00D3227D" w:rsidRDefault="00897A32">
      <w:pPr>
        <w:pStyle w:val="ListBullet"/>
      </w:pPr>
      <w:r>
        <w:t>Tales of the Thing #3</w:t>
      </w:r>
    </w:p>
    <w:p w:rsidR="00D3227D" w:rsidRDefault="00897A32">
      <w:pPr>
        <w:pStyle w:val="ListBullet"/>
      </w:pPr>
      <w:r>
        <w:t>Arana: The Heart of the Spider #4</w:t>
      </w:r>
    </w:p>
    <w:p w:rsidR="00D3227D" w:rsidRDefault="00897A32">
      <w:pPr>
        <w:pStyle w:val="ListBullet"/>
      </w:pPr>
      <w:r>
        <w:t>Spider-Man/Human Torch #4</w:t>
      </w:r>
    </w:p>
    <w:p w:rsidR="00D3227D" w:rsidRDefault="00897A32">
      <w:pPr>
        <w:pStyle w:val="ListBullet"/>
      </w:pPr>
      <w:r>
        <w:t>Young Avengers #4</w:t>
      </w:r>
    </w:p>
    <w:p w:rsidR="00D3227D" w:rsidRDefault="00897A32">
      <w:pPr>
        <w:pStyle w:val="ListBullet"/>
      </w:pPr>
      <w:r>
        <w:t>Marvel Team-Up #8</w:t>
      </w:r>
    </w:p>
    <w:p w:rsidR="00D3227D" w:rsidRDefault="00897A32">
      <w:pPr>
        <w:pStyle w:val="ListBullet"/>
      </w:pPr>
      <w:r>
        <w:t>Astonishing X-Men #10</w:t>
      </w:r>
    </w:p>
    <w:p w:rsidR="00D3227D" w:rsidRDefault="00897A32">
      <w:pPr>
        <w:pStyle w:val="ListBullet"/>
      </w:pPr>
      <w:r>
        <w:t>Gambit #10</w:t>
      </w:r>
    </w:p>
    <w:p w:rsidR="00D3227D" w:rsidRDefault="00897A32">
      <w:pPr>
        <w:pStyle w:val="ListBullet"/>
      </w:pPr>
      <w:r>
        <w:t>District X #13</w:t>
      </w:r>
    </w:p>
    <w:p w:rsidR="00D3227D" w:rsidRDefault="00897A32">
      <w:pPr>
        <w:pStyle w:val="ListBullet"/>
      </w:pPr>
      <w:r>
        <w:lastRenderedPageBreak/>
        <w:t>Captain America &amp; the Falcon #14</w:t>
      </w:r>
    </w:p>
    <w:p w:rsidR="00D3227D" w:rsidRDefault="00897A32">
      <w:pPr>
        <w:pStyle w:val="ListBullet"/>
      </w:pPr>
      <w:r>
        <w:t>Punisher Max #21</w:t>
      </w:r>
    </w:p>
    <w:p w:rsidR="00D3227D" w:rsidRDefault="00897A32">
      <w:pPr>
        <w:pStyle w:val="ListBullet"/>
      </w:pPr>
      <w:r>
        <w:t>Star Wars Tales #23</w:t>
      </w:r>
    </w:p>
    <w:p w:rsidR="00D3227D" w:rsidRDefault="00897A32">
      <w:pPr>
        <w:pStyle w:val="ListBullet"/>
      </w:pPr>
      <w:r>
        <w:t>Ultimate Spider-Man #77</w:t>
      </w:r>
    </w:p>
    <w:p w:rsidR="00D3227D" w:rsidRDefault="00897A32">
      <w:pPr>
        <w:pStyle w:val="ListBullet"/>
      </w:pPr>
      <w:r>
        <w:t>Power Pack #2</w:t>
      </w:r>
    </w:p>
    <w:p w:rsidR="00D3227D" w:rsidRDefault="00897A32">
      <w:pPr>
        <w:pStyle w:val="ListBullet"/>
      </w:pPr>
      <w:r>
        <w:t>G.L.a. #2</w:t>
      </w:r>
    </w:p>
    <w:p w:rsidR="00D3227D" w:rsidRDefault="00897A32">
      <w:pPr>
        <w:pStyle w:val="ListBullet"/>
      </w:pPr>
      <w:r>
        <w:t>Marvel Milestones #3</w:t>
      </w:r>
    </w:p>
    <w:p w:rsidR="00D3227D" w:rsidRDefault="00897A32">
      <w:pPr>
        <w:pStyle w:val="ListBullet"/>
      </w:pPr>
      <w:r>
        <w:t>Shanna, the She-Devil #4</w:t>
      </w:r>
    </w:p>
    <w:p w:rsidR="00D3227D" w:rsidRDefault="00897A32">
      <w:pPr>
        <w:pStyle w:val="ListBullet"/>
      </w:pPr>
      <w:r>
        <w:t>Amazing Fantasy #8</w:t>
      </w:r>
    </w:p>
    <w:p w:rsidR="00D3227D" w:rsidRDefault="00897A32">
      <w:pPr>
        <w:pStyle w:val="ListBullet"/>
      </w:pPr>
      <w:r>
        <w:t>Rogue #10</w:t>
      </w:r>
    </w:p>
    <w:p w:rsidR="00D3227D" w:rsidRDefault="00897A32">
      <w:pPr>
        <w:pStyle w:val="ListBullet"/>
      </w:pPr>
      <w:r>
        <w:t>New X-Men #13</w:t>
      </w:r>
    </w:p>
    <w:p w:rsidR="00D3227D" w:rsidRDefault="00897A32">
      <w:pPr>
        <w:pStyle w:val="ListBullet"/>
      </w:pPr>
      <w:r>
        <w:t>Ultimate Fantastic Four #18</w:t>
      </w:r>
    </w:p>
    <w:p w:rsidR="00D3227D" w:rsidRDefault="00897A32">
      <w:pPr>
        <w:pStyle w:val="ListBullet"/>
      </w:pPr>
      <w:r>
        <w:t>Spider-Girl #86</w:t>
      </w:r>
    </w:p>
    <w:p w:rsidR="00D3227D" w:rsidRDefault="00897A32">
      <w:pPr>
        <w:pStyle w:val="ListBullet"/>
      </w:pPr>
      <w:r>
        <w:t>Spellbinders #1</w:t>
      </w:r>
    </w:p>
    <w:p w:rsidR="00D3227D" w:rsidRDefault="00897A32">
      <w:pPr>
        <w:pStyle w:val="ListBullet"/>
      </w:pPr>
      <w:r>
        <w:t>Free Comic Book Day: Star Wars #1</w:t>
      </w:r>
    </w:p>
    <w:p w:rsidR="00D3227D" w:rsidRDefault="00897A32">
      <w:pPr>
        <w:pStyle w:val="ListBullet"/>
      </w:pPr>
      <w:r>
        <w:t>Daredevil: Redemption #3</w:t>
      </w:r>
    </w:p>
    <w:p w:rsidR="00D3227D" w:rsidRDefault="00897A32">
      <w:pPr>
        <w:pStyle w:val="ListBullet"/>
      </w:pPr>
      <w:r>
        <w:t>Kabuki #4</w:t>
      </w:r>
    </w:p>
    <w:p w:rsidR="00D3227D" w:rsidRDefault="00897A32">
      <w:pPr>
        <w:pStyle w:val="ListBullet"/>
      </w:pPr>
      <w:r>
        <w:t>New Thunderbolts #6</w:t>
      </w:r>
    </w:p>
    <w:p w:rsidR="00D3227D" w:rsidRDefault="00897A32">
      <w:pPr>
        <w:pStyle w:val="ListBullet"/>
      </w:pPr>
      <w:r>
        <w:t>Spider-Man Unlimited #8</w:t>
      </w:r>
    </w:p>
    <w:p w:rsidR="00D3227D" w:rsidRDefault="00897A32">
      <w:pPr>
        <w:pStyle w:val="ListBullet"/>
      </w:pPr>
      <w:r>
        <w:t>Excalibur #11</w:t>
      </w:r>
    </w:p>
    <w:p w:rsidR="00D3227D" w:rsidRDefault="00897A32">
      <w:pPr>
        <w:pStyle w:val="ListBullet"/>
      </w:pPr>
      <w:r>
        <w:t>Conan #16</w:t>
      </w:r>
    </w:p>
    <w:p w:rsidR="00D3227D" w:rsidRDefault="00897A32">
      <w:pPr>
        <w:pStyle w:val="ListBullet"/>
      </w:pPr>
      <w:r>
        <w:t>Fantastic Four #524</w:t>
      </w:r>
    </w:p>
    <w:p w:rsidR="00D3227D" w:rsidRDefault="00897A32">
      <w:pPr>
        <w:pStyle w:val="Heading3"/>
      </w:pPr>
      <w:r>
        <w:t>June, 2005</w:t>
      </w:r>
    </w:p>
    <w:p w:rsidR="00D3227D" w:rsidRDefault="00897A32">
      <w:r>
        <w:t xml:space="preserve">Number of comics published this month: </w:t>
      </w:r>
      <w:r>
        <w:rPr>
          <w:b/>
        </w:rPr>
        <w:t>84</w:t>
      </w:r>
    </w:p>
    <w:p w:rsidR="00D3227D" w:rsidRDefault="00897A32">
      <w:pPr>
        <w:pStyle w:val="ListBullet"/>
      </w:pPr>
      <w:r>
        <w:t>Fantastic Four #527</w:t>
      </w:r>
    </w:p>
    <w:p w:rsidR="00D3227D" w:rsidRDefault="00897A32">
      <w:pPr>
        <w:pStyle w:val="ListBullet"/>
      </w:pPr>
      <w:r>
        <w:t>Fantastic Four: The Movie #1</w:t>
      </w:r>
    </w:p>
    <w:p w:rsidR="00D3227D" w:rsidRDefault="00897A32">
      <w:pPr>
        <w:pStyle w:val="ListBullet"/>
      </w:pPr>
      <w:r>
        <w:t>New X-Men: Hellions #2</w:t>
      </w:r>
    </w:p>
    <w:p w:rsidR="00D3227D" w:rsidRDefault="00897A32">
      <w:pPr>
        <w:pStyle w:val="ListBullet"/>
      </w:pPr>
      <w:r>
        <w:t>Marvel Milestones #4</w:t>
      </w:r>
    </w:p>
    <w:p w:rsidR="00D3227D" w:rsidRDefault="00897A32">
      <w:pPr>
        <w:pStyle w:val="ListBullet"/>
      </w:pPr>
      <w:r>
        <w:t>Spider-Man/Human Torch #5</w:t>
      </w:r>
    </w:p>
    <w:p w:rsidR="00D3227D" w:rsidRDefault="00897A32">
      <w:pPr>
        <w:pStyle w:val="ListBullet"/>
      </w:pPr>
      <w:r>
        <w:t>Young Avengers #5</w:t>
      </w:r>
    </w:p>
    <w:p w:rsidR="00D3227D" w:rsidRDefault="00897A32">
      <w:pPr>
        <w:pStyle w:val="ListBullet"/>
      </w:pPr>
      <w:r>
        <w:t>Runaways #5</w:t>
      </w:r>
    </w:p>
    <w:p w:rsidR="00D3227D" w:rsidRDefault="00897A32">
      <w:pPr>
        <w:pStyle w:val="ListBullet"/>
      </w:pPr>
      <w:r>
        <w:t>Star Wars: Empire #32</w:t>
      </w:r>
    </w:p>
    <w:p w:rsidR="00D3227D" w:rsidRDefault="00897A32">
      <w:pPr>
        <w:pStyle w:val="ListBullet"/>
      </w:pPr>
      <w:r>
        <w:t>X-Men #172</w:t>
      </w:r>
    </w:p>
    <w:p w:rsidR="00D3227D" w:rsidRDefault="00897A32">
      <w:pPr>
        <w:pStyle w:val="ListBullet"/>
      </w:pPr>
      <w:r>
        <w:t>Amazing Spider-Man #521</w:t>
      </w:r>
    </w:p>
    <w:p w:rsidR="00D3227D" w:rsidRDefault="00897A32">
      <w:pPr>
        <w:pStyle w:val="ListBullet"/>
      </w:pPr>
      <w:r>
        <w:t>Dream Police #1</w:t>
      </w:r>
    </w:p>
    <w:p w:rsidR="00D3227D" w:rsidRDefault="00897A32">
      <w:pPr>
        <w:pStyle w:val="ListBullet"/>
      </w:pPr>
      <w:r>
        <w:t>Spider-Man: House of M #1</w:t>
      </w:r>
    </w:p>
    <w:p w:rsidR="00D3227D" w:rsidRDefault="00897A32">
      <w:pPr>
        <w:pStyle w:val="ListBullet"/>
      </w:pPr>
      <w:r>
        <w:t>House of M #2</w:t>
      </w:r>
    </w:p>
    <w:p w:rsidR="00D3227D" w:rsidRDefault="00897A32">
      <w:pPr>
        <w:pStyle w:val="ListBullet"/>
      </w:pPr>
      <w:r>
        <w:t>Last Hero Standing #4</w:t>
      </w:r>
    </w:p>
    <w:p w:rsidR="00D3227D" w:rsidRDefault="00897A32">
      <w:pPr>
        <w:pStyle w:val="ListBullet"/>
      </w:pPr>
      <w:r>
        <w:t>Wolverine: Soultaker #5</w:t>
      </w:r>
    </w:p>
    <w:p w:rsidR="00D3227D" w:rsidRDefault="00897A32">
      <w:pPr>
        <w:pStyle w:val="ListBullet"/>
      </w:pPr>
      <w:r>
        <w:t>Livewires #5</w:t>
      </w:r>
    </w:p>
    <w:p w:rsidR="00D3227D" w:rsidRDefault="00897A32">
      <w:pPr>
        <w:pStyle w:val="ListBullet"/>
      </w:pPr>
      <w:r>
        <w:lastRenderedPageBreak/>
        <w:t>Black Panther #5</w:t>
      </w:r>
    </w:p>
    <w:p w:rsidR="00D3227D" w:rsidRDefault="00897A32">
      <w:pPr>
        <w:pStyle w:val="ListBullet"/>
      </w:pPr>
      <w:r>
        <w:t>New Avengers #6</w:t>
      </w:r>
    </w:p>
    <w:p w:rsidR="00D3227D" w:rsidRDefault="00897A32">
      <w:pPr>
        <w:pStyle w:val="ListBullet"/>
      </w:pPr>
      <w:r>
        <w:t>Fantastic Four: Foes #6</w:t>
      </w:r>
    </w:p>
    <w:p w:rsidR="00D3227D" w:rsidRDefault="00897A32">
      <w:pPr>
        <w:pStyle w:val="ListBullet"/>
      </w:pPr>
      <w:r>
        <w:t>Captain America #7</w:t>
      </w:r>
    </w:p>
    <w:p w:rsidR="00D3227D" w:rsidRDefault="00897A32">
      <w:pPr>
        <w:pStyle w:val="ListBullet"/>
      </w:pPr>
      <w:r>
        <w:t>Nightcrawler #7</w:t>
      </w:r>
    </w:p>
    <w:p w:rsidR="00D3227D" w:rsidRDefault="00897A32">
      <w:pPr>
        <w:pStyle w:val="ListBullet"/>
      </w:pPr>
      <w:r>
        <w:t>Rogue #12</w:t>
      </w:r>
    </w:p>
    <w:p w:rsidR="00D3227D" w:rsidRDefault="00897A32">
      <w:pPr>
        <w:pStyle w:val="ListBullet"/>
      </w:pPr>
      <w:r>
        <w:t>New X-Men #15</w:t>
      </w:r>
    </w:p>
    <w:p w:rsidR="00D3227D" w:rsidRDefault="00897A32">
      <w:pPr>
        <w:pStyle w:val="ListBullet"/>
      </w:pPr>
      <w:r>
        <w:t>Supreme Power #17</w:t>
      </w:r>
    </w:p>
    <w:p w:rsidR="00D3227D" w:rsidRDefault="00897A32">
      <w:pPr>
        <w:pStyle w:val="ListBullet"/>
      </w:pPr>
      <w:r>
        <w:t>Ultimate Fantastic Four #20</w:t>
      </w:r>
    </w:p>
    <w:p w:rsidR="00D3227D" w:rsidRDefault="00897A32">
      <w:pPr>
        <w:pStyle w:val="ListBullet"/>
      </w:pPr>
      <w:r>
        <w:t>Ultimate X-Men #60</w:t>
      </w:r>
    </w:p>
    <w:p w:rsidR="00D3227D" w:rsidRDefault="00897A32">
      <w:pPr>
        <w:pStyle w:val="ListBullet"/>
      </w:pPr>
      <w:r>
        <w:t>Marvel Adventures Fantastic Four #1</w:t>
      </w:r>
    </w:p>
    <w:p w:rsidR="00D3227D" w:rsidRDefault="00897A32">
      <w:pPr>
        <w:pStyle w:val="ListBullet"/>
      </w:pPr>
      <w:r>
        <w:t>Giant-Size X-Men #3</w:t>
      </w:r>
    </w:p>
    <w:p w:rsidR="00D3227D" w:rsidRDefault="00897A32">
      <w:pPr>
        <w:pStyle w:val="ListBullet"/>
      </w:pPr>
      <w:r>
        <w:t>G.L.a. #3</w:t>
      </w:r>
    </w:p>
    <w:p w:rsidR="00D3227D" w:rsidRDefault="00897A32">
      <w:pPr>
        <w:pStyle w:val="ListBullet"/>
      </w:pPr>
      <w:r>
        <w:t>Last Hero Standing #3</w:t>
      </w:r>
    </w:p>
    <w:p w:rsidR="00D3227D" w:rsidRDefault="00897A32">
      <w:pPr>
        <w:pStyle w:val="ListBullet"/>
      </w:pPr>
      <w:r>
        <w:t>Star Wars: General Grievous #3</w:t>
      </w:r>
    </w:p>
    <w:p w:rsidR="00D3227D" w:rsidRDefault="00897A32">
      <w:pPr>
        <w:pStyle w:val="ListBullet"/>
      </w:pPr>
      <w:r>
        <w:t>Stormbreaker: The Saga of Beta Ray Bill #6</w:t>
      </w:r>
    </w:p>
    <w:p w:rsidR="00D3227D" w:rsidRDefault="00897A32">
      <w:pPr>
        <w:pStyle w:val="ListBullet"/>
      </w:pPr>
      <w:r>
        <w:t>Powers #11</w:t>
      </w:r>
    </w:p>
    <w:p w:rsidR="00D3227D" w:rsidRDefault="00897A32">
      <w:pPr>
        <w:pStyle w:val="ListBullet"/>
      </w:pPr>
      <w:r>
        <w:t>Gambit #12</w:t>
      </w:r>
    </w:p>
    <w:p w:rsidR="00D3227D" w:rsidRDefault="00897A32">
      <w:pPr>
        <w:pStyle w:val="ListBullet"/>
      </w:pPr>
      <w:r>
        <w:t>Cable &amp; Deadpool #16</w:t>
      </w:r>
    </w:p>
    <w:p w:rsidR="00D3227D" w:rsidRDefault="00897A32">
      <w:pPr>
        <w:pStyle w:val="ListBullet"/>
      </w:pPr>
      <w:r>
        <w:t>4 #19</w:t>
      </w:r>
    </w:p>
    <w:p w:rsidR="00D3227D" w:rsidRDefault="00897A32">
      <w:pPr>
        <w:pStyle w:val="ListBullet"/>
      </w:pPr>
      <w:r>
        <w:t>Wolverine #29</w:t>
      </w:r>
    </w:p>
    <w:p w:rsidR="00D3227D" w:rsidRDefault="00897A32">
      <w:pPr>
        <w:pStyle w:val="ListBullet"/>
      </w:pPr>
      <w:r>
        <w:t>Daredevil #74</w:t>
      </w:r>
    </w:p>
    <w:p w:rsidR="00D3227D" w:rsidRDefault="00897A32">
      <w:pPr>
        <w:pStyle w:val="ListBullet"/>
      </w:pPr>
      <w:r>
        <w:t>Star Wars: Republic #76</w:t>
      </w:r>
    </w:p>
    <w:p w:rsidR="00D3227D" w:rsidRDefault="00897A32">
      <w:pPr>
        <w:pStyle w:val="ListBullet"/>
      </w:pPr>
      <w:r>
        <w:t>Uncanny X-Men #460</w:t>
      </w:r>
    </w:p>
    <w:p w:rsidR="00D3227D" w:rsidRDefault="00897A32">
      <w:pPr>
        <w:pStyle w:val="ListBullet"/>
      </w:pPr>
      <w:r>
        <w:t>Uncanny X-Men #461</w:t>
      </w:r>
    </w:p>
    <w:p w:rsidR="00D3227D" w:rsidRDefault="00897A32">
      <w:pPr>
        <w:pStyle w:val="ListBullet"/>
      </w:pPr>
      <w:r>
        <w:t>Fantastic Four #526</w:t>
      </w:r>
    </w:p>
    <w:p w:rsidR="00D3227D" w:rsidRDefault="00897A32">
      <w:pPr>
        <w:pStyle w:val="ListBullet"/>
      </w:pPr>
      <w:r>
        <w:t>New Warriors #1</w:t>
      </w:r>
    </w:p>
    <w:p w:rsidR="00D3227D" w:rsidRDefault="00897A32">
      <w:pPr>
        <w:pStyle w:val="ListBullet"/>
      </w:pPr>
      <w:r>
        <w:t>Gravity #1</w:t>
      </w:r>
    </w:p>
    <w:p w:rsidR="00D3227D" w:rsidRDefault="00897A32">
      <w:pPr>
        <w:pStyle w:val="ListBullet"/>
      </w:pPr>
      <w:r>
        <w:t>Last Hero Standing #2</w:t>
      </w:r>
    </w:p>
    <w:p w:rsidR="00D3227D" w:rsidRDefault="00897A32">
      <w:pPr>
        <w:pStyle w:val="ListBullet"/>
      </w:pPr>
      <w:r>
        <w:t>Ultimate Secret #3</w:t>
      </w:r>
    </w:p>
    <w:p w:rsidR="00D3227D" w:rsidRDefault="00897A32">
      <w:pPr>
        <w:pStyle w:val="ListBullet"/>
      </w:pPr>
      <w:r>
        <w:t>Toxin #3</w:t>
      </w:r>
    </w:p>
    <w:p w:rsidR="00D3227D" w:rsidRDefault="00897A32">
      <w:pPr>
        <w:pStyle w:val="ListBullet"/>
      </w:pPr>
      <w:r>
        <w:t>X-Men: The End - Heroes and Martyrs #4</w:t>
      </w:r>
    </w:p>
    <w:p w:rsidR="00D3227D" w:rsidRDefault="00897A32">
      <w:pPr>
        <w:pStyle w:val="ListBullet"/>
      </w:pPr>
      <w:r>
        <w:t>Mary Jane: Homecoming #4</w:t>
      </w:r>
    </w:p>
    <w:p w:rsidR="00D3227D" w:rsidRDefault="00897A32">
      <w:pPr>
        <w:pStyle w:val="ListBullet"/>
      </w:pPr>
      <w:r>
        <w:t>Pulse #9</w:t>
      </w:r>
    </w:p>
    <w:p w:rsidR="00D3227D" w:rsidRDefault="00897A32">
      <w:pPr>
        <w:pStyle w:val="ListBullet"/>
      </w:pPr>
      <w:r>
        <w:t>District X #14</w:t>
      </w:r>
    </w:p>
    <w:p w:rsidR="00D3227D" w:rsidRDefault="00897A32">
      <w:pPr>
        <w:pStyle w:val="ListBullet"/>
      </w:pPr>
      <w:r>
        <w:t>Marvel Knights Spider-Man #15</w:t>
      </w:r>
    </w:p>
    <w:p w:rsidR="00D3227D" w:rsidRDefault="00897A32">
      <w:pPr>
        <w:pStyle w:val="ListBullet"/>
      </w:pPr>
      <w:r>
        <w:t>Ultimate Fantastic Four #19</w:t>
      </w:r>
    </w:p>
    <w:p w:rsidR="00D3227D" w:rsidRDefault="00897A32">
      <w:pPr>
        <w:pStyle w:val="ListBullet"/>
      </w:pPr>
      <w:r>
        <w:t>Punisher Max #22</w:t>
      </w:r>
    </w:p>
    <w:p w:rsidR="00D3227D" w:rsidRDefault="00897A32">
      <w:pPr>
        <w:pStyle w:val="ListBullet"/>
      </w:pPr>
      <w:r>
        <w:t>Exiles #63</w:t>
      </w:r>
    </w:p>
    <w:p w:rsidR="00D3227D" w:rsidRDefault="00897A32">
      <w:pPr>
        <w:pStyle w:val="ListBullet"/>
      </w:pPr>
      <w:r>
        <w:t>Ultimate Spider-Man #78</w:t>
      </w:r>
    </w:p>
    <w:p w:rsidR="00D3227D" w:rsidRDefault="00897A32">
      <w:pPr>
        <w:pStyle w:val="ListBullet"/>
      </w:pPr>
      <w:r>
        <w:t>X-Men #171</w:t>
      </w:r>
    </w:p>
    <w:p w:rsidR="00D3227D" w:rsidRDefault="00897A32">
      <w:pPr>
        <w:pStyle w:val="ListBullet"/>
      </w:pPr>
      <w:r>
        <w:t>Uncanny X-Men #459</w:t>
      </w:r>
    </w:p>
    <w:p w:rsidR="00D3227D" w:rsidRDefault="00897A32">
      <w:pPr>
        <w:pStyle w:val="ListBullet"/>
      </w:pPr>
      <w:r>
        <w:lastRenderedPageBreak/>
        <w:t>Astonishing X-Men #11</w:t>
      </w:r>
    </w:p>
    <w:p w:rsidR="00D3227D" w:rsidRDefault="00897A32">
      <w:pPr>
        <w:pStyle w:val="ListBullet"/>
      </w:pPr>
      <w:r>
        <w:t>Hercules #1</w:t>
      </w:r>
    </w:p>
    <w:p w:rsidR="00D3227D" w:rsidRDefault="00897A32">
      <w:pPr>
        <w:pStyle w:val="ListBullet"/>
      </w:pPr>
      <w:r>
        <w:t>Spider-Man: Breakout #1</w:t>
      </w:r>
    </w:p>
    <w:p w:rsidR="00D3227D" w:rsidRDefault="00897A32">
      <w:pPr>
        <w:pStyle w:val="ListBullet"/>
      </w:pPr>
      <w:r>
        <w:t>House of M #1</w:t>
      </w:r>
    </w:p>
    <w:p w:rsidR="00D3227D" w:rsidRDefault="00897A32">
      <w:pPr>
        <w:pStyle w:val="ListBullet"/>
      </w:pPr>
      <w:r>
        <w:t>Ororo: Before the Storm #1</w:t>
      </w:r>
    </w:p>
    <w:p w:rsidR="00D3227D" w:rsidRDefault="00897A32">
      <w:pPr>
        <w:pStyle w:val="ListBullet"/>
      </w:pPr>
      <w:r>
        <w:t>Last Hero Standing #1</w:t>
      </w:r>
    </w:p>
    <w:p w:rsidR="00D3227D" w:rsidRDefault="00897A32">
      <w:pPr>
        <w:pStyle w:val="ListBullet"/>
      </w:pPr>
      <w:r>
        <w:t>Fantastic Four: House of M #1</w:t>
      </w:r>
    </w:p>
    <w:p w:rsidR="00D3227D" w:rsidRDefault="00897A32">
      <w:pPr>
        <w:pStyle w:val="ListBullet"/>
      </w:pPr>
      <w:r>
        <w:t>Spellbinders #2</w:t>
      </w:r>
    </w:p>
    <w:p w:rsidR="00D3227D" w:rsidRDefault="00897A32">
      <w:pPr>
        <w:pStyle w:val="ListBullet"/>
      </w:pPr>
      <w:r>
        <w:t>Daredevil: Redemption #4</w:t>
      </w:r>
    </w:p>
    <w:p w:rsidR="00D3227D" w:rsidRDefault="00897A32">
      <w:pPr>
        <w:pStyle w:val="ListBullet"/>
      </w:pPr>
      <w:r>
        <w:t>X-Force: Shatterstar #4</w:t>
      </w:r>
    </w:p>
    <w:p w:rsidR="00D3227D" w:rsidRDefault="00897A32">
      <w:pPr>
        <w:pStyle w:val="ListBullet"/>
      </w:pPr>
      <w:r>
        <w:t>Marvel Adventures Spider-Man #4</w:t>
      </w:r>
    </w:p>
    <w:p w:rsidR="00D3227D" w:rsidRDefault="00897A32">
      <w:pPr>
        <w:pStyle w:val="ListBullet"/>
      </w:pPr>
      <w:r>
        <w:t>Fantastic Four: Foes #5</w:t>
      </w:r>
    </w:p>
    <w:p w:rsidR="00D3227D" w:rsidRDefault="00897A32">
      <w:pPr>
        <w:pStyle w:val="ListBullet"/>
      </w:pPr>
      <w:r>
        <w:t>Arana: The Heart of the Spider #5</w:t>
      </w:r>
    </w:p>
    <w:p w:rsidR="00D3227D" w:rsidRDefault="00897A32">
      <w:pPr>
        <w:pStyle w:val="ListBullet"/>
      </w:pPr>
      <w:r>
        <w:t>Shanna, the She-Devil #5</w:t>
      </w:r>
    </w:p>
    <w:p w:rsidR="00D3227D" w:rsidRDefault="00897A32">
      <w:pPr>
        <w:pStyle w:val="ListBullet"/>
      </w:pPr>
      <w:r>
        <w:t>Strange #6</w:t>
      </w:r>
    </w:p>
    <w:p w:rsidR="00D3227D" w:rsidRDefault="00897A32">
      <w:pPr>
        <w:pStyle w:val="ListBullet"/>
      </w:pPr>
      <w:r>
        <w:t>New Thunderbolts #7</w:t>
      </w:r>
    </w:p>
    <w:p w:rsidR="00D3227D" w:rsidRDefault="00897A32">
      <w:pPr>
        <w:pStyle w:val="ListBullet"/>
      </w:pPr>
      <w:r>
        <w:t>X-Men Unlimited #8</w:t>
      </w:r>
    </w:p>
    <w:p w:rsidR="00D3227D" w:rsidRDefault="00897A32">
      <w:pPr>
        <w:pStyle w:val="ListBullet"/>
      </w:pPr>
      <w:r>
        <w:t>Marvel Team-Up #9</w:t>
      </w:r>
    </w:p>
    <w:p w:rsidR="00D3227D" w:rsidRDefault="00897A32">
      <w:pPr>
        <w:pStyle w:val="ListBullet"/>
      </w:pPr>
      <w:r>
        <w:t>Amazing Fantasy #9</w:t>
      </w:r>
    </w:p>
    <w:p w:rsidR="00D3227D" w:rsidRDefault="00897A32">
      <w:pPr>
        <w:pStyle w:val="ListBullet"/>
      </w:pPr>
      <w:r>
        <w:t>Gambit #11</w:t>
      </w:r>
    </w:p>
    <w:p w:rsidR="00D3227D" w:rsidRDefault="00897A32">
      <w:pPr>
        <w:pStyle w:val="ListBullet"/>
      </w:pPr>
      <w:r>
        <w:t>Excalibur #12</w:t>
      </w:r>
    </w:p>
    <w:p w:rsidR="00D3227D" w:rsidRDefault="00897A32">
      <w:pPr>
        <w:pStyle w:val="ListBullet"/>
      </w:pPr>
      <w:r>
        <w:t>Conan #17</w:t>
      </w:r>
    </w:p>
    <w:p w:rsidR="00D3227D" w:rsidRDefault="00897A32">
      <w:pPr>
        <w:pStyle w:val="ListBullet"/>
      </w:pPr>
      <w:r>
        <w:t>Exiles #62</w:t>
      </w:r>
    </w:p>
    <w:p w:rsidR="00D3227D" w:rsidRDefault="00897A32">
      <w:pPr>
        <w:pStyle w:val="ListBullet"/>
      </w:pPr>
      <w:r>
        <w:t>Hulk #82</w:t>
      </w:r>
    </w:p>
    <w:p w:rsidR="00D3227D" w:rsidRDefault="00897A32">
      <w:pPr>
        <w:pStyle w:val="ListBullet"/>
      </w:pPr>
      <w:r>
        <w:t>Spider-Girl #87</w:t>
      </w:r>
    </w:p>
    <w:p w:rsidR="00D3227D" w:rsidRDefault="00897A32">
      <w:pPr>
        <w:pStyle w:val="ListBullet"/>
      </w:pPr>
      <w:r>
        <w:t>Fantastic Four #525</w:t>
      </w:r>
    </w:p>
    <w:p w:rsidR="00D3227D" w:rsidRDefault="00897A32">
      <w:pPr>
        <w:pStyle w:val="Heading3"/>
      </w:pPr>
      <w:r>
        <w:t>July, 2005</w:t>
      </w:r>
    </w:p>
    <w:p w:rsidR="00D3227D" w:rsidRDefault="00897A32">
      <w:r>
        <w:t xml:space="preserve">Number of comics published this month: </w:t>
      </w:r>
      <w:r>
        <w:rPr>
          <w:b/>
        </w:rPr>
        <w:t>82</w:t>
      </w:r>
    </w:p>
    <w:p w:rsidR="00D3227D" w:rsidRDefault="00897A32">
      <w:pPr>
        <w:pStyle w:val="ListBullet"/>
      </w:pPr>
      <w:r>
        <w:t>The Pulse: House of M Special #0</w:t>
      </w:r>
    </w:p>
    <w:p w:rsidR="00D3227D" w:rsidRDefault="00897A32">
      <w:pPr>
        <w:pStyle w:val="ListBullet"/>
      </w:pPr>
      <w:r>
        <w:t>Hulk: Destruction #1</w:t>
      </w:r>
    </w:p>
    <w:p w:rsidR="00D3227D" w:rsidRDefault="00897A32">
      <w:pPr>
        <w:pStyle w:val="ListBullet"/>
      </w:pPr>
      <w:r>
        <w:t>Giant Size Spider-Woman #1</w:t>
      </w:r>
    </w:p>
    <w:p w:rsidR="00D3227D" w:rsidRDefault="00897A32">
      <w:pPr>
        <w:pStyle w:val="ListBullet"/>
      </w:pPr>
      <w:r>
        <w:t>Ultimate Iron Man #3</w:t>
      </w:r>
    </w:p>
    <w:p w:rsidR="00D3227D" w:rsidRDefault="00897A32">
      <w:pPr>
        <w:pStyle w:val="ListBullet"/>
      </w:pPr>
      <w:r>
        <w:t>Machine Teen #3</w:t>
      </w:r>
    </w:p>
    <w:p w:rsidR="00D3227D" w:rsidRDefault="00897A32">
      <w:pPr>
        <w:pStyle w:val="ListBullet"/>
      </w:pPr>
      <w:r>
        <w:t>Hercules #5</w:t>
      </w:r>
    </w:p>
    <w:p w:rsidR="00D3227D" w:rsidRDefault="00897A32">
      <w:pPr>
        <w:pStyle w:val="ListBullet"/>
      </w:pPr>
      <w:r>
        <w:t>Livewires #6</w:t>
      </w:r>
    </w:p>
    <w:p w:rsidR="00D3227D" w:rsidRDefault="00897A32">
      <w:pPr>
        <w:pStyle w:val="ListBullet"/>
      </w:pPr>
      <w:r>
        <w:t>Black Panther #6</w:t>
      </w:r>
    </w:p>
    <w:p w:rsidR="00D3227D" w:rsidRDefault="00897A32">
      <w:pPr>
        <w:pStyle w:val="ListBullet"/>
      </w:pPr>
      <w:r>
        <w:t>Runaways #6</w:t>
      </w:r>
    </w:p>
    <w:p w:rsidR="00D3227D" w:rsidRDefault="00897A32">
      <w:pPr>
        <w:pStyle w:val="ListBullet"/>
      </w:pPr>
      <w:r>
        <w:t>Arana: The Heart of the Spider #7</w:t>
      </w:r>
    </w:p>
    <w:p w:rsidR="00D3227D" w:rsidRDefault="00897A32">
      <w:pPr>
        <w:pStyle w:val="ListBullet"/>
      </w:pPr>
      <w:r>
        <w:t>Nightcrawler #8</w:t>
      </w:r>
    </w:p>
    <w:p w:rsidR="00D3227D" w:rsidRDefault="00897A32">
      <w:pPr>
        <w:pStyle w:val="ListBullet"/>
      </w:pPr>
      <w:r>
        <w:t>Pulse #10</w:t>
      </w:r>
    </w:p>
    <w:p w:rsidR="00D3227D" w:rsidRDefault="00897A32">
      <w:pPr>
        <w:pStyle w:val="ListBullet"/>
      </w:pPr>
      <w:r>
        <w:lastRenderedPageBreak/>
        <w:t>New X-Men #16</w:t>
      </w:r>
    </w:p>
    <w:p w:rsidR="00D3227D" w:rsidRDefault="00897A32">
      <w:pPr>
        <w:pStyle w:val="ListBullet"/>
      </w:pPr>
      <w:r>
        <w:t>Marvel Previews #24</w:t>
      </w:r>
    </w:p>
    <w:p w:rsidR="00D3227D" w:rsidRDefault="00897A32">
      <w:pPr>
        <w:pStyle w:val="ListBullet"/>
      </w:pPr>
      <w:r>
        <w:t>X-Men #173</w:t>
      </w:r>
    </w:p>
    <w:p w:rsidR="00D3227D" w:rsidRDefault="00897A32">
      <w:pPr>
        <w:pStyle w:val="ListBullet"/>
      </w:pPr>
      <w:r>
        <w:t>Amazing Spider-Man #522</w:t>
      </w:r>
    </w:p>
    <w:p w:rsidR="00D3227D" w:rsidRDefault="00897A32">
      <w:pPr>
        <w:pStyle w:val="ListBullet"/>
      </w:pPr>
      <w:r>
        <w:t>Fantastic Four #529</w:t>
      </w:r>
    </w:p>
    <w:p w:rsidR="00D3227D" w:rsidRDefault="00897A32">
      <w:pPr>
        <w:pStyle w:val="ListBullet"/>
      </w:pPr>
      <w:r>
        <w:t>Defenders #1</w:t>
      </w:r>
    </w:p>
    <w:p w:rsidR="00D3227D" w:rsidRDefault="00897A32">
      <w:pPr>
        <w:pStyle w:val="ListBullet"/>
      </w:pPr>
      <w:r>
        <w:t>Secrets of the House of M #1</w:t>
      </w:r>
    </w:p>
    <w:p w:rsidR="00D3227D" w:rsidRDefault="00897A32">
      <w:pPr>
        <w:pStyle w:val="ListBullet"/>
      </w:pPr>
      <w:r>
        <w:t>Spider-Man: House of M #2</w:t>
      </w:r>
    </w:p>
    <w:p w:rsidR="00D3227D" w:rsidRDefault="00897A32">
      <w:pPr>
        <w:pStyle w:val="ListBullet"/>
      </w:pPr>
      <w:r>
        <w:t>X-Men: Kitty Pryde- Shadow &amp; Flame #2</w:t>
      </w:r>
    </w:p>
    <w:p w:rsidR="00D3227D" w:rsidRDefault="00897A32">
      <w:pPr>
        <w:pStyle w:val="ListBullet"/>
      </w:pPr>
      <w:r>
        <w:t>Marvel Adventures Fantastic Four #2</w:t>
      </w:r>
    </w:p>
    <w:p w:rsidR="00D3227D" w:rsidRDefault="00897A32">
      <w:pPr>
        <w:pStyle w:val="ListBullet"/>
      </w:pPr>
      <w:r>
        <w:t>New X-Men: Hellions #3</w:t>
      </w:r>
    </w:p>
    <w:p w:rsidR="00D3227D" w:rsidRDefault="00897A32">
      <w:pPr>
        <w:pStyle w:val="ListBullet"/>
      </w:pPr>
      <w:r>
        <w:t>The Invincible Iron Man #4</w:t>
      </w:r>
    </w:p>
    <w:p w:rsidR="00D3227D" w:rsidRDefault="00897A32">
      <w:pPr>
        <w:pStyle w:val="ListBullet"/>
      </w:pPr>
      <w:r>
        <w:t>House of M #4</w:t>
      </w:r>
    </w:p>
    <w:p w:rsidR="00D3227D" w:rsidRDefault="00897A32">
      <w:pPr>
        <w:pStyle w:val="ListBullet"/>
      </w:pPr>
      <w:r>
        <w:t>Marvel Milestones #5</w:t>
      </w:r>
    </w:p>
    <w:p w:rsidR="00D3227D" w:rsidRDefault="00897A32">
      <w:pPr>
        <w:pStyle w:val="ListBullet"/>
      </w:pPr>
      <w:r>
        <w:t>Arana: The Heart of the Spider #6</w:t>
      </w:r>
    </w:p>
    <w:p w:rsidR="00D3227D" w:rsidRDefault="00897A32">
      <w:pPr>
        <w:pStyle w:val="ListBullet"/>
      </w:pPr>
      <w:r>
        <w:t>Young Avengers #6</w:t>
      </w:r>
    </w:p>
    <w:p w:rsidR="00D3227D" w:rsidRDefault="00897A32">
      <w:pPr>
        <w:pStyle w:val="ListBullet"/>
      </w:pPr>
      <w:r>
        <w:t>Ultimates 2 #7</w:t>
      </w:r>
    </w:p>
    <w:p w:rsidR="00D3227D" w:rsidRDefault="00897A32">
      <w:pPr>
        <w:pStyle w:val="ListBullet"/>
      </w:pPr>
      <w:r>
        <w:t>Captain America #8</w:t>
      </w:r>
    </w:p>
    <w:p w:rsidR="00D3227D" w:rsidRDefault="00897A32">
      <w:pPr>
        <w:pStyle w:val="ListBullet"/>
      </w:pPr>
      <w:r>
        <w:t>Marvel Knights Spider-Man #16</w:t>
      </w:r>
    </w:p>
    <w:p w:rsidR="00D3227D" w:rsidRDefault="00897A32">
      <w:pPr>
        <w:pStyle w:val="ListBullet"/>
      </w:pPr>
      <w:r>
        <w:t>Cable &amp; Deadpool #17</w:t>
      </w:r>
    </w:p>
    <w:p w:rsidR="00D3227D" w:rsidRDefault="00897A32">
      <w:pPr>
        <w:pStyle w:val="ListBullet"/>
      </w:pPr>
      <w:r>
        <w:t>Wolverine #30</w:t>
      </w:r>
    </w:p>
    <w:p w:rsidR="00D3227D" w:rsidRDefault="00897A32">
      <w:pPr>
        <w:pStyle w:val="ListBullet"/>
      </w:pPr>
      <w:r>
        <w:t>Star Wars: Empire #33</w:t>
      </w:r>
    </w:p>
    <w:p w:rsidR="00D3227D" w:rsidRDefault="00897A32">
      <w:pPr>
        <w:pStyle w:val="ListBullet"/>
      </w:pPr>
      <w:r>
        <w:t>Daredevil #75</w:t>
      </w:r>
    </w:p>
    <w:p w:rsidR="00D3227D" w:rsidRDefault="00897A32">
      <w:pPr>
        <w:pStyle w:val="ListBullet"/>
      </w:pPr>
      <w:r>
        <w:t>Star Wars: Republic #77</w:t>
      </w:r>
    </w:p>
    <w:p w:rsidR="00D3227D" w:rsidRDefault="00897A32">
      <w:pPr>
        <w:pStyle w:val="ListBullet"/>
      </w:pPr>
      <w:r>
        <w:t>Ultimate Spider-Man #80</w:t>
      </w:r>
    </w:p>
    <w:p w:rsidR="00D3227D" w:rsidRDefault="00897A32">
      <w:pPr>
        <w:pStyle w:val="ListBullet"/>
      </w:pPr>
      <w:r>
        <w:t>Hulk #84</w:t>
      </w:r>
    </w:p>
    <w:p w:rsidR="00D3227D" w:rsidRDefault="00897A32">
      <w:pPr>
        <w:pStyle w:val="ListBullet"/>
      </w:pPr>
      <w:r>
        <w:t>Weapon X: Days of Future Now #1</w:t>
      </w:r>
    </w:p>
    <w:p w:rsidR="00D3227D" w:rsidRDefault="00897A32">
      <w:pPr>
        <w:pStyle w:val="ListBullet"/>
      </w:pPr>
      <w:r>
        <w:t>Mutopia X #1</w:t>
      </w:r>
    </w:p>
    <w:p w:rsidR="00D3227D" w:rsidRDefault="00897A32">
      <w:pPr>
        <w:pStyle w:val="ListBullet"/>
      </w:pPr>
      <w:r>
        <w:t>New Warriors #2</w:t>
      </w:r>
    </w:p>
    <w:p w:rsidR="00D3227D" w:rsidRDefault="00897A32">
      <w:pPr>
        <w:pStyle w:val="ListBullet"/>
      </w:pPr>
      <w:r>
        <w:t>Gravity #2</w:t>
      </w:r>
    </w:p>
    <w:p w:rsidR="00D3227D" w:rsidRDefault="00897A32">
      <w:pPr>
        <w:pStyle w:val="ListBullet"/>
      </w:pPr>
      <w:r>
        <w:t>Hercules #4</w:t>
      </w:r>
    </w:p>
    <w:p w:rsidR="00D3227D" w:rsidRDefault="00897A32">
      <w:pPr>
        <w:pStyle w:val="ListBullet"/>
      </w:pPr>
      <w:r>
        <w:t>Toxin #4</w:t>
      </w:r>
    </w:p>
    <w:p w:rsidR="00D3227D" w:rsidRDefault="00897A32">
      <w:pPr>
        <w:pStyle w:val="ListBullet"/>
      </w:pPr>
      <w:r>
        <w:t>Spider-Man: Breakout #4</w:t>
      </w:r>
    </w:p>
    <w:p w:rsidR="00D3227D" w:rsidRDefault="00897A32">
      <w:pPr>
        <w:pStyle w:val="ListBullet"/>
      </w:pPr>
      <w:r>
        <w:t>Kabuki #5</w:t>
      </w:r>
    </w:p>
    <w:p w:rsidR="00D3227D" w:rsidRDefault="00897A32">
      <w:pPr>
        <w:pStyle w:val="ListBullet"/>
      </w:pPr>
      <w:r>
        <w:t>X-Men: The End - Heroes and Martyrs #5</w:t>
      </w:r>
    </w:p>
    <w:p w:rsidR="00D3227D" w:rsidRDefault="00897A32">
      <w:pPr>
        <w:pStyle w:val="ListBullet"/>
      </w:pPr>
      <w:r>
        <w:t>NYX #6</w:t>
      </w:r>
    </w:p>
    <w:p w:rsidR="00D3227D" w:rsidRDefault="00897A32">
      <w:pPr>
        <w:pStyle w:val="ListBullet"/>
      </w:pPr>
      <w:r>
        <w:t>New Avengers #7</w:t>
      </w:r>
    </w:p>
    <w:p w:rsidR="00D3227D" w:rsidRDefault="00897A32">
      <w:pPr>
        <w:pStyle w:val="ListBullet"/>
      </w:pPr>
      <w:r>
        <w:t>4 #20</w:t>
      </w:r>
    </w:p>
    <w:p w:rsidR="00D3227D" w:rsidRDefault="00897A32">
      <w:pPr>
        <w:pStyle w:val="ListBullet"/>
      </w:pPr>
      <w:r>
        <w:t>Ultimate Fantastic Four #21</w:t>
      </w:r>
    </w:p>
    <w:p w:rsidR="00D3227D" w:rsidRDefault="00897A32">
      <w:pPr>
        <w:pStyle w:val="ListBullet"/>
      </w:pPr>
      <w:r>
        <w:t>Punisher Max #23</w:t>
      </w:r>
    </w:p>
    <w:p w:rsidR="00D3227D" w:rsidRDefault="00897A32">
      <w:pPr>
        <w:pStyle w:val="ListBullet"/>
      </w:pPr>
      <w:r>
        <w:t>Star Wars Tales #24</w:t>
      </w:r>
    </w:p>
    <w:p w:rsidR="00D3227D" w:rsidRDefault="00897A32">
      <w:pPr>
        <w:pStyle w:val="ListBullet"/>
      </w:pPr>
      <w:r>
        <w:t>Ultimate X-Men #61</w:t>
      </w:r>
    </w:p>
    <w:p w:rsidR="00D3227D" w:rsidRDefault="00897A32">
      <w:pPr>
        <w:pStyle w:val="ListBullet"/>
      </w:pPr>
      <w:r>
        <w:lastRenderedPageBreak/>
        <w:t>Iron Man: House of M #1</w:t>
      </w:r>
    </w:p>
    <w:p w:rsidR="00D3227D" w:rsidRDefault="00897A32">
      <w:pPr>
        <w:pStyle w:val="ListBullet"/>
      </w:pPr>
      <w:r>
        <w:t>Ororo: Before the Storm #2</w:t>
      </w:r>
    </w:p>
    <w:p w:rsidR="00D3227D" w:rsidRDefault="00897A32">
      <w:pPr>
        <w:pStyle w:val="ListBullet"/>
      </w:pPr>
      <w:r>
        <w:t>House of M #3</w:t>
      </w:r>
    </w:p>
    <w:p w:rsidR="00D3227D" w:rsidRDefault="00897A32">
      <w:pPr>
        <w:pStyle w:val="ListBullet"/>
      </w:pPr>
      <w:r>
        <w:t>G.L.a. #4</w:t>
      </w:r>
    </w:p>
    <w:p w:rsidR="00D3227D" w:rsidRDefault="00897A32">
      <w:pPr>
        <w:pStyle w:val="ListBullet"/>
      </w:pPr>
      <w:r>
        <w:t>Marvel Adventures Spider-Man #5</w:t>
      </w:r>
    </w:p>
    <w:p w:rsidR="00D3227D" w:rsidRDefault="00897A32">
      <w:pPr>
        <w:pStyle w:val="ListBullet"/>
      </w:pPr>
      <w:r>
        <w:t>Shanna, the She-Devil #6</w:t>
      </w:r>
    </w:p>
    <w:p w:rsidR="00D3227D" w:rsidRDefault="00897A32">
      <w:pPr>
        <w:pStyle w:val="ListBullet"/>
      </w:pPr>
      <w:r>
        <w:t>Marvel Team-Up #10</w:t>
      </w:r>
    </w:p>
    <w:p w:rsidR="00D3227D" w:rsidRDefault="00897A32">
      <w:pPr>
        <w:pStyle w:val="ListBullet"/>
      </w:pPr>
      <w:r>
        <w:t>Spider-Man Unlimited #10</w:t>
      </w:r>
    </w:p>
    <w:p w:rsidR="00D3227D" w:rsidRDefault="00897A32">
      <w:pPr>
        <w:pStyle w:val="ListBullet"/>
      </w:pPr>
      <w:r>
        <w:t>Amazing Fantasy #10</w:t>
      </w:r>
    </w:p>
    <w:p w:rsidR="00D3227D" w:rsidRDefault="00897A32">
      <w:pPr>
        <w:pStyle w:val="ListBullet"/>
      </w:pPr>
      <w:r>
        <w:t>Powers #12</w:t>
      </w:r>
    </w:p>
    <w:p w:rsidR="00D3227D" w:rsidRDefault="00897A32">
      <w:pPr>
        <w:pStyle w:val="ListBullet"/>
      </w:pPr>
      <w:r>
        <w:t>Ultimate Spider-Man #79</w:t>
      </w:r>
    </w:p>
    <w:p w:rsidR="00D3227D" w:rsidRDefault="00897A32">
      <w:pPr>
        <w:pStyle w:val="ListBullet"/>
      </w:pPr>
      <w:r>
        <w:t>Hulk #83</w:t>
      </w:r>
    </w:p>
    <w:p w:rsidR="00D3227D" w:rsidRDefault="00897A32">
      <w:pPr>
        <w:pStyle w:val="ListBullet"/>
      </w:pPr>
      <w:r>
        <w:t>Spider-Girl #88</w:t>
      </w:r>
    </w:p>
    <w:p w:rsidR="00D3227D" w:rsidRDefault="00897A32">
      <w:pPr>
        <w:pStyle w:val="ListBullet"/>
      </w:pPr>
      <w:r>
        <w:t>Uncanny X-Men #462</w:t>
      </w:r>
    </w:p>
    <w:p w:rsidR="00D3227D" w:rsidRDefault="00897A32">
      <w:pPr>
        <w:pStyle w:val="ListBullet"/>
      </w:pPr>
      <w:r>
        <w:t>Fantastic Four #528</w:t>
      </w:r>
    </w:p>
    <w:p w:rsidR="00D3227D" w:rsidRDefault="00897A32">
      <w:pPr>
        <w:pStyle w:val="ListBullet"/>
      </w:pPr>
      <w:r>
        <w:t>Marvel Nemesis: The Imperfects #1</w:t>
      </w:r>
    </w:p>
    <w:p w:rsidR="00D3227D" w:rsidRDefault="00897A32">
      <w:pPr>
        <w:pStyle w:val="ListBullet"/>
      </w:pPr>
      <w:r>
        <w:t>Machine Teen #1</w:t>
      </w:r>
    </w:p>
    <w:p w:rsidR="00D3227D" w:rsidRDefault="00897A32">
      <w:pPr>
        <w:pStyle w:val="ListBullet"/>
      </w:pPr>
      <w:r>
        <w:t>Hercules #2</w:t>
      </w:r>
    </w:p>
    <w:p w:rsidR="00D3227D" w:rsidRDefault="00897A32">
      <w:pPr>
        <w:pStyle w:val="ListBullet"/>
      </w:pPr>
      <w:r>
        <w:t>Spider-Man: Breakout #2</w:t>
      </w:r>
    </w:p>
    <w:p w:rsidR="00D3227D" w:rsidRDefault="00897A32">
      <w:pPr>
        <w:pStyle w:val="ListBullet"/>
      </w:pPr>
      <w:r>
        <w:t>Marvel Nemesis: The Imperfects #2</w:t>
      </w:r>
    </w:p>
    <w:p w:rsidR="00D3227D" w:rsidRDefault="00897A32">
      <w:pPr>
        <w:pStyle w:val="ListBullet"/>
      </w:pPr>
      <w:r>
        <w:t>Spellbinders #3</w:t>
      </w:r>
    </w:p>
    <w:p w:rsidR="00D3227D" w:rsidRDefault="00897A32">
      <w:pPr>
        <w:pStyle w:val="ListBullet"/>
      </w:pPr>
      <w:r>
        <w:t>Daredevil: Redemption #5</w:t>
      </w:r>
    </w:p>
    <w:p w:rsidR="00D3227D" w:rsidRDefault="00897A32">
      <w:pPr>
        <w:pStyle w:val="ListBullet"/>
      </w:pPr>
      <w:r>
        <w:t>New Thunderbolts #8</w:t>
      </w:r>
    </w:p>
    <w:p w:rsidR="00D3227D" w:rsidRDefault="00897A32">
      <w:pPr>
        <w:pStyle w:val="ListBullet"/>
      </w:pPr>
      <w:r>
        <w:t>Spider-Man Unlimited #9</w:t>
      </w:r>
    </w:p>
    <w:p w:rsidR="00D3227D" w:rsidRDefault="00897A32">
      <w:pPr>
        <w:pStyle w:val="ListBullet"/>
      </w:pPr>
      <w:r>
        <w:t>Excalibur #13</w:t>
      </w:r>
    </w:p>
    <w:p w:rsidR="00D3227D" w:rsidRDefault="00897A32">
      <w:pPr>
        <w:pStyle w:val="ListBullet"/>
      </w:pPr>
      <w:r>
        <w:t>Excalibur #14</w:t>
      </w:r>
    </w:p>
    <w:p w:rsidR="00D3227D" w:rsidRDefault="00897A32">
      <w:pPr>
        <w:pStyle w:val="ListBullet"/>
      </w:pPr>
      <w:r>
        <w:t>Conan #18</w:t>
      </w:r>
    </w:p>
    <w:p w:rsidR="00D3227D" w:rsidRDefault="00897A32">
      <w:pPr>
        <w:pStyle w:val="ListBullet"/>
      </w:pPr>
      <w:r>
        <w:t>Exiles #64</w:t>
      </w:r>
    </w:p>
    <w:p w:rsidR="00D3227D" w:rsidRDefault="00897A32">
      <w:pPr>
        <w:pStyle w:val="Heading3"/>
      </w:pPr>
      <w:r>
        <w:t>August, 2005</w:t>
      </w:r>
    </w:p>
    <w:p w:rsidR="00D3227D" w:rsidRDefault="00897A32">
      <w:r>
        <w:t xml:space="preserve">Number of comics published this month: </w:t>
      </w:r>
      <w:r>
        <w:rPr>
          <w:b/>
        </w:rPr>
        <w:t>79</w:t>
      </w:r>
    </w:p>
    <w:p w:rsidR="00D3227D" w:rsidRDefault="00897A32">
      <w:pPr>
        <w:pStyle w:val="ListBullet"/>
      </w:pPr>
      <w:r>
        <w:t>Official Handbook of the Ultimate Marvel Universe 2005 #1</w:t>
      </w:r>
    </w:p>
    <w:p w:rsidR="00D3227D" w:rsidRDefault="00897A32">
      <w:pPr>
        <w:pStyle w:val="ListBullet"/>
      </w:pPr>
      <w:r>
        <w:t>Daredevil: Father #2</w:t>
      </w:r>
    </w:p>
    <w:p w:rsidR="00D3227D" w:rsidRDefault="00897A32">
      <w:pPr>
        <w:pStyle w:val="ListBullet"/>
      </w:pPr>
      <w:r>
        <w:t>Marvel 1602: New World #2</w:t>
      </w:r>
    </w:p>
    <w:p w:rsidR="00D3227D" w:rsidRDefault="00897A32">
      <w:pPr>
        <w:pStyle w:val="ListBullet"/>
      </w:pPr>
      <w:r>
        <w:t>X-Men: The End - Heroes and Martyrs #6</w:t>
      </w:r>
    </w:p>
    <w:p w:rsidR="00D3227D" w:rsidRDefault="00897A32">
      <w:pPr>
        <w:pStyle w:val="ListBullet"/>
      </w:pPr>
      <w:r>
        <w:t>Runaways #7</w:t>
      </w:r>
    </w:p>
    <w:p w:rsidR="00D3227D" w:rsidRDefault="00897A32">
      <w:pPr>
        <w:pStyle w:val="ListBullet"/>
      </w:pPr>
      <w:r>
        <w:t>Astonishing X-Men #12</w:t>
      </w:r>
    </w:p>
    <w:p w:rsidR="00D3227D" w:rsidRDefault="00897A32">
      <w:pPr>
        <w:pStyle w:val="ListBullet"/>
      </w:pPr>
      <w:r>
        <w:t>Powers #12</w:t>
      </w:r>
    </w:p>
    <w:p w:rsidR="00D3227D" w:rsidRDefault="00897A32">
      <w:pPr>
        <w:pStyle w:val="ListBullet"/>
      </w:pPr>
      <w:r>
        <w:t>Powers #12</w:t>
      </w:r>
    </w:p>
    <w:p w:rsidR="00D3227D" w:rsidRDefault="00897A32">
      <w:pPr>
        <w:pStyle w:val="ListBullet"/>
      </w:pPr>
      <w:r>
        <w:t>Supreme Power #18</w:t>
      </w:r>
    </w:p>
    <w:p w:rsidR="00D3227D" w:rsidRDefault="00897A32">
      <w:pPr>
        <w:pStyle w:val="ListBullet"/>
      </w:pPr>
      <w:r>
        <w:t>Exiles #68</w:t>
      </w:r>
    </w:p>
    <w:p w:rsidR="00D3227D" w:rsidRDefault="00897A32">
      <w:pPr>
        <w:pStyle w:val="ListBullet"/>
      </w:pPr>
      <w:r>
        <w:lastRenderedPageBreak/>
        <w:t>Amazing Spider-Man #523</w:t>
      </w:r>
    </w:p>
    <w:p w:rsidR="00D3227D" w:rsidRDefault="00897A32">
      <w:pPr>
        <w:pStyle w:val="ListBullet"/>
      </w:pPr>
      <w:r>
        <w:t>Marvel Nemesis: The Imperfects #4</w:t>
      </w:r>
    </w:p>
    <w:p w:rsidR="00D3227D" w:rsidRDefault="00897A32">
      <w:pPr>
        <w:pStyle w:val="ListBullet"/>
      </w:pPr>
      <w:r>
        <w:t>Hulk: Destruction #2</w:t>
      </w:r>
    </w:p>
    <w:p w:rsidR="00D3227D" w:rsidRDefault="00897A32">
      <w:pPr>
        <w:pStyle w:val="ListBullet"/>
      </w:pPr>
      <w:r>
        <w:t>Machine Teen #4</w:t>
      </w:r>
    </w:p>
    <w:p w:rsidR="00D3227D" w:rsidRDefault="00897A32">
      <w:pPr>
        <w:pStyle w:val="ListBullet"/>
      </w:pPr>
      <w:r>
        <w:t>Black Panther #7</w:t>
      </w:r>
    </w:p>
    <w:p w:rsidR="00D3227D" w:rsidRDefault="00897A32">
      <w:pPr>
        <w:pStyle w:val="ListBullet"/>
      </w:pPr>
      <w:r>
        <w:t>New Avengers #9</w:t>
      </w:r>
    </w:p>
    <w:p w:rsidR="00D3227D" w:rsidRDefault="00897A32">
      <w:pPr>
        <w:pStyle w:val="ListBullet"/>
      </w:pPr>
      <w:r>
        <w:t>Nightcrawler #9</w:t>
      </w:r>
    </w:p>
    <w:p w:rsidR="00D3227D" w:rsidRDefault="00897A32">
      <w:pPr>
        <w:pStyle w:val="ListBullet"/>
      </w:pPr>
      <w:r>
        <w:t>Marvel Knights Spider-Man #17</w:t>
      </w:r>
    </w:p>
    <w:p w:rsidR="00D3227D" w:rsidRDefault="00897A32">
      <w:pPr>
        <w:pStyle w:val="ListBullet"/>
      </w:pPr>
      <w:r>
        <w:t>New X-Men #17</w:t>
      </w:r>
    </w:p>
    <w:p w:rsidR="00D3227D" w:rsidRDefault="00897A32">
      <w:pPr>
        <w:pStyle w:val="ListBullet"/>
      </w:pPr>
      <w:r>
        <w:t>Wolverine #31</w:t>
      </w:r>
    </w:p>
    <w:p w:rsidR="00D3227D" w:rsidRDefault="00897A32">
      <w:pPr>
        <w:pStyle w:val="ListBullet"/>
      </w:pPr>
      <w:r>
        <w:t>Exiles #67</w:t>
      </w:r>
    </w:p>
    <w:p w:rsidR="00D3227D" w:rsidRDefault="00897A32">
      <w:pPr>
        <w:pStyle w:val="ListBullet"/>
      </w:pPr>
      <w:r>
        <w:t>Daredevil #76</w:t>
      </w:r>
    </w:p>
    <w:p w:rsidR="00D3227D" w:rsidRDefault="00897A32">
      <w:pPr>
        <w:pStyle w:val="ListBullet"/>
      </w:pPr>
      <w:r>
        <w:t>Fantastic Four #530</w:t>
      </w:r>
    </w:p>
    <w:p w:rsidR="00D3227D" w:rsidRDefault="00897A32">
      <w:pPr>
        <w:pStyle w:val="ListBullet"/>
      </w:pPr>
      <w:r>
        <w:t>Ultimate Spider-Man Annual #1</w:t>
      </w:r>
    </w:p>
    <w:p w:rsidR="00D3227D" w:rsidRDefault="00897A32">
      <w:pPr>
        <w:pStyle w:val="ListBullet"/>
      </w:pPr>
      <w:r>
        <w:t>Defenders #2</w:t>
      </w:r>
    </w:p>
    <w:p w:rsidR="00D3227D" w:rsidRDefault="00897A32">
      <w:pPr>
        <w:pStyle w:val="ListBullet"/>
      </w:pPr>
      <w:r>
        <w:t>Mutopia X #2</w:t>
      </w:r>
    </w:p>
    <w:p w:rsidR="00D3227D" w:rsidRDefault="00897A32">
      <w:pPr>
        <w:pStyle w:val="ListBullet"/>
      </w:pPr>
      <w:r>
        <w:t>Spider-Man: House of M #3</w:t>
      </w:r>
    </w:p>
    <w:p w:rsidR="00D3227D" w:rsidRDefault="00897A32">
      <w:pPr>
        <w:pStyle w:val="ListBullet"/>
      </w:pPr>
      <w:r>
        <w:t>X-Men: Kitty Pryde- Shadow &amp; Flame #3</w:t>
      </w:r>
    </w:p>
    <w:p w:rsidR="00D3227D" w:rsidRDefault="00897A32">
      <w:pPr>
        <w:pStyle w:val="ListBullet"/>
      </w:pPr>
      <w:r>
        <w:t>Marvel Adventures Fantastic Four #3</w:t>
      </w:r>
    </w:p>
    <w:p w:rsidR="00D3227D" w:rsidRDefault="00897A32">
      <w:pPr>
        <w:pStyle w:val="ListBullet"/>
      </w:pPr>
      <w:r>
        <w:t>New X-Men: Hellions #4</w:t>
      </w:r>
    </w:p>
    <w:p w:rsidR="00D3227D" w:rsidRDefault="00897A32">
      <w:pPr>
        <w:pStyle w:val="ListBullet"/>
      </w:pPr>
      <w:r>
        <w:t>Marvel Milestones #6</w:t>
      </w:r>
    </w:p>
    <w:p w:rsidR="00D3227D" w:rsidRDefault="00897A32">
      <w:pPr>
        <w:pStyle w:val="ListBullet"/>
      </w:pPr>
      <w:r>
        <w:t>Cable &amp; Deadpool #18</w:t>
      </w:r>
    </w:p>
    <w:p w:rsidR="00D3227D" w:rsidRDefault="00897A32">
      <w:pPr>
        <w:pStyle w:val="ListBullet"/>
      </w:pPr>
      <w:r>
        <w:t>4 #21</w:t>
      </w:r>
    </w:p>
    <w:p w:rsidR="00D3227D" w:rsidRDefault="00897A32">
      <w:pPr>
        <w:pStyle w:val="ListBullet"/>
      </w:pPr>
      <w:r>
        <w:t>Ultimate X-Men #62</w:t>
      </w:r>
    </w:p>
    <w:p w:rsidR="00D3227D" w:rsidRDefault="00897A32">
      <w:pPr>
        <w:pStyle w:val="ListBullet"/>
      </w:pPr>
      <w:r>
        <w:t>Marvel Nemesis: The Imperfects #3</w:t>
      </w:r>
    </w:p>
    <w:p w:rsidR="00D3227D" w:rsidRDefault="00897A32">
      <w:pPr>
        <w:pStyle w:val="ListBullet"/>
      </w:pPr>
      <w:r>
        <w:t>Mega Morphs #1</w:t>
      </w:r>
    </w:p>
    <w:p w:rsidR="00D3227D" w:rsidRDefault="00897A32">
      <w:pPr>
        <w:pStyle w:val="ListBullet"/>
      </w:pPr>
      <w:r>
        <w:t>Ultimates Annual #1</w:t>
      </w:r>
    </w:p>
    <w:p w:rsidR="00D3227D" w:rsidRDefault="00897A32">
      <w:pPr>
        <w:pStyle w:val="ListBullet"/>
      </w:pPr>
      <w:r>
        <w:t>New Warriors #3</w:t>
      </w:r>
    </w:p>
    <w:p w:rsidR="00D3227D" w:rsidRDefault="00897A32">
      <w:pPr>
        <w:pStyle w:val="ListBullet"/>
      </w:pPr>
      <w:r>
        <w:t>Gravity #3</w:t>
      </w:r>
    </w:p>
    <w:p w:rsidR="00D3227D" w:rsidRDefault="00897A32">
      <w:pPr>
        <w:pStyle w:val="ListBullet"/>
      </w:pPr>
      <w:r>
        <w:t>Star Wars: General Grievous #4</w:t>
      </w:r>
    </w:p>
    <w:p w:rsidR="00D3227D" w:rsidRDefault="00897A32">
      <w:pPr>
        <w:pStyle w:val="ListBullet"/>
      </w:pPr>
      <w:r>
        <w:t>House of M #5</w:t>
      </w:r>
    </w:p>
    <w:p w:rsidR="00D3227D" w:rsidRDefault="00897A32">
      <w:pPr>
        <w:pStyle w:val="ListBullet"/>
      </w:pPr>
      <w:r>
        <w:t>Toxin #5</w:t>
      </w:r>
    </w:p>
    <w:p w:rsidR="00D3227D" w:rsidRDefault="00897A32">
      <w:pPr>
        <w:pStyle w:val="ListBullet"/>
      </w:pPr>
      <w:r>
        <w:t>Spider-Man: Breakout #5</w:t>
      </w:r>
    </w:p>
    <w:p w:rsidR="00D3227D" w:rsidRDefault="00897A32">
      <w:pPr>
        <w:pStyle w:val="ListBullet"/>
      </w:pPr>
      <w:r>
        <w:t>Captain America #9</w:t>
      </w:r>
    </w:p>
    <w:p w:rsidR="00D3227D" w:rsidRDefault="00897A32">
      <w:pPr>
        <w:pStyle w:val="ListBullet"/>
      </w:pPr>
      <w:r>
        <w:t>New Thunderbolts #11</w:t>
      </w:r>
    </w:p>
    <w:p w:rsidR="00D3227D" w:rsidRDefault="00897A32">
      <w:pPr>
        <w:pStyle w:val="ListBullet"/>
      </w:pPr>
      <w:r>
        <w:t>Powers #13</w:t>
      </w:r>
    </w:p>
    <w:p w:rsidR="00D3227D" w:rsidRDefault="00897A32">
      <w:pPr>
        <w:pStyle w:val="ListBullet"/>
      </w:pPr>
      <w:r>
        <w:t>Powers #13</w:t>
      </w:r>
    </w:p>
    <w:p w:rsidR="00D3227D" w:rsidRDefault="00897A32">
      <w:pPr>
        <w:pStyle w:val="ListBullet"/>
      </w:pPr>
      <w:r>
        <w:t>Ultimate Fantastic Four #22</w:t>
      </w:r>
    </w:p>
    <w:p w:rsidR="00D3227D" w:rsidRDefault="00897A32">
      <w:pPr>
        <w:pStyle w:val="ListBullet"/>
      </w:pPr>
      <w:r>
        <w:t>Punisher Max #24</w:t>
      </w:r>
    </w:p>
    <w:p w:rsidR="00D3227D" w:rsidRDefault="00897A32">
      <w:pPr>
        <w:pStyle w:val="ListBullet"/>
      </w:pPr>
      <w:r>
        <w:t>Star Wars: Empire #34</w:t>
      </w:r>
    </w:p>
    <w:p w:rsidR="00D3227D" w:rsidRDefault="00897A32">
      <w:pPr>
        <w:pStyle w:val="ListBullet"/>
      </w:pPr>
      <w:r>
        <w:t>Exiles #66</w:t>
      </w:r>
    </w:p>
    <w:p w:rsidR="00D3227D" w:rsidRDefault="00897A32">
      <w:pPr>
        <w:pStyle w:val="ListBullet"/>
      </w:pPr>
      <w:r>
        <w:t>Hulk #85</w:t>
      </w:r>
    </w:p>
    <w:p w:rsidR="00D3227D" w:rsidRDefault="00897A32">
      <w:pPr>
        <w:pStyle w:val="ListBullet"/>
      </w:pPr>
      <w:r>
        <w:lastRenderedPageBreak/>
        <w:t>X-Men #174</w:t>
      </w:r>
    </w:p>
    <w:p w:rsidR="00D3227D" w:rsidRDefault="00897A32">
      <w:pPr>
        <w:pStyle w:val="ListBullet"/>
      </w:pPr>
      <w:r>
        <w:t>Marvel 1602: New World #1</w:t>
      </w:r>
    </w:p>
    <w:p w:rsidR="00D3227D" w:rsidRDefault="00897A32">
      <w:pPr>
        <w:pStyle w:val="ListBullet"/>
      </w:pPr>
      <w:r>
        <w:t>Fantastic Four: House of M #2</w:t>
      </w:r>
    </w:p>
    <w:p w:rsidR="00D3227D" w:rsidRDefault="00897A32">
      <w:pPr>
        <w:pStyle w:val="ListBullet"/>
      </w:pPr>
      <w:r>
        <w:t>Iron Man: House of M #2</w:t>
      </w:r>
    </w:p>
    <w:p w:rsidR="00D3227D" w:rsidRDefault="00897A32">
      <w:pPr>
        <w:pStyle w:val="ListBullet"/>
      </w:pPr>
      <w:r>
        <w:t>Ororo: Before the Storm #3</w:t>
      </w:r>
    </w:p>
    <w:p w:rsidR="00D3227D" w:rsidRDefault="00897A32">
      <w:pPr>
        <w:pStyle w:val="ListBullet"/>
      </w:pPr>
      <w:r>
        <w:t>Giant-Size X-Men #4</w:t>
      </w:r>
    </w:p>
    <w:p w:rsidR="00D3227D" w:rsidRDefault="00897A32">
      <w:pPr>
        <w:pStyle w:val="ListBullet"/>
      </w:pPr>
      <w:r>
        <w:t>Marvel Adventures Spider-Man #6</w:t>
      </w:r>
    </w:p>
    <w:p w:rsidR="00D3227D" w:rsidRDefault="00897A32">
      <w:pPr>
        <w:pStyle w:val="ListBullet"/>
      </w:pPr>
      <w:r>
        <w:t>Shanna, the She-Devil #7</w:t>
      </w:r>
    </w:p>
    <w:p w:rsidR="00D3227D" w:rsidRDefault="00897A32">
      <w:pPr>
        <w:pStyle w:val="ListBullet"/>
      </w:pPr>
      <w:r>
        <w:t>New Avengers #8</w:t>
      </w:r>
    </w:p>
    <w:p w:rsidR="00D3227D" w:rsidRDefault="00897A32">
      <w:pPr>
        <w:pStyle w:val="ListBullet"/>
      </w:pPr>
      <w:r>
        <w:t>X-Men Unlimited #10</w:t>
      </w:r>
    </w:p>
    <w:p w:rsidR="00D3227D" w:rsidRDefault="00897A32">
      <w:pPr>
        <w:pStyle w:val="ListBullet"/>
      </w:pPr>
      <w:r>
        <w:t>Marvel Team-Up #11</w:t>
      </w:r>
    </w:p>
    <w:p w:rsidR="00D3227D" w:rsidRDefault="00897A32">
      <w:pPr>
        <w:pStyle w:val="ListBullet"/>
      </w:pPr>
      <w:r>
        <w:t>Amazing Fantasy #11</w:t>
      </w:r>
    </w:p>
    <w:p w:rsidR="00D3227D" w:rsidRDefault="00897A32">
      <w:pPr>
        <w:pStyle w:val="ListBullet"/>
      </w:pPr>
      <w:r>
        <w:t>Ultimate Spider-Man #81</w:t>
      </w:r>
    </w:p>
    <w:p w:rsidR="00D3227D" w:rsidRDefault="00897A32">
      <w:pPr>
        <w:pStyle w:val="ListBullet"/>
      </w:pPr>
      <w:r>
        <w:t>Spider-Girl #89</w:t>
      </w:r>
    </w:p>
    <w:p w:rsidR="00D3227D" w:rsidRDefault="00897A32">
      <w:pPr>
        <w:pStyle w:val="ListBullet"/>
      </w:pPr>
      <w:r>
        <w:t>Uncanny X-Men #463</w:t>
      </w:r>
    </w:p>
    <w:p w:rsidR="00D3227D" w:rsidRDefault="00897A32">
      <w:pPr>
        <w:pStyle w:val="ListBullet"/>
      </w:pPr>
      <w:r>
        <w:t>X-Men: Kitty Pryde- Shadow &amp; Flame #1</w:t>
      </w:r>
    </w:p>
    <w:p w:rsidR="00D3227D" w:rsidRDefault="00897A32">
      <w:pPr>
        <w:pStyle w:val="ListBullet"/>
      </w:pPr>
      <w:r>
        <w:t>Machine Teen #2</w:t>
      </w:r>
    </w:p>
    <w:p w:rsidR="00D3227D" w:rsidRDefault="00897A32">
      <w:pPr>
        <w:pStyle w:val="ListBullet"/>
      </w:pPr>
      <w:r>
        <w:t>Hercules #3</w:t>
      </w:r>
    </w:p>
    <w:p w:rsidR="00D3227D" w:rsidRDefault="00897A32">
      <w:pPr>
        <w:pStyle w:val="ListBullet"/>
      </w:pPr>
      <w:r>
        <w:t>Spider-Man: Breakout #3</w:t>
      </w:r>
    </w:p>
    <w:p w:rsidR="00D3227D" w:rsidRDefault="00897A32">
      <w:pPr>
        <w:pStyle w:val="ListBullet"/>
      </w:pPr>
      <w:r>
        <w:t>Spellbinders #4</w:t>
      </w:r>
    </w:p>
    <w:p w:rsidR="00D3227D" w:rsidRDefault="00897A32">
      <w:pPr>
        <w:pStyle w:val="ListBullet"/>
      </w:pPr>
      <w:r>
        <w:t>Power Pack #4</w:t>
      </w:r>
    </w:p>
    <w:p w:rsidR="00D3227D" w:rsidRDefault="00897A32">
      <w:pPr>
        <w:pStyle w:val="ListBullet"/>
      </w:pPr>
      <w:r>
        <w:t>Last Hero Standing #5</w:t>
      </w:r>
    </w:p>
    <w:p w:rsidR="00D3227D" w:rsidRDefault="00897A32">
      <w:pPr>
        <w:pStyle w:val="ListBullet"/>
      </w:pPr>
      <w:r>
        <w:t>Daredevil: Redemption #6</w:t>
      </w:r>
    </w:p>
    <w:p w:rsidR="00D3227D" w:rsidRDefault="00897A32">
      <w:pPr>
        <w:pStyle w:val="ListBullet"/>
      </w:pPr>
      <w:r>
        <w:t>New Thunderbolts #9</w:t>
      </w:r>
    </w:p>
    <w:p w:rsidR="00D3227D" w:rsidRDefault="00897A32">
      <w:pPr>
        <w:pStyle w:val="ListBullet"/>
      </w:pPr>
      <w:r>
        <w:t>X-Men Unlimited #9</w:t>
      </w:r>
    </w:p>
    <w:p w:rsidR="00D3227D" w:rsidRDefault="00897A32">
      <w:pPr>
        <w:pStyle w:val="ListBullet"/>
      </w:pPr>
      <w:r>
        <w:t>Conan #19</w:t>
      </w:r>
    </w:p>
    <w:p w:rsidR="00D3227D" w:rsidRDefault="00897A32">
      <w:pPr>
        <w:pStyle w:val="ListBullet"/>
      </w:pPr>
      <w:r>
        <w:t>Exiles #65</w:t>
      </w:r>
    </w:p>
    <w:p w:rsidR="00D3227D" w:rsidRDefault="00897A32">
      <w:pPr>
        <w:pStyle w:val="Heading3"/>
      </w:pPr>
      <w:r>
        <w:t>September, 2005</w:t>
      </w:r>
    </w:p>
    <w:p w:rsidR="00D3227D" w:rsidRDefault="00897A32">
      <w:r>
        <w:t xml:space="preserve">Number of comics published this month: </w:t>
      </w:r>
      <w:r>
        <w:rPr>
          <w:b/>
        </w:rPr>
        <w:t>76</w:t>
      </w:r>
    </w:p>
    <w:p w:rsidR="00D3227D" w:rsidRDefault="00897A32">
      <w:pPr>
        <w:pStyle w:val="ListBullet"/>
      </w:pPr>
      <w:r>
        <w:t>Black Widow: The Things They Say About Her #1</w:t>
      </w:r>
    </w:p>
    <w:p w:rsidR="00D3227D" w:rsidRDefault="00897A32">
      <w:pPr>
        <w:pStyle w:val="ListBullet"/>
      </w:pPr>
      <w:r>
        <w:t>Drax the Destroyer #1</w:t>
      </w:r>
    </w:p>
    <w:p w:rsidR="00D3227D" w:rsidRDefault="00897A32">
      <w:pPr>
        <w:pStyle w:val="ListBullet"/>
      </w:pPr>
      <w:r>
        <w:t>Star Wars: X-Wing Rogue Leader #1</w:t>
      </w:r>
    </w:p>
    <w:p w:rsidR="00D3227D" w:rsidRDefault="00897A32">
      <w:pPr>
        <w:pStyle w:val="ListBullet"/>
      </w:pPr>
      <w:r>
        <w:t>Defenders #3</w:t>
      </w:r>
    </w:p>
    <w:p w:rsidR="00D3227D" w:rsidRDefault="00897A32">
      <w:pPr>
        <w:pStyle w:val="ListBullet"/>
      </w:pPr>
      <w:r>
        <w:t>Hulk: Destruction #3</w:t>
      </w:r>
    </w:p>
    <w:p w:rsidR="00D3227D" w:rsidRDefault="00897A32">
      <w:pPr>
        <w:pStyle w:val="ListBullet"/>
      </w:pPr>
      <w:r>
        <w:t>Ultimate Iron Man #4</w:t>
      </w:r>
    </w:p>
    <w:p w:rsidR="00D3227D" w:rsidRDefault="00897A32">
      <w:pPr>
        <w:pStyle w:val="ListBullet"/>
      </w:pPr>
      <w:r>
        <w:t>New Warriors #4</w:t>
      </w:r>
    </w:p>
    <w:p w:rsidR="00D3227D" w:rsidRDefault="00897A32">
      <w:pPr>
        <w:pStyle w:val="ListBullet"/>
      </w:pPr>
      <w:r>
        <w:t>Spider-Man: House of M #4</w:t>
      </w:r>
    </w:p>
    <w:p w:rsidR="00D3227D" w:rsidRDefault="00897A32">
      <w:pPr>
        <w:pStyle w:val="ListBullet"/>
      </w:pPr>
      <w:r>
        <w:t>X-Men: Kitty Pryde- Shadow &amp; Flame #4</w:t>
      </w:r>
    </w:p>
    <w:p w:rsidR="00D3227D" w:rsidRDefault="00897A32">
      <w:pPr>
        <w:pStyle w:val="ListBullet"/>
      </w:pPr>
      <w:r>
        <w:t>Young Avengers #7</w:t>
      </w:r>
    </w:p>
    <w:p w:rsidR="00D3227D" w:rsidRDefault="00897A32">
      <w:pPr>
        <w:pStyle w:val="ListBullet"/>
      </w:pPr>
      <w:r>
        <w:t>NYX #7</w:t>
      </w:r>
    </w:p>
    <w:p w:rsidR="00D3227D" w:rsidRDefault="00897A32">
      <w:pPr>
        <w:pStyle w:val="ListBullet"/>
      </w:pPr>
      <w:r>
        <w:lastRenderedPageBreak/>
        <w:t>Arana: The Heart of the Spider #9</w:t>
      </w:r>
    </w:p>
    <w:p w:rsidR="00D3227D" w:rsidRDefault="00897A32">
      <w:pPr>
        <w:pStyle w:val="ListBullet"/>
      </w:pPr>
      <w:r>
        <w:t>Nightcrawler #10</w:t>
      </w:r>
    </w:p>
    <w:p w:rsidR="00D3227D" w:rsidRDefault="00897A32">
      <w:pPr>
        <w:pStyle w:val="ListBullet"/>
      </w:pPr>
      <w:r>
        <w:t>New Avengers #11</w:t>
      </w:r>
    </w:p>
    <w:p w:rsidR="00D3227D" w:rsidRDefault="00897A32">
      <w:pPr>
        <w:pStyle w:val="ListBullet"/>
      </w:pPr>
      <w:r>
        <w:t>New X-Men #18</w:t>
      </w:r>
    </w:p>
    <w:p w:rsidR="00D3227D" w:rsidRDefault="00897A32">
      <w:pPr>
        <w:pStyle w:val="ListBullet"/>
      </w:pPr>
      <w:r>
        <w:t>Cable &amp; Deadpool #20</w:t>
      </w:r>
    </w:p>
    <w:p w:rsidR="00D3227D" w:rsidRDefault="00897A32">
      <w:pPr>
        <w:pStyle w:val="ListBullet"/>
      </w:pPr>
      <w:r>
        <w:t>Marvel Previews #26</w:t>
      </w:r>
    </w:p>
    <w:p w:rsidR="00D3227D" w:rsidRDefault="00897A32">
      <w:pPr>
        <w:pStyle w:val="ListBullet"/>
      </w:pPr>
      <w:r>
        <w:t>Wolverine #33</w:t>
      </w:r>
    </w:p>
    <w:p w:rsidR="00D3227D" w:rsidRDefault="00897A32">
      <w:pPr>
        <w:pStyle w:val="ListBullet"/>
      </w:pPr>
      <w:r>
        <w:t>Daredevil #77</w:t>
      </w:r>
    </w:p>
    <w:p w:rsidR="00D3227D" w:rsidRDefault="00897A32">
      <w:pPr>
        <w:pStyle w:val="ListBullet"/>
      </w:pPr>
      <w:r>
        <w:t>Ultimate Spider-Man #83</w:t>
      </w:r>
    </w:p>
    <w:p w:rsidR="00D3227D" w:rsidRDefault="00897A32">
      <w:pPr>
        <w:pStyle w:val="ListBullet"/>
      </w:pPr>
      <w:r>
        <w:t>Amazing Spider-Man #524</w:t>
      </w:r>
    </w:p>
    <w:p w:rsidR="00D3227D" w:rsidRDefault="00897A32">
      <w:pPr>
        <w:pStyle w:val="ListBullet"/>
      </w:pPr>
      <w:r>
        <w:t>Fantastic Four #531</w:t>
      </w:r>
    </w:p>
    <w:p w:rsidR="00D3227D" w:rsidRDefault="00897A32">
      <w:pPr>
        <w:pStyle w:val="ListBullet"/>
      </w:pPr>
      <w:r>
        <w:t>Spellbinders #5</w:t>
      </w:r>
    </w:p>
    <w:p w:rsidR="00D3227D" w:rsidRDefault="00897A32">
      <w:pPr>
        <w:pStyle w:val="ListBullet"/>
      </w:pPr>
      <w:r>
        <w:t>Supreme Power: Hyperion #1</w:t>
      </w:r>
    </w:p>
    <w:p w:rsidR="00D3227D" w:rsidRDefault="00897A32">
      <w:pPr>
        <w:pStyle w:val="ListBullet"/>
      </w:pPr>
      <w:r>
        <w:t>Ghost Rider #1</w:t>
      </w:r>
    </w:p>
    <w:p w:rsidR="00D3227D" w:rsidRDefault="00897A32">
      <w:pPr>
        <w:pStyle w:val="ListBullet"/>
      </w:pPr>
      <w:r>
        <w:t>Daredevil: Father #3</w:t>
      </w:r>
    </w:p>
    <w:p w:rsidR="00D3227D" w:rsidRDefault="00897A32">
      <w:pPr>
        <w:pStyle w:val="ListBullet"/>
      </w:pPr>
      <w:r>
        <w:t>Marvel 1602: New World #3</w:t>
      </w:r>
    </w:p>
    <w:p w:rsidR="00D3227D" w:rsidRDefault="00897A32">
      <w:pPr>
        <w:pStyle w:val="ListBullet"/>
      </w:pPr>
      <w:r>
        <w:t>Marvel Adventures Fantastic Four #4</w:t>
      </w:r>
    </w:p>
    <w:p w:rsidR="00D3227D" w:rsidRDefault="00897A32">
      <w:pPr>
        <w:pStyle w:val="ListBullet"/>
      </w:pPr>
      <w:r>
        <w:t>Machine Teen #5</w:t>
      </w:r>
    </w:p>
    <w:p w:rsidR="00D3227D" w:rsidRDefault="00897A32">
      <w:pPr>
        <w:pStyle w:val="ListBullet"/>
      </w:pPr>
      <w:r>
        <w:t>Marvel Milestones #7</w:t>
      </w:r>
    </w:p>
    <w:p w:rsidR="00D3227D" w:rsidRDefault="00897A32">
      <w:pPr>
        <w:pStyle w:val="ListBullet"/>
      </w:pPr>
      <w:r>
        <w:t>Ultimates 2 #8</w:t>
      </w:r>
    </w:p>
    <w:p w:rsidR="00D3227D" w:rsidRDefault="00897A32">
      <w:pPr>
        <w:pStyle w:val="ListBullet"/>
      </w:pPr>
      <w:r>
        <w:t>Black Panther #8</w:t>
      </w:r>
    </w:p>
    <w:p w:rsidR="00D3227D" w:rsidRDefault="00897A32">
      <w:pPr>
        <w:pStyle w:val="ListBullet"/>
      </w:pPr>
      <w:r>
        <w:t>Runaways #8</w:t>
      </w:r>
    </w:p>
    <w:p w:rsidR="00D3227D" w:rsidRDefault="00897A32">
      <w:pPr>
        <w:pStyle w:val="ListBullet"/>
      </w:pPr>
      <w:r>
        <w:t>Captain America #10</w:t>
      </w:r>
    </w:p>
    <w:p w:rsidR="00D3227D" w:rsidRDefault="00897A32">
      <w:pPr>
        <w:pStyle w:val="ListBullet"/>
      </w:pPr>
      <w:r>
        <w:t>New Avengers #10</w:t>
      </w:r>
    </w:p>
    <w:p w:rsidR="00D3227D" w:rsidRDefault="00897A32">
      <w:pPr>
        <w:pStyle w:val="ListBullet"/>
      </w:pPr>
      <w:r>
        <w:t>Ultimate Fantastic Four #23</w:t>
      </w:r>
    </w:p>
    <w:p w:rsidR="00D3227D" w:rsidRDefault="00897A32">
      <w:pPr>
        <w:pStyle w:val="ListBullet"/>
      </w:pPr>
      <w:r>
        <w:t>Wolverine #32</w:t>
      </w:r>
    </w:p>
    <w:p w:rsidR="00D3227D" w:rsidRDefault="00897A32">
      <w:pPr>
        <w:pStyle w:val="ListBullet"/>
      </w:pPr>
      <w:r>
        <w:t>Exiles #70</w:t>
      </w:r>
    </w:p>
    <w:p w:rsidR="00D3227D" w:rsidRDefault="00897A32">
      <w:pPr>
        <w:pStyle w:val="ListBullet"/>
      </w:pPr>
      <w:r>
        <w:t>Thor: Blood Oath #1</w:t>
      </w:r>
    </w:p>
    <w:p w:rsidR="00D3227D" w:rsidRDefault="00897A32">
      <w:pPr>
        <w:pStyle w:val="ListBullet"/>
      </w:pPr>
      <w:r>
        <w:t>Franklin Richards: Son of a Genius #1</w:t>
      </w:r>
    </w:p>
    <w:p w:rsidR="00D3227D" w:rsidRDefault="00897A32">
      <w:pPr>
        <w:pStyle w:val="ListBullet"/>
      </w:pPr>
      <w:r>
        <w:t>Weapon X: Days of Future Now #3</w:t>
      </w:r>
    </w:p>
    <w:p w:rsidR="00D3227D" w:rsidRDefault="00897A32">
      <w:pPr>
        <w:pStyle w:val="ListBullet"/>
      </w:pPr>
      <w:r>
        <w:t>Mutopia X #3</w:t>
      </w:r>
    </w:p>
    <w:p w:rsidR="00D3227D" w:rsidRDefault="00897A32">
      <w:pPr>
        <w:pStyle w:val="ListBullet"/>
      </w:pPr>
      <w:r>
        <w:t>Mega Morphs #3</w:t>
      </w:r>
    </w:p>
    <w:p w:rsidR="00D3227D" w:rsidRDefault="00897A32">
      <w:pPr>
        <w:pStyle w:val="ListBullet"/>
      </w:pPr>
      <w:r>
        <w:t>Gravity #4</w:t>
      </w:r>
    </w:p>
    <w:p w:rsidR="00D3227D" w:rsidRDefault="00897A32">
      <w:pPr>
        <w:pStyle w:val="ListBullet"/>
      </w:pPr>
      <w:r>
        <w:t>Marvel Nemesis: The Imperfects #5</w:t>
      </w:r>
    </w:p>
    <w:p w:rsidR="00D3227D" w:rsidRDefault="00897A32">
      <w:pPr>
        <w:pStyle w:val="ListBullet"/>
      </w:pPr>
      <w:r>
        <w:t>Toxin #6</w:t>
      </w:r>
    </w:p>
    <w:p w:rsidR="00D3227D" w:rsidRDefault="00897A32">
      <w:pPr>
        <w:pStyle w:val="ListBullet"/>
      </w:pPr>
      <w:r>
        <w:t>Pulse #11</w:t>
      </w:r>
    </w:p>
    <w:p w:rsidR="00D3227D" w:rsidRDefault="00897A32">
      <w:pPr>
        <w:pStyle w:val="ListBullet"/>
      </w:pPr>
      <w:r>
        <w:t>Spider-Man Unlimited #11</w:t>
      </w:r>
    </w:p>
    <w:p w:rsidR="00D3227D" w:rsidRDefault="00897A32">
      <w:pPr>
        <w:pStyle w:val="ListBullet"/>
      </w:pPr>
      <w:r>
        <w:t>New Thunderbolts #12</w:t>
      </w:r>
    </w:p>
    <w:p w:rsidR="00D3227D" w:rsidRDefault="00897A32">
      <w:pPr>
        <w:pStyle w:val="ListBullet"/>
      </w:pPr>
      <w:r>
        <w:t>Marvel Knights Spider-Man #18</w:t>
      </w:r>
    </w:p>
    <w:p w:rsidR="00D3227D" w:rsidRDefault="00897A32">
      <w:pPr>
        <w:pStyle w:val="ListBullet"/>
      </w:pPr>
      <w:r>
        <w:t>4 #22</w:t>
      </w:r>
    </w:p>
    <w:p w:rsidR="00D3227D" w:rsidRDefault="00897A32">
      <w:pPr>
        <w:pStyle w:val="ListBullet"/>
      </w:pPr>
      <w:r>
        <w:t>Star Wars: Empire #35</w:t>
      </w:r>
    </w:p>
    <w:p w:rsidR="00D3227D" w:rsidRDefault="00897A32">
      <w:pPr>
        <w:pStyle w:val="ListBullet"/>
      </w:pPr>
      <w:r>
        <w:t>Ultimate X-Men #63</w:t>
      </w:r>
    </w:p>
    <w:p w:rsidR="00D3227D" w:rsidRDefault="00897A32">
      <w:pPr>
        <w:pStyle w:val="ListBullet"/>
      </w:pPr>
      <w:r>
        <w:lastRenderedPageBreak/>
        <w:t>X-Men #175</w:t>
      </w:r>
    </w:p>
    <w:p w:rsidR="00D3227D" w:rsidRDefault="00897A32">
      <w:pPr>
        <w:pStyle w:val="ListBullet"/>
      </w:pPr>
      <w:r>
        <w:t>X-Men: Colossus Bloodline #1</w:t>
      </w:r>
    </w:p>
    <w:p w:rsidR="00D3227D" w:rsidRDefault="00897A32">
      <w:pPr>
        <w:pStyle w:val="ListBullet"/>
      </w:pPr>
      <w:r>
        <w:t>Supreme Power: Nighthawk #1</w:t>
      </w:r>
    </w:p>
    <w:p w:rsidR="00D3227D" w:rsidRDefault="00897A32">
      <w:pPr>
        <w:pStyle w:val="ListBullet"/>
      </w:pPr>
      <w:r>
        <w:t>Ultimate Fantastic Four Annual #1</w:t>
      </w:r>
    </w:p>
    <w:p w:rsidR="00D3227D" w:rsidRDefault="00897A32">
      <w:pPr>
        <w:pStyle w:val="ListBullet"/>
      </w:pPr>
      <w:r>
        <w:t>Sentry #1</w:t>
      </w:r>
    </w:p>
    <w:p w:rsidR="00D3227D" w:rsidRDefault="00897A32">
      <w:pPr>
        <w:pStyle w:val="ListBullet"/>
      </w:pPr>
      <w:r>
        <w:t>Fantastic Four: House of M #3</w:t>
      </w:r>
    </w:p>
    <w:p w:rsidR="00D3227D" w:rsidRDefault="00897A32">
      <w:pPr>
        <w:pStyle w:val="ListBullet"/>
      </w:pPr>
      <w:r>
        <w:t>Iron Man: House of M #3</w:t>
      </w:r>
    </w:p>
    <w:p w:rsidR="00D3227D" w:rsidRDefault="00897A32">
      <w:pPr>
        <w:pStyle w:val="ListBullet"/>
      </w:pPr>
      <w:r>
        <w:t>Ororo: Before the Storm #4</w:t>
      </w:r>
    </w:p>
    <w:p w:rsidR="00D3227D" w:rsidRDefault="00897A32">
      <w:pPr>
        <w:pStyle w:val="ListBullet"/>
      </w:pPr>
      <w:r>
        <w:t>Marvel Adventures Spider-Man #7</w:t>
      </w:r>
    </w:p>
    <w:p w:rsidR="00D3227D" w:rsidRDefault="00897A32">
      <w:pPr>
        <w:pStyle w:val="ListBullet"/>
      </w:pPr>
      <w:r>
        <w:t>Arana: The Heart of the Spider #8</w:t>
      </w:r>
    </w:p>
    <w:p w:rsidR="00D3227D" w:rsidRDefault="00897A32">
      <w:pPr>
        <w:pStyle w:val="ListBullet"/>
      </w:pPr>
      <w:r>
        <w:t>Marvel Team-Up #12</w:t>
      </w:r>
    </w:p>
    <w:p w:rsidR="00D3227D" w:rsidRDefault="00897A32">
      <w:pPr>
        <w:pStyle w:val="ListBullet"/>
      </w:pPr>
      <w:r>
        <w:t>Amazing Fantasy #12</w:t>
      </w:r>
    </w:p>
    <w:p w:rsidR="00D3227D" w:rsidRDefault="00897A32">
      <w:pPr>
        <w:pStyle w:val="ListBullet"/>
      </w:pPr>
      <w:r>
        <w:t>Cable &amp; Deadpool #19</w:t>
      </w:r>
    </w:p>
    <w:p w:rsidR="00D3227D" w:rsidRDefault="00897A32">
      <w:pPr>
        <w:pStyle w:val="ListBullet"/>
      </w:pPr>
      <w:r>
        <w:t>Punisher Max #25</w:t>
      </w:r>
    </w:p>
    <w:p w:rsidR="00D3227D" w:rsidRDefault="00897A32">
      <w:pPr>
        <w:pStyle w:val="ListBullet"/>
      </w:pPr>
      <w:r>
        <w:t>Exiles #69</w:t>
      </w:r>
    </w:p>
    <w:p w:rsidR="00D3227D" w:rsidRDefault="00897A32">
      <w:pPr>
        <w:pStyle w:val="ListBullet"/>
      </w:pPr>
      <w:r>
        <w:t>Ultimate Spider-Man #82</w:t>
      </w:r>
    </w:p>
    <w:p w:rsidR="00D3227D" w:rsidRDefault="00897A32">
      <w:pPr>
        <w:pStyle w:val="ListBullet"/>
      </w:pPr>
      <w:r>
        <w:t>Hulk #86</w:t>
      </w:r>
    </w:p>
    <w:p w:rsidR="00D3227D" w:rsidRDefault="00897A32">
      <w:pPr>
        <w:pStyle w:val="ListBullet"/>
      </w:pPr>
      <w:r>
        <w:t>Spider-Girl #90</w:t>
      </w:r>
    </w:p>
    <w:p w:rsidR="00D3227D" w:rsidRDefault="00897A32">
      <w:pPr>
        <w:pStyle w:val="ListBullet"/>
      </w:pPr>
      <w:r>
        <w:t>Uncanny X-Men #464</w:t>
      </w:r>
    </w:p>
    <w:p w:rsidR="00D3227D" w:rsidRDefault="00897A32">
      <w:pPr>
        <w:pStyle w:val="ListBullet"/>
      </w:pPr>
      <w:r>
        <w:t>Daredevil Vs. Punisher #1</w:t>
      </w:r>
    </w:p>
    <w:p w:rsidR="00D3227D" w:rsidRDefault="00897A32">
      <w:pPr>
        <w:pStyle w:val="ListBullet"/>
      </w:pPr>
      <w:r>
        <w:t>Daredevil Vs. Punisher #2</w:t>
      </w:r>
    </w:p>
    <w:p w:rsidR="00D3227D" w:rsidRDefault="00897A32">
      <w:pPr>
        <w:pStyle w:val="ListBullet"/>
      </w:pPr>
      <w:r>
        <w:t>New Thunderbolts #10</w:t>
      </w:r>
    </w:p>
    <w:p w:rsidR="00D3227D" w:rsidRDefault="00897A32">
      <w:pPr>
        <w:pStyle w:val="ListBullet"/>
      </w:pPr>
      <w:r>
        <w:t>Conan #20</w:t>
      </w:r>
    </w:p>
    <w:p w:rsidR="00D3227D" w:rsidRDefault="00897A32">
      <w:pPr>
        <w:pStyle w:val="Heading3"/>
      </w:pPr>
      <w:r>
        <w:t>October, 2005</w:t>
      </w:r>
    </w:p>
    <w:p w:rsidR="00D3227D" w:rsidRDefault="00897A32">
      <w:r>
        <w:t xml:space="preserve">Number of comics published this month: </w:t>
      </w:r>
      <w:r>
        <w:rPr>
          <w:b/>
        </w:rPr>
        <w:t>76</w:t>
      </w:r>
    </w:p>
    <w:p w:rsidR="00D3227D" w:rsidRDefault="00897A32">
      <w:pPr>
        <w:pStyle w:val="ListBullet"/>
      </w:pPr>
      <w:r>
        <w:t>Book of Lost Souls #1</w:t>
      </w:r>
    </w:p>
    <w:p w:rsidR="00D3227D" w:rsidRDefault="00897A32">
      <w:pPr>
        <w:pStyle w:val="ListBullet"/>
      </w:pPr>
      <w:r>
        <w:t>New X-Men: Academy X Yearbook Special #1</w:t>
      </w:r>
    </w:p>
    <w:p w:rsidR="00D3227D" w:rsidRDefault="00897A32">
      <w:pPr>
        <w:pStyle w:val="ListBullet"/>
      </w:pPr>
      <w:r>
        <w:t>Black Widow: The Things They Say About Her #2</w:t>
      </w:r>
    </w:p>
    <w:p w:rsidR="00D3227D" w:rsidRDefault="00897A32">
      <w:pPr>
        <w:pStyle w:val="ListBullet"/>
      </w:pPr>
      <w:r>
        <w:t>Drax the Destroyer #2</w:t>
      </w:r>
    </w:p>
    <w:p w:rsidR="00D3227D" w:rsidRDefault="00897A32">
      <w:pPr>
        <w:pStyle w:val="ListBullet"/>
      </w:pPr>
      <w:r>
        <w:t>Star Wars: X-Wing Rogue Leader #2</w:t>
      </w:r>
    </w:p>
    <w:p w:rsidR="00D3227D" w:rsidRDefault="00897A32">
      <w:pPr>
        <w:pStyle w:val="ListBullet"/>
      </w:pPr>
      <w:r>
        <w:t>Ultimate Secret #4</w:t>
      </w:r>
    </w:p>
    <w:p w:rsidR="00D3227D" w:rsidRDefault="00897A32">
      <w:pPr>
        <w:pStyle w:val="ListBullet"/>
      </w:pPr>
      <w:r>
        <w:t>Defenders #4</w:t>
      </w:r>
    </w:p>
    <w:p w:rsidR="00D3227D" w:rsidRDefault="00897A32">
      <w:pPr>
        <w:pStyle w:val="ListBullet"/>
      </w:pPr>
      <w:r>
        <w:t>Hulk: Destruction #4</w:t>
      </w:r>
    </w:p>
    <w:p w:rsidR="00D3227D" w:rsidRDefault="00897A32">
      <w:pPr>
        <w:pStyle w:val="ListBullet"/>
      </w:pPr>
      <w:r>
        <w:t>Kabuki #5</w:t>
      </w:r>
    </w:p>
    <w:p w:rsidR="00D3227D" w:rsidRDefault="00897A32">
      <w:pPr>
        <w:pStyle w:val="ListBullet"/>
      </w:pPr>
      <w:r>
        <w:t>Young Avengers #8</w:t>
      </w:r>
    </w:p>
    <w:p w:rsidR="00D3227D" w:rsidRDefault="00897A32">
      <w:pPr>
        <w:pStyle w:val="ListBullet"/>
      </w:pPr>
      <w:r>
        <w:t>Black Panther #9</w:t>
      </w:r>
    </w:p>
    <w:p w:rsidR="00D3227D" w:rsidRDefault="00897A32">
      <w:pPr>
        <w:pStyle w:val="ListBullet"/>
      </w:pPr>
      <w:r>
        <w:t>Arana: The Heart of the Spider #10</w:t>
      </w:r>
    </w:p>
    <w:p w:rsidR="00D3227D" w:rsidRDefault="00897A32">
      <w:pPr>
        <w:pStyle w:val="ListBullet"/>
      </w:pPr>
      <w:r>
        <w:t>Captain America #11</w:t>
      </w:r>
    </w:p>
    <w:p w:rsidR="00D3227D" w:rsidRDefault="00897A32">
      <w:pPr>
        <w:pStyle w:val="ListBullet"/>
      </w:pPr>
      <w:r>
        <w:t>New Avengers #12</w:t>
      </w:r>
    </w:p>
    <w:p w:rsidR="00D3227D" w:rsidRDefault="00897A32">
      <w:pPr>
        <w:pStyle w:val="ListBullet"/>
      </w:pPr>
      <w:r>
        <w:t>New Thunderbolts #14</w:t>
      </w:r>
    </w:p>
    <w:p w:rsidR="00D3227D" w:rsidRDefault="00897A32">
      <w:pPr>
        <w:pStyle w:val="ListBullet"/>
      </w:pPr>
      <w:r>
        <w:lastRenderedPageBreak/>
        <w:t>Amazing Fantasy #14</w:t>
      </w:r>
    </w:p>
    <w:p w:rsidR="00D3227D" w:rsidRDefault="00897A32">
      <w:pPr>
        <w:pStyle w:val="ListBullet"/>
      </w:pPr>
      <w:r>
        <w:t>New X-Men #19</w:t>
      </w:r>
    </w:p>
    <w:p w:rsidR="00D3227D" w:rsidRDefault="00897A32">
      <w:pPr>
        <w:pStyle w:val="ListBullet"/>
      </w:pPr>
      <w:r>
        <w:t>Marvel Previews #27</w:t>
      </w:r>
    </w:p>
    <w:p w:rsidR="00D3227D" w:rsidRDefault="00897A32">
      <w:pPr>
        <w:pStyle w:val="ListBullet"/>
      </w:pPr>
      <w:r>
        <w:t>Wolverine #35</w:t>
      </w:r>
    </w:p>
    <w:p w:rsidR="00D3227D" w:rsidRDefault="00897A32">
      <w:pPr>
        <w:pStyle w:val="ListBullet"/>
      </w:pPr>
      <w:r>
        <w:t>Daredevil #78</w:t>
      </w:r>
    </w:p>
    <w:p w:rsidR="00D3227D" w:rsidRDefault="00897A32">
      <w:pPr>
        <w:pStyle w:val="ListBullet"/>
      </w:pPr>
      <w:r>
        <w:t>Amazing Spider-Man #525</w:t>
      </w:r>
    </w:p>
    <w:p w:rsidR="00D3227D" w:rsidRDefault="00897A32">
      <w:pPr>
        <w:pStyle w:val="ListBullet"/>
      </w:pPr>
      <w:r>
        <w:t>Spellbinders #6</w:t>
      </w:r>
    </w:p>
    <w:p w:rsidR="00D3227D" w:rsidRDefault="00897A32">
      <w:pPr>
        <w:pStyle w:val="ListBullet"/>
      </w:pPr>
      <w:r>
        <w:t>Marvel Monsters #1</w:t>
      </w:r>
    </w:p>
    <w:p w:rsidR="00D3227D" w:rsidRDefault="00897A32">
      <w:pPr>
        <w:pStyle w:val="ListBullet"/>
      </w:pPr>
      <w:r>
        <w:t>Nick Fury's Howling Commandos #1</w:t>
      </w:r>
    </w:p>
    <w:p w:rsidR="00D3227D" w:rsidRDefault="00897A32">
      <w:pPr>
        <w:pStyle w:val="ListBullet"/>
      </w:pPr>
      <w:r>
        <w:t>X-Men and Power Pack #1</w:t>
      </w:r>
    </w:p>
    <w:p w:rsidR="00D3227D" w:rsidRDefault="00897A32">
      <w:pPr>
        <w:pStyle w:val="ListBullet"/>
      </w:pPr>
      <w:r>
        <w:t>Spider-Man Family #1</w:t>
      </w:r>
    </w:p>
    <w:p w:rsidR="00D3227D" w:rsidRDefault="00897A32">
      <w:pPr>
        <w:pStyle w:val="ListBullet"/>
      </w:pPr>
      <w:r>
        <w:t>X-Men: Colossus Bloodline #2</w:t>
      </w:r>
    </w:p>
    <w:p w:rsidR="00D3227D" w:rsidRDefault="00897A32">
      <w:pPr>
        <w:pStyle w:val="ListBullet"/>
      </w:pPr>
      <w:r>
        <w:t>Supreme Power: Hyperion #2</w:t>
      </w:r>
    </w:p>
    <w:p w:rsidR="00D3227D" w:rsidRDefault="00897A32">
      <w:pPr>
        <w:pStyle w:val="ListBullet"/>
      </w:pPr>
      <w:r>
        <w:t>Thor: Blood Oath #3</w:t>
      </w:r>
    </w:p>
    <w:p w:rsidR="00D3227D" w:rsidRDefault="00897A32">
      <w:pPr>
        <w:pStyle w:val="ListBullet"/>
      </w:pPr>
      <w:r>
        <w:t>Marvel 1602: New World #4</w:t>
      </w:r>
    </w:p>
    <w:p w:rsidR="00D3227D" w:rsidRDefault="00897A32">
      <w:pPr>
        <w:pStyle w:val="ListBullet"/>
      </w:pPr>
      <w:r>
        <w:t>Weapon X: Days of Future Now #4</w:t>
      </w:r>
    </w:p>
    <w:p w:rsidR="00D3227D" w:rsidRDefault="00897A32">
      <w:pPr>
        <w:pStyle w:val="ListBullet"/>
      </w:pPr>
      <w:r>
        <w:t>Runaways #9</w:t>
      </w:r>
    </w:p>
    <w:p w:rsidR="00D3227D" w:rsidRDefault="00897A32">
      <w:pPr>
        <w:pStyle w:val="ListBullet"/>
      </w:pPr>
      <w:r>
        <w:t>Marvel Knights Spider-Man #19</w:t>
      </w:r>
    </w:p>
    <w:p w:rsidR="00D3227D" w:rsidRDefault="00897A32">
      <w:pPr>
        <w:pStyle w:val="ListBullet"/>
      </w:pPr>
      <w:r>
        <w:t>Ultimate Fantastic Four #24</w:t>
      </w:r>
    </w:p>
    <w:p w:rsidR="00D3227D" w:rsidRDefault="00897A32">
      <w:pPr>
        <w:pStyle w:val="ListBullet"/>
      </w:pPr>
      <w:r>
        <w:t>Star Wars: Republic #78</w:t>
      </w:r>
    </w:p>
    <w:p w:rsidR="00D3227D" w:rsidRDefault="00897A32">
      <w:pPr>
        <w:pStyle w:val="ListBullet"/>
      </w:pPr>
      <w:r>
        <w:t>Ultimate Spider-Man #84</w:t>
      </w:r>
    </w:p>
    <w:p w:rsidR="00D3227D" w:rsidRDefault="00897A32">
      <w:pPr>
        <w:pStyle w:val="ListBullet"/>
      </w:pPr>
      <w:r>
        <w:t>X-Men #176</w:t>
      </w:r>
    </w:p>
    <w:p w:rsidR="00D3227D" w:rsidRDefault="00897A32">
      <w:pPr>
        <w:pStyle w:val="ListBullet"/>
      </w:pPr>
      <w:r>
        <w:t>Friendly Neighborhood Spider-Man #1</w:t>
      </w:r>
    </w:p>
    <w:p w:rsidR="00D3227D" w:rsidRDefault="00897A32">
      <w:pPr>
        <w:pStyle w:val="ListBullet"/>
      </w:pPr>
      <w:r>
        <w:t>Marvel Monsters #1</w:t>
      </w:r>
    </w:p>
    <w:p w:rsidR="00D3227D" w:rsidRDefault="00897A32">
      <w:pPr>
        <w:pStyle w:val="ListBullet"/>
      </w:pPr>
      <w:r>
        <w:t>Ghost Rider #2</w:t>
      </w:r>
    </w:p>
    <w:p w:rsidR="00D3227D" w:rsidRDefault="00897A32">
      <w:pPr>
        <w:pStyle w:val="ListBullet"/>
      </w:pPr>
      <w:r>
        <w:t>Mutopia X #4</w:t>
      </w:r>
    </w:p>
    <w:p w:rsidR="00D3227D" w:rsidRDefault="00897A32">
      <w:pPr>
        <w:pStyle w:val="ListBullet"/>
      </w:pPr>
      <w:r>
        <w:t>Mega Morphs #4</w:t>
      </w:r>
    </w:p>
    <w:p w:rsidR="00D3227D" w:rsidRDefault="00897A32">
      <w:pPr>
        <w:pStyle w:val="ListBullet"/>
      </w:pPr>
      <w:r>
        <w:t>Gravity #5</w:t>
      </w:r>
    </w:p>
    <w:p w:rsidR="00D3227D" w:rsidRDefault="00897A32">
      <w:pPr>
        <w:pStyle w:val="ListBullet"/>
      </w:pPr>
      <w:r>
        <w:t>Marvel Adventures Fantastic Four #5</w:t>
      </w:r>
    </w:p>
    <w:p w:rsidR="00D3227D" w:rsidRDefault="00897A32">
      <w:pPr>
        <w:pStyle w:val="ListBullet"/>
      </w:pPr>
      <w:r>
        <w:t>Marvel Nemesis: The Imperfects #6</w:t>
      </w:r>
    </w:p>
    <w:p w:rsidR="00D3227D" w:rsidRDefault="00897A32">
      <w:pPr>
        <w:pStyle w:val="ListBullet"/>
      </w:pPr>
      <w:r>
        <w:t>House of M #7</w:t>
      </w:r>
    </w:p>
    <w:p w:rsidR="00D3227D" w:rsidRDefault="00897A32">
      <w:pPr>
        <w:pStyle w:val="ListBullet"/>
      </w:pPr>
      <w:r>
        <w:t>Marvel Milestones #8</w:t>
      </w:r>
    </w:p>
    <w:p w:rsidR="00D3227D" w:rsidRDefault="00897A32">
      <w:pPr>
        <w:pStyle w:val="ListBullet"/>
      </w:pPr>
      <w:r>
        <w:t>Cable &amp; Deadpool #21</w:t>
      </w:r>
    </w:p>
    <w:p w:rsidR="00D3227D" w:rsidRDefault="00897A32">
      <w:pPr>
        <w:pStyle w:val="ListBullet"/>
      </w:pPr>
      <w:r>
        <w:t>4 #23</w:t>
      </w:r>
    </w:p>
    <w:p w:rsidR="00D3227D" w:rsidRDefault="00897A32">
      <w:pPr>
        <w:pStyle w:val="ListBullet"/>
      </w:pPr>
      <w:r>
        <w:t>Wolverine #34</w:t>
      </w:r>
    </w:p>
    <w:p w:rsidR="00D3227D" w:rsidRDefault="00897A32">
      <w:pPr>
        <w:pStyle w:val="ListBullet"/>
      </w:pPr>
      <w:r>
        <w:t>Star Wars: Empire #36</w:t>
      </w:r>
    </w:p>
    <w:p w:rsidR="00D3227D" w:rsidRDefault="00897A32">
      <w:pPr>
        <w:pStyle w:val="ListBullet"/>
      </w:pPr>
      <w:r>
        <w:t>Ultimate X-Men #64</w:t>
      </w:r>
    </w:p>
    <w:p w:rsidR="00D3227D" w:rsidRDefault="00897A32">
      <w:pPr>
        <w:pStyle w:val="ListBullet"/>
      </w:pPr>
      <w:r>
        <w:t>Exiles #71</w:t>
      </w:r>
    </w:p>
    <w:p w:rsidR="00D3227D" w:rsidRDefault="00897A32">
      <w:pPr>
        <w:pStyle w:val="ListBullet"/>
      </w:pPr>
      <w:r>
        <w:t>New X-Men: Hellions #0</w:t>
      </w:r>
    </w:p>
    <w:p w:rsidR="00D3227D" w:rsidRDefault="00897A32">
      <w:pPr>
        <w:pStyle w:val="ListBullet"/>
      </w:pPr>
      <w:r>
        <w:t>Fantastic Four/Iron Man: Big in Japan #1</w:t>
      </w:r>
    </w:p>
    <w:p w:rsidR="00D3227D" w:rsidRDefault="00897A32">
      <w:pPr>
        <w:pStyle w:val="ListBullet"/>
      </w:pPr>
      <w:r>
        <w:t>Marvel Monsters #1</w:t>
      </w:r>
    </w:p>
    <w:p w:rsidR="00D3227D" w:rsidRDefault="00897A32">
      <w:pPr>
        <w:pStyle w:val="ListBullet"/>
      </w:pPr>
      <w:r>
        <w:t>Thor: Blood Oath #2</w:t>
      </w:r>
    </w:p>
    <w:p w:rsidR="00D3227D" w:rsidRDefault="00897A32">
      <w:pPr>
        <w:pStyle w:val="ListBullet"/>
      </w:pPr>
      <w:r>
        <w:lastRenderedPageBreak/>
        <w:t>Supreme Power: Nighthawk #2</w:t>
      </w:r>
    </w:p>
    <w:p w:rsidR="00D3227D" w:rsidRDefault="00897A32">
      <w:pPr>
        <w:pStyle w:val="ListBullet"/>
      </w:pPr>
      <w:r>
        <w:t>Sentry #2</w:t>
      </w:r>
    </w:p>
    <w:p w:rsidR="00D3227D" w:rsidRDefault="00897A32">
      <w:pPr>
        <w:pStyle w:val="ListBullet"/>
      </w:pPr>
      <w:r>
        <w:t>Marvel Adventures Spider-Man #8</w:t>
      </w:r>
    </w:p>
    <w:p w:rsidR="00D3227D" w:rsidRDefault="00897A32">
      <w:pPr>
        <w:pStyle w:val="ListBullet"/>
      </w:pPr>
      <w:r>
        <w:t>X-Men Unlimited #11</w:t>
      </w:r>
    </w:p>
    <w:p w:rsidR="00D3227D" w:rsidRDefault="00897A32">
      <w:pPr>
        <w:pStyle w:val="ListBullet"/>
      </w:pPr>
      <w:r>
        <w:t>New Thunderbolts #13</w:t>
      </w:r>
    </w:p>
    <w:p w:rsidR="00D3227D" w:rsidRDefault="00897A32">
      <w:pPr>
        <w:pStyle w:val="ListBullet"/>
      </w:pPr>
      <w:r>
        <w:t>Amazing Fantasy #13</w:t>
      </w:r>
    </w:p>
    <w:p w:rsidR="00D3227D" w:rsidRDefault="00897A32">
      <w:pPr>
        <w:pStyle w:val="ListBullet"/>
      </w:pPr>
      <w:r>
        <w:t>Marvel Team-Up #13</w:t>
      </w:r>
    </w:p>
    <w:p w:rsidR="00D3227D" w:rsidRDefault="00897A32">
      <w:pPr>
        <w:pStyle w:val="ListBullet"/>
      </w:pPr>
      <w:r>
        <w:t>Punisher Max #26</w:t>
      </w:r>
    </w:p>
    <w:p w:rsidR="00D3227D" w:rsidRDefault="00897A32">
      <w:pPr>
        <w:pStyle w:val="ListBullet"/>
      </w:pPr>
      <w:r>
        <w:t>Hulk #87</w:t>
      </w:r>
    </w:p>
    <w:p w:rsidR="00D3227D" w:rsidRDefault="00897A32">
      <w:pPr>
        <w:pStyle w:val="ListBullet"/>
      </w:pPr>
      <w:r>
        <w:t>Spider-Girl #91</w:t>
      </w:r>
    </w:p>
    <w:p w:rsidR="00D3227D" w:rsidRDefault="00897A32">
      <w:pPr>
        <w:pStyle w:val="ListBullet"/>
      </w:pPr>
      <w:r>
        <w:t>Uncanny X-Men #465</w:t>
      </w:r>
    </w:p>
    <w:p w:rsidR="00D3227D" w:rsidRDefault="00897A32">
      <w:pPr>
        <w:pStyle w:val="ListBullet"/>
      </w:pPr>
      <w:r>
        <w:t>Spider-Man: The Other Sketchbook #0</w:t>
      </w:r>
    </w:p>
    <w:p w:rsidR="00D3227D" w:rsidRDefault="00897A32">
      <w:pPr>
        <w:pStyle w:val="ListBullet"/>
      </w:pPr>
      <w:r>
        <w:t>Ultimate X-Men Annual #1</w:t>
      </w:r>
    </w:p>
    <w:p w:rsidR="00D3227D" w:rsidRDefault="00897A32">
      <w:pPr>
        <w:pStyle w:val="ListBullet"/>
      </w:pPr>
      <w:r>
        <w:t>Weapon X: Days of Future Now #2</w:t>
      </w:r>
    </w:p>
    <w:p w:rsidR="00D3227D" w:rsidRDefault="00897A32">
      <w:pPr>
        <w:pStyle w:val="ListBullet"/>
      </w:pPr>
      <w:r>
        <w:t>Mega Morphs #2</w:t>
      </w:r>
    </w:p>
    <w:p w:rsidR="00D3227D" w:rsidRDefault="00897A32">
      <w:pPr>
        <w:pStyle w:val="ListBullet"/>
      </w:pPr>
      <w:r>
        <w:t>Daredevil Vs. Punisher #3</w:t>
      </w:r>
    </w:p>
    <w:p w:rsidR="00D3227D" w:rsidRDefault="00897A32">
      <w:pPr>
        <w:pStyle w:val="ListBullet"/>
      </w:pPr>
      <w:r>
        <w:t>Marvel Adventures Flip Magazine #3</w:t>
      </w:r>
    </w:p>
    <w:p w:rsidR="00D3227D" w:rsidRDefault="00897A32">
      <w:pPr>
        <w:pStyle w:val="ListBullet"/>
      </w:pPr>
      <w:r>
        <w:t>House of M #6</w:t>
      </w:r>
    </w:p>
    <w:p w:rsidR="00D3227D" w:rsidRDefault="00897A32">
      <w:pPr>
        <w:pStyle w:val="ListBullet"/>
      </w:pPr>
      <w:r>
        <w:t>Conan #21</w:t>
      </w:r>
    </w:p>
    <w:p w:rsidR="00D3227D" w:rsidRDefault="00897A32">
      <w:pPr>
        <w:pStyle w:val="Heading3"/>
      </w:pPr>
      <w:r>
        <w:t>November, 2005</w:t>
      </w:r>
    </w:p>
    <w:p w:rsidR="00D3227D" w:rsidRDefault="00897A32">
      <w:r>
        <w:t xml:space="preserve">Number of comics published this month: </w:t>
      </w:r>
      <w:r>
        <w:rPr>
          <w:b/>
        </w:rPr>
        <w:t>87</w:t>
      </w:r>
    </w:p>
    <w:p w:rsidR="00D3227D" w:rsidRDefault="00897A32">
      <w:pPr>
        <w:pStyle w:val="ListBullet"/>
      </w:pPr>
      <w:r>
        <w:t>Marvel Holiday Special #1</w:t>
      </w:r>
    </w:p>
    <w:p w:rsidR="00D3227D" w:rsidRDefault="00897A32">
      <w:pPr>
        <w:pStyle w:val="ListBullet"/>
      </w:pPr>
      <w:r>
        <w:t>X-Men and Power Pack #2</w:t>
      </w:r>
    </w:p>
    <w:p w:rsidR="00D3227D" w:rsidRDefault="00897A32">
      <w:pPr>
        <w:pStyle w:val="ListBullet"/>
      </w:pPr>
      <w:r>
        <w:t>Giant-Size Invaders #2</w:t>
      </w:r>
    </w:p>
    <w:p w:rsidR="00D3227D" w:rsidRDefault="00897A32">
      <w:pPr>
        <w:pStyle w:val="ListBullet"/>
      </w:pPr>
      <w:r>
        <w:t>Sentry #3</w:t>
      </w:r>
    </w:p>
    <w:p w:rsidR="00D3227D" w:rsidRDefault="00897A32">
      <w:pPr>
        <w:pStyle w:val="ListBullet"/>
      </w:pPr>
      <w:r>
        <w:t>X-Men: Kitty Pryde- Shadow &amp; Flame #5</w:t>
      </w:r>
    </w:p>
    <w:p w:rsidR="00D3227D" w:rsidRDefault="00897A32">
      <w:pPr>
        <w:pStyle w:val="ListBullet"/>
      </w:pPr>
      <w:r>
        <w:t>Captain Universe #5</w:t>
      </w:r>
    </w:p>
    <w:p w:rsidR="00D3227D" w:rsidRDefault="00897A32">
      <w:pPr>
        <w:pStyle w:val="ListBullet"/>
      </w:pPr>
      <w:r>
        <w:t>Black Panther #10</w:t>
      </w:r>
    </w:p>
    <w:p w:rsidR="00D3227D" w:rsidRDefault="00897A32">
      <w:pPr>
        <w:pStyle w:val="ListBullet"/>
      </w:pPr>
      <w:r>
        <w:t>Nightcrawler #12</w:t>
      </w:r>
    </w:p>
    <w:p w:rsidR="00D3227D" w:rsidRDefault="00897A32">
      <w:pPr>
        <w:pStyle w:val="ListBullet"/>
      </w:pPr>
      <w:r>
        <w:t>New Avengers #13</w:t>
      </w:r>
    </w:p>
    <w:p w:rsidR="00D3227D" w:rsidRDefault="00897A32">
      <w:pPr>
        <w:pStyle w:val="ListBullet"/>
      </w:pPr>
      <w:r>
        <w:t>Amazing Fantasy #15</w:t>
      </w:r>
    </w:p>
    <w:p w:rsidR="00D3227D" w:rsidRDefault="00897A32">
      <w:pPr>
        <w:pStyle w:val="ListBullet"/>
      </w:pPr>
      <w:r>
        <w:t>Ultimate Fantastic Four #25</w:t>
      </w:r>
    </w:p>
    <w:p w:rsidR="00D3227D" w:rsidRDefault="00897A32">
      <w:pPr>
        <w:pStyle w:val="ListBullet"/>
      </w:pPr>
      <w:r>
        <w:t>Wolverine #36</w:t>
      </w:r>
    </w:p>
    <w:p w:rsidR="00D3227D" w:rsidRDefault="00897A32">
      <w:pPr>
        <w:pStyle w:val="ListBullet"/>
      </w:pPr>
      <w:r>
        <w:t>Exiles #73</w:t>
      </w:r>
    </w:p>
    <w:p w:rsidR="00D3227D" w:rsidRDefault="00897A32">
      <w:pPr>
        <w:pStyle w:val="ListBullet"/>
      </w:pPr>
      <w:r>
        <w:t>Hulk #89</w:t>
      </w:r>
    </w:p>
    <w:p w:rsidR="00D3227D" w:rsidRDefault="00897A32">
      <w:pPr>
        <w:pStyle w:val="ListBullet"/>
      </w:pPr>
      <w:r>
        <w:t>X-Men #178</w:t>
      </w:r>
    </w:p>
    <w:p w:rsidR="00D3227D" w:rsidRDefault="00897A32">
      <w:pPr>
        <w:pStyle w:val="ListBullet"/>
      </w:pPr>
      <w:r>
        <w:t>Punisher Vs. Bullseye #1</w:t>
      </w:r>
    </w:p>
    <w:p w:rsidR="00D3227D" w:rsidRDefault="00897A32">
      <w:pPr>
        <w:pStyle w:val="ListBullet"/>
      </w:pPr>
      <w:r>
        <w:t>She-Hulk #2</w:t>
      </w:r>
    </w:p>
    <w:p w:rsidR="00D3227D" w:rsidRDefault="00897A32">
      <w:pPr>
        <w:pStyle w:val="ListBullet"/>
      </w:pPr>
      <w:r>
        <w:t>Nick Fury's Howling Commandos #2</w:t>
      </w:r>
    </w:p>
    <w:p w:rsidR="00D3227D" w:rsidRDefault="00897A32">
      <w:pPr>
        <w:pStyle w:val="ListBullet"/>
      </w:pPr>
      <w:r>
        <w:t>Black Widow: The Things They Say About Her #3</w:t>
      </w:r>
    </w:p>
    <w:p w:rsidR="00D3227D" w:rsidRDefault="00897A32">
      <w:pPr>
        <w:pStyle w:val="ListBullet"/>
      </w:pPr>
      <w:r>
        <w:lastRenderedPageBreak/>
        <w:t>Star Wars: X-Wing Rogue Leader #3</w:t>
      </w:r>
    </w:p>
    <w:p w:rsidR="00D3227D" w:rsidRDefault="00897A32">
      <w:pPr>
        <w:pStyle w:val="ListBullet"/>
      </w:pPr>
      <w:r>
        <w:t>Captain Universe #4</w:t>
      </w:r>
    </w:p>
    <w:p w:rsidR="00D3227D" w:rsidRDefault="00897A32">
      <w:pPr>
        <w:pStyle w:val="ListBullet"/>
      </w:pPr>
      <w:r>
        <w:t>Marvel 1602: New World #5</w:t>
      </w:r>
    </w:p>
    <w:p w:rsidR="00D3227D" w:rsidRDefault="00897A32">
      <w:pPr>
        <w:pStyle w:val="ListBullet"/>
      </w:pPr>
      <w:r>
        <w:t>Marvel Adventures Flip Magazine #6</w:t>
      </w:r>
    </w:p>
    <w:p w:rsidR="00D3227D" w:rsidRDefault="00897A32">
      <w:pPr>
        <w:pStyle w:val="ListBullet"/>
      </w:pPr>
      <w:r>
        <w:t>Young Avengers #9</w:t>
      </w:r>
    </w:p>
    <w:p w:rsidR="00D3227D" w:rsidRDefault="00897A32">
      <w:pPr>
        <w:pStyle w:val="ListBullet"/>
      </w:pPr>
      <w:r>
        <w:t>Arana: The Heart of the Spider #11</w:t>
      </w:r>
    </w:p>
    <w:p w:rsidR="00D3227D" w:rsidRDefault="00897A32">
      <w:pPr>
        <w:pStyle w:val="ListBullet"/>
      </w:pPr>
      <w:r>
        <w:t>Captain America #12</w:t>
      </w:r>
    </w:p>
    <w:p w:rsidR="00D3227D" w:rsidRDefault="00897A32">
      <w:pPr>
        <w:pStyle w:val="ListBullet"/>
      </w:pPr>
      <w:r>
        <w:t>Marvel Previews #28</w:t>
      </w:r>
    </w:p>
    <w:p w:rsidR="00D3227D" w:rsidRDefault="00897A32">
      <w:pPr>
        <w:pStyle w:val="ListBullet"/>
      </w:pPr>
      <w:r>
        <w:t>Ultimate X-Men #65</w:t>
      </w:r>
    </w:p>
    <w:p w:rsidR="00D3227D" w:rsidRDefault="00897A32">
      <w:pPr>
        <w:pStyle w:val="ListBullet"/>
      </w:pPr>
      <w:r>
        <w:t>Daredevil #79</w:t>
      </w:r>
    </w:p>
    <w:p w:rsidR="00D3227D" w:rsidRDefault="00897A32">
      <w:pPr>
        <w:pStyle w:val="ListBullet"/>
      </w:pPr>
      <w:r>
        <w:t>Uncanny X-Men #466</w:t>
      </w:r>
    </w:p>
    <w:p w:rsidR="00D3227D" w:rsidRDefault="00897A32">
      <w:pPr>
        <w:pStyle w:val="ListBullet"/>
      </w:pPr>
      <w:r>
        <w:t>Amazing Spider-Man #526</w:t>
      </w:r>
    </w:p>
    <w:p w:rsidR="00D3227D" w:rsidRDefault="00897A32">
      <w:pPr>
        <w:pStyle w:val="ListBullet"/>
      </w:pPr>
      <w:r>
        <w:t>She-Hulk #1</w:t>
      </w:r>
    </w:p>
    <w:p w:rsidR="00D3227D" w:rsidRDefault="00897A32">
      <w:pPr>
        <w:pStyle w:val="ListBullet"/>
      </w:pPr>
      <w:r>
        <w:t>The Thing #1</w:t>
      </w:r>
    </w:p>
    <w:p w:rsidR="00D3227D" w:rsidRDefault="00897A32">
      <w:pPr>
        <w:pStyle w:val="ListBullet"/>
      </w:pPr>
      <w:r>
        <w:t>X-Men: Deadly Genesis #1</w:t>
      </w:r>
    </w:p>
    <w:p w:rsidR="00D3227D" w:rsidRDefault="00897A32">
      <w:pPr>
        <w:pStyle w:val="ListBullet"/>
      </w:pPr>
      <w:r>
        <w:t>Fantastic Four/Iron Man: Big in Japan #2</w:t>
      </w:r>
    </w:p>
    <w:p w:rsidR="00D3227D" w:rsidRDefault="00897A32">
      <w:pPr>
        <w:pStyle w:val="ListBullet"/>
      </w:pPr>
      <w:r>
        <w:t>Captain Universe #3</w:t>
      </w:r>
    </w:p>
    <w:p w:rsidR="00D3227D" w:rsidRDefault="00897A32">
      <w:pPr>
        <w:pStyle w:val="ListBullet"/>
      </w:pPr>
      <w:r>
        <w:t>Weapon X: Days of Future Now #5</w:t>
      </w:r>
    </w:p>
    <w:p w:rsidR="00D3227D" w:rsidRDefault="00897A32">
      <w:pPr>
        <w:pStyle w:val="ListBullet"/>
      </w:pPr>
      <w:r>
        <w:t>Mutopia X #5</w:t>
      </w:r>
    </w:p>
    <w:p w:rsidR="00D3227D" w:rsidRDefault="00897A32">
      <w:pPr>
        <w:pStyle w:val="ListBullet"/>
      </w:pPr>
      <w:r>
        <w:t>Daredevil Vs. Punisher #6</w:t>
      </w:r>
    </w:p>
    <w:p w:rsidR="00D3227D" w:rsidRDefault="00897A32">
      <w:pPr>
        <w:pStyle w:val="ListBullet"/>
      </w:pPr>
      <w:r>
        <w:t>Marvel Milestones #9</w:t>
      </w:r>
    </w:p>
    <w:p w:rsidR="00D3227D" w:rsidRDefault="00897A32">
      <w:pPr>
        <w:pStyle w:val="ListBullet"/>
      </w:pPr>
      <w:r>
        <w:t>Runaways #10</w:t>
      </w:r>
    </w:p>
    <w:p w:rsidR="00D3227D" w:rsidRDefault="00897A32">
      <w:pPr>
        <w:pStyle w:val="ListBullet"/>
      </w:pPr>
      <w:r>
        <w:t>Marvel Knights Spider-Man #20</w:t>
      </w:r>
    </w:p>
    <w:p w:rsidR="00D3227D" w:rsidRDefault="00897A32">
      <w:pPr>
        <w:pStyle w:val="ListBullet"/>
      </w:pPr>
      <w:r>
        <w:t>Ultimate Spider-Man #86</w:t>
      </w:r>
    </w:p>
    <w:p w:rsidR="00D3227D" w:rsidRDefault="00897A32">
      <w:pPr>
        <w:pStyle w:val="ListBullet"/>
      </w:pPr>
      <w:r>
        <w:t>Marvel Monsters: From the Files of Ulysses Bloodstone &amp; the Monster Hunters #0</w:t>
      </w:r>
    </w:p>
    <w:p w:rsidR="00D3227D" w:rsidRDefault="00897A32">
      <w:pPr>
        <w:pStyle w:val="ListBullet"/>
      </w:pPr>
      <w:r>
        <w:t>Books of Doom #1</w:t>
      </w:r>
    </w:p>
    <w:p w:rsidR="00D3227D" w:rsidRDefault="00897A32">
      <w:pPr>
        <w:pStyle w:val="ListBullet"/>
      </w:pPr>
      <w:r>
        <w:t>Fantastic Four: The Wedding Special #1</w:t>
      </w:r>
    </w:p>
    <w:p w:rsidR="00D3227D" w:rsidRDefault="00897A32">
      <w:pPr>
        <w:pStyle w:val="ListBullet"/>
      </w:pPr>
      <w:r>
        <w:t>New Excalibur #1</w:t>
      </w:r>
    </w:p>
    <w:p w:rsidR="00D3227D" w:rsidRDefault="00897A32">
      <w:pPr>
        <w:pStyle w:val="ListBullet"/>
      </w:pPr>
      <w:r>
        <w:t>Decimation: House of M - The Day After #1</w:t>
      </w:r>
    </w:p>
    <w:p w:rsidR="00D3227D" w:rsidRDefault="00897A32">
      <w:pPr>
        <w:pStyle w:val="ListBullet"/>
      </w:pPr>
      <w:r>
        <w:t>Friendly Neighborhood Spider-Man #2</w:t>
      </w:r>
    </w:p>
    <w:p w:rsidR="00D3227D" w:rsidRDefault="00897A32">
      <w:pPr>
        <w:pStyle w:val="ListBullet"/>
      </w:pPr>
      <w:r>
        <w:t>Captain Universe #2</w:t>
      </w:r>
    </w:p>
    <w:p w:rsidR="00D3227D" w:rsidRDefault="00897A32">
      <w:pPr>
        <w:pStyle w:val="ListBullet"/>
      </w:pPr>
      <w:r>
        <w:t>Book of Lost Souls #2</w:t>
      </w:r>
    </w:p>
    <w:p w:rsidR="00D3227D" w:rsidRDefault="00897A32">
      <w:pPr>
        <w:pStyle w:val="ListBullet"/>
      </w:pPr>
      <w:r>
        <w:t>Ghost Rider #3</w:t>
      </w:r>
    </w:p>
    <w:p w:rsidR="00D3227D" w:rsidRDefault="00897A32">
      <w:pPr>
        <w:pStyle w:val="ListBullet"/>
      </w:pPr>
      <w:r>
        <w:t>Drax the Destroyer #3</w:t>
      </w:r>
    </w:p>
    <w:p w:rsidR="00D3227D" w:rsidRDefault="00897A32">
      <w:pPr>
        <w:pStyle w:val="ListBullet"/>
      </w:pPr>
      <w:r>
        <w:t>Daredevil: Father #4</w:t>
      </w:r>
    </w:p>
    <w:p w:rsidR="00D3227D" w:rsidRDefault="00897A32">
      <w:pPr>
        <w:pStyle w:val="ListBullet"/>
      </w:pPr>
      <w:r>
        <w:t>New Warriors #5</w:t>
      </w:r>
    </w:p>
    <w:p w:rsidR="00D3227D" w:rsidRDefault="00897A32">
      <w:pPr>
        <w:pStyle w:val="ListBullet"/>
      </w:pPr>
      <w:r>
        <w:t>Marvel Adventures Fantastic Four #6</w:t>
      </w:r>
    </w:p>
    <w:p w:rsidR="00D3227D" w:rsidRDefault="00897A32">
      <w:pPr>
        <w:pStyle w:val="ListBullet"/>
      </w:pPr>
      <w:r>
        <w:t>Pulse #12</w:t>
      </w:r>
    </w:p>
    <w:p w:rsidR="00D3227D" w:rsidRDefault="00897A32">
      <w:pPr>
        <w:pStyle w:val="ListBullet"/>
      </w:pPr>
      <w:r>
        <w:t>New Thunderbolts #15</w:t>
      </w:r>
    </w:p>
    <w:p w:rsidR="00D3227D" w:rsidRDefault="00897A32">
      <w:pPr>
        <w:pStyle w:val="ListBullet"/>
      </w:pPr>
      <w:r>
        <w:t>New X-Men #20</w:t>
      </w:r>
    </w:p>
    <w:p w:rsidR="00D3227D" w:rsidRDefault="00897A32">
      <w:pPr>
        <w:pStyle w:val="ListBullet"/>
      </w:pPr>
      <w:r>
        <w:t>Cable &amp; Deadpool #22</w:t>
      </w:r>
    </w:p>
    <w:p w:rsidR="00D3227D" w:rsidRDefault="00897A32">
      <w:pPr>
        <w:pStyle w:val="ListBullet"/>
      </w:pPr>
      <w:r>
        <w:t>4 #24</w:t>
      </w:r>
    </w:p>
    <w:p w:rsidR="00D3227D" w:rsidRDefault="00897A32">
      <w:pPr>
        <w:pStyle w:val="ListBullet"/>
      </w:pPr>
      <w:r>
        <w:lastRenderedPageBreak/>
        <w:t>Star Wars: Empire #37</w:t>
      </w:r>
    </w:p>
    <w:p w:rsidR="00D3227D" w:rsidRDefault="00897A32">
      <w:pPr>
        <w:pStyle w:val="ListBullet"/>
      </w:pPr>
      <w:r>
        <w:t>Exiles #72</w:t>
      </w:r>
    </w:p>
    <w:p w:rsidR="00D3227D" w:rsidRDefault="00897A32">
      <w:pPr>
        <w:pStyle w:val="ListBullet"/>
      </w:pPr>
      <w:r>
        <w:t>Star Wars: Republic #79</w:t>
      </w:r>
    </w:p>
    <w:p w:rsidR="00D3227D" w:rsidRDefault="00897A32">
      <w:pPr>
        <w:pStyle w:val="ListBullet"/>
      </w:pPr>
      <w:r>
        <w:t>Hulk #88</w:t>
      </w:r>
    </w:p>
    <w:p w:rsidR="00D3227D" w:rsidRDefault="00897A32">
      <w:pPr>
        <w:pStyle w:val="ListBullet"/>
      </w:pPr>
      <w:r>
        <w:t>X-Men #177</w:t>
      </w:r>
    </w:p>
    <w:p w:rsidR="00D3227D" w:rsidRDefault="00897A32">
      <w:pPr>
        <w:pStyle w:val="ListBullet"/>
      </w:pPr>
      <w:r>
        <w:t>Fantastic Four #532</w:t>
      </w:r>
    </w:p>
    <w:p w:rsidR="00D3227D" w:rsidRDefault="00897A32">
      <w:pPr>
        <w:pStyle w:val="ListBullet"/>
      </w:pPr>
      <w:r>
        <w:t>Captain Universe #1</w:t>
      </w:r>
    </w:p>
    <w:p w:rsidR="00D3227D" w:rsidRDefault="00897A32">
      <w:pPr>
        <w:pStyle w:val="ListBullet"/>
      </w:pPr>
      <w:r>
        <w:t>Sentinel #1</w:t>
      </w:r>
    </w:p>
    <w:p w:rsidR="00D3227D" w:rsidRDefault="00897A32">
      <w:pPr>
        <w:pStyle w:val="ListBullet"/>
      </w:pPr>
      <w:r>
        <w:t>X-Men: Colossus Bloodline #3</w:t>
      </w:r>
    </w:p>
    <w:p w:rsidR="00D3227D" w:rsidRDefault="00897A32">
      <w:pPr>
        <w:pStyle w:val="ListBullet"/>
      </w:pPr>
      <w:r>
        <w:t>Supreme Power: Nighthawk #3</w:t>
      </w:r>
    </w:p>
    <w:p w:rsidR="00D3227D" w:rsidRDefault="00897A32">
      <w:pPr>
        <w:pStyle w:val="ListBullet"/>
      </w:pPr>
      <w:r>
        <w:t>Thor: Blood Oath #4</w:t>
      </w:r>
    </w:p>
    <w:p w:rsidR="00D3227D" w:rsidRDefault="00897A32">
      <w:pPr>
        <w:pStyle w:val="ListBullet"/>
      </w:pPr>
      <w:r>
        <w:t>Spider-Man: House of M #5</w:t>
      </w:r>
    </w:p>
    <w:p w:rsidR="00D3227D" w:rsidRDefault="00897A32">
      <w:pPr>
        <w:pStyle w:val="ListBullet"/>
      </w:pPr>
      <w:r>
        <w:t>Ultimate Marvel Flip Magazine #6</w:t>
      </w:r>
    </w:p>
    <w:p w:rsidR="00D3227D" w:rsidRDefault="00897A32">
      <w:pPr>
        <w:pStyle w:val="ListBullet"/>
      </w:pPr>
      <w:r>
        <w:t>House of M #8</w:t>
      </w:r>
    </w:p>
    <w:p w:rsidR="00D3227D" w:rsidRDefault="00897A32">
      <w:pPr>
        <w:pStyle w:val="ListBullet"/>
      </w:pPr>
      <w:r>
        <w:t>Marvel Adventures Spider-Man #9</w:t>
      </w:r>
    </w:p>
    <w:p w:rsidR="00D3227D" w:rsidRDefault="00897A32">
      <w:pPr>
        <w:pStyle w:val="ListBullet"/>
      </w:pPr>
      <w:r>
        <w:t>Nightcrawler #11</w:t>
      </w:r>
    </w:p>
    <w:p w:rsidR="00D3227D" w:rsidRDefault="00897A32">
      <w:pPr>
        <w:pStyle w:val="ListBullet"/>
      </w:pPr>
      <w:r>
        <w:t>Spider-Man Unlimited #12</w:t>
      </w:r>
    </w:p>
    <w:p w:rsidR="00D3227D" w:rsidRDefault="00897A32">
      <w:pPr>
        <w:pStyle w:val="ListBullet"/>
      </w:pPr>
      <w:r>
        <w:t>Powers #14</w:t>
      </w:r>
    </w:p>
    <w:p w:rsidR="00D3227D" w:rsidRDefault="00897A32">
      <w:pPr>
        <w:pStyle w:val="ListBullet"/>
      </w:pPr>
      <w:r>
        <w:t>Marvel Team-Up #14</w:t>
      </w:r>
    </w:p>
    <w:p w:rsidR="00D3227D" w:rsidRDefault="00897A32">
      <w:pPr>
        <w:pStyle w:val="ListBullet"/>
      </w:pPr>
      <w:r>
        <w:t>Punisher Max #27</w:t>
      </w:r>
    </w:p>
    <w:p w:rsidR="00D3227D" w:rsidRDefault="00897A32">
      <w:pPr>
        <w:pStyle w:val="ListBullet"/>
      </w:pPr>
      <w:r>
        <w:t>Ultimate Spider-Man #85</w:t>
      </w:r>
    </w:p>
    <w:p w:rsidR="00D3227D" w:rsidRDefault="00897A32">
      <w:pPr>
        <w:pStyle w:val="ListBullet"/>
      </w:pPr>
      <w:r>
        <w:t>Spider-Girl #92</w:t>
      </w:r>
    </w:p>
    <w:p w:rsidR="00D3227D" w:rsidRDefault="00897A32">
      <w:pPr>
        <w:pStyle w:val="ListBullet"/>
      </w:pPr>
      <w:r>
        <w:t>Daredevil Vs. Punisher #4</w:t>
      </w:r>
    </w:p>
    <w:p w:rsidR="00D3227D" w:rsidRDefault="00897A32">
      <w:pPr>
        <w:pStyle w:val="ListBullet"/>
      </w:pPr>
      <w:r>
        <w:t>Marvel Adventures Flip Magazine #4</w:t>
      </w:r>
    </w:p>
    <w:p w:rsidR="00D3227D" w:rsidRDefault="00897A32">
      <w:pPr>
        <w:pStyle w:val="ListBullet"/>
      </w:pPr>
      <w:r>
        <w:t>Ultimate Marvel Flip Magazine #4</w:t>
      </w:r>
    </w:p>
    <w:p w:rsidR="00D3227D" w:rsidRDefault="00897A32">
      <w:pPr>
        <w:pStyle w:val="ListBullet"/>
      </w:pPr>
      <w:r>
        <w:t>Conan #22</w:t>
      </w:r>
    </w:p>
    <w:p w:rsidR="00D3227D" w:rsidRDefault="00897A32">
      <w:pPr>
        <w:pStyle w:val="Heading3"/>
      </w:pPr>
      <w:r>
        <w:t>December, 2005</w:t>
      </w:r>
    </w:p>
    <w:p w:rsidR="00D3227D" w:rsidRDefault="00897A32">
      <w:r>
        <w:t xml:space="preserve">Number of comics published this month: </w:t>
      </w:r>
      <w:r>
        <w:rPr>
          <w:b/>
        </w:rPr>
        <w:t>90</w:t>
      </w:r>
    </w:p>
    <w:p w:rsidR="00D3227D" w:rsidRDefault="00897A32">
      <w:pPr>
        <w:pStyle w:val="ListBullet"/>
      </w:pPr>
      <w:r>
        <w:t>Spider-Man Loves Mary Jane #1</w:t>
      </w:r>
    </w:p>
    <w:p w:rsidR="00D3227D" w:rsidRDefault="00897A32">
      <w:pPr>
        <w:pStyle w:val="ListBullet"/>
      </w:pPr>
      <w:r>
        <w:t>Young Avengers Special #1</w:t>
      </w:r>
    </w:p>
    <w:p w:rsidR="00D3227D" w:rsidRDefault="00897A32">
      <w:pPr>
        <w:pStyle w:val="ListBullet"/>
      </w:pPr>
      <w:r>
        <w:t>Fantastic Four Special (2005) #1</w:t>
      </w:r>
    </w:p>
    <w:p w:rsidR="00D3227D" w:rsidRDefault="00897A32">
      <w:pPr>
        <w:pStyle w:val="ListBullet"/>
      </w:pPr>
      <w:r>
        <w:t>Star Wars: Purge #1</w:t>
      </w:r>
    </w:p>
    <w:p w:rsidR="00D3227D" w:rsidRDefault="00897A32">
      <w:pPr>
        <w:pStyle w:val="ListBullet"/>
      </w:pPr>
      <w:r>
        <w:t>The Thing #2</w:t>
      </w:r>
    </w:p>
    <w:p w:rsidR="00D3227D" w:rsidRDefault="00897A32">
      <w:pPr>
        <w:pStyle w:val="ListBullet"/>
      </w:pPr>
      <w:r>
        <w:t>X-Factor #2</w:t>
      </w:r>
    </w:p>
    <w:p w:rsidR="00D3227D" w:rsidRDefault="00897A32">
      <w:pPr>
        <w:pStyle w:val="ListBullet"/>
      </w:pPr>
      <w:r>
        <w:t>Nick Fury's Howling Commandos #3</w:t>
      </w:r>
    </w:p>
    <w:p w:rsidR="00D3227D" w:rsidRDefault="00897A32">
      <w:pPr>
        <w:pStyle w:val="ListBullet"/>
      </w:pPr>
      <w:r>
        <w:t>X-Men and Power Pack #3</w:t>
      </w:r>
    </w:p>
    <w:p w:rsidR="00D3227D" w:rsidRDefault="00897A32">
      <w:pPr>
        <w:pStyle w:val="ListBullet"/>
      </w:pPr>
      <w:r>
        <w:t>She-Hulk #3</w:t>
      </w:r>
    </w:p>
    <w:p w:rsidR="00D3227D" w:rsidRDefault="00897A32">
      <w:pPr>
        <w:pStyle w:val="ListBullet"/>
      </w:pPr>
      <w:r>
        <w:t>Sentry #4</w:t>
      </w:r>
    </w:p>
    <w:p w:rsidR="00D3227D" w:rsidRDefault="00897A32">
      <w:pPr>
        <w:pStyle w:val="ListBullet"/>
      </w:pPr>
      <w:r>
        <w:t>Black Widow: The Things They Say About Her #4</w:t>
      </w:r>
    </w:p>
    <w:p w:rsidR="00D3227D" w:rsidRDefault="00897A32">
      <w:pPr>
        <w:pStyle w:val="ListBullet"/>
      </w:pPr>
      <w:r>
        <w:t>Drax the Destroyer #4</w:t>
      </w:r>
    </w:p>
    <w:p w:rsidR="00D3227D" w:rsidRDefault="00897A32">
      <w:pPr>
        <w:pStyle w:val="ListBullet"/>
      </w:pPr>
      <w:r>
        <w:lastRenderedPageBreak/>
        <w:t>Daredevil: Father #5</w:t>
      </w:r>
    </w:p>
    <w:p w:rsidR="00D3227D" w:rsidRDefault="00897A32">
      <w:pPr>
        <w:pStyle w:val="ListBullet"/>
      </w:pPr>
      <w:r>
        <w:t>Spider-Man/Black Cat: Evil That Men Do #5</w:t>
      </w:r>
    </w:p>
    <w:p w:rsidR="00D3227D" w:rsidRDefault="00897A32">
      <w:pPr>
        <w:pStyle w:val="ListBullet"/>
      </w:pPr>
      <w:r>
        <w:t>Thor: Blood Oath #6</w:t>
      </w:r>
    </w:p>
    <w:p w:rsidR="00D3227D" w:rsidRDefault="00897A32">
      <w:pPr>
        <w:pStyle w:val="ListBullet"/>
      </w:pPr>
      <w:r>
        <w:t>What If? #6</w:t>
      </w:r>
    </w:p>
    <w:p w:rsidR="00D3227D" w:rsidRDefault="00897A32">
      <w:pPr>
        <w:pStyle w:val="ListBullet"/>
      </w:pPr>
      <w:r>
        <w:t>What If? #6</w:t>
      </w:r>
    </w:p>
    <w:p w:rsidR="00D3227D" w:rsidRDefault="00897A32">
      <w:pPr>
        <w:pStyle w:val="ListBullet"/>
      </w:pPr>
      <w:r>
        <w:t>Black Panther #11</w:t>
      </w:r>
    </w:p>
    <w:p w:rsidR="00D3227D" w:rsidRDefault="00897A32">
      <w:pPr>
        <w:pStyle w:val="ListBullet"/>
      </w:pPr>
      <w:r>
        <w:t>Arana: The Heart of the Spider #12</w:t>
      </w:r>
    </w:p>
    <w:p w:rsidR="00D3227D" w:rsidRDefault="00897A32">
      <w:pPr>
        <w:pStyle w:val="ListBullet"/>
      </w:pPr>
      <w:r>
        <w:t>New Avengers #14</w:t>
      </w:r>
    </w:p>
    <w:p w:rsidR="00D3227D" w:rsidRDefault="00897A32">
      <w:pPr>
        <w:pStyle w:val="ListBullet"/>
      </w:pPr>
      <w:r>
        <w:t>Amazing Fantasy #16</w:t>
      </w:r>
    </w:p>
    <w:p w:rsidR="00D3227D" w:rsidRDefault="00897A32">
      <w:pPr>
        <w:pStyle w:val="ListBullet"/>
      </w:pPr>
      <w:r>
        <w:t>Ultimate Fantastic Four #26</w:t>
      </w:r>
    </w:p>
    <w:p w:rsidR="00D3227D" w:rsidRDefault="00897A32">
      <w:pPr>
        <w:pStyle w:val="ListBullet"/>
      </w:pPr>
      <w:r>
        <w:t>Wolverine #37</w:t>
      </w:r>
    </w:p>
    <w:p w:rsidR="00D3227D" w:rsidRDefault="00897A32">
      <w:pPr>
        <w:pStyle w:val="ListBullet"/>
      </w:pPr>
      <w:r>
        <w:t>Exiles #74</w:t>
      </w:r>
    </w:p>
    <w:p w:rsidR="00D3227D" w:rsidRDefault="00897A32">
      <w:pPr>
        <w:pStyle w:val="ListBullet"/>
      </w:pPr>
      <w:r>
        <w:t>Daredevil #80</w:t>
      </w:r>
    </w:p>
    <w:p w:rsidR="00D3227D" w:rsidRDefault="00897A32">
      <w:pPr>
        <w:pStyle w:val="ListBullet"/>
      </w:pPr>
      <w:r>
        <w:t>Ultimate Spider-Man #88</w:t>
      </w:r>
    </w:p>
    <w:p w:rsidR="00D3227D" w:rsidRDefault="00897A32">
      <w:pPr>
        <w:pStyle w:val="ListBullet"/>
      </w:pPr>
      <w:r>
        <w:t>X-Men #180</w:t>
      </w:r>
    </w:p>
    <w:p w:rsidR="00D3227D" w:rsidRDefault="00897A32">
      <w:pPr>
        <w:pStyle w:val="ListBullet"/>
      </w:pPr>
      <w:r>
        <w:t>Amazing Spider-Man #527</w:t>
      </w:r>
    </w:p>
    <w:p w:rsidR="00D3227D" w:rsidRDefault="00897A32">
      <w:pPr>
        <w:pStyle w:val="ListBullet"/>
      </w:pPr>
      <w:r>
        <w:t>Marvel Monsters #1</w:t>
      </w:r>
    </w:p>
    <w:p w:rsidR="00D3227D" w:rsidRDefault="00897A32">
      <w:pPr>
        <w:pStyle w:val="ListBullet"/>
      </w:pPr>
      <w:r>
        <w:t>What If? #1</w:t>
      </w:r>
    </w:p>
    <w:p w:rsidR="00D3227D" w:rsidRDefault="00897A32">
      <w:pPr>
        <w:pStyle w:val="ListBullet"/>
      </w:pPr>
      <w:r>
        <w:t>Spider-Woman: Origin #1</w:t>
      </w:r>
    </w:p>
    <w:p w:rsidR="00D3227D" w:rsidRDefault="00897A32">
      <w:pPr>
        <w:pStyle w:val="ListBullet"/>
      </w:pPr>
      <w:r>
        <w:t>Daughters of the Dragon: Deadly Hands Special #1</w:t>
      </w:r>
    </w:p>
    <w:p w:rsidR="00D3227D" w:rsidRDefault="00897A32">
      <w:pPr>
        <w:pStyle w:val="ListBullet"/>
      </w:pPr>
      <w:r>
        <w:t>Marvel Spotlight #1</w:t>
      </w:r>
    </w:p>
    <w:p w:rsidR="00D3227D" w:rsidRDefault="00897A32">
      <w:pPr>
        <w:pStyle w:val="ListBullet"/>
      </w:pPr>
      <w:r>
        <w:t>Iron Man: Inevitable #1</w:t>
      </w:r>
    </w:p>
    <w:p w:rsidR="00D3227D" w:rsidRDefault="00897A32">
      <w:pPr>
        <w:pStyle w:val="ListBullet"/>
      </w:pPr>
      <w:r>
        <w:t>Ultimate Wolverine Vs. Hulk #1</w:t>
      </w:r>
    </w:p>
    <w:p w:rsidR="00D3227D" w:rsidRDefault="00897A32">
      <w:pPr>
        <w:pStyle w:val="ListBullet"/>
      </w:pPr>
      <w:r>
        <w:t>Ultimate X-Men/Fantastic Four #1</w:t>
      </w:r>
    </w:p>
    <w:p w:rsidR="00D3227D" w:rsidRDefault="00897A32">
      <w:pPr>
        <w:pStyle w:val="ListBullet"/>
      </w:pPr>
      <w:r>
        <w:t>Punisher Vs. Bullseye #2</w:t>
      </w:r>
    </w:p>
    <w:p w:rsidR="00D3227D" w:rsidRDefault="00897A32">
      <w:pPr>
        <w:pStyle w:val="ListBullet"/>
      </w:pPr>
      <w:r>
        <w:t>X-Men: Deadly Genesis #2</w:t>
      </w:r>
    </w:p>
    <w:p w:rsidR="00D3227D" w:rsidRDefault="00897A32">
      <w:pPr>
        <w:pStyle w:val="ListBullet"/>
      </w:pPr>
      <w:r>
        <w:t>Supreme Power: Hyperion #3</w:t>
      </w:r>
    </w:p>
    <w:p w:rsidR="00D3227D" w:rsidRDefault="00897A32">
      <w:pPr>
        <w:pStyle w:val="ListBullet"/>
      </w:pPr>
      <w:r>
        <w:t>Book of Lost Souls #3</w:t>
      </w:r>
    </w:p>
    <w:p w:rsidR="00D3227D" w:rsidRDefault="00897A32">
      <w:pPr>
        <w:pStyle w:val="ListBullet"/>
      </w:pPr>
      <w:r>
        <w:t>What If? #5</w:t>
      </w:r>
    </w:p>
    <w:p w:rsidR="00D3227D" w:rsidRDefault="00897A32">
      <w:pPr>
        <w:pStyle w:val="ListBullet"/>
      </w:pPr>
      <w:r>
        <w:t>What If? #5</w:t>
      </w:r>
    </w:p>
    <w:p w:rsidR="00D3227D" w:rsidRDefault="00897A32">
      <w:pPr>
        <w:pStyle w:val="ListBullet"/>
      </w:pPr>
      <w:r>
        <w:t>Marvel Adventures Flip Magazine #7</w:t>
      </w:r>
    </w:p>
    <w:p w:rsidR="00D3227D" w:rsidRDefault="00897A32">
      <w:pPr>
        <w:pStyle w:val="ListBullet"/>
      </w:pPr>
      <w:r>
        <w:t>Runaways #11</w:t>
      </w:r>
    </w:p>
    <w:p w:rsidR="00D3227D" w:rsidRDefault="00897A32">
      <w:pPr>
        <w:pStyle w:val="ListBullet"/>
      </w:pPr>
      <w:r>
        <w:t>Captain America #13</w:t>
      </w:r>
    </w:p>
    <w:p w:rsidR="00D3227D" w:rsidRDefault="00897A32">
      <w:pPr>
        <w:pStyle w:val="ListBullet"/>
      </w:pPr>
      <w:r>
        <w:t>Marvel Previews #29</w:t>
      </w:r>
    </w:p>
    <w:p w:rsidR="00D3227D" w:rsidRDefault="00897A32">
      <w:pPr>
        <w:pStyle w:val="ListBullet"/>
      </w:pPr>
      <w:r>
        <w:t>Star Wars: Empire #38</w:t>
      </w:r>
    </w:p>
    <w:p w:rsidR="00D3227D" w:rsidRDefault="00897A32">
      <w:pPr>
        <w:pStyle w:val="ListBullet"/>
      </w:pPr>
      <w:r>
        <w:t>Star Wars: Republic #80</w:t>
      </w:r>
    </w:p>
    <w:p w:rsidR="00D3227D" w:rsidRDefault="00897A32">
      <w:pPr>
        <w:pStyle w:val="ListBullet"/>
      </w:pPr>
      <w:r>
        <w:t>Hulk #90</w:t>
      </w:r>
    </w:p>
    <w:p w:rsidR="00D3227D" w:rsidRDefault="00897A32">
      <w:pPr>
        <w:pStyle w:val="ListBullet"/>
      </w:pPr>
      <w:r>
        <w:t>Fantastic Four #533</w:t>
      </w:r>
    </w:p>
    <w:p w:rsidR="00D3227D" w:rsidRDefault="00897A32">
      <w:pPr>
        <w:pStyle w:val="ListBullet"/>
      </w:pPr>
      <w:r>
        <w:t>X-Factor #1</w:t>
      </w:r>
    </w:p>
    <w:p w:rsidR="00D3227D" w:rsidRDefault="00897A32">
      <w:pPr>
        <w:pStyle w:val="ListBullet"/>
      </w:pPr>
      <w:r>
        <w:t>Punisher: Silent Night #1</w:t>
      </w:r>
    </w:p>
    <w:p w:rsidR="00D3227D" w:rsidRDefault="00897A32">
      <w:pPr>
        <w:pStyle w:val="ListBullet"/>
      </w:pPr>
      <w:r>
        <w:t>Glx-Mas #1</w:t>
      </w:r>
    </w:p>
    <w:p w:rsidR="00D3227D" w:rsidRDefault="00897A32">
      <w:pPr>
        <w:pStyle w:val="ListBullet"/>
      </w:pPr>
      <w:r>
        <w:t>Son of M #1</w:t>
      </w:r>
    </w:p>
    <w:p w:rsidR="00D3227D" w:rsidRDefault="00897A32">
      <w:pPr>
        <w:pStyle w:val="ListBullet"/>
      </w:pPr>
      <w:r>
        <w:lastRenderedPageBreak/>
        <w:t>NEW AVENGERS: MOST WANTED FILES #1</w:t>
      </w:r>
    </w:p>
    <w:p w:rsidR="00D3227D" w:rsidRDefault="00897A32">
      <w:pPr>
        <w:pStyle w:val="ListBullet"/>
      </w:pPr>
      <w:r>
        <w:t>Books of Doom #2</w:t>
      </w:r>
    </w:p>
    <w:p w:rsidR="00D3227D" w:rsidRDefault="00897A32">
      <w:pPr>
        <w:pStyle w:val="ListBullet"/>
      </w:pPr>
      <w:r>
        <w:t>Fantastic Four/Iron Man: Big in Japan #3</w:t>
      </w:r>
    </w:p>
    <w:p w:rsidR="00D3227D" w:rsidRDefault="00897A32">
      <w:pPr>
        <w:pStyle w:val="ListBullet"/>
      </w:pPr>
      <w:r>
        <w:t>Ghost Rider #4</w:t>
      </w:r>
    </w:p>
    <w:p w:rsidR="00D3227D" w:rsidRDefault="00897A32">
      <w:pPr>
        <w:pStyle w:val="ListBullet"/>
      </w:pPr>
      <w:r>
        <w:t>What If? #4</w:t>
      </w:r>
    </w:p>
    <w:p w:rsidR="00D3227D" w:rsidRDefault="00897A32">
      <w:pPr>
        <w:pStyle w:val="ListBullet"/>
      </w:pPr>
      <w:r>
        <w:t>Secret War #5</w:t>
      </w:r>
    </w:p>
    <w:p w:rsidR="00D3227D" w:rsidRDefault="00897A32">
      <w:pPr>
        <w:pStyle w:val="ListBullet"/>
      </w:pPr>
      <w:r>
        <w:t>Ultimate Iron Man #5</w:t>
      </w:r>
    </w:p>
    <w:p w:rsidR="00D3227D" w:rsidRDefault="00897A32">
      <w:pPr>
        <w:pStyle w:val="ListBullet"/>
      </w:pPr>
      <w:r>
        <w:t>Marvel Adventures Fantastic Four #7</w:t>
      </w:r>
    </w:p>
    <w:p w:rsidR="00D3227D" w:rsidRDefault="00897A32">
      <w:pPr>
        <w:pStyle w:val="ListBullet"/>
      </w:pPr>
      <w:r>
        <w:t>New Thunderbolts #16</w:t>
      </w:r>
    </w:p>
    <w:p w:rsidR="00D3227D" w:rsidRDefault="00897A32">
      <w:pPr>
        <w:pStyle w:val="ListBullet"/>
      </w:pPr>
      <w:r>
        <w:t>New X-Men #21</w:t>
      </w:r>
    </w:p>
    <w:p w:rsidR="00D3227D" w:rsidRDefault="00897A32">
      <w:pPr>
        <w:pStyle w:val="ListBullet"/>
      </w:pPr>
      <w:r>
        <w:t>Marvel Knights Spider-Man #21</w:t>
      </w:r>
    </w:p>
    <w:p w:rsidR="00D3227D" w:rsidRDefault="00897A32">
      <w:pPr>
        <w:pStyle w:val="ListBullet"/>
      </w:pPr>
      <w:r>
        <w:t>Cable &amp; Deadpool #23</w:t>
      </w:r>
    </w:p>
    <w:p w:rsidR="00D3227D" w:rsidRDefault="00897A32">
      <w:pPr>
        <w:pStyle w:val="ListBullet"/>
      </w:pPr>
      <w:r>
        <w:t>4 #25</w:t>
      </w:r>
    </w:p>
    <w:p w:rsidR="00D3227D" w:rsidRDefault="00897A32">
      <w:pPr>
        <w:pStyle w:val="ListBullet"/>
      </w:pPr>
      <w:r>
        <w:t>X-Men #179</w:t>
      </w:r>
    </w:p>
    <w:p w:rsidR="00D3227D" w:rsidRDefault="00897A32">
      <w:pPr>
        <w:pStyle w:val="ListBullet"/>
      </w:pPr>
      <w:r>
        <w:t>Uncanny X-Men #467</w:t>
      </w:r>
    </w:p>
    <w:p w:rsidR="00D3227D" w:rsidRDefault="00897A32">
      <w:pPr>
        <w:pStyle w:val="ListBullet"/>
      </w:pPr>
      <w:r>
        <w:t>Marvel Zombies #1</w:t>
      </w:r>
    </w:p>
    <w:p w:rsidR="00D3227D" w:rsidRDefault="00897A32">
      <w:pPr>
        <w:pStyle w:val="ListBullet"/>
      </w:pPr>
      <w:r>
        <w:t>New Excalibur #2</w:t>
      </w:r>
    </w:p>
    <w:p w:rsidR="00D3227D" w:rsidRDefault="00897A32">
      <w:pPr>
        <w:pStyle w:val="ListBullet"/>
      </w:pPr>
      <w:r>
        <w:t>Sentinel #2</w:t>
      </w:r>
    </w:p>
    <w:p w:rsidR="00D3227D" w:rsidRDefault="00897A32">
      <w:pPr>
        <w:pStyle w:val="ListBullet"/>
      </w:pPr>
      <w:r>
        <w:t>Friendly Neighborhood Spider-Man #3</w:t>
      </w:r>
    </w:p>
    <w:p w:rsidR="00D3227D" w:rsidRDefault="00897A32">
      <w:pPr>
        <w:pStyle w:val="ListBullet"/>
      </w:pPr>
      <w:r>
        <w:t>Spider-Man/Black Cat: Evil That Men Do #4</w:t>
      </w:r>
    </w:p>
    <w:p w:rsidR="00D3227D" w:rsidRDefault="00897A32">
      <w:pPr>
        <w:pStyle w:val="ListBullet"/>
      </w:pPr>
      <w:r>
        <w:t>X-Men: Colossus Bloodline #4</w:t>
      </w:r>
    </w:p>
    <w:p w:rsidR="00D3227D" w:rsidRDefault="00897A32">
      <w:pPr>
        <w:pStyle w:val="ListBullet"/>
      </w:pPr>
      <w:r>
        <w:t>Supreme Power: Nighthawk #4</w:t>
      </w:r>
    </w:p>
    <w:p w:rsidR="00D3227D" w:rsidRDefault="00897A32">
      <w:pPr>
        <w:pStyle w:val="ListBullet"/>
      </w:pPr>
      <w:r>
        <w:t>Thor: Blood Oath #5</w:t>
      </w:r>
    </w:p>
    <w:p w:rsidR="00D3227D" w:rsidRDefault="00897A32">
      <w:pPr>
        <w:pStyle w:val="ListBullet"/>
      </w:pPr>
      <w:r>
        <w:t>New Warriors #6</w:t>
      </w:r>
    </w:p>
    <w:p w:rsidR="00D3227D" w:rsidRDefault="00897A32">
      <w:pPr>
        <w:pStyle w:val="ListBullet"/>
      </w:pPr>
      <w:r>
        <w:t>Ultimate Marvel Flip Magazine #7</w:t>
      </w:r>
    </w:p>
    <w:p w:rsidR="00D3227D" w:rsidRDefault="00897A32">
      <w:pPr>
        <w:pStyle w:val="ListBullet"/>
      </w:pPr>
      <w:r>
        <w:t>Ultimates 2 #9</w:t>
      </w:r>
    </w:p>
    <w:p w:rsidR="00D3227D" w:rsidRDefault="00897A32">
      <w:pPr>
        <w:pStyle w:val="ListBullet"/>
      </w:pPr>
      <w:r>
        <w:t>Marvel Adventures Spider-Man #10</w:t>
      </w:r>
    </w:p>
    <w:p w:rsidR="00D3227D" w:rsidRDefault="00897A32">
      <w:pPr>
        <w:pStyle w:val="ListBullet"/>
      </w:pPr>
      <w:r>
        <w:t>Powers #15</w:t>
      </w:r>
    </w:p>
    <w:p w:rsidR="00D3227D" w:rsidRDefault="00897A32">
      <w:pPr>
        <w:pStyle w:val="ListBullet"/>
      </w:pPr>
      <w:r>
        <w:t>Marvel Team-Up #15</w:t>
      </w:r>
    </w:p>
    <w:p w:rsidR="00D3227D" w:rsidRDefault="00897A32">
      <w:pPr>
        <w:pStyle w:val="ListBullet"/>
      </w:pPr>
      <w:r>
        <w:t>Punisher Max #28</w:t>
      </w:r>
    </w:p>
    <w:p w:rsidR="00D3227D" w:rsidRDefault="00897A32">
      <w:pPr>
        <w:pStyle w:val="ListBullet"/>
      </w:pPr>
      <w:r>
        <w:t>Ultimate Spider-Man #87</w:t>
      </w:r>
    </w:p>
    <w:p w:rsidR="00D3227D" w:rsidRDefault="00897A32">
      <w:pPr>
        <w:pStyle w:val="ListBullet"/>
      </w:pPr>
      <w:r>
        <w:t>Spider-Girl #93</w:t>
      </w:r>
    </w:p>
    <w:p w:rsidR="00D3227D" w:rsidRDefault="00897A32">
      <w:pPr>
        <w:pStyle w:val="ListBullet"/>
      </w:pPr>
      <w:r>
        <w:t>Daredevil Vs. Punisher #5</w:t>
      </w:r>
    </w:p>
    <w:p w:rsidR="00D3227D" w:rsidRDefault="00897A32">
      <w:pPr>
        <w:pStyle w:val="ListBullet"/>
      </w:pPr>
      <w:r>
        <w:t>Ultimate Marvel Flip Magazine #5</w:t>
      </w:r>
    </w:p>
    <w:p w:rsidR="00D3227D" w:rsidRDefault="00897A32">
      <w:pPr>
        <w:pStyle w:val="ListBullet"/>
      </w:pPr>
      <w:r>
        <w:t>Marvel Adventures Flip Magazine #5</w:t>
      </w:r>
    </w:p>
    <w:p w:rsidR="00D3227D" w:rsidRDefault="00897A32">
      <w:pPr>
        <w:pStyle w:val="ListBullet"/>
      </w:pPr>
      <w:r>
        <w:t>Conan #23</w:t>
      </w:r>
    </w:p>
    <w:p w:rsidR="00D3227D" w:rsidRDefault="00897A32">
      <w:pPr>
        <w:pStyle w:val="Heading3"/>
      </w:pPr>
      <w:r>
        <w:t>January, 2006</w:t>
      </w:r>
    </w:p>
    <w:p w:rsidR="00D3227D" w:rsidRDefault="00897A32">
      <w:r>
        <w:t xml:space="preserve">Number of comics published this month: </w:t>
      </w:r>
      <w:r>
        <w:rPr>
          <w:b/>
        </w:rPr>
        <w:t>77</w:t>
      </w:r>
    </w:p>
    <w:p w:rsidR="00D3227D" w:rsidRDefault="00897A32">
      <w:pPr>
        <w:pStyle w:val="ListBullet"/>
      </w:pPr>
      <w:r>
        <w:t>New Avengers Vol.2: Sentry (2006)</w:t>
      </w:r>
    </w:p>
    <w:p w:rsidR="00D3227D" w:rsidRDefault="00897A32">
      <w:pPr>
        <w:pStyle w:val="ListBullet"/>
      </w:pPr>
      <w:r>
        <w:t>Nextwave: Agents of H.a.T.E. #1</w:t>
      </w:r>
    </w:p>
    <w:p w:rsidR="00D3227D" w:rsidRDefault="00897A32">
      <w:pPr>
        <w:pStyle w:val="ListBullet"/>
      </w:pPr>
      <w:r>
        <w:lastRenderedPageBreak/>
        <w:t>All-New Official Handbook of the Marvel Universe A to Z #1</w:t>
      </w:r>
    </w:p>
    <w:p w:rsidR="00D3227D" w:rsidRDefault="00897A32">
      <w:pPr>
        <w:pStyle w:val="ListBullet"/>
      </w:pPr>
      <w:r>
        <w:t>Ultimate Fantastic Four/X-Men #1</w:t>
      </w:r>
    </w:p>
    <w:p w:rsidR="00D3227D" w:rsidRDefault="00897A32">
      <w:pPr>
        <w:pStyle w:val="ListBullet"/>
      </w:pPr>
      <w:r>
        <w:t>Star Wars: Knights of the Old Republic #1</w:t>
      </w:r>
    </w:p>
    <w:p w:rsidR="00D3227D" w:rsidRDefault="00897A32">
      <w:pPr>
        <w:pStyle w:val="ListBullet"/>
      </w:pPr>
      <w:r>
        <w:t>Spider-Man Loves Mary Jane #2</w:t>
      </w:r>
    </w:p>
    <w:p w:rsidR="00D3227D" w:rsidRDefault="00897A32">
      <w:pPr>
        <w:pStyle w:val="ListBullet"/>
      </w:pPr>
      <w:r>
        <w:t>Marvel Spotlight #2</w:t>
      </w:r>
    </w:p>
    <w:p w:rsidR="00D3227D" w:rsidRDefault="00897A32">
      <w:pPr>
        <w:pStyle w:val="ListBullet"/>
      </w:pPr>
      <w:r>
        <w:t>The Thing #3</w:t>
      </w:r>
    </w:p>
    <w:p w:rsidR="00D3227D" w:rsidRDefault="00897A32">
      <w:pPr>
        <w:pStyle w:val="ListBullet"/>
      </w:pPr>
      <w:r>
        <w:t>Books of Doom #3</w:t>
      </w:r>
    </w:p>
    <w:p w:rsidR="00D3227D" w:rsidRDefault="00897A32">
      <w:pPr>
        <w:pStyle w:val="ListBullet"/>
      </w:pPr>
      <w:r>
        <w:t>The Thing #3</w:t>
      </w:r>
    </w:p>
    <w:p w:rsidR="00D3227D" w:rsidRDefault="00897A32">
      <w:pPr>
        <w:pStyle w:val="ListBullet"/>
      </w:pPr>
      <w:r>
        <w:t>X-Men: Deadly Genesis #3</w:t>
      </w:r>
    </w:p>
    <w:p w:rsidR="00D3227D" w:rsidRDefault="00897A32">
      <w:pPr>
        <w:pStyle w:val="ListBullet"/>
      </w:pPr>
      <w:r>
        <w:t>Nick Fury's Howling Commandos #4</w:t>
      </w:r>
    </w:p>
    <w:p w:rsidR="00D3227D" w:rsidRDefault="00897A32">
      <w:pPr>
        <w:pStyle w:val="ListBullet"/>
      </w:pPr>
      <w:r>
        <w:t>X-Men and Power Pack #4</w:t>
      </w:r>
    </w:p>
    <w:p w:rsidR="00D3227D" w:rsidRDefault="00897A32">
      <w:pPr>
        <w:pStyle w:val="ListBullet"/>
      </w:pPr>
      <w:r>
        <w:t>Defenders #5</w:t>
      </w:r>
    </w:p>
    <w:p w:rsidR="00D3227D" w:rsidRDefault="00897A32">
      <w:pPr>
        <w:pStyle w:val="ListBullet"/>
      </w:pPr>
      <w:r>
        <w:t>Spider-Man/Black Cat: Evil That Men Do #6</w:t>
      </w:r>
    </w:p>
    <w:p w:rsidR="00D3227D" w:rsidRDefault="00897A32">
      <w:pPr>
        <w:pStyle w:val="ListBullet"/>
      </w:pPr>
      <w:r>
        <w:t>Black Panther #12</w:t>
      </w:r>
    </w:p>
    <w:p w:rsidR="00D3227D" w:rsidRDefault="00897A32">
      <w:pPr>
        <w:pStyle w:val="ListBullet"/>
      </w:pPr>
      <w:r>
        <w:t>Pulse #13</w:t>
      </w:r>
    </w:p>
    <w:p w:rsidR="00D3227D" w:rsidRDefault="00897A32">
      <w:pPr>
        <w:pStyle w:val="ListBullet"/>
      </w:pPr>
      <w:r>
        <w:t>New Avengers #15</w:t>
      </w:r>
    </w:p>
    <w:p w:rsidR="00D3227D" w:rsidRDefault="00897A32">
      <w:pPr>
        <w:pStyle w:val="ListBullet"/>
      </w:pPr>
      <w:r>
        <w:t>Amazing Fantasy #17</w:t>
      </w:r>
    </w:p>
    <w:p w:rsidR="00D3227D" w:rsidRDefault="00897A32">
      <w:pPr>
        <w:pStyle w:val="ListBullet"/>
      </w:pPr>
      <w:r>
        <w:t>Marvel Previews #30</w:t>
      </w:r>
    </w:p>
    <w:p w:rsidR="00D3227D" w:rsidRDefault="00897A32">
      <w:pPr>
        <w:pStyle w:val="ListBullet"/>
      </w:pPr>
      <w:r>
        <w:t>Wolverine #38</w:t>
      </w:r>
    </w:p>
    <w:p w:rsidR="00D3227D" w:rsidRDefault="00897A32">
      <w:pPr>
        <w:pStyle w:val="ListBullet"/>
      </w:pPr>
      <w:r>
        <w:t>Exiles #76</w:t>
      </w:r>
    </w:p>
    <w:p w:rsidR="00D3227D" w:rsidRDefault="00897A32">
      <w:pPr>
        <w:pStyle w:val="ListBullet"/>
      </w:pPr>
      <w:r>
        <w:t>Daredevil #81</w:t>
      </w:r>
    </w:p>
    <w:p w:rsidR="00D3227D" w:rsidRDefault="00897A32">
      <w:pPr>
        <w:pStyle w:val="ListBullet"/>
      </w:pPr>
      <w:r>
        <w:t>Ultimate Spider-Man #89</w:t>
      </w:r>
    </w:p>
    <w:p w:rsidR="00D3227D" w:rsidRDefault="00897A32">
      <w:pPr>
        <w:pStyle w:val="ListBullet"/>
      </w:pPr>
      <w:r>
        <w:t>X-Men #181</w:t>
      </w:r>
    </w:p>
    <w:p w:rsidR="00D3227D" w:rsidRDefault="00897A32">
      <w:pPr>
        <w:pStyle w:val="ListBullet"/>
      </w:pPr>
      <w:r>
        <w:t>Amazing Spider-Man #528</w:t>
      </w:r>
    </w:p>
    <w:p w:rsidR="00D3227D" w:rsidRDefault="00897A32">
      <w:pPr>
        <w:pStyle w:val="ListBullet"/>
      </w:pPr>
      <w:r>
        <w:t>New Mangaverse #1</w:t>
      </w:r>
    </w:p>
    <w:p w:rsidR="00D3227D" w:rsidRDefault="00897A32">
      <w:pPr>
        <w:pStyle w:val="ListBullet"/>
      </w:pPr>
      <w:r>
        <w:t>Sentinel Squad O*N*E #1</w:t>
      </w:r>
    </w:p>
    <w:p w:rsidR="00D3227D" w:rsidRDefault="00897A32">
      <w:pPr>
        <w:pStyle w:val="ListBullet"/>
      </w:pPr>
      <w:r>
        <w:t>X-Statix Presents: Dead Girl #1</w:t>
      </w:r>
    </w:p>
    <w:p w:rsidR="00D3227D" w:rsidRDefault="00897A32">
      <w:pPr>
        <w:pStyle w:val="ListBullet"/>
      </w:pPr>
      <w:r>
        <w:t>Spider-Woman: Origin #2</w:t>
      </w:r>
    </w:p>
    <w:p w:rsidR="00D3227D" w:rsidRDefault="00897A32">
      <w:pPr>
        <w:pStyle w:val="ListBullet"/>
      </w:pPr>
      <w:r>
        <w:t>Iron Man: Inevitable #2</w:t>
      </w:r>
    </w:p>
    <w:p w:rsidR="00D3227D" w:rsidRDefault="00897A32">
      <w:pPr>
        <w:pStyle w:val="ListBullet"/>
      </w:pPr>
      <w:r>
        <w:t>Punisher Vs. Bullseye #3</w:t>
      </w:r>
    </w:p>
    <w:p w:rsidR="00D3227D" w:rsidRDefault="00897A32">
      <w:pPr>
        <w:pStyle w:val="ListBullet"/>
      </w:pPr>
      <w:r>
        <w:t>Friendly Neighborhood Spider-Man #4</w:t>
      </w:r>
    </w:p>
    <w:p w:rsidR="00D3227D" w:rsidRDefault="00897A32">
      <w:pPr>
        <w:pStyle w:val="ListBullet"/>
      </w:pPr>
      <w:r>
        <w:t>Marvel Adventures Flip Magazine #8</w:t>
      </w:r>
    </w:p>
    <w:p w:rsidR="00D3227D" w:rsidRDefault="00897A32">
      <w:pPr>
        <w:pStyle w:val="ListBullet"/>
      </w:pPr>
      <w:r>
        <w:t>Runaways #12</w:t>
      </w:r>
    </w:p>
    <w:p w:rsidR="00D3227D" w:rsidRDefault="00897A32">
      <w:pPr>
        <w:pStyle w:val="ListBullet"/>
      </w:pPr>
      <w:r>
        <w:t>Marvel Knights Spider-Man #22</w:t>
      </w:r>
    </w:p>
    <w:p w:rsidR="00D3227D" w:rsidRDefault="00897A32">
      <w:pPr>
        <w:pStyle w:val="ListBullet"/>
      </w:pPr>
      <w:r>
        <w:t>Sensational Spider-Man #23</w:t>
      </w:r>
    </w:p>
    <w:p w:rsidR="00D3227D" w:rsidRDefault="00897A32">
      <w:pPr>
        <w:pStyle w:val="ListBullet"/>
      </w:pPr>
      <w:r>
        <w:t>4 #26</w:t>
      </w:r>
    </w:p>
    <w:p w:rsidR="00D3227D" w:rsidRDefault="00897A32">
      <w:pPr>
        <w:pStyle w:val="ListBullet"/>
      </w:pPr>
      <w:r>
        <w:t>Hulk #91</w:t>
      </w:r>
    </w:p>
    <w:p w:rsidR="00D3227D" w:rsidRDefault="00897A32">
      <w:pPr>
        <w:pStyle w:val="ListBullet"/>
      </w:pPr>
      <w:r>
        <w:t>Uncanny X-Men #468</w:t>
      </w:r>
    </w:p>
    <w:p w:rsidR="00D3227D" w:rsidRDefault="00897A32">
      <w:pPr>
        <w:pStyle w:val="ListBullet"/>
      </w:pPr>
      <w:r>
        <w:t>Daughters of the Dragon #1</w:t>
      </w:r>
    </w:p>
    <w:p w:rsidR="00D3227D" w:rsidRDefault="00897A32">
      <w:pPr>
        <w:pStyle w:val="ListBullet"/>
      </w:pPr>
      <w:r>
        <w:t>Ultimate Extinction #1</w:t>
      </w:r>
    </w:p>
    <w:p w:rsidR="00D3227D" w:rsidRDefault="00897A32">
      <w:pPr>
        <w:pStyle w:val="ListBullet"/>
      </w:pPr>
      <w:r>
        <w:t>Ares #1</w:t>
      </w:r>
    </w:p>
    <w:p w:rsidR="00D3227D" w:rsidRDefault="00897A32">
      <w:pPr>
        <w:pStyle w:val="ListBullet"/>
      </w:pPr>
      <w:r>
        <w:t>X-Men: The 198 #1</w:t>
      </w:r>
    </w:p>
    <w:p w:rsidR="00D3227D" w:rsidRDefault="00897A32">
      <w:pPr>
        <w:pStyle w:val="ListBullet"/>
      </w:pPr>
      <w:r>
        <w:lastRenderedPageBreak/>
        <w:t>Son of M #2</w:t>
      </w:r>
    </w:p>
    <w:p w:rsidR="00D3227D" w:rsidRDefault="00897A32">
      <w:pPr>
        <w:pStyle w:val="ListBullet"/>
      </w:pPr>
      <w:r>
        <w:t>Book of Lost Souls #4</w:t>
      </w:r>
    </w:p>
    <w:p w:rsidR="00D3227D" w:rsidRDefault="00897A32">
      <w:pPr>
        <w:pStyle w:val="ListBullet"/>
      </w:pPr>
      <w:r>
        <w:t>She-Hulk #4</w:t>
      </w:r>
    </w:p>
    <w:p w:rsidR="00D3227D" w:rsidRDefault="00897A32">
      <w:pPr>
        <w:pStyle w:val="ListBullet"/>
      </w:pPr>
      <w:r>
        <w:t>Ghost Rider #5</w:t>
      </w:r>
    </w:p>
    <w:p w:rsidR="00D3227D" w:rsidRDefault="00897A32">
      <w:pPr>
        <w:pStyle w:val="ListBullet"/>
      </w:pPr>
      <w:r>
        <w:t>Marvel Adventures Fantastic Four #8</w:t>
      </w:r>
    </w:p>
    <w:p w:rsidR="00D3227D" w:rsidRDefault="00897A32">
      <w:pPr>
        <w:pStyle w:val="ListBullet"/>
      </w:pPr>
      <w:r>
        <w:t>Marvel Milestones Special: Bloodstone, X-51, &amp; Captain Marvel II (2006) #10</w:t>
      </w:r>
    </w:p>
    <w:p w:rsidR="00D3227D" w:rsidRDefault="00897A32">
      <w:pPr>
        <w:pStyle w:val="ListBullet"/>
      </w:pPr>
      <w:r>
        <w:t>New Thunderbolts #17</w:t>
      </w:r>
    </w:p>
    <w:p w:rsidR="00D3227D" w:rsidRDefault="00897A32">
      <w:pPr>
        <w:pStyle w:val="ListBullet"/>
      </w:pPr>
      <w:r>
        <w:t>New X-Men #22</w:t>
      </w:r>
    </w:p>
    <w:p w:rsidR="00D3227D" w:rsidRDefault="00897A32">
      <w:pPr>
        <w:pStyle w:val="ListBullet"/>
      </w:pPr>
      <w:r>
        <w:t>Cable &amp; Deadpool #24</w:t>
      </w:r>
    </w:p>
    <w:p w:rsidR="00D3227D" w:rsidRDefault="00897A32">
      <w:pPr>
        <w:pStyle w:val="ListBullet"/>
      </w:pPr>
      <w:r>
        <w:t>Ultimate X-Men #66</w:t>
      </w:r>
    </w:p>
    <w:p w:rsidR="00D3227D" w:rsidRDefault="00897A32">
      <w:pPr>
        <w:pStyle w:val="ListBullet"/>
      </w:pPr>
      <w:r>
        <w:t>Exiles #75</w:t>
      </w:r>
    </w:p>
    <w:p w:rsidR="00D3227D" w:rsidRDefault="00897A32">
      <w:pPr>
        <w:pStyle w:val="ListBullet"/>
      </w:pPr>
      <w:r>
        <w:t>Star Wars: Republic #82</w:t>
      </w:r>
    </w:p>
    <w:p w:rsidR="00D3227D" w:rsidRDefault="00897A32">
      <w:pPr>
        <w:pStyle w:val="ListBullet"/>
      </w:pPr>
      <w:r>
        <w:t>X-Men: The End - Men and X-Men #1</w:t>
      </w:r>
    </w:p>
    <w:p w:rsidR="00D3227D" w:rsidRDefault="00897A32">
      <w:pPr>
        <w:pStyle w:val="ListBullet"/>
      </w:pPr>
      <w:r>
        <w:t>Doc Samson #1</w:t>
      </w:r>
    </w:p>
    <w:p w:rsidR="00D3227D" w:rsidRDefault="00897A32">
      <w:pPr>
        <w:pStyle w:val="ListBullet"/>
      </w:pPr>
      <w:r>
        <w:t>Mythos: X-Men #1</w:t>
      </w:r>
    </w:p>
    <w:p w:rsidR="00D3227D" w:rsidRDefault="00897A32">
      <w:pPr>
        <w:pStyle w:val="ListBullet"/>
      </w:pPr>
      <w:r>
        <w:t>Sable &amp; Fortune #1</w:t>
      </w:r>
    </w:p>
    <w:p w:rsidR="00D3227D" w:rsidRDefault="00897A32">
      <w:pPr>
        <w:pStyle w:val="ListBullet"/>
      </w:pPr>
      <w:r>
        <w:t>Astonishing X-Men Saga #1</w:t>
      </w:r>
    </w:p>
    <w:p w:rsidR="00D3227D" w:rsidRDefault="00897A32">
      <w:pPr>
        <w:pStyle w:val="ListBullet"/>
      </w:pPr>
      <w:r>
        <w:t>X-Men: The 198 Files #1</w:t>
      </w:r>
    </w:p>
    <w:p w:rsidR="00D3227D" w:rsidRDefault="00897A32">
      <w:pPr>
        <w:pStyle w:val="ListBullet"/>
      </w:pPr>
      <w:r>
        <w:t>Marvel Zombies #2</w:t>
      </w:r>
    </w:p>
    <w:p w:rsidR="00D3227D" w:rsidRDefault="00897A32">
      <w:pPr>
        <w:pStyle w:val="ListBullet"/>
      </w:pPr>
      <w:r>
        <w:t>New Excalibur #3</w:t>
      </w:r>
    </w:p>
    <w:p w:rsidR="00D3227D" w:rsidRDefault="00897A32">
      <w:pPr>
        <w:pStyle w:val="ListBullet"/>
      </w:pPr>
      <w:r>
        <w:t>Sentinel #3</w:t>
      </w:r>
    </w:p>
    <w:p w:rsidR="00D3227D" w:rsidRDefault="00897A32">
      <w:pPr>
        <w:pStyle w:val="ListBullet"/>
      </w:pPr>
      <w:r>
        <w:t>The Invincible Iron Man #5</w:t>
      </w:r>
    </w:p>
    <w:p w:rsidR="00D3227D" w:rsidRDefault="00897A32">
      <w:pPr>
        <w:pStyle w:val="ListBullet"/>
      </w:pPr>
      <w:r>
        <w:t>X-Men: Colossus Bloodline #5</w:t>
      </w:r>
    </w:p>
    <w:p w:rsidR="00D3227D" w:rsidRDefault="00897A32">
      <w:pPr>
        <w:pStyle w:val="ListBullet"/>
      </w:pPr>
      <w:r>
        <w:t>Supreme Power: Nighthawk #5</w:t>
      </w:r>
    </w:p>
    <w:p w:rsidR="00D3227D" w:rsidRDefault="00897A32">
      <w:pPr>
        <w:pStyle w:val="ListBullet"/>
      </w:pPr>
      <w:r>
        <w:t>Ultimate Marvel Flip Magazine #8</w:t>
      </w:r>
    </w:p>
    <w:p w:rsidR="00D3227D" w:rsidRDefault="00897A32">
      <w:pPr>
        <w:pStyle w:val="ListBullet"/>
      </w:pPr>
      <w:r>
        <w:t>Marvel Adventures Spider-Man #11</w:t>
      </w:r>
    </w:p>
    <w:p w:rsidR="00D3227D" w:rsidRDefault="00897A32">
      <w:pPr>
        <w:pStyle w:val="ListBullet"/>
      </w:pPr>
      <w:r>
        <w:t>Spider-Man Unlimited #13</w:t>
      </w:r>
    </w:p>
    <w:p w:rsidR="00D3227D" w:rsidRDefault="00897A32">
      <w:pPr>
        <w:pStyle w:val="ListBullet"/>
      </w:pPr>
      <w:r>
        <w:t>Marvel Team-Up #16</w:t>
      </w:r>
    </w:p>
    <w:p w:rsidR="00D3227D" w:rsidRDefault="00897A32">
      <w:pPr>
        <w:pStyle w:val="ListBullet"/>
      </w:pPr>
      <w:r>
        <w:t>Punisher Max #29</w:t>
      </w:r>
    </w:p>
    <w:p w:rsidR="00D3227D" w:rsidRDefault="00897A32">
      <w:pPr>
        <w:pStyle w:val="ListBullet"/>
      </w:pPr>
      <w:r>
        <w:t>Star Wars: Republic #81</w:t>
      </w:r>
    </w:p>
    <w:p w:rsidR="00D3227D" w:rsidRDefault="00897A32">
      <w:pPr>
        <w:pStyle w:val="ListBullet"/>
      </w:pPr>
      <w:r>
        <w:t>Spider-Girl #94</w:t>
      </w:r>
    </w:p>
    <w:p w:rsidR="00D3227D" w:rsidRDefault="00897A32">
      <w:pPr>
        <w:pStyle w:val="ListBullet"/>
      </w:pPr>
      <w:r>
        <w:t>X-Men Unlimited #12</w:t>
      </w:r>
    </w:p>
    <w:p w:rsidR="00D3227D" w:rsidRDefault="00897A32">
      <w:pPr>
        <w:pStyle w:val="ListBullet"/>
      </w:pPr>
      <w:r>
        <w:t>Conan #24</w:t>
      </w:r>
    </w:p>
    <w:p w:rsidR="00D3227D" w:rsidRDefault="00897A32">
      <w:pPr>
        <w:pStyle w:val="Heading3"/>
      </w:pPr>
      <w:r>
        <w:t>February, 2006</w:t>
      </w:r>
    </w:p>
    <w:p w:rsidR="00D3227D" w:rsidRDefault="00897A32">
      <w:r>
        <w:t xml:space="preserve">Number of comics published this month: </w:t>
      </w:r>
      <w:r>
        <w:rPr>
          <w:b/>
        </w:rPr>
        <w:t>85</w:t>
      </w:r>
    </w:p>
    <w:p w:rsidR="00D3227D" w:rsidRDefault="00897A32">
      <w:pPr>
        <w:pStyle w:val="ListBullet"/>
      </w:pPr>
      <w:r>
        <w:t>Storm #1</w:t>
      </w:r>
    </w:p>
    <w:p w:rsidR="00D3227D" w:rsidRDefault="00897A32">
      <w:pPr>
        <w:pStyle w:val="ListBullet"/>
      </w:pPr>
      <w:r>
        <w:t>Ultimate Wolverine Vs. Hulk #2</w:t>
      </w:r>
    </w:p>
    <w:p w:rsidR="00D3227D" w:rsidRDefault="00897A32">
      <w:pPr>
        <w:pStyle w:val="ListBullet"/>
      </w:pPr>
      <w:r>
        <w:t>All-New Official Handbook of the Marvel Universe A to Z #2</w:t>
      </w:r>
    </w:p>
    <w:p w:rsidR="00D3227D" w:rsidRDefault="00897A32">
      <w:pPr>
        <w:pStyle w:val="ListBullet"/>
      </w:pPr>
      <w:r>
        <w:t>Star Wars: Knights of the Old Republic #2</w:t>
      </w:r>
    </w:p>
    <w:p w:rsidR="00D3227D" w:rsidRDefault="00897A32">
      <w:pPr>
        <w:pStyle w:val="ListBullet"/>
      </w:pPr>
      <w:r>
        <w:t>Spider-Man Loves Mary Jane #3</w:t>
      </w:r>
    </w:p>
    <w:p w:rsidR="00D3227D" w:rsidRDefault="00897A32">
      <w:pPr>
        <w:pStyle w:val="ListBullet"/>
      </w:pPr>
      <w:r>
        <w:lastRenderedPageBreak/>
        <w:t>Iron Man: Inevitable #3</w:t>
      </w:r>
    </w:p>
    <w:p w:rsidR="00D3227D" w:rsidRDefault="00897A32">
      <w:pPr>
        <w:pStyle w:val="ListBullet"/>
      </w:pPr>
      <w:r>
        <w:t>Supreme Power: Hyperion #4</w:t>
      </w:r>
    </w:p>
    <w:p w:rsidR="00D3227D" w:rsidRDefault="00897A32">
      <w:pPr>
        <w:pStyle w:val="ListBullet"/>
      </w:pPr>
      <w:r>
        <w:t>The Thing #4</w:t>
      </w:r>
    </w:p>
    <w:p w:rsidR="00D3227D" w:rsidRDefault="00897A32">
      <w:pPr>
        <w:pStyle w:val="ListBullet"/>
      </w:pPr>
      <w:r>
        <w:t>Nick Fury's Howling Commandos #5</w:t>
      </w:r>
    </w:p>
    <w:p w:rsidR="00D3227D" w:rsidRDefault="00897A32">
      <w:pPr>
        <w:pStyle w:val="ListBullet"/>
      </w:pPr>
      <w:r>
        <w:t>Book of Lost Souls #5</w:t>
      </w:r>
    </w:p>
    <w:p w:rsidR="00D3227D" w:rsidRDefault="00897A32">
      <w:pPr>
        <w:pStyle w:val="ListBullet"/>
      </w:pPr>
      <w:r>
        <w:t>Sentry #6</w:t>
      </w:r>
    </w:p>
    <w:p w:rsidR="00D3227D" w:rsidRDefault="00897A32">
      <w:pPr>
        <w:pStyle w:val="ListBullet"/>
      </w:pPr>
      <w:r>
        <w:t>Kabuki #6</w:t>
      </w:r>
    </w:p>
    <w:p w:rsidR="00D3227D" w:rsidRDefault="00897A32">
      <w:pPr>
        <w:pStyle w:val="ListBullet"/>
      </w:pPr>
      <w:r>
        <w:t>Black Widow: The Things They Say About Her #6</w:t>
      </w:r>
    </w:p>
    <w:p w:rsidR="00D3227D" w:rsidRDefault="00897A32">
      <w:pPr>
        <w:pStyle w:val="ListBullet"/>
      </w:pPr>
      <w:r>
        <w:t>Marvel Milestones #11</w:t>
      </w:r>
    </w:p>
    <w:p w:rsidR="00D3227D" w:rsidRDefault="00897A32">
      <w:pPr>
        <w:pStyle w:val="ListBullet"/>
      </w:pPr>
      <w:r>
        <w:t>Black Panther #13</w:t>
      </w:r>
    </w:p>
    <w:p w:rsidR="00D3227D" w:rsidRDefault="00897A32">
      <w:pPr>
        <w:pStyle w:val="ListBullet"/>
      </w:pPr>
      <w:r>
        <w:t>Astonishing X-Men #13</w:t>
      </w:r>
    </w:p>
    <w:p w:rsidR="00D3227D" w:rsidRDefault="00897A32">
      <w:pPr>
        <w:pStyle w:val="ListBullet"/>
      </w:pPr>
      <w:r>
        <w:t>Captain America #15</w:t>
      </w:r>
    </w:p>
    <w:p w:rsidR="00D3227D" w:rsidRDefault="00897A32">
      <w:pPr>
        <w:pStyle w:val="ListBullet"/>
      </w:pPr>
      <w:r>
        <w:t>New Avengers #16</w:t>
      </w:r>
    </w:p>
    <w:p w:rsidR="00D3227D" w:rsidRDefault="00897A32">
      <w:pPr>
        <w:pStyle w:val="ListBullet"/>
      </w:pPr>
      <w:r>
        <w:t>New X-Men #23</w:t>
      </w:r>
    </w:p>
    <w:p w:rsidR="00D3227D" w:rsidRDefault="00897A32">
      <w:pPr>
        <w:pStyle w:val="ListBullet"/>
      </w:pPr>
      <w:r>
        <w:t>Marvel Previews #31</w:t>
      </w:r>
    </w:p>
    <w:p w:rsidR="00D3227D" w:rsidRDefault="00897A32">
      <w:pPr>
        <w:pStyle w:val="ListBullet"/>
      </w:pPr>
      <w:r>
        <w:t>Wolverine #39</w:t>
      </w:r>
    </w:p>
    <w:p w:rsidR="00D3227D" w:rsidRDefault="00897A32">
      <w:pPr>
        <w:pStyle w:val="ListBullet"/>
      </w:pPr>
      <w:r>
        <w:t>Exiles #77</w:t>
      </w:r>
    </w:p>
    <w:p w:rsidR="00D3227D" w:rsidRDefault="00897A32">
      <w:pPr>
        <w:pStyle w:val="ListBullet"/>
      </w:pPr>
      <w:r>
        <w:t>Ultimate Spider-Man #90</w:t>
      </w:r>
    </w:p>
    <w:p w:rsidR="00D3227D" w:rsidRDefault="00897A32">
      <w:pPr>
        <w:pStyle w:val="ListBullet"/>
      </w:pPr>
      <w:r>
        <w:t>X-Men #183</w:t>
      </w:r>
    </w:p>
    <w:p w:rsidR="00D3227D" w:rsidRDefault="00897A32">
      <w:pPr>
        <w:pStyle w:val="ListBullet"/>
      </w:pPr>
      <w:r>
        <w:t>Amazing Spider-Man #529</w:t>
      </w:r>
    </w:p>
    <w:p w:rsidR="00D3227D" w:rsidRDefault="00897A32">
      <w:pPr>
        <w:pStyle w:val="ListBullet"/>
      </w:pPr>
      <w:r>
        <w:t>Fantastic Four #535</w:t>
      </w:r>
    </w:p>
    <w:p w:rsidR="00D3227D" w:rsidRDefault="00897A32">
      <w:pPr>
        <w:pStyle w:val="ListBullet"/>
      </w:pPr>
      <w:r>
        <w:t>X-Men: Apocalypse/Dracula #1</w:t>
      </w:r>
    </w:p>
    <w:p w:rsidR="00D3227D" w:rsidRDefault="00897A32">
      <w:pPr>
        <w:pStyle w:val="ListBullet"/>
      </w:pPr>
      <w:r>
        <w:t>Giant-Size Ms. Marvel #1</w:t>
      </w:r>
    </w:p>
    <w:p w:rsidR="00D3227D" w:rsidRDefault="00897A32">
      <w:pPr>
        <w:pStyle w:val="ListBullet"/>
      </w:pPr>
      <w:r>
        <w:t>Sentinel Squad O*N*E #2</w:t>
      </w:r>
    </w:p>
    <w:p w:rsidR="00D3227D" w:rsidRDefault="00897A32">
      <w:pPr>
        <w:pStyle w:val="ListBullet"/>
      </w:pPr>
      <w:r>
        <w:t>New Mangaverse #2</w:t>
      </w:r>
    </w:p>
    <w:p w:rsidR="00D3227D" w:rsidRDefault="00897A32">
      <w:pPr>
        <w:pStyle w:val="ListBullet"/>
      </w:pPr>
      <w:r>
        <w:t>X-Statix Presents: Dead Girl #2</w:t>
      </w:r>
    </w:p>
    <w:p w:rsidR="00D3227D" w:rsidRDefault="00897A32">
      <w:pPr>
        <w:pStyle w:val="ListBullet"/>
      </w:pPr>
      <w:r>
        <w:t>Spider-Woman: Origin #3</w:t>
      </w:r>
    </w:p>
    <w:p w:rsidR="00D3227D" w:rsidRDefault="00897A32">
      <w:pPr>
        <w:pStyle w:val="ListBullet"/>
      </w:pPr>
      <w:r>
        <w:t>Punisher Vs. Bullseye #4</w:t>
      </w:r>
    </w:p>
    <w:p w:rsidR="00D3227D" w:rsidRDefault="00897A32">
      <w:pPr>
        <w:pStyle w:val="ListBullet"/>
      </w:pPr>
      <w:r>
        <w:t>X-Men: Deadly Genesis #4</w:t>
      </w:r>
    </w:p>
    <w:p w:rsidR="00D3227D" w:rsidRDefault="00897A32">
      <w:pPr>
        <w:pStyle w:val="ListBullet"/>
      </w:pPr>
      <w:r>
        <w:t>She-Hulk #5</w:t>
      </w:r>
    </w:p>
    <w:p w:rsidR="00D3227D" w:rsidRDefault="00897A32">
      <w:pPr>
        <w:pStyle w:val="ListBullet"/>
      </w:pPr>
      <w:r>
        <w:t>Marvel Adventures Flip Magazine #9</w:t>
      </w:r>
    </w:p>
    <w:p w:rsidR="00D3227D" w:rsidRDefault="00897A32">
      <w:pPr>
        <w:pStyle w:val="ListBullet"/>
      </w:pPr>
      <w:r>
        <w:t>Runaways #13</w:t>
      </w:r>
    </w:p>
    <w:p w:rsidR="00D3227D" w:rsidRDefault="00897A32">
      <w:pPr>
        <w:pStyle w:val="ListBullet"/>
      </w:pPr>
      <w:r>
        <w:t>Ultimate Fantastic Four #27</w:t>
      </w:r>
    </w:p>
    <w:p w:rsidR="00D3227D" w:rsidRDefault="00897A32">
      <w:pPr>
        <w:pStyle w:val="ListBullet"/>
      </w:pPr>
      <w:r>
        <w:t>Daredevil #82</w:t>
      </w:r>
    </w:p>
    <w:p w:rsidR="00D3227D" w:rsidRDefault="00897A32">
      <w:pPr>
        <w:pStyle w:val="ListBullet"/>
      </w:pPr>
      <w:r>
        <w:t>Marvel Spotlight #3</w:t>
      </w:r>
    </w:p>
    <w:p w:rsidR="00D3227D" w:rsidRDefault="00897A32">
      <w:pPr>
        <w:pStyle w:val="ListBullet"/>
      </w:pPr>
      <w:r>
        <w:t>Marvel Legacy: The 1960s #1</w:t>
      </w:r>
    </w:p>
    <w:p w:rsidR="00D3227D" w:rsidRDefault="00897A32">
      <w:pPr>
        <w:pStyle w:val="ListBullet"/>
      </w:pPr>
      <w:r>
        <w:t>Punisher Valentine's One #1</w:t>
      </w:r>
    </w:p>
    <w:p w:rsidR="00D3227D" w:rsidRDefault="00897A32">
      <w:pPr>
        <w:pStyle w:val="ListBullet"/>
      </w:pPr>
      <w:r>
        <w:t>Franklin Richards: Everybody Loves Franklin #1</w:t>
      </w:r>
    </w:p>
    <w:p w:rsidR="00D3227D" w:rsidRDefault="00897A32">
      <w:pPr>
        <w:pStyle w:val="ListBullet"/>
      </w:pPr>
      <w:r>
        <w:t>I (Heart) Marvel #1</w:t>
      </w:r>
    </w:p>
    <w:p w:rsidR="00D3227D" w:rsidRDefault="00897A32">
      <w:pPr>
        <w:pStyle w:val="ListBullet"/>
      </w:pPr>
      <w:r>
        <w:t>Punisher: Bloody Valentine #1</w:t>
      </w:r>
    </w:p>
    <w:p w:rsidR="00D3227D" w:rsidRDefault="00897A32">
      <w:pPr>
        <w:pStyle w:val="ListBullet"/>
      </w:pPr>
      <w:r>
        <w:t>Ultimate Extinction #2</w:t>
      </w:r>
    </w:p>
    <w:p w:rsidR="00D3227D" w:rsidRDefault="00897A32">
      <w:pPr>
        <w:pStyle w:val="ListBullet"/>
      </w:pPr>
      <w:r>
        <w:t>Ares #2</w:t>
      </w:r>
    </w:p>
    <w:p w:rsidR="00D3227D" w:rsidRDefault="00897A32">
      <w:pPr>
        <w:pStyle w:val="ListBullet"/>
      </w:pPr>
      <w:r>
        <w:lastRenderedPageBreak/>
        <w:t>X-Men: The 198 #2</w:t>
      </w:r>
    </w:p>
    <w:p w:rsidR="00D3227D" w:rsidRDefault="00897A32">
      <w:pPr>
        <w:pStyle w:val="ListBullet"/>
      </w:pPr>
      <w:r>
        <w:t>Son of M #3</w:t>
      </w:r>
    </w:p>
    <w:p w:rsidR="00D3227D" w:rsidRDefault="00897A32">
      <w:pPr>
        <w:pStyle w:val="ListBullet"/>
      </w:pPr>
      <w:r>
        <w:t>Marvel Zombies #3</w:t>
      </w:r>
    </w:p>
    <w:p w:rsidR="00D3227D" w:rsidRDefault="00897A32">
      <w:pPr>
        <w:pStyle w:val="ListBullet"/>
      </w:pPr>
      <w:r>
        <w:t>Black Widow: The Things They Say About Her #5</w:t>
      </w:r>
    </w:p>
    <w:p w:rsidR="00D3227D" w:rsidRDefault="00897A32">
      <w:pPr>
        <w:pStyle w:val="ListBullet"/>
      </w:pPr>
      <w:r>
        <w:t>Ghost Rider #6</w:t>
      </w:r>
    </w:p>
    <w:p w:rsidR="00D3227D" w:rsidRDefault="00897A32">
      <w:pPr>
        <w:pStyle w:val="ListBullet"/>
      </w:pPr>
      <w:r>
        <w:t>Marvel Adventures Fantastic Four #9</w:t>
      </w:r>
    </w:p>
    <w:p w:rsidR="00D3227D" w:rsidRDefault="00897A32">
      <w:pPr>
        <w:pStyle w:val="ListBullet"/>
      </w:pPr>
      <w:r>
        <w:t>Young Avengers #10</w:t>
      </w:r>
    </w:p>
    <w:p w:rsidR="00D3227D" w:rsidRDefault="00897A32">
      <w:pPr>
        <w:pStyle w:val="ListBullet"/>
      </w:pPr>
      <w:r>
        <w:t>X-Men Unlimited #13</w:t>
      </w:r>
    </w:p>
    <w:p w:rsidR="00D3227D" w:rsidRDefault="00897A32">
      <w:pPr>
        <w:pStyle w:val="ListBullet"/>
      </w:pPr>
      <w:r>
        <w:t>New Thunderbolts #18</w:t>
      </w:r>
    </w:p>
    <w:p w:rsidR="00D3227D" w:rsidRDefault="00897A32">
      <w:pPr>
        <w:pStyle w:val="ListBullet"/>
      </w:pPr>
      <w:r>
        <w:t>Cable &amp; Deadpool #25</w:t>
      </w:r>
    </w:p>
    <w:p w:rsidR="00D3227D" w:rsidRDefault="00897A32">
      <w:pPr>
        <w:pStyle w:val="ListBullet"/>
      </w:pPr>
      <w:r>
        <w:t>4 #27</w:t>
      </w:r>
    </w:p>
    <w:p w:rsidR="00D3227D" w:rsidRDefault="00897A32">
      <w:pPr>
        <w:pStyle w:val="ListBullet"/>
      </w:pPr>
      <w:r>
        <w:t>Star Wars: Empire #39</w:t>
      </w:r>
    </w:p>
    <w:p w:rsidR="00D3227D" w:rsidRDefault="00897A32">
      <w:pPr>
        <w:pStyle w:val="ListBullet"/>
      </w:pPr>
      <w:r>
        <w:t>Ultimate X-Men #67</w:t>
      </w:r>
    </w:p>
    <w:p w:rsidR="00D3227D" w:rsidRDefault="00897A32">
      <w:pPr>
        <w:pStyle w:val="ListBullet"/>
      </w:pPr>
      <w:r>
        <w:t>Star Wars: Republic #83</w:t>
      </w:r>
    </w:p>
    <w:p w:rsidR="00D3227D" w:rsidRDefault="00897A32">
      <w:pPr>
        <w:pStyle w:val="ListBullet"/>
      </w:pPr>
      <w:r>
        <w:t>Hulk #92</w:t>
      </w:r>
    </w:p>
    <w:p w:rsidR="00D3227D" w:rsidRDefault="00897A32">
      <w:pPr>
        <w:pStyle w:val="ListBullet"/>
      </w:pPr>
      <w:r>
        <w:t>X-Men #182</w:t>
      </w:r>
    </w:p>
    <w:p w:rsidR="00D3227D" w:rsidRDefault="00897A32">
      <w:pPr>
        <w:pStyle w:val="ListBullet"/>
      </w:pPr>
      <w:r>
        <w:t>Fury: Peacemaker #1</w:t>
      </w:r>
    </w:p>
    <w:p w:rsidR="00D3227D" w:rsidRDefault="00897A32">
      <w:pPr>
        <w:pStyle w:val="ListBullet"/>
      </w:pPr>
      <w:r>
        <w:t>Underworld #1</w:t>
      </w:r>
    </w:p>
    <w:p w:rsidR="00D3227D" w:rsidRDefault="00897A32">
      <w:pPr>
        <w:pStyle w:val="ListBullet"/>
      </w:pPr>
      <w:r>
        <w:t>Saga of the Squadron Supreme #1</w:t>
      </w:r>
    </w:p>
    <w:p w:rsidR="00D3227D" w:rsidRDefault="00897A32">
      <w:pPr>
        <w:pStyle w:val="ListBullet"/>
      </w:pPr>
      <w:r>
        <w:t>X-Men: The End - Men and X-Men #2</w:t>
      </w:r>
    </w:p>
    <w:p w:rsidR="00D3227D" w:rsidRDefault="00897A32">
      <w:pPr>
        <w:pStyle w:val="ListBullet"/>
      </w:pPr>
      <w:r>
        <w:t>Sable &amp; Fortune #2</w:t>
      </w:r>
    </w:p>
    <w:p w:rsidR="00D3227D" w:rsidRDefault="00897A32">
      <w:pPr>
        <w:pStyle w:val="ListBullet"/>
      </w:pPr>
      <w:r>
        <w:t>Doc Samson #2</w:t>
      </w:r>
    </w:p>
    <w:p w:rsidR="00D3227D" w:rsidRDefault="00897A32">
      <w:pPr>
        <w:pStyle w:val="ListBullet"/>
      </w:pPr>
      <w:r>
        <w:t>X-Factor #3</w:t>
      </w:r>
    </w:p>
    <w:p w:rsidR="00D3227D" w:rsidRDefault="00897A32">
      <w:pPr>
        <w:pStyle w:val="ListBullet"/>
      </w:pPr>
      <w:r>
        <w:t>Fantastic Four/Iron Man: Big in Japan #4</w:t>
      </w:r>
    </w:p>
    <w:p w:rsidR="00D3227D" w:rsidRDefault="00897A32">
      <w:pPr>
        <w:pStyle w:val="ListBullet"/>
      </w:pPr>
      <w:r>
        <w:t>New Excalibur #4</w:t>
      </w:r>
    </w:p>
    <w:p w:rsidR="00D3227D" w:rsidRDefault="00897A32">
      <w:pPr>
        <w:pStyle w:val="ListBullet"/>
      </w:pPr>
      <w:r>
        <w:t>Sentinel #4</w:t>
      </w:r>
    </w:p>
    <w:p w:rsidR="00D3227D" w:rsidRDefault="00897A32">
      <w:pPr>
        <w:pStyle w:val="ListBullet"/>
      </w:pPr>
      <w:r>
        <w:t>Sentry #5</w:t>
      </w:r>
    </w:p>
    <w:p w:rsidR="00D3227D" w:rsidRDefault="00897A32">
      <w:pPr>
        <w:pStyle w:val="ListBullet"/>
      </w:pPr>
      <w:r>
        <w:t>Supreme Power: Nighthawk #6</w:t>
      </w:r>
    </w:p>
    <w:p w:rsidR="00D3227D" w:rsidRDefault="00897A32">
      <w:pPr>
        <w:pStyle w:val="ListBullet"/>
      </w:pPr>
      <w:r>
        <w:t>Ultimate Marvel Flip Magazine #9</w:t>
      </w:r>
    </w:p>
    <w:p w:rsidR="00D3227D" w:rsidRDefault="00897A32">
      <w:pPr>
        <w:pStyle w:val="ListBullet"/>
      </w:pPr>
      <w:r>
        <w:t>Marvel Adventures Spider-Man #12</w:t>
      </w:r>
    </w:p>
    <w:p w:rsidR="00D3227D" w:rsidRDefault="00897A32">
      <w:pPr>
        <w:pStyle w:val="ListBullet"/>
      </w:pPr>
      <w:r>
        <w:t>Captain America #14</w:t>
      </w:r>
    </w:p>
    <w:p w:rsidR="00D3227D" w:rsidRDefault="00897A32">
      <w:pPr>
        <w:pStyle w:val="ListBullet"/>
      </w:pPr>
      <w:r>
        <w:t>Powers #16</w:t>
      </w:r>
    </w:p>
    <w:p w:rsidR="00D3227D" w:rsidRDefault="00897A32">
      <w:pPr>
        <w:pStyle w:val="ListBullet"/>
      </w:pPr>
      <w:r>
        <w:t>Marvel Team-Up #17</w:t>
      </w:r>
    </w:p>
    <w:p w:rsidR="00D3227D" w:rsidRDefault="00897A32">
      <w:pPr>
        <w:pStyle w:val="ListBullet"/>
      </w:pPr>
      <w:r>
        <w:t>Conan #25</w:t>
      </w:r>
    </w:p>
    <w:p w:rsidR="00D3227D" w:rsidRDefault="00897A32">
      <w:pPr>
        <w:pStyle w:val="ListBullet"/>
      </w:pPr>
      <w:r>
        <w:t>Punisher Max #30</w:t>
      </w:r>
    </w:p>
    <w:p w:rsidR="00D3227D" w:rsidRDefault="00897A32">
      <w:pPr>
        <w:pStyle w:val="ListBullet"/>
      </w:pPr>
      <w:r>
        <w:t>Spider-Girl #95</w:t>
      </w:r>
    </w:p>
    <w:p w:rsidR="00D3227D" w:rsidRDefault="00897A32">
      <w:pPr>
        <w:pStyle w:val="ListBullet"/>
      </w:pPr>
      <w:r>
        <w:t>Uncanny X-Men #469</w:t>
      </w:r>
    </w:p>
    <w:p w:rsidR="00D3227D" w:rsidRDefault="00897A32">
      <w:pPr>
        <w:pStyle w:val="ListBullet"/>
      </w:pPr>
      <w:r>
        <w:t>Fantastic Four #534</w:t>
      </w:r>
    </w:p>
    <w:p w:rsidR="00D3227D" w:rsidRDefault="00897A32">
      <w:pPr>
        <w:pStyle w:val="Heading3"/>
      </w:pPr>
      <w:r>
        <w:t>March, 2006</w:t>
      </w:r>
    </w:p>
    <w:p w:rsidR="00D3227D" w:rsidRDefault="00897A32">
      <w:r>
        <w:t xml:space="preserve">Number of comics published this month: </w:t>
      </w:r>
      <w:r>
        <w:rPr>
          <w:b/>
        </w:rPr>
        <w:t>95</w:t>
      </w:r>
    </w:p>
    <w:p w:rsidR="00D3227D" w:rsidRDefault="00897A32">
      <w:pPr>
        <w:pStyle w:val="ListBullet"/>
      </w:pPr>
      <w:r>
        <w:lastRenderedPageBreak/>
        <w:t>New Avengers: Illuminati #0</w:t>
      </w:r>
    </w:p>
    <w:p w:rsidR="00D3227D" w:rsidRDefault="00897A32">
      <w:pPr>
        <w:pStyle w:val="ListBullet"/>
      </w:pPr>
      <w:r>
        <w:t>Spider-Man &amp; Arana Special: The Hunter #1</w:t>
      </w:r>
    </w:p>
    <w:p w:rsidR="00D3227D" w:rsidRDefault="00897A32">
      <w:pPr>
        <w:pStyle w:val="ListBullet"/>
      </w:pPr>
      <w:r>
        <w:t>Marvel Romance Redux #1</w:t>
      </w:r>
    </w:p>
    <w:p w:rsidR="00D3227D" w:rsidRDefault="00897A32">
      <w:pPr>
        <w:pStyle w:val="ListBullet"/>
      </w:pPr>
      <w:r>
        <w:t>Captain America 65th Anniversary #1</w:t>
      </w:r>
    </w:p>
    <w:p w:rsidR="00D3227D" w:rsidRDefault="00897A32">
      <w:pPr>
        <w:pStyle w:val="ListBullet"/>
      </w:pPr>
      <w:r>
        <w:t>Star Wars: Tag &amp; Bink II #1</w:t>
      </w:r>
    </w:p>
    <w:p w:rsidR="00D3227D" w:rsidRDefault="00897A32">
      <w:pPr>
        <w:pStyle w:val="ListBullet"/>
      </w:pPr>
      <w:r>
        <w:t>X-Statix Presents: Dead Girl #3</w:t>
      </w:r>
    </w:p>
    <w:p w:rsidR="00D3227D" w:rsidRDefault="00897A32">
      <w:pPr>
        <w:pStyle w:val="ListBullet"/>
      </w:pPr>
      <w:r>
        <w:t>Star Wars: Knights of the Old Republic #3</w:t>
      </w:r>
    </w:p>
    <w:p w:rsidR="00D3227D" w:rsidRDefault="00897A32">
      <w:pPr>
        <w:pStyle w:val="ListBullet"/>
      </w:pPr>
      <w:r>
        <w:t>Marvel Spotlight #4</w:t>
      </w:r>
    </w:p>
    <w:p w:rsidR="00D3227D" w:rsidRDefault="00897A32">
      <w:pPr>
        <w:pStyle w:val="ListBullet"/>
      </w:pPr>
      <w:r>
        <w:t>Untold Tales of the New Universe #4</w:t>
      </w:r>
    </w:p>
    <w:p w:rsidR="00D3227D" w:rsidRDefault="00897A32">
      <w:pPr>
        <w:pStyle w:val="ListBullet"/>
      </w:pPr>
      <w:r>
        <w:t>Books of Doom #5</w:t>
      </w:r>
    </w:p>
    <w:p w:rsidR="00D3227D" w:rsidRDefault="00897A32">
      <w:pPr>
        <w:pStyle w:val="ListBullet"/>
      </w:pPr>
      <w:r>
        <w:t>The Thing #5</w:t>
      </w:r>
    </w:p>
    <w:p w:rsidR="00D3227D" w:rsidRDefault="00897A32">
      <w:pPr>
        <w:pStyle w:val="ListBullet"/>
      </w:pPr>
      <w:r>
        <w:t>The Invincible Iron Man #6</w:t>
      </w:r>
    </w:p>
    <w:p w:rsidR="00D3227D" w:rsidRDefault="00897A32">
      <w:pPr>
        <w:pStyle w:val="ListBullet"/>
      </w:pPr>
      <w:r>
        <w:t>Nick Fury's Howling Commandos #6</w:t>
      </w:r>
    </w:p>
    <w:p w:rsidR="00D3227D" w:rsidRDefault="00897A32">
      <w:pPr>
        <w:pStyle w:val="ListBullet"/>
      </w:pPr>
      <w:r>
        <w:t>Sentry #7</w:t>
      </w:r>
    </w:p>
    <w:p w:rsidR="00D3227D" w:rsidRDefault="00897A32">
      <w:pPr>
        <w:pStyle w:val="ListBullet"/>
      </w:pPr>
      <w:r>
        <w:t>Ultimate Spider-Man #92</w:t>
      </w:r>
    </w:p>
    <w:p w:rsidR="00D3227D" w:rsidRDefault="00897A32">
      <w:pPr>
        <w:pStyle w:val="ListBullet"/>
      </w:pPr>
      <w:r>
        <w:t>Uncanny X-Men #471</w:t>
      </w:r>
    </w:p>
    <w:p w:rsidR="00D3227D" w:rsidRDefault="00897A32">
      <w:pPr>
        <w:pStyle w:val="ListBullet"/>
      </w:pPr>
      <w:r>
        <w:t>Fantastic Four #536</w:t>
      </w:r>
    </w:p>
    <w:p w:rsidR="00D3227D" w:rsidRDefault="00897A32">
      <w:pPr>
        <w:pStyle w:val="ListBullet"/>
      </w:pPr>
      <w:r>
        <w:t>Squadron Supreme #1</w:t>
      </w:r>
    </w:p>
    <w:p w:rsidR="00D3227D" w:rsidRDefault="00897A32">
      <w:pPr>
        <w:pStyle w:val="ListBullet"/>
      </w:pPr>
      <w:r>
        <w:t>Untold Tales of the New Universe #1</w:t>
      </w:r>
    </w:p>
    <w:p w:rsidR="00D3227D" w:rsidRDefault="00897A32">
      <w:pPr>
        <w:pStyle w:val="ListBullet"/>
      </w:pPr>
      <w:r>
        <w:t>Storm #2</w:t>
      </w:r>
    </w:p>
    <w:p w:rsidR="00D3227D" w:rsidRDefault="00897A32">
      <w:pPr>
        <w:pStyle w:val="ListBullet"/>
      </w:pPr>
      <w:r>
        <w:t>Sable &amp; Fortune #3</w:t>
      </w:r>
    </w:p>
    <w:p w:rsidR="00D3227D" w:rsidRDefault="00897A32">
      <w:pPr>
        <w:pStyle w:val="ListBullet"/>
      </w:pPr>
      <w:r>
        <w:t>Nextwave: Agents of H.a.T.E. #3</w:t>
      </w:r>
    </w:p>
    <w:p w:rsidR="00D3227D" w:rsidRDefault="00897A32">
      <w:pPr>
        <w:pStyle w:val="ListBullet"/>
      </w:pPr>
      <w:r>
        <w:t>Daughters of the Dragon #3</w:t>
      </w:r>
    </w:p>
    <w:p w:rsidR="00D3227D" w:rsidRDefault="00897A32">
      <w:pPr>
        <w:pStyle w:val="ListBullet"/>
      </w:pPr>
      <w:r>
        <w:t>Ares #3</w:t>
      </w:r>
    </w:p>
    <w:p w:rsidR="00D3227D" w:rsidRDefault="00897A32">
      <w:pPr>
        <w:pStyle w:val="ListBullet"/>
      </w:pPr>
      <w:r>
        <w:t>All-New Official Handbook of the Marvel Universe A to Z #3</w:t>
      </w:r>
    </w:p>
    <w:p w:rsidR="00D3227D" w:rsidRDefault="00897A32">
      <w:pPr>
        <w:pStyle w:val="ListBullet"/>
      </w:pPr>
      <w:r>
        <w:t>Spider-Man Loves Mary Jane #4</w:t>
      </w:r>
    </w:p>
    <w:p w:rsidR="00D3227D" w:rsidRDefault="00897A32">
      <w:pPr>
        <w:pStyle w:val="ListBullet"/>
      </w:pPr>
      <w:r>
        <w:t>Iron Man: Inevitable #4</w:t>
      </w:r>
    </w:p>
    <w:p w:rsidR="00D3227D" w:rsidRDefault="00897A32">
      <w:pPr>
        <w:pStyle w:val="ListBullet"/>
      </w:pPr>
      <w:r>
        <w:t>Supreme Power: Hyperion #5</w:t>
      </w:r>
    </w:p>
    <w:p w:rsidR="00D3227D" w:rsidRDefault="00897A32">
      <w:pPr>
        <w:pStyle w:val="ListBullet"/>
      </w:pPr>
      <w:r>
        <w:t>X-Factor #5</w:t>
      </w:r>
    </w:p>
    <w:p w:rsidR="00D3227D" w:rsidRDefault="00897A32">
      <w:pPr>
        <w:pStyle w:val="ListBullet"/>
      </w:pPr>
      <w:r>
        <w:t>She-Hulk #6</w:t>
      </w:r>
    </w:p>
    <w:p w:rsidR="00D3227D" w:rsidRDefault="00897A32">
      <w:pPr>
        <w:pStyle w:val="ListBullet"/>
      </w:pPr>
      <w:r>
        <w:t>Black Panther #14</w:t>
      </w:r>
    </w:p>
    <w:p w:rsidR="00D3227D" w:rsidRDefault="00897A32">
      <w:pPr>
        <w:pStyle w:val="ListBullet"/>
      </w:pPr>
      <w:r>
        <w:t>Captain America #16</w:t>
      </w:r>
    </w:p>
    <w:p w:rsidR="00D3227D" w:rsidRDefault="00897A32">
      <w:pPr>
        <w:pStyle w:val="ListBullet"/>
      </w:pPr>
      <w:r>
        <w:t>New Avengers #17</w:t>
      </w:r>
    </w:p>
    <w:p w:rsidR="00D3227D" w:rsidRDefault="00897A32">
      <w:pPr>
        <w:pStyle w:val="ListBullet"/>
      </w:pPr>
      <w:r>
        <w:t>Amazing Fantasy #19</w:t>
      </w:r>
    </w:p>
    <w:p w:rsidR="00D3227D" w:rsidRDefault="00897A32">
      <w:pPr>
        <w:pStyle w:val="ListBullet"/>
      </w:pPr>
      <w:r>
        <w:t>Ultimate Fantastic Four #28</w:t>
      </w:r>
    </w:p>
    <w:p w:rsidR="00D3227D" w:rsidRDefault="00897A32">
      <w:pPr>
        <w:pStyle w:val="ListBullet"/>
      </w:pPr>
      <w:r>
        <w:t>Wolverine #40</w:t>
      </w:r>
    </w:p>
    <w:p w:rsidR="00D3227D" w:rsidRDefault="00897A32">
      <w:pPr>
        <w:pStyle w:val="ListBullet"/>
      </w:pPr>
      <w:r>
        <w:t>Exiles #78</w:t>
      </w:r>
    </w:p>
    <w:p w:rsidR="00D3227D" w:rsidRDefault="00897A32">
      <w:pPr>
        <w:pStyle w:val="ListBullet"/>
      </w:pPr>
      <w:r>
        <w:t>Daredevil #83</w:t>
      </w:r>
    </w:p>
    <w:p w:rsidR="00D3227D" w:rsidRDefault="00897A32">
      <w:pPr>
        <w:pStyle w:val="ListBullet"/>
      </w:pPr>
      <w:r>
        <w:t>Hulk #93</w:t>
      </w:r>
    </w:p>
    <w:p w:rsidR="00D3227D" w:rsidRDefault="00897A32">
      <w:pPr>
        <w:pStyle w:val="ListBullet"/>
      </w:pPr>
      <w:r>
        <w:t>X-Men #184</w:t>
      </w:r>
    </w:p>
    <w:p w:rsidR="00D3227D" w:rsidRDefault="00897A32">
      <w:pPr>
        <w:pStyle w:val="ListBullet"/>
      </w:pPr>
      <w:r>
        <w:t>Amazing Spider-Man #530</w:t>
      </w:r>
    </w:p>
    <w:p w:rsidR="00D3227D" w:rsidRDefault="00897A32">
      <w:pPr>
        <w:pStyle w:val="ListBullet"/>
      </w:pPr>
      <w:r>
        <w:t>Annihilation: Prologue #0</w:t>
      </w:r>
    </w:p>
    <w:p w:rsidR="00D3227D" w:rsidRDefault="00897A32">
      <w:pPr>
        <w:pStyle w:val="ListBullet"/>
      </w:pPr>
      <w:r>
        <w:lastRenderedPageBreak/>
        <w:t>Conan: Book of Thoth #1</w:t>
      </w:r>
    </w:p>
    <w:p w:rsidR="00D3227D" w:rsidRDefault="00897A32">
      <w:pPr>
        <w:pStyle w:val="ListBullet"/>
      </w:pPr>
      <w:r>
        <w:t>Fury: Peacemaker #2</w:t>
      </w:r>
    </w:p>
    <w:p w:rsidR="00D3227D" w:rsidRDefault="00897A32">
      <w:pPr>
        <w:pStyle w:val="ListBullet"/>
      </w:pPr>
      <w:r>
        <w:t>X-Men: Apocalypse/Dracula #2</w:t>
      </w:r>
    </w:p>
    <w:p w:rsidR="00D3227D" w:rsidRDefault="00897A32">
      <w:pPr>
        <w:pStyle w:val="ListBullet"/>
      </w:pPr>
      <w:r>
        <w:t>Ultimate Extinction #3</w:t>
      </w:r>
    </w:p>
    <w:p w:rsidR="00D3227D" w:rsidRDefault="00897A32">
      <w:pPr>
        <w:pStyle w:val="ListBullet"/>
      </w:pPr>
      <w:r>
        <w:t>New Mangaverse #3</w:t>
      </w:r>
    </w:p>
    <w:p w:rsidR="00D3227D" w:rsidRDefault="00897A32">
      <w:pPr>
        <w:pStyle w:val="ListBullet"/>
      </w:pPr>
      <w:r>
        <w:t>Untold Tales of the New Universe #3</w:t>
      </w:r>
    </w:p>
    <w:p w:rsidR="00D3227D" w:rsidRDefault="00897A32">
      <w:pPr>
        <w:pStyle w:val="ListBullet"/>
      </w:pPr>
      <w:r>
        <w:t>Spider-Woman: Origin #4</w:t>
      </w:r>
    </w:p>
    <w:p w:rsidR="00D3227D" w:rsidRDefault="00897A32">
      <w:pPr>
        <w:pStyle w:val="ListBullet"/>
      </w:pPr>
      <w:r>
        <w:t>Punisher Vs. Bullseye #5</w:t>
      </w:r>
    </w:p>
    <w:p w:rsidR="00D3227D" w:rsidRDefault="00897A32">
      <w:pPr>
        <w:pStyle w:val="ListBullet"/>
      </w:pPr>
      <w:r>
        <w:t>X-Men: Deadly Genesis #5</w:t>
      </w:r>
    </w:p>
    <w:p w:rsidR="00D3227D" w:rsidRDefault="00897A32">
      <w:pPr>
        <w:pStyle w:val="ListBullet"/>
      </w:pPr>
      <w:r>
        <w:t>Friendly Neighborhood Spider-Man #6</w:t>
      </w:r>
    </w:p>
    <w:p w:rsidR="00D3227D" w:rsidRDefault="00897A32">
      <w:pPr>
        <w:pStyle w:val="ListBullet"/>
      </w:pPr>
      <w:r>
        <w:t>Marvel Adventures Flip Magazine #10</w:t>
      </w:r>
    </w:p>
    <w:p w:rsidR="00D3227D" w:rsidRDefault="00897A32">
      <w:pPr>
        <w:pStyle w:val="ListBullet"/>
      </w:pPr>
      <w:r>
        <w:t>Runaways #14</w:t>
      </w:r>
    </w:p>
    <w:p w:rsidR="00D3227D" w:rsidRDefault="00897A32">
      <w:pPr>
        <w:pStyle w:val="ListBullet"/>
      </w:pPr>
      <w:r>
        <w:t>4 #28</w:t>
      </w:r>
    </w:p>
    <w:p w:rsidR="00D3227D" w:rsidRDefault="00897A32">
      <w:pPr>
        <w:pStyle w:val="ListBullet"/>
      </w:pPr>
      <w:r>
        <w:t>Ultimate X-Men #68</w:t>
      </w:r>
    </w:p>
    <w:p w:rsidR="00D3227D" w:rsidRDefault="00897A32">
      <w:pPr>
        <w:pStyle w:val="ListBullet"/>
      </w:pPr>
      <w:r>
        <w:t>Fantastic Four: First Family #1</w:t>
      </w:r>
    </w:p>
    <w:p w:rsidR="00D3227D" w:rsidRDefault="00897A32">
      <w:pPr>
        <w:pStyle w:val="ListBullet"/>
      </w:pPr>
      <w:r>
        <w:t>Untold Tales of the New Universe #2</w:t>
      </w:r>
    </w:p>
    <w:p w:rsidR="00D3227D" w:rsidRDefault="00897A32">
      <w:pPr>
        <w:pStyle w:val="ListBullet"/>
      </w:pPr>
      <w:r>
        <w:t>X-Men: The 198 #3</w:t>
      </w:r>
    </w:p>
    <w:p w:rsidR="00D3227D" w:rsidRDefault="00897A32">
      <w:pPr>
        <w:pStyle w:val="ListBullet"/>
      </w:pPr>
      <w:r>
        <w:t>Sentinel Squad O*N*E #3</w:t>
      </w:r>
    </w:p>
    <w:p w:rsidR="00D3227D" w:rsidRDefault="00897A32">
      <w:pPr>
        <w:pStyle w:val="ListBullet"/>
      </w:pPr>
      <w:r>
        <w:t>Son of M #4</w:t>
      </w:r>
    </w:p>
    <w:p w:rsidR="00D3227D" w:rsidRDefault="00897A32">
      <w:pPr>
        <w:pStyle w:val="ListBullet"/>
      </w:pPr>
      <w:r>
        <w:t>Marvel Adventures Fantastic Four #10</w:t>
      </w:r>
    </w:p>
    <w:p w:rsidR="00D3227D" w:rsidRDefault="00897A32">
      <w:pPr>
        <w:pStyle w:val="ListBullet"/>
      </w:pPr>
      <w:r>
        <w:t>Spider-Man Unlimited #14</w:t>
      </w:r>
    </w:p>
    <w:p w:rsidR="00D3227D" w:rsidRDefault="00897A32">
      <w:pPr>
        <w:pStyle w:val="ListBullet"/>
      </w:pPr>
      <w:r>
        <w:t>Pulse #14</w:t>
      </w:r>
    </w:p>
    <w:p w:rsidR="00D3227D" w:rsidRDefault="00897A32">
      <w:pPr>
        <w:pStyle w:val="ListBullet"/>
      </w:pPr>
      <w:r>
        <w:t>Powers #17</w:t>
      </w:r>
    </w:p>
    <w:p w:rsidR="00D3227D" w:rsidRDefault="00897A32">
      <w:pPr>
        <w:pStyle w:val="ListBullet"/>
      </w:pPr>
      <w:r>
        <w:t>New X-Men #24</w:t>
      </w:r>
    </w:p>
    <w:p w:rsidR="00D3227D" w:rsidRDefault="00897A32">
      <w:pPr>
        <w:pStyle w:val="ListBullet"/>
      </w:pPr>
      <w:r>
        <w:t>Sensational Spider-Man #24</w:t>
      </w:r>
    </w:p>
    <w:p w:rsidR="00D3227D" w:rsidRDefault="00897A32">
      <w:pPr>
        <w:pStyle w:val="ListBullet"/>
      </w:pPr>
      <w:r>
        <w:t>Cable &amp; Deadpool #26</w:t>
      </w:r>
    </w:p>
    <w:p w:rsidR="00D3227D" w:rsidRDefault="00897A32">
      <w:pPr>
        <w:pStyle w:val="ListBullet"/>
      </w:pPr>
      <w:r>
        <w:t>Ultimate Spider-Man #91</w:t>
      </w:r>
    </w:p>
    <w:p w:rsidR="00D3227D" w:rsidRDefault="00897A32">
      <w:pPr>
        <w:pStyle w:val="ListBullet"/>
      </w:pPr>
      <w:r>
        <w:t>Thunderbolts #100</w:t>
      </w:r>
    </w:p>
    <w:p w:rsidR="00D3227D" w:rsidRDefault="00897A32">
      <w:pPr>
        <w:pStyle w:val="ListBullet"/>
      </w:pPr>
      <w:r>
        <w:t>Star Wars: Knights Of The Old Republic/Rebellion #0</w:t>
      </w:r>
    </w:p>
    <w:p w:rsidR="00D3227D" w:rsidRDefault="00897A32">
      <w:pPr>
        <w:pStyle w:val="ListBullet"/>
      </w:pPr>
      <w:r>
        <w:t>Marvel Milestones #1</w:t>
      </w:r>
    </w:p>
    <w:p w:rsidR="00D3227D" w:rsidRDefault="00897A32">
      <w:pPr>
        <w:pStyle w:val="ListBullet"/>
      </w:pPr>
      <w:r>
        <w:t>Ms. Marvel #1</w:t>
      </w:r>
    </w:p>
    <w:p w:rsidR="00D3227D" w:rsidRDefault="00897A32">
      <w:pPr>
        <w:pStyle w:val="ListBullet"/>
      </w:pPr>
      <w:r>
        <w:t>Nextwave: Agents of H.a.T.E. #2</w:t>
      </w:r>
    </w:p>
    <w:p w:rsidR="00D3227D" w:rsidRDefault="00897A32">
      <w:pPr>
        <w:pStyle w:val="ListBullet"/>
      </w:pPr>
      <w:r>
        <w:t>Daughters of the Dragon #2</w:t>
      </w:r>
    </w:p>
    <w:p w:rsidR="00D3227D" w:rsidRDefault="00897A32">
      <w:pPr>
        <w:pStyle w:val="ListBullet"/>
      </w:pPr>
      <w:r>
        <w:t>I (Heart) Marvel #2</w:t>
      </w:r>
    </w:p>
    <w:p w:rsidR="00D3227D" w:rsidRDefault="00897A32">
      <w:pPr>
        <w:pStyle w:val="ListBullet"/>
      </w:pPr>
      <w:r>
        <w:t>Underworld #2</w:t>
      </w:r>
    </w:p>
    <w:p w:rsidR="00D3227D" w:rsidRDefault="00897A32">
      <w:pPr>
        <w:pStyle w:val="ListBullet"/>
      </w:pPr>
      <w:r>
        <w:t>X-Men: The End - Men and X-Men #3</w:t>
      </w:r>
    </w:p>
    <w:p w:rsidR="00D3227D" w:rsidRDefault="00897A32">
      <w:pPr>
        <w:pStyle w:val="ListBullet"/>
      </w:pPr>
      <w:r>
        <w:t>Doc Samson #3</w:t>
      </w:r>
    </w:p>
    <w:p w:rsidR="00D3227D" w:rsidRDefault="00897A32">
      <w:pPr>
        <w:pStyle w:val="ListBullet"/>
      </w:pPr>
      <w:r>
        <w:t>Books of Doom #4</w:t>
      </w:r>
    </w:p>
    <w:p w:rsidR="00D3227D" w:rsidRDefault="00897A32">
      <w:pPr>
        <w:pStyle w:val="ListBullet"/>
      </w:pPr>
      <w:r>
        <w:t>X-Factor #4</w:t>
      </w:r>
    </w:p>
    <w:p w:rsidR="00D3227D" w:rsidRDefault="00897A32">
      <w:pPr>
        <w:pStyle w:val="ListBullet"/>
      </w:pPr>
      <w:r>
        <w:t>Marvel Zombies #4</w:t>
      </w:r>
    </w:p>
    <w:p w:rsidR="00D3227D" w:rsidRDefault="00897A32">
      <w:pPr>
        <w:pStyle w:val="ListBullet"/>
      </w:pPr>
      <w:r>
        <w:t>Friendly Neighborhood Spider-Man #5</w:t>
      </w:r>
    </w:p>
    <w:p w:rsidR="00D3227D" w:rsidRDefault="00897A32">
      <w:pPr>
        <w:pStyle w:val="ListBullet"/>
      </w:pPr>
      <w:r>
        <w:t>New Excalibur #5</w:t>
      </w:r>
    </w:p>
    <w:p w:rsidR="00D3227D" w:rsidRDefault="00897A32">
      <w:pPr>
        <w:pStyle w:val="ListBullet"/>
      </w:pPr>
      <w:r>
        <w:lastRenderedPageBreak/>
        <w:t>Sentinel #5</w:t>
      </w:r>
    </w:p>
    <w:p w:rsidR="00D3227D" w:rsidRDefault="00897A32">
      <w:pPr>
        <w:pStyle w:val="ListBullet"/>
      </w:pPr>
      <w:r>
        <w:t>Untold Tales of the New Universe #5</w:t>
      </w:r>
    </w:p>
    <w:p w:rsidR="00D3227D" w:rsidRDefault="00897A32">
      <w:pPr>
        <w:pStyle w:val="ListBullet"/>
      </w:pPr>
      <w:r>
        <w:t>Ultimates 2 #10</w:t>
      </w:r>
    </w:p>
    <w:p w:rsidR="00D3227D" w:rsidRDefault="00897A32">
      <w:pPr>
        <w:pStyle w:val="ListBullet"/>
      </w:pPr>
      <w:r>
        <w:t>Marvel Adventures Spider-Man #13</w:t>
      </w:r>
    </w:p>
    <w:p w:rsidR="00D3227D" w:rsidRDefault="00897A32">
      <w:pPr>
        <w:pStyle w:val="ListBullet"/>
      </w:pPr>
      <w:r>
        <w:t>Amazing Fantasy #18</w:t>
      </w:r>
    </w:p>
    <w:p w:rsidR="00D3227D" w:rsidRDefault="00897A32">
      <w:pPr>
        <w:pStyle w:val="ListBullet"/>
      </w:pPr>
      <w:r>
        <w:t>Marvel Team-Up #18</w:t>
      </w:r>
    </w:p>
    <w:p w:rsidR="00D3227D" w:rsidRDefault="00897A32">
      <w:pPr>
        <w:pStyle w:val="ListBullet"/>
      </w:pPr>
      <w:r>
        <w:t>Conan #26</w:t>
      </w:r>
    </w:p>
    <w:p w:rsidR="00D3227D" w:rsidRDefault="00897A32">
      <w:pPr>
        <w:pStyle w:val="ListBullet"/>
      </w:pPr>
      <w:r>
        <w:t>Punisher Max #31</w:t>
      </w:r>
    </w:p>
    <w:p w:rsidR="00D3227D" w:rsidRDefault="00897A32">
      <w:pPr>
        <w:pStyle w:val="ListBullet"/>
      </w:pPr>
      <w:r>
        <w:t>Star Wars: Empire #40</w:t>
      </w:r>
    </w:p>
    <w:p w:rsidR="00D3227D" w:rsidRDefault="00897A32">
      <w:pPr>
        <w:pStyle w:val="ListBullet"/>
      </w:pPr>
      <w:r>
        <w:t>Spider-Girl #96</w:t>
      </w:r>
    </w:p>
    <w:p w:rsidR="00D3227D" w:rsidRDefault="00897A32">
      <w:pPr>
        <w:pStyle w:val="ListBullet"/>
      </w:pPr>
      <w:r>
        <w:t>Uncanny X-Men #470</w:t>
      </w:r>
    </w:p>
    <w:p w:rsidR="00D3227D" w:rsidRDefault="00897A32">
      <w:pPr>
        <w:pStyle w:val="Heading3"/>
      </w:pPr>
      <w:r>
        <w:t>April, 2006</w:t>
      </w:r>
    </w:p>
    <w:p w:rsidR="00D3227D" w:rsidRDefault="00897A32">
      <w:r>
        <w:t xml:space="preserve">Number of comics published this month: </w:t>
      </w:r>
      <w:r>
        <w:rPr>
          <w:b/>
        </w:rPr>
        <w:t>80</w:t>
      </w:r>
    </w:p>
    <w:p w:rsidR="00D3227D" w:rsidRDefault="00897A32">
      <w:pPr>
        <w:pStyle w:val="ListBullet"/>
      </w:pPr>
      <w:r>
        <w:t>Elks Custom Comic Book #1</w:t>
      </w:r>
    </w:p>
    <w:p w:rsidR="00D3227D" w:rsidRDefault="00897A32">
      <w:pPr>
        <w:pStyle w:val="ListBullet"/>
      </w:pPr>
      <w:r>
        <w:t>New Avengers Annual #1</w:t>
      </w:r>
    </w:p>
    <w:p w:rsidR="00D3227D" w:rsidRDefault="00897A32">
      <w:pPr>
        <w:pStyle w:val="ListBullet"/>
      </w:pPr>
      <w:r>
        <w:t>Annihilation: Ronan #1</w:t>
      </w:r>
    </w:p>
    <w:p w:rsidR="00D3227D" w:rsidRDefault="00897A32">
      <w:pPr>
        <w:pStyle w:val="ListBullet"/>
      </w:pPr>
      <w:r>
        <w:t>Star Wars: Tag &amp; Bink II #2</w:t>
      </w:r>
    </w:p>
    <w:p w:rsidR="00D3227D" w:rsidRDefault="00897A32">
      <w:pPr>
        <w:pStyle w:val="ListBullet"/>
      </w:pPr>
      <w:r>
        <w:t>Storm #3</w:t>
      </w:r>
    </w:p>
    <w:p w:rsidR="00D3227D" w:rsidRDefault="00897A32">
      <w:pPr>
        <w:pStyle w:val="ListBullet"/>
      </w:pPr>
      <w:r>
        <w:t>Daughters of the Dragon #4</w:t>
      </w:r>
    </w:p>
    <w:p w:rsidR="00D3227D" w:rsidRDefault="00897A32">
      <w:pPr>
        <w:pStyle w:val="ListBullet"/>
      </w:pPr>
      <w:r>
        <w:t>All-New Official Handbook of the Marvel Universe A to Z #4</w:t>
      </w:r>
    </w:p>
    <w:p w:rsidR="00D3227D" w:rsidRDefault="00897A32">
      <w:pPr>
        <w:pStyle w:val="ListBullet"/>
      </w:pPr>
      <w:r>
        <w:t>Star Wars: Knights of the Old Republic #4</w:t>
      </w:r>
    </w:p>
    <w:p w:rsidR="00D3227D" w:rsidRDefault="00897A32">
      <w:pPr>
        <w:pStyle w:val="ListBullet"/>
      </w:pPr>
      <w:r>
        <w:t>Spider-Man Loves Mary Jane #5</w:t>
      </w:r>
    </w:p>
    <w:p w:rsidR="00D3227D" w:rsidRDefault="00897A32">
      <w:pPr>
        <w:pStyle w:val="ListBullet"/>
      </w:pPr>
      <w:r>
        <w:t>Iron Man: Inevitable #5</w:t>
      </w:r>
    </w:p>
    <w:p w:rsidR="00D3227D" w:rsidRDefault="00897A32">
      <w:pPr>
        <w:pStyle w:val="ListBullet"/>
      </w:pPr>
      <w:r>
        <w:t>The Thing #6</w:t>
      </w:r>
    </w:p>
    <w:p w:rsidR="00D3227D" w:rsidRDefault="00897A32">
      <w:pPr>
        <w:pStyle w:val="ListBullet"/>
      </w:pPr>
      <w:r>
        <w:t>X-Factor #6</w:t>
      </w:r>
    </w:p>
    <w:p w:rsidR="00D3227D" w:rsidRDefault="00897A32">
      <w:pPr>
        <w:pStyle w:val="ListBullet"/>
      </w:pPr>
      <w:r>
        <w:t>Sentry #8</w:t>
      </w:r>
    </w:p>
    <w:p w:rsidR="00D3227D" w:rsidRDefault="00897A32">
      <w:pPr>
        <w:pStyle w:val="ListBullet"/>
      </w:pPr>
      <w:r>
        <w:t>Marvel Milestones #13</w:t>
      </w:r>
    </w:p>
    <w:p w:rsidR="00D3227D" w:rsidRDefault="00897A32">
      <w:pPr>
        <w:pStyle w:val="ListBullet"/>
      </w:pPr>
      <w:r>
        <w:t>Astonishing X-Men #14</w:t>
      </w:r>
    </w:p>
    <w:p w:rsidR="00D3227D" w:rsidRDefault="00897A32">
      <w:pPr>
        <w:pStyle w:val="ListBullet"/>
      </w:pPr>
      <w:r>
        <w:t>Black Panther #15</w:t>
      </w:r>
    </w:p>
    <w:p w:rsidR="00D3227D" w:rsidRDefault="00897A32">
      <w:pPr>
        <w:pStyle w:val="ListBullet"/>
      </w:pPr>
      <w:r>
        <w:t>Runaways #15</w:t>
      </w:r>
    </w:p>
    <w:p w:rsidR="00D3227D" w:rsidRDefault="00897A32">
      <w:pPr>
        <w:pStyle w:val="ListBullet"/>
      </w:pPr>
      <w:r>
        <w:t>Amazing Fantasy #20</w:t>
      </w:r>
    </w:p>
    <w:p w:rsidR="00D3227D" w:rsidRDefault="00897A32">
      <w:pPr>
        <w:pStyle w:val="ListBullet"/>
      </w:pPr>
      <w:r>
        <w:t>Ultimate Fantastic Four #29</w:t>
      </w:r>
    </w:p>
    <w:p w:rsidR="00D3227D" w:rsidRDefault="00897A32">
      <w:pPr>
        <w:pStyle w:val="ListBullet"/>
      </w:pPr>
      <w:r>
        <w:t>4 #29</w:t>
      </w:r>
    </w:p>
    <w:p w:rsidR="00D3227D" w:rsidRDefault="00897A32">
      <w:pPr>
        <w:pStyle w:val="ListBullet"/>
      </w:pPr>
      <w:r>
        <w:t>Marvel Previews #33</w:t>
      </w:r>
    </w:p>
    <w:p w:rsidR="00D3227D" w:rsidRDefault="00897A32">
      <w:pPr>
        <w:pStyle w:val="ListBullet"/>
      </w:pPr>
      <w:r>
        <w:t>Wolverine #41</w:t>
      </w:r>
    </w:p>
    <w:p w:rsidR="00D3227D" w:rsidRDefault="00897A32">
      <w:pPr>
        <w:pStyle w:val="ListBullet"/>
      </w:pPr>
      <w:r>
        <w:t>Hulk #94</w:t>
      </w:r>
    </w:p>
    <w:p w:rsidR="00D3227D" w:rsidRDefault="00897A32">
      <w:pPr>
        <w:pStyle w:val="ListBullet"/>
      </w:pPr>
      <w:r>
        <w:t>Amazing Spider-Man #531</w:t>
      </w:r>
    </w:p>
    <w:p w:rsidR="00D3227D" w:rsidRDefault="00897A32">
      <w:pPr>
        <w:pStyle w:val="ListBullet"/>
      </w:pPr>
      <w:r>
        <w:t>Fantastic Four #537</w:t>
      </w:r>
    </w:p>
    <w:p w:rsidR="00D3227D" w:rsidRDefault="00897A32">
      <w:pPr>
        <w:pStyle w:val="ListBullet"/>
      </w:pPr>
      <w:r>
        <w:t>Avengers and Power Pack Assemble! #1</w:t>
      </w:r>
    </w:p>
    <w:p w:rsidR="00D3227D" w:rsidRDefault="00897A32">
      <w:pPr>
        <w:pStyle w:val="ListBullet"/>
      </w:pPr>
      <w:r>
        <w:t>Annihilation: Nova #1</w:t>
      </w:r>
    </w:p>
    <w:p w:rsidR="00D3227D" w:rsidRDefault="00897A32">
      <w:pPr>
        <w:pStyle w:val="ListBullet"/>
      </w:pPr>
      <w:r>
        <w:lastRenderedPageBreak/>
        <w:t>Wolverine Origins #1</w:t>
      </w:r>
    </w:p>
    <w:p w:rsidR="00D3227D" w:rsidRDefault="00897A32">
      <w:pPr>
        <w:pStyle w:val="ListBullet"/>
      </w:pPr>
      <w:r>
        <w:t>Squadron Supreme #2</w:t>
      </w:r>
    </w:p>
    <w:p w:rsidR="00D3227D" w:rsidRDefault="00897A32">
      <w:pPr>
        <w:pStyle w:val="ListBullet"/>
      </w:pPr>
      <w:r>
        <w:t>Conan: Book of Thoth #2</w:t>
      </w:r>
    </w:p>
    <w:p w:rsidR="00D3227D" w:rsidRDefault="00897A32">
      <w:pPr>
        <w:pStyle w:val="ListBullet"/>
      </w:pPr>
      <w:r>
        <w:t>Fury: Peacemaker #3</w:t>
      </w:r>
    </w:p>
    <w:p w:rsidR="00D3227D" w:rsidRDefault="00897A32">
      <w:pPr>
        <w:pStyle w:val="ListBullet"/>
      </w:pPr>
      <w:r>
        <w:t>Sable &amp; Fortune #4</w:t>
      </w:r>
    </w:p>
    <w:p w:rsidR="00D3227D" w:rsidRDefault="00897A32">
      <w:pPr>
        <w:pStyle w:val="ListBullet"/>
      </w:pPr>
      <w:r>
        <w:t>Nextwave: Agents of H.a.T.E. #4</w:t>
      </w:r>
    </w:p>
    <w:p w:rsidR="00D3227D" w:rsidRDefault="00897A32">
      <w:pPr>
        <w:pStyle w:val="ListBullet"/>
      </w:pPr>
      <w:r>
        <w:t>Sentinel Squad O*N*E #4</w:t>
      </w:r>
    </w:p>
    <w:p w:rsidR="00D3227D" w:rsidRDefault="00897A32">
      <w:pPr>
        <w:pStyle w:val="ListBullet"/>
      </w:pPr>
      <w:r>
        <w:t>New Mangaverse #4</w:t>
      </w:r>
    </w:p>
    <w:p w:rsidR="00D3227D" w:rsidRDefault="00897A32">
      <w:pPr>
        <w:pStyle w:val="ListBullet"/>
      </w:pPr>
      <w:r>
        <w:t>X-Statix Presents: Dead Girl #4</w:t>
      </w:r>
    </w:p>
    <w:p w:rsidR="00D3227D" w:rsidRDefault="00897A32">
      <w:pPr>
        <w:pStyle w:val="ListBullet"/>
      </w:pPr>
      <w:r>
        <w:t>Spider-Woman: Origin #5</w:t>
      </w:r>
    </w:p>
    <w:p w:rsidR="00D3227D" w:rsidRDefault="00897A32">
      <w:pPr>
        <w:pStyle w:val="ListBullet"/>
      </w:pPr>
      <w:r>
        <w:t>Marvel Spotlight #5</w:t>
      </w:r>
    </w:p>
    <w:p w:rsidR="00D3227D" w:rsidRDefault="00897A32">
      <w:pPr>
        <w:pStyle w:val="ListBullet"/>
      </w:pPr>
      <w:r>
        <w:t>The Invincible Iron Man #7</w:t>
      </w:r>
    </w:p>
    <w:p w:rsidR="00D3227D" w:rsidRDefault="00897A32">
      <w:pPr>
        <w:pStyle w:val="ListBullet"/>
      </w:pPr>
      <w:r>
        <w:t>Marvel Adventures Flip Magazine #11</w:t>
      </w:r>
    </w:p>
    <w:p w:rsidR="00D3227D" w:rsidRDefault="00897A32">
      <w:pPr>
        <w:pStyle w:val="ListBullet"/>
      </w:pPr>
      <w:r>
        <w:t>Captain America #17</w:t>
      </w:r>
    </w:p>
    <w:p w:rsidR="00D3227D" w:rsidRDefault="00897A32">
      <w:pPr>
        <w:pStyle w:val="ListBullet"/>
      </w:pPr>
      <w:r>
        <w:t>New Avengers #18</w:t>
      </w:r>
    </w:p>
    <w:p w:rsidR="00D3227D" w:rsidRDefault="00897A32">
      <w:pPr>
        <w:pStyle w:val="ListBullet"/>
      </w:pPr>
      <w:r>
        <w:t>Sensational Spider-Man #25</w:t>
      </w:r>
    </w:p>
    <w:p w:rsidR="00D3227D" w:rsidRDefault="00897A32">
      <w:pPr>
        <w:pStyle w:val="ListBullet"/>
      </w:pPr>
      <w:r>
        <w:t>Daredevil #84</w:t>
      </w:r>
    </w:p>
    <w:p w:rsidR="00D3227D" w:rsidRDefault="00897A32">
      <w:pPr>
        <w:pStyle w:val="ListBullet"/>
      </w:pPr>
      <w:r>
        <w:t>X-Men #185</w:t>
      </w:r>
    </w:p>
    <w:p w:rsidR="00D3227D" w:rsidRDefault="00897A32">
      <w:pPr>
        <w:pStyle w:val="ListBullet"/>
      </w:pPr>
      <w:r>
        <w:t>Marvel Romance Redux #1</w:t>
      </w:r>
    </w:p>
    <w:p w:rsidR="00D3227D" w:rsidRDefault="00897A32">
      <w:pPr>
        <w:pStyle w:val="ListBullet"/>
      </w:pPr>
      <w:r>
        <w:t>Annihilation: Super-Skrull #1</w:t>
      </w:r>
    </w:p>
    <w:p w:rsidR="00D3227D" w:rsidRDefault="00897A32">
      <w:pPr>
        <w:pStyle w:val="ListBullet"/>
      </w:pPr>
      <w:r>
        <w:t>Star Wars: Boba Fett - Overkill #1</w:t>
      </w:r>
    </w:p>
    <w:p w:rsidR="00D3227D" w:rsidRDefault="00897A32">
      <w:pPr>
        <w:pStyle w:val="ListBullet"/>
      </w:pPr>
      <w:r>
        <w:t>Star Wars: Rebellion #1</w:t>
      </w:r>
    </w:p>
    <w:p w:rsidR="00D3227D" w:rsidRDefault="00897A32">
      <w:pPr>
        <w:pStyle w:val="ListBullet"/>
      </w:pPr>
      <w:r>
        <w:t>Fantastic Four: First Family #2</w:t>
      </w:r>
    </w:p>
    <w:p w:rsidR="00D3227D" w:rsidRDefault="00897A32">
      <w:pPr>
        <w:pStyle w:val="ListBullet"/>
      </w:pPr>
      <w:r>
        <w:t>Ms. Marvel #2</w:t>
      </w:r>
    </w:p>
    <w:p w:rsidR="00D3227D" w:rsidRDefault="00897A32">
      <w:pPr>
        <w:pStyle w:val="ListBullet"/>
      </w:pPr>
      <w:r>
        <w:t>Ultimate Extinction #4</w:t>
      </w:r>
    </w:p>
    <w:p w:rsidR="00D3227D" w:rsidRDefault="00897A32">
      <w:pPr>
        <w:pStyle w:val="ListBullet"/>
      </w:pPr>
      <w:r>
        <w:t>X-Men: The 198 #4</w:t>
      </w:r>
    </w:p>
    <w:p w:rsidR="00D3227D" w:rsidRDefault="00897A32">
      <w:pPr>
        <w:pStyle w:val="ListBullet"/>
      </w:pPr>
      <w:r>
        <w:t>Son of M #5</w:t>
      </w:r>
    </w:p>
    <w:p w:rsidR="00D3227D" w:rsidRDefault="00897A32">
      <w:pPr>
        <w:pStyle w:val="ListBullet"/>
      </w:pPr>
      <w:r>
        <w:t>Friendly Neighborhood Spider-Man #7</w:t>
      </w:r>
    </w:p>
    <w:p w:rsidR="00D3227D" w:rsidRDefault="00897A32">
      <w:pPr>
        <w:pStyle w:val="ListBullet"/>
      </w:pPr>
      <w:r>
        <w:t>Marvel Adventures Fantastic Four #11</w:t>
      </w:r>
    </w:p>
    <w:p w:rsidR="00D3227D" w:rsidRDefault="00897A32">
      <w:pPr>
        <w:pStyle w:val="ListBullet"/>
      </w:pPr>
      <w:r>
        <w:t>New X-Men #25</w:t>
      </w:r>
    </w:p>
    <w:p w:rsidR="00D3227D" w:rsidRDefault="00897A32">
      <w:pPr>
        <w:pStyle w:val="ListBullet"/>
      </w:pPr>
      <w:r>
        <w:t>Cable &amp; Deadpool #27</w:t>
      </w:r>
    </w:p>
    <w:p w:rsidR="00D3227D" w:rsidRDefault="00897A32">
      <w:pPr>
        <w:pStyle w:val="ListBullet"/>
      </w:pPr>
      <w:r>
        <w:t>Exiles #79</w:t>
      </w:r>
    </w:p>
    <w:p w:rsidR="00D3227D" w:rsidRDefault="00897A32">
      <w:pPr>
        <w:pStyle w:val="ListBullet"/>
      </w:pPr>
      <w:r>
        <w:t>Ultimate Spider-Man #93</w:t>
      </w:r>
    </w:p>
    <w:p w:rsidR="00D3227D" w:rsidRDefault="00897A32">
      <w:pPr>
        <w:pStyle w:val="ListBullet"/>
      </w:pPr>
      <w:r>
        <w:t>Thunderbolts #101</w:t>
      </w:r>
    </w:p>
    <w:p w:rsidR="00D3227D" w:rsidRDefault="00897A32">
      <w:pPr>
        <w:pStyle w:val="ListBullet"/>
      </w:pPr>
      <w:r>
        <w:t>Uncanny X-Men #472</w:t>
      </w:r>
    </w:p>
    <w:p w:rsidR="00D3227D" w:rsidRDefault="00897A32">
      <w:pPr>
        <w:pStyle w:val="ListBullet"/>
      </w:pPr>
      <w:r>
        <w:t>Moon Knight #1</w:t>
      </w:r>
    </w:p>
    <w:p w:rsidR="00D3227D" w:rsidRDefault="00897A32">
      <w:pPr>
        <w:pStyle w:val="ListBullet"/>
      </w:pPr>
      <w:r>
        <w:t>Annihilation: Silver Surfer #1</w:t>
      </w:r>
    </w:p>
    <w:p w:rsidR="00D3227D" w:rsidRDefault="00897A32">
      <w:pPr>
        <w:pStyle w:val="ListBullet"/>
      </w:pPr>
      <w:r>
        <w:t>X-Men: Apocalypse/Dracula #3</w:t>
      </w:r>
    </w:p>
    <w:p w:rsidR="00D3227D" w:rsidRDefault="00897A32">
      <w:pPr>
        <w:pStyle w:val="ListBullet"/>
      </w:pPr>
      <w:r>
        <w:t>Underworld #3</w:t>
      </w:r>
    </w:p>
    <w:p w:rsidR="00D3227D" w:rsidRDefault="00897A32">
      <w:pPr>
        <w:pStyle w:val="ListBullet"/>
      </w:pPr>
      <w:r>
        <w:t>X-Men: The End - Men and X-Men #4</w:t>
      </w:r>
    </w:p>
    <w:p w:rsidR="00D3227D" w:rsidRDefault="00897A32">
      <w:pPr>
        <w:pStyle w:val="ListBullet"/>
      </w:pPr>
      <w:r>
        <w:t>Doc Samson #4</w:t>
      </w:r>
    </w:p>
    <w:p w:rsidR="00D3227D" w:rsidRDefault="00897A32">
      <w:pPr>
        <w:pStyle w:val="ListBullet"/>
      </w:pPr>
      <w:r>
        <w:t>Marvel Zombies #5</w:t>
      </w:r>
    </w:p>
    <w:p w:rsidR="00D3227D" w:rsidRDefault="00897A32">
      <w:pPr>
        <w:pStyle w:val="ListBullet"/>
      </w:pPr>
      <w:r>
        <w:lastRenderedPageBreak/>
        <w:t>New Excalibur #6</w:t>
      </w:r>
    </w:p>
    <w:p w:rsidR="00D3227D" w:rsidRDefault="00897A32">
      <w:pPr>
        <w:pStyle w:val="ListBullet"/>
      </w:pPr>
      <w:r>
        <w:t>Book of Lost Souls #6</w:t>
      </w:r>
    </w:p>
    <w:p w:rsidR="00D3227D" w:rsidRDefault="00897A32">
      <w:pPr>
        <w:pStyle w:val="ListBullet"/>
      </w:pPr>
      <w:r>
        <w:t>Young Avengers #11</w:t>
      </w:r>
    </w:p>
    <w:p w:rsidR="00D3227D" w:rsidRDefault="00897A32">
      <w:pPr>
        <w:pStyle w:val="ListBullet"/>
      </w:pPr>
      <w:r>
        <w:t>Ultimate Marvel Flip Magazine #11</w:t>
      </w:r>
    </w:p>
    <w:p w:rsidR="00D3227D" w:rsidRDefault="00897A32">
      <w:pPr>
        <w:pStyle w:val="ListBullet"/>
      </w:pPr>
      <w:r>
        <w:t>X-Men Unlimited #14</w:t>
      </w:r>
    </w:p>
    <w:p w:rsidR="00D3227D" w:rsidRDefault="00897A32">
      <w:pPr>
        <w:pStyle w:val="ListBullet"/>
      </w:pPr>
      <w:r>
        <w:t>Marvel Adventures Spider-Man #14</w:t>
      </w:r>
    </w:p>
    <w:p w:rsidR="00D3227D" w:rsidRDefault="00897A32">
      <w:pPr>
        <w:pStyle w:val="ListBullet"/>
      </w:pPr>
      <w:r>
        <w:t>Marvel Team-Up #19</w:t>
      </w:r>
    </w:p>
    <w:p w:rsidR="00D3227D" w:rsidRDefault="00897A32">
      <w:pPr>
        <w:pStyle w:val="ListBullet"/>
      </w:pPr>
      <w:r>
        <w:t>Ultimate X-Men #69</w:t>
      </w:r>
    </w:p>
    <w:p w:rsidR="00D3227D" w:rsidRDefault="00897A32">
      <w:pPr>
        <w:pStyle w:val="ListBullet"/>
      </w:pPr>
      <w:r>
        <w:t>Spider-Girl #97</w:t>
      </w:r>
    </w:p>
    <w:p w:rsidR="00D3227D" w:rsidRDefault="00897A32">
      <w:pPr>
        <w:pStyle w:val="ListBullet"/>
      </w:pPr>
      <w:r>
        <w:t>I (Heart) Marvel #3</w:t>
      </w:r>
    </w:p>
    <w:p w:rsidR="00D3227D" w:rsidRDefault="00897A32">
      <w:pPr>
        <w:pStyle w:val="ListBullet"/>
      </w:pPr>
      <w:r>
        <w:t>Conan #27</w:t>
      </w:r>
    </w:p>
    <w:p w:rsidR="00D3227D" w:rsidRDefault="00897A32">
      <w:pPr>
        <w:pStyle w:val="Heading3"/>
      </w:pPr>
      <w:r>
        <w:t>May, 2006</w:t>
      </w:r>
    </w:p>
    <w:p w:rsidR="00D3227D" w:rsidRDefault="00897A32">
      <w:r>
        <w:t xml:space="preserve">Number of comics published this month: </w:t>
      </w:r>
      <w:r>
        <w:rPr>
          <w:b/>
        </w:rPr>
        <w:t>85</w:t>
      </w:r>
    </w:p>
    <w:p w:rsidR="00D3227D" w:rsidRDefault="00897A32">
      <w:pPr>
        <w:pStyle w:val="ListBullet"/>
      </w:pPr>
      <w:r>
        <w:t>Punisher: The Tyger #1</w:t>
      </w:r>
    </w:p>
    <w:p w:rsidR="00D3227D" w:rsidRDefault="00897A32">
      <w:pPr>
        <w:pStyle w:val="ListBullet"/>
      </w:pPr>
      <w:r>
        <w:t>Storm #4</w:t>
      </w:r>
    </w:p>
    <w:p w:rsidR="00D3227D" w:rsidRDefault="00897A32">
      <w:pPr>
        <w:pStyle w:val="ListBullet"/>
      </w:pPr>
      <w:r>
        <w:t>Ultimate Extinction #5</w:t>
      </w:r>
    </w:p>
    <w:p w:rsidR="00D3227D" w:rsidRDefault="00897A32">
      <w:pPr>
        <w:pStyle w:val="ListBullet"/>
      </w:pPr>
      <w:r>
        <w:t>Daughters of the Dragon #5</w:t>
      </w:r>
    </w:p>
    <w:p w:rsidR="00D3227D" w:rsidRDefault="00897A32">
      <w:pPr>
        <w:pStyle w:val="ListBullet"/>
      </w:pPr>
      <w:r>
        <w:t>All-New Official Handbook of the Marvel Universe A to Z #5</w:t>
      </w:r>
    </w:p>
    <w:p w:rsidR="00D3227D" w:rsidRDefault="00897A32">
      <w:pPr>
        <w:pStyle w:val="ListBullet"/>
      </w:pPr>
      <w:r>
        <w:t>Star Wars: Knights of the Old Republic #5</w:t>
      </w:r>
    </w:p>
    <w:p w:rsidR="00D3227D" w:rsidRDefault="00897A32">
      <w:pPr>
        <w:pStyle w:val="ListBullet"/>
      </w:pPr>
      <w:r>
        <w:t>Books of Doom #6</w:t>
      </w:r>
    </w:p>
    <w:p w:rsidR="00D3227D" w:rsidRDefault="00897A32">
      <w:pPr>
        <w:pStyle w:val="ListBullet"/>
      </w:pPr>
      <w:r>
        <w:t>Son of M #6</w:t>
      </w:r>
    </w:p>
    <w:p w:rsidR="00D3227D" w:rsidRDefault="00897A32">
      <w:pPr>
        <w:pStyle w:val="ListBullet"/>
      </w:pPr>
      <w:r>
        <w:t>Iron Man: Inevitable #6</w:t>
      </w:r>
    </w:p>
    <w:p w:rsidR="00D3227D" w:rsidRDefault="00897A32">
      <w:pPr>
        <w:pStyle w:val="ListBullet"/>
      </w:pPr>
      <w:r>
        <w:t>The Thing #7</w:t>
      </w:r>
    </w:p>
    <w:p w:rsidR="00D3227D" w:rsidRDefault="00897A32">
      <w:pPr>
        <w:pStyle w:val="ListBullet"/>
      </w:pPr>
      <w:r>
        <w:t>Runaways #16</w:t>
      </w:r>
    </w:p>
    <w:p w:rsidR="00D3227D" w:rsidRDefault="00897A32">
      <w:pPr>
        <w:pStyle w:val="ListBullet"/>
      </w:pPr>
      <w:r>
        <w:t>Ultimate Fantastic Four #30</w:t>
      </w:r>
    </w:p>
    <w:p w:rsidR="00D3227D" w:rsidRDefault="00897A32">
      <w:pPr>
        <w:pStyle w:val="ListBullet"/>
      </w:pPr>
      <w:r>
        <w:t>Ultimate Spider-Man #95</w:t>
      </w:r>
    </w:p>
    <w:p w:rsidR="00D3227D" w:rsidRDefault="00897A32">
      <w:pPr>
        <w:pStyle w:val="ListBullet"/>
      </w:pPr>
      <w:r>
        <w:t>Hulk #95</w:t>
      </w:r>
    </w:p>
    <w:p w:rsidR="00D3227D" w:rsidRDefault="00897A32">
      <w:pPr>
        <w:pStyle w:val="ListBullet"/>
      </w:pPr>
      <w:r>
        <w:t>Amazing Spider-Man #532</w:t>
      </w:r>
    </w:p>
    <w:p w:rsidR="00D3227D" w:rsidRDefault="00897A32">
      <w:pPr>
        <w:pStyle w:val="ListBullet"/>
      </w:pPr>
      <w:r>
        <w:t>Fantastic Four: A Death in the Family #1</w:t>
      </w:r>
    </w:p>
    <w:p w:rsidR="00D3227D" w:rsidRDefault="00897A32">
      <w:pPr>
        <w:pStyle w:val="ListBullet"/>
      </w:pPr>
      <w:r>
        <w:t>Last Planet Standing #2</w:t>
      </w:r>
    </w:p>
    <w:p w:rsidR="00D3227D" w:rsidRDefault="00897A32">
      <w:pPr>
        <w:pStyle w:val="ListBullet"/>
      </w:pPr>
      <w:r>
        <w:t>Avengers and Power Pack Assemble! #2</w:t>
      </w:r>
    </w:p>
    <w:p w:rsidR="00D3227D" w:rsidRDefault="00897A32">
      <w:pPr>
        <w:pStyle w:val="ListBullet"/>
      </w:pPr>
      <w:r>
        <w:t>Annihilation: Ronan #2</w:t>
      </w:r>
    </w:p>
    <w:p w:rsidR="00D3227D" w:rsidRDefault="00897A32">
      <w:pPr>
        <w:pStyle w:val="ListBullet"/>
      </w:pPr>
      <w:r>
        <w:t>Conan: Book of Thoth #3</w:t>
      </w:r>
    </w:p>
    <w:p w:rsidR="00D3227D" w:rsidRDefault="00897A32">
      <w:pPr>
        <w:pStyle w:val="ListBullet"/>
      </w:pPr>
      <w:r>
        <w:t>Nextwave: Agents of H.a.T.E. #5</w:t>
      </w:r>
    </w:p>
    <w:p w:rsidR="00D3227D" w:rsidRDefault="00897A32">
      <w:pPr>
        <w:pStyle w:val="ListBullet"/>
      </w:pPr>
      <w:r>
        <w:t>X-Statix Presents: Dead Girl #5</w:t>
      </w:r>
    </w:p>
    <w:p w:rsidR="00D3227D" w:rsidRDefault="00897A32">
      <w:pPr>
        <w:pStyle w:val="ListBullet"/>
      </w:pPr>
      <w:r>
        <w:t>Spider-Man Loves Mary Jane #6</w:t>
      </w:r>
    </w:p>
    <w:p w:rsidR="00D3227D" w:rsidRDefault="00897A32">
      <w:pPr>
        <w:pStyle w:val="ListBullet"/>
      </w:pPr>
      <w:r>
        <w:t>X-Factor #7</w:t>
      </w:r>
    </w:p>
    <w:p w:rsidR="00D3227D" w:rsidRDefault="00897A32">
      <w:pPr>
        <w:pStyle w:val="ListBullet"/>
      </w:pPr>
      <w:r>
        <w:t>New Excalibur #7</w:t>
      </w:r>
    </w:p>
    <w:p w:rsidR="00D3227D" w:rsidRDefault="00897A32">
      <w:pPr>
        <w:pStyle w:val="ListBullet"/>
      </w:pPr>
      <w:r>
        <w:t>The Invincible Iron Man #8</w:t>
      </w:r>
    </w:p>
    <w:p w:rsidR="00D3227D" w:rsidRDefault="00897A32">
      <w:pPr>
        <w:pStyle w:val="ListBullet"/>
      </w:pPr>
      <w:r>
        <w:t>She-Hulk #8</w:t>
      </w:r>
    </w:p>
    <w:p w:rsidR="00D3227D" w:rsidRDefault="00897A32">
      <w:pPr>
        <w:pStyle w:val="ListBullet"/>
      </w:pPr>
      <w:r>
        <w:lastRenderedPageBreak/>
        <w:t>Marvel Milestones #14</w:t>
      </w:r>
    </w:p>
    <w:p w:rsidR="00D3227D" w:rsidRDefault="00897A32">
      <w:pPr>
        <w:pStyle w:val="ListBullet"/>
      </w:pPr>
      <w:r>
        <w:t>Black Panther #16</w:t>
      </w:r>
    </w:p>
    <w:p w:rsidR="00D3227D" w:rsidRDefault="00897A32">
      <w:pPr>
        <w:pStyle w:val="ListBullet"/>
      </w:pPr>
      <w:r>
        <w:t>Powers #18</w:t>
      </w:r>
    </w:p>
    <w:p w:rsidR="00D3227D" w:rsidRDefault="00897A32">
      <w:pPr>
        <w:pStyle w:val="ListBullet"/>
      </w:pPr>
      <w:r>
        <w:t>Sensational Spider-Man #26</w:t>
      </w:r>
    </w:p>
    <w:p w:rsidR="00D3227D" w:rsidRDefault="00897A32">
      <w:pPr>
        <w:pStyle w:val="ListBullet"/>
      </w:pPr>
      <w:r>
        <w:t>Marvel Previews #34</w:t>
      </w:r>
    </w:p>
    <w:p w:rsidR="00D3227D" w:rsidRDefault="00897A32">
      <w:pPr>
        <w:pStyle w:val="ListBullet"/>
      </w:pPr>
      <w:r>
        <w:t>Wolverine #42</w:t>
      </w:r>
    </w:p>
    <w:p w:rsidR="00D3227D" w:rsidRDefault="00897A32">
      <w:pPr>
        <w:pStyle w:val="ListBullet"/>
      </w:pPr>
      <w:r>
        <w:t>Exiles #81</w:t>
      </w:r>
    </w:p>
    <w:p w:rsidR="00D3227D" w:rsidRDefault="00897A32">
      <w:pPr>
        <w:pStyle w:val="ListBullet"/>
      </w:pPr>
      <w:r>
        <w:t>Daredevil #85</w:t>
      </w:r>
    </w:p>
    <w:p w:rsidR="00D3227D" w:rsidRDefault="00897A32">
      <w:pPr>
        <w:pStyle w:val="ListBullet"/>
      </w:pPr>
      <w:r>
        <w:t>I (Heart) Marvel #4</w:t>
      </w:r>
    </w:p>
    <w:p w:rsidR="00D3227D" w:rsidRDefault="00897A32">
      <w:pPr>
        <w:pStyle w:val="ListBullet"/>
      </w:pPr>
      <w:r>
        <w:t>Marvel Legacy: The 1970s #1</w:t>
      </w:r>
    </w:p>
    <w:p w:rsidR="00D3227D" w:rsidRDefault="00897A32">
      <w:pPr>
        <w:pStyle w:val="ListBullet"/>
      </w:pPr>
      <w:r>
        <w:t>Haunt of Horror: Edgar Allan Poe #1</w:t>
      </w:r>
    </w:p>
    <w:p w:rsidR="00D3227D" w:rsidRDefault="00897A32">
      <w:pPr>
        <w:pStyle w:val="ListBullet"/>
      </w:pPr>
      <w:r>
        <w:t>X-Men Fairy Tales #1</w:t>
      </w:r>
    </w:p>
    <w:p w:rsidR="00D3227D" w:rsidRDefault="00897A32">
      <w:pPr>
        <w:pStyle w:val="ListBullet"/>
      </w:pPr>
      <w:r>
        <w:t>Marvel Adventures the Avengers #1</w:t>
      </w:r>
    </w:p>
    <w:p w:rsidR="00D3227D" w:rsidRDefault="00897A32">
      <w:pPr>
        <w:pStyle w:val="ListBullet"/>
      </w:pPr>
      <w:r>
        <w:t>Moon Knight #2</w:t>
      </w:r>
    </w:p>
    <w:p w:rsidR="00D3227D" w:rsidRDefault="00897A32">
      <w:pPr>
        <w:pStyle w:val="ListBullet"/>
      </w:pPr>
      <w:r>
        <w:t>Annihilation: Nova #2</w:t>
      </w:r>
    </w:p>
    <w:p w:rsidR="00D3227D" w:rsidRDefault="00897A32">
      <w:pPr>
        <w:pStyle w:val="ListBullet"/>
      </w:pPr>
      <w:r>
        <w:t>Wolverine Origins #2</w:t>
      </w:r>
    </w:p>
    <w:p w:rsidR="00D3227D" w:rsidRDefault="00897A32">
      <w:pPr>
        <w:pStyle w:val="ListBullet"/>
      </w:pPr>
      <w:r>
        <w:t>Star Wars: Rebellion #2</w:t>
      </w:r>
    </w:p>
    <w:p w:rsidR="00D3227D" w:rsidRDefault="00897A32">
      <w:pPr>
        <w:pStyle w:val="ListBullet"/>
      </w:pPr>
      <w:r>
        <w:t>Squadron Supreme #3</w:t>
      </w:r>
    </w:p>
    <w:p w:rsidR="00D3227D" w:rsidRDefault="00897A32">
      <w:pPr>
        <w:pStyle w:val="ListBullet"/>
      </w:pPr>
      <w:r>
        <w:t>Ms. Marvel #3</w:t>
      </w:r>
    </w:p>
    <w:p w:rsidR="00D3227D" w:rsidRDefault="00897A32">
      <w:pPr>
        <w:pStyle w:val="ListBullet"/>
      </w:pPr>
      <w:r>
        <w:t>New Mangaverse #5</w:t>
      </w:r>
    </w:p>
    <w:p w:rsidR="00D3227D" w:rsidRDefault="00897A32">
      <w:pPr>
        <w:pStyle w:val="ListBullet"/>
      </w:pPr>
      <w:r>
        <w:t>X-Men: Deadly Genesis #6</w:t>
      </w:r>
    </w:p>
    <w:p w:rsidR="00D3227D" w:rsidRDefault="00897A32">
      <w:pPr>
        <w:pStyle w:val="ListBullet"/>
      </w:pPr>
      <w:r>
        <w:t>Marvel Adventures Flip Magazine #12</w:t>
      </w:r>
    </w:p>
    <w:p w:rsidR="00D3227D" w:rsidRDefault="00897A32">
      <w:pPr>
        <w:pStyle w:val="ListBullet"/>
      </w:pPr>
      <w:r>
        <w:t>Captain America #18</w:t>
      </w:r>
    </w:p>
    <w:p w:rsidR="00D3227D" w:rsidRDefault="00897A32">
      <w:pPr>
        <w:pStyle w:val="ListBullet"/>
      </w:pPr>
      <w:r>
        <w:t>New Avengers #19</w:t>
      </w:r>
    </w:p>
    <w:p w:rsidR="00D3227D" w:rsidRDefault="00897A32">
      <w:pPr>
        <w:pStyle w:val="ListBullet"/>
      </w:pPr>
      <w:r>
        <w:t>Ultimate X-Men #70</w:t>
      </w:r>
    </w:p>
    <w:p w:rsidR="00D3227D" w:rsidRDefault="00897A32">
      <w:pPr>
        <w:pStyle w:val="ListBullet"/>
      </w:pPr>
      <w:r>
        <w:t>X-Men #186</w:t>
      </w:r>
    </w:p>
    <w:p w:rsidR="00D3227D" w:rsidRDefault="00897A32">
      <w:pPr>
        <w:pStyle w:val="ListBullet"/>
      </w:pPr>
      <w:r>
        <w:t>Last Planet Standing #1</w:t>
      </w:r>
    </w:p>
    <w:p w:rsidR="00D3227D" w:rsidRDefault="00897A32">
      <w:pPr>
        <w:pStyle w:val="ListBullet"/>
      </w:pPr>
      <w:r>
        <w:t>Annihilation: Super-Skrull #2</w:t>
      </w:r>
    </w:p>
    <w:p w:rsidR="00D3227D" w:rsidRDefault="00897A32">
      <w:pPr>
        <w:pStyle w:val="ListBullet"/>
      </w:pPr>
      <w:r>
        <w:t>Fantastic Four: First Family #3</w:t>
      </w:r>
    </w:p>
    <w:p w:rsidR="00D3227D" w:rsidRDefault="00897A32">
      <w:pPr>
        <w:pStyle w:val="ListBullet"/>
      </w:pPr>
      <w:r>
        <w:t>Ares #4</w:t>
      </w:r>
    </w:p>
    <w:p w:rsidR="00D3227D" w:rsidRDefault="00897A32">
      <w:pPr>
        <w:pStyle w:val="ListBullet"/>
      </w:pPr>
      <w:r>
        <w:t>X-Men: The 198 #5</w:t>
      </w:r>
    </w:p>
    <w:p w:rsidR="00D3227D" w:rsidRDefault="00897A32">
      <w:pPr>
        <w:pStyle w:val="ListBullet"/>
      </w:pPr>
      <w:r>
        <w:t>She-Hulk #7</w:t>
      </w:r>
    </w:p>
    <w:p w:rsidR="00D3227D" w:rsidRDefault="00897A32">
      <w:pPr>
        <w:pStyle w:val="ListBullet"/>
      </w:pPr>
      <w:r>
        <w:t>Marvel Adventures Fantastic Four #12</w:t>
      </w:r>
    </w:p>
    <w:p w:rsidR="00D3227D" w:rsidRDefault="00897A32">
      <w:pPr>
        <w:pStyle w:val="ListBullet"/>
      </w:pPr>
      <w:r>
        <w:t>New X-Men #26</w:t>
      </w:r>
    </w:p>
    <w:p w:rsidR="00D3227D" w:rsidRDefault="00897A32">
      <w:pPr>
        <w:pStyle w:val="ListBullet"/>
      </w:pPr>
      <w:r>
        <w:t>Cable &amp; Deadpool #28</w:t>
      </w:r>
    </w:p>
    <w:p w:rsidR="00D3227D" w:rsidRDefault="00897A32">
      <w:pPr>
        <w:pStyle w:val="ListBullet"/>
      </w:pPr>
      <w:r>
        <w:t>Spider-Girl #98</w:t>
      </w:r>
    </w:p>
    <w:p w:rsidR="00D3227D" w:rsidRDefault="00897A32">
      <w:pPr>
        <w:pStyle w:val="ListBullet"/>
      </w:pPr>
      <w:r>
        <w:t>Thunderbolts #102</w:t>
      </w:r>
    </w:p>
    <w:p w:rsidR="00D3227D" w:rsidRDefault="00897A32">
      <w:pPr>
        <w:pStyle w:val="ListBullet"/>
      </w:pPr>
      <w:r>
        <w:t>Uncanny X-Men #473</w:t>
      </w:r>
    </w:p>
    <w:p w:rsidR="00D3227D" w:rsidRDefault="00897A32">
      <w:pPr>
        <w:pStyle w:val="ListBullet"/>
      </w:pPr>
      <w:r>
        <w:t>Marvel Romance Redux #1</w:t>
      </w:r>
    </w:p>
    <w:p w:rsidR="00D3227D" w:rsidRDefault="00897A32">
      <w:pPr>
        <w:pStyle w:val="ListBullet"/>
      </w:pPr>
      <w:r>
        <w:t>Civil War #1</w:t>
      </w:r>
    </w:p>
    <w:p w:rsidR="00D3227D" w:rsidRDefault="00897A32">
      <w:pPr>
        <w:pStyle w:val="ListBullet"/>
      </w:pPr>
      <w:r>
        <w:t>Annihilation: Silver Surfer #2</w:t>
      </w:r>
    </w:p>
    <w:p w:rsidR="00D3227D" w:rsidRDefault="00897A32">
      <w:pPr>
        <w:pStyle w:val="ListBullet"/>
      </w:pPr>
      <w:r>
        <w:t>Fury: Peacemaker #4</w:t>
      </w:r>
    </w:p>
    <w:p w:rsidR="00D3227D" w:rsidRDefault="00897A32">
      <w:pPr>
        <w:pStyle w:val="ListBullet"/>
      </w:pPr>
      <w:r>
        <w:lastRenderedPageBreak/>
        <w:t>X-Men: Apocalypse/Dracula #4</w:t>
      </w:r>
    </w:p>
    <w:p w:rsidR="00D3227D" w:rsidRDefault="00897A32">
      <w:pPr>
        <w:pStyle w:val="ListBullet"/>
      </w:pPr>
      <w:r>
        <w:t>Underworld #4</w:t>
      </w:r>
    </w:p>
    <w:p w:rsidR="00D3227D" w:rsidRDefault="00897A32">
      <w:pPr>
        <w:pStyle w:val="ListBullet"/>
      </w:pPr>
      <w:r>
        <w:t>X-Men: The End - Men and X-Men #5</w:t>
      </w:r>
    </w:p>
    <w:p w:rsidR="00D3227D" w:rsidRDefault="00897A32">
      <w:pPr>
        <w:pStyle w:val="ListBullet"/>
      </w:pPr>
      <w:r>
        <w:t>Doc Samson #5</w:t>
      </w:r>
    </w:p>
    <w:p w:rsidR="00D3227D" w:rsidRDefault="00897A32">
      <w:pPr>
        <w:pStyle w:val="ListBullet"/>
      </w:pPr>
      <w:r>
        <w:t>Sentinel Squad O*N*E #5</w:t>
      </w:r>
    </w:p>
    <w:p w:rsidR="00D3227D" w:rsidRDefault="00897A32">
      <w:pPr>
        <w:pStyle w:val="ListBullet"/>
      </w:pPr>
      <w:r>
        <w:t>Friendly Neighborhood Spider-Man #8</w:t>
      </w:r>
    </w:p>
    <w:p w:rsidR="00D3227D" w:rsidRDefault="00897A32">
      <w:pPr>
        <w:pStyle w:val="ListBullet"/>
      </w:pPr>
      <w:r>
        <w:t>Ultimate Marvel Flip Magazine #12</w:t>
      </w:r>
    </w:p>
    <w:p w:rsidR="00D3227D" w:rsidRDefault="00897A32">
      <w:pPr>
        <w:pStyle w:val="ListBullet"/>
      </w:pPr>
      <w:r>
        <w:t>Spider-Man Unlimited #15</w:t>
      </w:r>
    </w:p>
    <w:p w:rsidR="00D3227D" w:rsidRDefault="00897A32">
      <w:pPr>
        <w:pStyle w:val="ListBullet"/>
      </w:pPr>
      <w:r>
        <w:t>Marvel Adventures Spider-Man #15</w:t>
      </w:r>
    </w:p>
    <w:p w:rsidR="00D3227D" w:rsidRDefault="00897A32">
      <w:pPr>
        <w:pStyle w:val="ListBullet"/>
      </w:pPr>
      <w:r>
        <w:t>Marvel Team-Up #20</w:t>
      </w:r>
    </w:p>
    <w:p w:rsidR="00D3227D" w:rsidRDefault="00897A32">
      <w:pPr>
        <w:pStyle w:val="ListBullet"/>
      </w:pPr>
      <w:r>
        <w:t>Punisher Max #33</w:t>
      </w:r>
    </w:p>
    <w:p w:rsidR="00D3227D" w:rsidRDefault="00897A32">
      <w:pPr>
        <w:pStyle w:val="ListBullet"/>
      </w:pPr>
      <w:r>
        <w:t>Exiles #80</w:t>
      </w:r>
    </w:p>
    <w:p w:rsidR="00D3227D" w:rsidRDefault="00897A32">
      <w:pPr>
        <w:pStyle w:val="ListBullet"/>
      </w:pPr>
      <w:r>
        <w:t>Ultimate Spider-Man #94</w:t>
      </w:r>
    </w:p>
    <w:p w:rsidR="00D3227D" w:rsidRDefault="00897A32">
      <w:pPr>
        <w:pStyle w:val="ListBullet"/>
      </w:pPr>
      <w:r>
        <w:t>Civil War: Opening Shot #0</w:t>
      </w:r>
    </w:p>
    <w:p w:rsidR="00D3227D" w:rsidRDefault="00897A32">
      <w:pPr>
        <w:pStyle w:val="ListBullet"/>
      </w:pPr>
      <w:r>
        <w:t>X-Men/Runaways #1</w:t>
      </w:r>
    </w:p>
    <w:p w:rsidR="00D3227D" w:rsidRDefault="00897A32">
      <w:pPr>
        <w:pStyle w:val="ListBullet"/>
      </w:pPr>
      <w:r>
        <w:t>Conan #28</w:t>
      </w:r>
    </w:p>
    <w:p w:rsidR="00D3227D" w:rsidRDefault="00897A32">
      <w:pPr>
        <w:pStyle w:val="Heading3"/>
      </w:pPr>
      <w:r>
        <w:t>June, 2006</w:t>
      </w:r>
    </w:p>
    <w:p w:rsidR="00D3227D" w:rsidRDefault="00897A32">
      <w:r>
        <w:t xml:space="preserve">Number of comics published this month: </w:t>
      </w:r>
      <w:r>
        <w:rPr>
          <w:b/>
        </w:rPr>
        <w:t>74</w:t>
      </w:r>
    </w:p>
    <w:p w:rsidR="00D3227D" w:rsidRDefault="00897A32">
      <w:pPr>
        <w:pStyle w:val="ListBullet"/>
      </w:pPr>
      <w:r>
        <w:t>Civil War: Front Line #2</w:t>
      </w:r>
    </w:p>
    <w:p w:rsidR="00D3227D" w:rsidRDefault="00897A32">
      <w:pPr>
        <w:pStyle w:val="ListBullet"/>
      </w:pPr>
      <w:r>
        <w:t>Moon Knight #3</w:t>
      </w:r>
    </w:p>
    <w:p w:rsidR="00D3227D" w:rsidRDefault="00897A32">
      <w:pPr>
        <w:pStyle w:val="ListBullet"/>
      </w:pPr>
      <w:r>
        <w:t>Avengers and Power Pack Assemble! #3</w:t>
      </w:r>
    </w:p>
    <w:p w:rsidR="00D3227D" w:rsidRDefault="00897A32">
      <w:pPr>
        <w:pStyle w:val="ListBullet"/>
      </w:pPr>
      <w:r>
        <w:t>Annihilation: Ronan #3</w:t>
      </w:r>
    </w:p>
    <w:p w:rsidR="00D3227D" w:rsidRDefault="00897A32">
      <w:pPr>
        <w:pStyle w:val="ListBullet"/>
      </w:pPr>
      <w:r>
        <w:t>Storm #5</w:t>
      </w:r>
    </w:p>
    <w:p w:rsidR="00D3227D" w:rsidRDefault="00897A32">
      <w:pPr>
        <w:pStyle w:val="ListBullet"/>
      </w:pPr>
      <w:r>
        <w:t>Nextwave: Agents of H.a.T.E. #6</w:t>
      </w:r>
    </w:p>
    <w:p w:rsidR="00D3227D" w:rsidRDefault="00897A32">
      <w:pPr>
        <w:pStyle w:val="ListBullet"/>
      </w:pPr>
      <w:r>
        <w:t>All-New Official Handbook of the Marvel Universe A to Z #6</w:t>
      </w:r>
    </w:p>
    <w:p w:rsidR="00D3227D" w:rsidRDefault="00897A32">
      <w:pPr>
        <w:pStyle w:val="ListBullet"/>
      </w:pPr>
      <w:r>
        <w:t>Star Wars: Knights of the Old Republic #6</w:t>
      </w:r>
    </w:p>
    <w:p w:rsidR="00D3227D" w:rsidRDefault="00897A32">
      <w:pPr>
        <w:pStyle w:val="ListBullet"/>
      </w:pPr>
      <w:r>
        <w:t>Marvel Spotlight #7</w:t>
      </w:r>
    </w:p>
    <w:p w:rsidR="00D3227D" w:rsidRDefault="00897A32">
      <w:pPr>
        <w:pStyle w:val="ListBullet"/>
      </w:pPr>
      <w:r>
        <w:t>Spider-Man Loves Mary Jane #7</w:t>
      </w:r>
    </w:p>
    <w:p w:rsidR="00D3227D" w:rsidRDefault="00897A32">
      <w:pPr>
        <w:pStyle w:val="ListBullet"/>
      </w:pPr>
      <w:r>
        <w:t>X-Factor #8</w:t>
      </w:r>
    </w:p>
    <w:p w:rsidR="00D3227D" w:rsidRDefault="00897A32">
      <w:pPr>
        <w:pStyle w:val="ListBullet"/>
      </w:pPr>
      <w:r>
        <w:t>Young Avengers #12</w:t>
      </w:r>
    </w:p>
    <w:p w:rsidR="00D3227D" w:rsidRDefault="00897A32">
      <w:pPr>
        <w:pStyle w:val="ListBullet"/>
      </w:pPr>
      <w:r>
        <w:t>Ultimate Marvel Flip Magazine #14</w:t>
      </w:r>
    </w:p>
    <w:p w:rsidR="00D3227D" w:rsidRDefault="00897A32">
      <w:pPr>
        <w:pStyle w:val="ListBullet"/>
      </w:pPr>
      <w:r>
        <w:t>Marvel Milestones #15</w:t>
      </w:r>
    </w:p>
    <w:p w:rsidR="00D3227D" w:rsidRDefault="00897A32">
      <w:pPr>
        <w:pStyle w:val="ListBullet"/>
      </w:pPr>
      <w:r>
        <w:t>Black Panther #17</w:t>
      </w:r>
    </w:p>
    <w:p w:rsidR="00D3227D" w:rsidRDefault="00897A32">
      <w:pPr>
        <w:pStyle w:val="ListBullet"/>
      </w:pPr>
      <w:r>
        <w:t>Runaways #17</w:t>
      </w:r>
    </w:p>
    <w:p w:rsidR="00D3227D" w:rsidRDefault="00897A32">
      <w:pPr>
        <w:pStyle w:val="ListBullet"/>
      </w:pPr>
      <w:r>
        <w:t>New Avengers #21</w:t>
      </w:r>
    </w:p>
    <w:p w:rsidR="00D3227D" w:rsidRDefault="00897A32">
      <w:pPr>
        <w:pStyle w:val="ListBullet"/>
      </w:pPr>
      <w:r>
        <w:t>Marvel Previews #35</w:t>
      </w:r>
    </w:p>
    <w:p w:rsidR="00D3227D" w:rsidRDefault="00897A32">
      <w:pPr>
        <w:pStyle w:val="ListBullet"/>
      </w:pPr>
      <w:r>
        <w:t>Wolverine #43</w:t>
      </w:r>
    </w:p>
    <w:p w:rsidR="00D3227D" w:rsidRDefault="00897A32">
      <w:pPr>
        <w:pStyle w:val="ListBullet"/>
      </w:pPr>
      <w:r>
        <w:t>Exiles #83</w:t>
      </w:r>
    </w:p>
    <w:p w:rsidR="00D3227D" w:rsidRDefault="00897A32">
      <w:pPr>
        <w:pStyle w:val="ListBullet"/>
      </w:pPr>
      <w:r>
        <w:t>Daredevil #86</w:t>
      </w:r>
    </w:p>
    <w:p w:rsidR="00D3227D" w:rsidRDefault="00897A32">
      <w:pPr>
        <w:pStyle w:val="ListBullet"/>
      </w:pPr>
      <w:r>
        <w:t>Ultimate Spider-Man #96</w:t>
      </w:r>
    </w:p>
    <w:p w:rsidR="00D3227D" w:rsidRDefault="00897A32">
      <w:pPr>
        <w:pStyle w:val="ListBullet"/>
      </w:pPr>
      <w:r>
        <w:lastRenderedPageBreak/>
        <w:t>X-Men #187</w:t>
      </w:r>
    </w:p>
    <w:p w:rsidR="00D3227D" w:rsidRDefault="00897A32">
      <w:pPr>
        <w:pStyle w:val="ListBullet"/>
      </w:pPr>
      <w:r>
        <w:t>Amazing Spider-Man #533</w:t>
      </w:r>
    </w:p>
    <w:p w:rsidR="00D3227D" w:rsidRDefault="00897A32">
      <w:pPr>
        <w:pStyle w:val="ListBullet"/>
      </w:pPr>
      <w:r>
        <w:t>Fantastic Four #538</w:t>
      </w:r>
    </w:p>
    <w:p w:rsidR="00D3227D" w:rsidRDefault="00897A32">
      <w:pPr>
        <w:pStyle w:val="ListBullet"/>
      </w:pPr>
      <w:r>
        <w:t>Uncanny X-Men Annual #1</w:t>
      </w:r>
    </w:p>
    <w:p w:rsidR="00D3227D" w:rsidRDefault="00897A32">
      <w:pPr>
        <w:pStyle w:val="ListBullet"/>
      </w:pPr>
      <w:r>
        <w:t>Eternals #1</w:t>
      </w:r>
    </w:p>
    <w:p w:rsidR="00D3227D" w:rsidRDefault="00897A32">
      <w:pPr>
        <w:pStyle w:val="ListBullet"/>
      </w:pPr>
      <w:r>
        <w:t>Marvel Westerns #1</w:t>
      </w:r>
    </w:p>
    <w:p w:rsidR="00D3227D" w:rsidRDefault="00897A32">
      <w:pPr>
        <w:pStyle w:val="ListBullet"/>
      </w:pPr>
      <w:r>
        <w:t>Giant-Size Hulk #1</w:t>
      </w:r>
    </w:p>
    <w:p w:rsidR="00D3227D" w:rsidRDefault="00897A32">
      <w:pPr>
        <w:pStyle w:val="ListBullet"/>
      </w:pPr>
      <w:r>
        <w:t>Star Wars: Legacy #1</w:t>
      </w:r>
    </w:p>
    <w:p w:rsidR="00D3227D" w:rsidRDefault="00897A32">
      <w:pPr>
        <w:pStyle w:val="ListBullet"/>
      </w:pPr>
      <w:r>
        <w:t>Haunt of Horror: Edgar Allan Poe #2</w:t>
      </w:r>
    </w:p>
    <w:p w:rsidR="00D3227D" w:rsidRDefault="00897A32">
      <w:pPr>
        <w:pStyle w:val="ListBullet"/>
      </w:pPr>
      <w:r>
        <w:t>X-Men Fairy Tales #2</w:t>
      </w:r>
    </w:p>
    <w:p w:rsidR="00D3227D" w:rsidRDefault="00897A32">
      <w:pPr>
        <w:pStyle w:val="ListBullet"/>
      </w:pPr>
      <w:r>
        <w:t>Marvel Adventures the Avengers #2</w:t>
      </w:r>
    </w:p>
    <w:p w:rsidR="00D3227D" w:rsidRDefault="00897A32">
      <w:pPr>
        <w:pStyle w:val="ListBullet"/>
      </w:pPr>
      <w:r>
        <w:t>Annihilation: Nova #3</w:t>
      </w:r>
    </w:p>
    <w:p w:rsidR="00D3227D" w:rsidRDefault="00897A32">
      <w:pPr>
        <w:pStyle w:val="ListBullet"/>
      </w:pPr>
      <w:r>
        <w:t>Star Wars: Rebellion #3</w:t>
      </w:r>
    </w:p>
    <w:p w:rsidR="00D3227D" w:rsidRDefault="00897A32">
      <w:pPr>
        <w:pStyle w:val="ListBullet"/>
      </w:pPr>
      <w:r>
        <w:t>Last Planet Standing #4</w:t>
      </w:r>
    </w:p>
    <w:p w:rsidR="00D3227D" w:rsidRDefault="00897A32">
      <w:pPr>
        <w:pStyle w:val="ListBullet"/>
      </w:pPr>
      <w:r>
        <w:t>Conan: Book of Thoth #4</w:t>
      </w:r>
    </w:p>
    <w:p w:rsidR="00D3227D" w:rsidRDefault="00897A32">
      <w:pPr>
        <w:pStyle w:val="ListBullet"/>
      </w:pPr>
      <w:r>
        <w:t>New Excalibur #8</w:t>
      </w:r>
    </w:p>
    <w:p w:rsidR="00D3227D" w:rsidRDefault="00897A32">
      <w:pPr>
        <w:pStyle w:val="ListBullet"/>
      </w:pPr>
      <w:r>
        <w:t>The Invincible Iron Man #9</w:t>
      </w:r>
    </w:p>
    <w:p w:rsidR="00D3227D" w:rsidRDefault="00897A32">
      <w:pPr>
        <w:pStyle w:val="ListBullet"/>
      </w:pPr>
      <w:r>
        <w:t>Ultimates 2 #11</w:t>
      </w:r>
    </w:p>
    <w:p w:rsidR="00D3227D" w:rsidRDefault="00897A32">
      <w:pPr>
        <w:pStyle w:val="ListBullet"/>
      </w:pPr>
      <w:r>
        <w:t>Astonishing X-Men #15</w:t>
      </w:r>
    </w:p>
    <w:p w:rsidR="00D3227D" w:rsidRDefault="00897A32">
      <w:pPr>
        <w:pStyle w:val="ListBullet"/>
      </w:pPr>
      <w:r>
        <w:t>Captain America #19</w:t>
      </w:r>
    </w:p>
    <w:p w:rsidR="00D3227D" w:rsidRDefault="00897A32">
      <w:pPr>
        <w:pStyle w:val="ListBullet"/>
      </w:pPr>
      <w:r>
        <w:t>New Avengers #20</w:t>
      </w:r>
    </w:p>
    <w:p w:rsidR="00D3227D" w:rsidRDefault="00897A32">
      <w:pPr>
        <w:pStyle w:val="ListBullet"/>
      </w:pPr>
      <w:r>
        <w:t>Uncanny X-Men #474</w:t>
      </w:r>
    </w:p>
    <w:p w:rsidR="00D3227D" w:rsidRDefault="00897A32">
      <w:pPr>
        <w:pStyle w:val="ListBullet"/>
      </w:pPr>
      <w:r>
        <w:t>I (Heart) Marvel #5</w:t>
      </w:r>
    </w:p>
    <w:p w:rsidR="00D3227D" w:rsidRDefault="00897A32">
      <w:pPr>
        <w:pStyle w:val="ListBullet"/>
      </w:pPr>
      <w:r>
        <w:t>Marvel Romance Redux #1</w:t>
      </w:r>
    </w:p>
    <w:p w:rsidR="00D3227D" w:rsidRDefault="00897A32">
      <w:pPr>
        <w:pStyle w:val="ListBullet"/>
      </w:pPr>
      <w:r>
        <w:t>Civil War #2</w:t>
      </w:r>
    </w:p>
    <w:p w:rsidR="00D3227D" w:rsidRDefault="00897A32">
      <w:pPr>
        <w:pStyle w:val="ListBullet"/>
      </w:pPr>
      <w:r>
        <w:t>Annihilation: Super-Skrull #3</w:t>
      </w:r>
    </w:p>
    <w:p w:rsidR="00D3227D" w:rsidRDefault="00897A32">
      <w:pPr>
        <w:pStyle w:val="ListBullet"/>
      </w:pPr>
      <w:r>
        <w:t>Wolverine Origins #3</w:t>
      </w:r>
    </w:p>
    <w:p w:rsidR="00D3227D" w:rsidRDefault="00897A32">
      <w:pPr>
        <w:pStyle w:val="ListBullet"/>
      </w:pPr>
      <w:r>
        <w:t>Squadron Supreme #4</w:t>
      </w:r>
    </w:p>
    <w:p w:rsidR="00D3227D" w:rsidRDefault="00897A32">
      <w:pPr>
        <w:pStyle w:val="ListBullet"/>
      </w:pPr>
      <w:r>
        <w:t>Ms. Marvel #4</w:t>
      </w:r>
    </w:p>
    <w:p w:rsidR="00D3227D" w:rsidRDefault="00897A32">
      <w:pPr>
        <w:pStyle w:val="ListBullet"/>
      </w:pPr>
      <w:r>
        <w:t>Marvel Adventures Fantastic Four #13</w:t>
      </w:r>
    </w:p>
    <w:p w:rsidR="00D3227D" w:rsidRDefault="00897A32">
      <w:pPr>
        <w:pStyle w:val="ListBullet"/>
      </w:pPr>
      <w:r>
        <w:t>Marvel Adventures Flip Magazine #13</w:t>
      </w:r>
    </w:p>
    <w:p w:rsidR="00D3227D" w:rsidRDefault="00897A32">
      <w:pPr>
        <w:pStyle w:val="ListBullet"/>
      </w:pPr>
      <w:r>
        <w:t>Sensational Spider-Man #27</w:t>
      </w:r>
    </w:p>
    <w:p w:rsidR="00D3227D" w:rsidRDefault="00897A32">
      <w:pPr>
        <w:pStyle w:val="ListBullet"/>
      </w:pPr>
      <w:r>
        <w:t>Cable &amp; Deadpool #29</w:t>
      </w:r>
    </w:p>
    <w:p w:rsidR="00D3227D" w:rsidRDefault="00897A32">
      <w:pPr>
        <w:pStyle w:val="ListBullet"/>
      </w:pPr>
      <w:r>
        <w:t>4 #30</w:t>
      </w:r>
    </w:p>
    <w:p w:rsidR="00D3227D" w:rsidRDefault="00897A32">
      <w:pPr>
        <w:pStyle w:val="ListBullet"/>
      </w:pPr>
      <w:r>
        <w:t>Ultimate X-Men #71</w:t>
      </w:r>
    </w:p>
    <w:p w:rsidR="00D3227D" w:rsidRDefault="00897A32">
      <w:pPr>
        <w:pStyle w:val="ListBullet"/>
      </w:pPr>
      <w:r>
        <w:t>Exiles #82</w:t>
      </w:r>
    </w:p>
    <w:p w:rsidR="00D3227D" w:rsidRDefault="00897A32">
      <w:pPr>
        <w:pStyle w:val="ListBullet"/>
      </w:pPr>
      <w:r>
        <w:t>Spider-Girl #99</w:t>
      </w:r>
    </w:p>
    <w:p w:rsidR="00D3227D" w:rsidRDefault="00897A32">
      <w:pPr>
        <w:pStyle w:val="ListBullet"/>
      </w:pPr>
      <w:r>
        <w:t>Thunderbolts #103</w:t>
      </w:r>
    </w:p>
    <w:p w:rsidR="00D3227D" w:rsidRDefault="00897A32">
      <w:pPr>
        <w:pStyle w:val="ListBullet"/>
      </w:pPr>
      <w:r>
        <w:t>Civil War: Front Line #1</w:t>
      </w:r>
    </w:p>
    <w:p w:rsidR="00D3227D" w:rsidRDefault="00897A32">
      <w:pPr>
        <w:pStyle w:val="ListBullet"/>
      </w:pPr>
      <w:r>
        <w:t>Last Planet Standing #3</w:t>
      </w:r>
    </w:p>
    <w:p w:rsidR="00D3227D" w:rsidRDefault="00897A32">
      <w:pPr>
        <w:pStyle w:val="ListBullet"/>
      </w:pPr>
      <w:r>
        <w:t>Annihilation: Silver Surfer #3</w:t>
      </w:r>
    </w:p>
    <w:p w:rsidR="00D3227D" w:rsidRDefault="00897A32">
      <w:pPr>
        <w:pStyle w:val="ListBullet"/>
      </w:pPr>
      <w:r>
        <w:t>Fantastic Four: First Family #4</w:t>
      </w:r>
    </w:p>
    <w:p w:rsidR="00D3227D" w:rsidRDefault="00897A32">
      <w:pPr>
        <w:pStyle w:val="ListBullet"/>
      </w:pPr>
      <w:r>
        <w:lastRenderedPageBreak/>
        <w:t>Fury: Peacemaker #5</w:t>
      </w:r>
    </w:p>
    <w:p w:rsidR="00D3227D" w:rsidRDefault="00897A32">
      <w:pPr>
        <w:pStyle w:val="ListBullet"/>
      </w:pPr>
      <w:r>
        <w:t>Underworld #5</w:t>
      </w:r>
    </w:p>
    <w:p w:rsidR="00D3227D" w:rsidRDefault="00897A32">
      <w:pPr>
        <w:pStyle w:val="ListBullet"/>
      </w:pPr>
      <w:r>
        <w:t>Marvel Spotlight #6</w:t>
      </w:r>
    </w:p>
    <w:p w:rsidR="00D3227D" w:rsidRDefault="00897A32">
      <w:pPr>
        <w:pStyle w:val="ListBullet"/>
      </w:pPr>
      <w:r>
        <w:t>X-Men: The End - Men and X-Men #6</w:t>
      </w:r>
    </w:p>
    <w:p w:rsidR="00D3227D" w:rsidRDefault="00897A32">
      <w:pPr>
        <w:pStyle w:val="ListBullet"/>
      </w:pPr>
      <w:r>
        <w:t>Friendly Neighborhood Spider-Man #9</w:t>
      </w:r>
    </w:p>
    <w:p w:rsidR="00D3227D" w:rsidRDefault="00897A32">
      <w:pPr>
        <w:pStyle w:val="ListBullet"/>
      </w:pPr>
      <w:r>
        <w:t>Marvel Adventures Spider-Man #16</w:t>
      </w:r>
    </w:p>
    <w:p w:rsidR="00D3227D" w:rsidRDefault="00897A32">
      <w:pPr>
        <w:pStyle w:val="ListBullet"/>
      </w:pPr>
      <w:r>
        <w:t>Marvel Team-Up #21</w:t>
      </w:r>
    </w:p>
    <w:p w:rsidR="00D3227D" w:rsidRDefault="00897A32">
      <w:pPr>
        <w:pStyle w:val="ListBullet"/>
      </w:pPr>
      <w:r>
        <w:t>New X-Men #27</w:t>
      </w:r>
    </w:p>
    <w:p w:rsidR="00D3227D" w:rsidRDefault="00897A32">
      <w:pPr>
        <w:pStyle w:val="ListBullet"/>
      </w:pPr>
      <w:r>
        <w:t>Punisher Max #34</w:t>
      </w:r>
    </w:p>
    <w:p w:rsidR="00D3227D" w:rsidRDefault="00897A32">
      <w:pPr>
        <w:pStyle w:val="ListBullet"/>
      </w:pPr>
      <w:r>
        <w:t>Conan #29</w:t>
      </w:r>
    </w:p>
    <w:p w:rsidR="00D3227D" w:rsidRDefault="00897A32">
      <w:pPr>
        <w:pStyle w:val="Heading3"/>
      </w:pPr>
      <w:r>
        <w:t>July, 2006</w:t>
      </w:r>
    </w:p>
    <w:p w:rsidR="00D3227D" w:rsidRDefault="00897A32">
      <w:r>
        <w:t xml:space="preserve">Number of comics published this month: </w:t>
      </w:r>
      <w:r>
        <w:rPr>
          <w:b/>
        </w:rPr>
        <w:t>72</w:t>
      </w:r>
    </w:p>
    <w:p w:rsidR="00D3227D" w:rsidRDefault="00897A32">
      <w:pPr>
        <w:pStyle w:val="ListBullet"/>
      </w:pPr>
      <w:r>
        <w:t>Civil War: Young Avengers &amp; Runaways #1</w:t>
      </w:r>
    </w:p>
    <w:p w:rsidR="00D3227D" w:rsidRDefault="00897A32">
      <w:pPr>
        <w:pStyle w:val="ListBullet"/>
      </w:pPr>
      <w:r>
        <w:t>Avengers and Power Pack Assemble! #4</w:t>
      </w:r>
    </w:p>
    <w:p w:rsidR="00D3227D" w:rsidRDefault="00897A32">
      <w:pPr>
        <w:pStyle w:val="ListBullet"/>
      </w:pPr>
      <w:r>
        <w:t>Annihilation: Ronan #4</w:t>
      </w:r>
    </w:p>
    <w:p w:rsidR="00D3227D" w:rsidRDefault="00897A32">
      <w:pPr>
        <w:pStyle w:val="ListBullet"/>
      </w:pPr>
      <w:r>
        <w:t>Civil War: Front Line #4</w:t>
      </w:r>
    </w:p>
    <w:p w:rsidR="00D3227D" w:rsidRDefault="00897A32">
      <w:pPr>
        <w:pStyle w:val="ListBullet"/>
      </w:pPr>
      <w:r>
        <w:t>Storm #6</w:t>
      </w:r>
    </w:p>
    <w:p w:rsidR="00D3227D" w:rsidRDefault="00897A32">
      <w:pPr>
        <w:pStyle w:val="ListBullet"/>
      </w:pPr>
      <w:r>
        <w:t>All-New Official Handbook of the Marvel Universe A to Z #7</w:t>
      </w:r>
    </w:p>
    <w:p w:rsidR="00D3227D" w:rsidRDefault="00897A32">
      <w:pPr>
        <w:pStyle w:val="ListBullet"/>
      </w:pPr>
      <w:r>
        <w:t>Star Wars: Knights of the Old Republic #7</w:t>
      </w:r>
    </w:p>
    <w:p w:rsidR="00D3227D" w:rsidRDefault="00897A32">
      <w:pPr>
        <w:pStyle w:val="ListBullet"/>
      </w:pPr>
      <w:r>
        <w:t>Marvel Spotlight #8</w:t>
      </w:r>
    </w:p>
    <w:p w:rsidR="00D3227D" w:rsidRDefault="00897A32">
      <w:pPr>
        <w:pStyle w:val="ListBullet"/>
      </w:pPr>
      <w:r>
        <w:t>Spider-Man Loves Mary Jane #8</w:t>
      </w:r>
    </w:p>
    <w:p w:rsidR="00D3227D" w:rsidRDefault="00897A32">
      <w:pPr>
        <w:pStyle w:val="ListBullet"/>
      </w:pPr>
      <w:r>
        <w:t>X-Factor #9</w:t>
      </w:r>
    </w:p>
    <w:p w:rsidR="00D3227D" w:rsidRDefault="00897A32">
      <w:pPr>
        <w:pStyle w:val="ListBullet"/>
      </w:pPr>
      <w:r>
        <w:t>Ultimate Marvel Flip Magazine #15</w:t>
      </w:r>
    </w:p>
    <w:p w:rsidR="00D3227D" w:rsidRDefault="00897A32">
      <w:pPr>
        <w:pStyle w:val="ListBullet"/>
      </w:pPr>
      <w:r>
        <w:t>Black Panther #18</w:t>
      </w:r>
    </w:p>
    <w:p w:rsidR="00D3227D" w:rsidRDefault="00897A32">
      <w:pPr>
        <w:pStyle w:val="ListBullet"/>
      </w:pPr>
      <w:r>
        <w:t>Powers #19</w:t>
      </w:r>
    </w:p>
    <w:p w:rsidR="00D3227D" w:rsidRDefault="00897A32">
      <w:pPr>
        <w:pStyle w:val="ListBullet"/>
      </w:pPr>
      <w:r>
        <w:t>Captain America #20</w:t>
      </w:r>
    </w:p>
    <w:p w:rsidR="00D3227D" w:rsidRDefault="00897A32">
      <w:pPr>
        <w:pStyle w:val="ListBullet"/>
      </w:pPr>
      <w:r>
        <w:t>New Avengers #22</w:t>
      </w:r>
    </w:p>
    <w:p w:rsidR="00D3227D" w:rsidRDefault="00897A32">
      <w:pPr>
        <w:pStyle w:val="ListBullet"/>
      </w:pPr>
      <w:r>
        <w:t>Marvel Previews #36</w:t>
      </w:r>
    </w:p>
    <w:p w:rsidR="00D3227D" w:rsidRDefault="00897A32">
      <w:pPr>
        <w:pStyle w:val="ListBullet"/>
      </w:pPr>
      <w:r>
        <w:t>Wolverine #44</w:t>
      </w:r>
    </w:p>
    <w:p w:rsidR="00D3227D" w:rsidRDefault="00897A32">
      <w:pPr>
        <w:pStyle w:val="ListBullet"/>
      </w:pPr>
      <w:r>
        <w:t>Exiles #84</w:t>
      </w:r>
    </w:p>
    <w:p w:rsidR="00D3227D" w:rsidRDefault="00897A32">
      <w:pPr>
        <w:pStyle w:val="ListBullet"/>
      </w:pPr>
      <w:r>
        <w:t>Daredevil #87</w:t>
      </w:r>
    </w:p>
    <w:p w:rsidR="00D3227D" w:rsidRDefault="00897A32">
      <w:pPr>
        <w:pStyle w:val="ListBullet"/>
      </w:pPr>
      <w:r>
        <w:t>X-Men #189</w:t>
      </w:r>
    </w:p>
    <w:p w:rsidR="00D3227D" w:rsidRDefault="00897A32">
      <w:pPr>
        <w:pStyle w:val="ListBullet"/>
      </w:pPr>
      <w:r>
        <w:t>Amazing Spider-Man #534</w:t>
      </w:r>
    </w:p>
    <w:p w:rsidR="00D3227D" w:rsidRDefault="00897A32">
      <w:pPr>
        <w:pStyle w:val="ListBullet"/>
      </w:pPr>
      <w:r>
        <w:t>Jack Kirby's Galactic Bounty Hunters #1</w:t>
      </w:r>
    </w:p>
    <w:p w:rsidR="00D3227D" w:rsidRDefault="00897A32">
      <w:pPr>
        <w:pStyle w:val="ListBullet"/>
      </w:pPr>
      <w:r>
        <w:t>Civil War: X-Men #1</w:t>
      </w:r>
    </w:p>
    <w:p w:rsidR="00D3227D" w:rsidRDefault="00897A32">
      <w:pPr>
        <w:pStyle w:val="ListBullet"/>
      </w:pPr>
      <w:r>
        <w:t>Planet Hulk: Gladiator Guidebook #1</w:t>
      </w:r>
    </w:p>
    <w:p w:rsidR="00D3227D" w:rsidRDefault="00897A32">
      <w:pPr>
        <w:pStyle w:val="ListBullet"/>
      </w:pPr>
      <w:r>
        <w:t>Eternals #2</w:t>
      </w:r>
    </w:p>
    <w:p w:rsidR="00D3227D" w:rsidRDefault="00897A32">
      <w:pPr>
        <w:pStyle w:val="ListBullet"/>
      </w:pPr>
      <w:r>
        <w:t>Haunt of Horror: Edgar Allan Poe #3</w:t>
      </w:r>
    </w:p>
    <w:p w:rsidR="00D3227D" w:rsidRDefault="00897A32">
      <w:pPr>
        <w:pStyle w:val="ListBullet"/>
      </w:pPr>
      <w:r>
        <w:t>Civil War #3</w:t>
      </w:r>
    </w:p>
    <w:p w:rsidR="00D3227D" w:rsidRDefault="00897A32">
      <w:pPr>
        <w:pStyle w:val="ListBullet"/>
      </w:pPr>
      <w:r>
        <w:t>X-Men Fairy Tales #3</w:t>
      </w:r>
    </w:p>
    <w:p w:rsidR="00D3227D" w:rsidRDefault="00897A32">
      <w:pPr>
        <w:pStyle w:val="ListBullet"/>
      </w:pPr>
      <w:r>
        <w:lastRenderedPageBreak/>
        <w:t>Marvel Adventures the Avengers #3</w:t>
      </w:r>
    </w:p>
    <w:p w:rsidR="00D3227D" w:rsidRDefault="00897A32">
      <w:pPr>
        <w:pStyle w:val="ListBullet"/>
      </w:pPr>
      <w:r>
        <w:t>Annihilation: Nova #4</w:t>
      </w:r>
    </w:p>
    <w:p w:rsidR="00D3227D" w:rsidRDefault="00897A32">
      <w:pPr>
        <w:pStyle w:val="ListBullet"/>
      </w:pPr>
      <w:r>
        <w:t>Star Wars: Rebellion #4</w:t>
      </w:r>
    </w:p>
    <w:p w:rsidR="00D3227D" w:rsidRDefault="00897A32">
      <w:pPr>
        <w:pStyle w:val="ListBullet"/>
      </w:pPr>
      <w:r>
        <w:t>Daughters of the Dragon #6</w:t>
      </w:r>
    </w:p>
    <w:p w:rsidR="00D3227D" w:rsidRDefault="00897A32">
      <w:pPr>
        <w:pStyle w:val="ListBullet"/>
      </w:pPr>
      <w:r>
        <w:t>She-Hulk #9</w:t>
      </w:r>
    </w:p>
    <w:p w:rsidR="00D3227D" w:rsidRDefault="00897A32">
      <w:pPr>
        <w:pStyle w:val="ListBullet"/>
      </w:pPr>
      <w:r>
        <w:t>Friendly Neighborhood Spider-Man #10</w:t>
      </w:r>
    </w:p>
    <w:p w:rsidR="00D3227D" w:rsidRDefault="00897A32">
      <w:pPr>
        <w:pStyle w:val="ListBullet"/>
      </w:pPr>
      <w:r>
        <w:t>Runaways #18</w:t>
      </w:r>
    </w:p>
    <w:p w:rsidR="00D3227D" w:rsidRDefault="00897A32">
      <w:pPr>
        <w:pStyle w:val="ListBullet"/>
      </w:pPr>
      <w:r>
        <w:t>New X-Men #28</w:t>
      </w:r>
    </w:p>
    <w:p w:rsidR="00D3227D" w:rsidRDefault="00897A32">
      <w:pPr>
        <w:pStyle w:val="ListBullet"/>
      </w:pPr>
      <w:r>
        <w:t>Cable &amp; Deadpool #30</w:t>
      </w:r>
    </w:p>
    <w:p w:rsidR="00D3227D" w:rsidRDefault="00897A32">
      <w:pPr>
        <w:pStyle w:val="ListBullet"/>
      </w:pPr>
      <w:r>
        <w:t>Ultimate X-Men #72</w:t>
      </w:r>
    </w:p>
    <w:p w:rsidR="00D3227D" w:rsidRDefault="00897A32">
      <w:pPr>
        <w:pStyle w:val="ListBullet"/>
      </w:pPr>
      <w:r>
        <w:t>Uncanny X-Men #476</w:t>
      </w:r>
    </w:p>
    <w:p w:rsidR="00D3227D" w:rsidRDefault="00897A32">
      <w:pPr>
        <w:pStyle w:val="ListBullet"/>
      </w:pPr>
      <w:r>
        <w:t>Ghost Rider #1</w:t>
      </w:r>
    </w:p>
    <w:p w:rsidR="00D3227D" w:rsidRDefault="00897A32">
      <w:pPr>
        <w:pStyle w:val="ListBullet"/>
      </w:pPr>
      <w:r>
        <w:t>Star Wars: Legacy #2</w:t>
      </w:r>
    </w:p>
    <w:p w:rsidR="00D3227D" w:rsidRDefault="00897A32">
      <w:pPr>
        <w:pStyle w:val="ListBullet"/>
      </w:pPr>
      <w:r>
        <w:t>Civil War: Front Line #3</w:t>
      </w:r>
    </w:p>
    <w:p w:rsidR="00D3227D" w:rsidRDefault="00897A32">
      <w:pPr>
        <w:pStyle w:val="ListBullet"/>
      </w:pPr>
      <w:r>
        <w:t>Annihilation: Silver Surfer #4</w:t>
      </w:r>
    </w:p>
    <w:p w:rsidR="00D3227D" w:rsidRDefault="00897A32">
      <w:pPr>
        <w:pStyle w:val="ListBullet"/>
      </w:pPr>
      <w:r>
        <w:t>Annihilation: Super-Skrull #4</w:t>
      </w:r>
    </w:p>
    <w:p w:rsidR="00D3227D" w:rsidRDefault="00897A32">
      <w:pPr>
        <w:pStyle w:val="ListBullet"/>
      </w:pPr>
      <w:r>
        <w:t>Wolverine Origins #4</w:t>
      </w:r>
    </w:p>
    <w:p w:rsidR="00D3227D" w:rsidRDefault="00897A32">
      <w:pPr>
        <w:pStyle w:val="ListBullet"/>
      </w:pPr>
      <w:r>
        <w:t>Squadron Supreme #5</w:t>
      </w:r>
    </w:p>
    <w:p w:rsidR="00D3227D" w:rsidRDefault="00897A32">
      <w:pPr>
        <w:pStyle w:val="ListBullet"/>
      </w:pPr>
      <w:r>
        <w:t>Ms. Marvel #5</w:t>
      </w:r>
    </w:p>
    <w:p w:rsidR="00D3227D" w:rsidRDefault="00897A32">
      <w:pPr>
        <w:pStyle w:val="ListBullet"/>
      </w:pPr>
      <w:r>
        <w:t>The Invincible Iron Man #10</w:t>
      </w:r>
    </w:p>
    <w:p w:rsidR="00D3227D" w:rsidRDefault="00897A32">
      <w:pPr>
        <w:pStyle w:val="ListBullet"/>
      </w:pPr>
      <w:r>
        <w:t>Marvel Adventures Fantastic Four #14</w:t>
      </w:r>
    </w:p>
    <w:p w:rsidR="00D3227D" w:rsidRDefault="00897A32">
      <w:pPr>
        <w:pStyle w:val="ListBullet"/>
      </w:pPr>
      <w:r>
        <w:t>Marvel Adventures Flip Magazine #14</w:t>
      </w:r>
    </w:p>
    <w:p w:rsidR="00D3227D" w:rsidRDefault="00897A32">
      <w:pPr>
        <w:pStyle w:val="ListBullet"/>
      </w:pPr>
      <w:r>
        <w:t>Sensational Spider-Man #28</w:t>
      </w:r>
    </w:p>
    <w:p w:rsidR="00D3227D" w:rsidRDefault="00897A32">
      <w:pPr>
        <w:pStyle w:val="ListBullet"/>
      </w:pPr>
      <w:r>
        <w:t>Ultimate Fantastic Four #31</w:t>
      </w:r>
    </w:p>
    <w:p w:rsidR="00D3227D" w:rsidRDefault="00897A32">
      <w:pPr>
        <w:pStyle w:val="ListBullet"/>
      </w:pPr>
      <w:r>
        <w:t>Ultimate Spider-Man #97</w:t>
      </w:r>
    </w:p>
    <w:p w:rsidR="00D3227D" w:rsidRDefault="00897A32">
      <w:pPr>
        <w:pStyle w:val="ListBullet"/>
      </w:pPr>
      <w:r>
        <w:t>Spider-Girl #100</w:t>
      </w:r>
    </w:p>
    <w:p w:rsidR="00D3227D" w:rsidRDefault="00897A32">
      <w:pPr>
        <w:pStyle w:val="ListBullet"/>
      </w:pPr>
      <w:r>
        <w:t>Thunderbolts #104</w:t>
      </w:r>
    </w:p>
    <w:p w:rsidR="00D3227D" w:rsidRDefault="00897A32">
      <w:pPr>
        <w:pStyle w:val="ListBullet"/>
      </w:pPr>
      <w:r>
        <w:t>X-Men #188</w:t>
      </w:r>
    </w:p>
    <w:p w:rsidR="00D3227D" w:rsidRDefault="00897A32">
      <w:pPr>
        <w:pStyle w:val="ListBullet"/>
      </w:pPr>
      <w:r>
        <w:t>Beyond! #1</w:t>
      </w:r>
    </w:p>
    <w:p w:rsidR="00D3227D" w:rsidRDefault="00897A32">
      <w:pPr>
        <w:pStyle w:val="ListBullet"/>
      </w:pPr>
      <w:r>
        <w:t>Franklin Richards: Super Summer Spectacular #1</w:t>
      </w:r>
    </w:p>
    <w:p w:rsidR="00D3227D" w:rsidRDefault="00897A32">
      <w:pPr>
        <w:pStyle w:val="ListBullet"/>
      </w:pPr>
      <w:r>
        <w:t>Marvel's Greatest Comics: Fantastic Four #1</w:t>
      </w:r>
    </w:p>
    <w:p w:rsidR="00D3227D" w:rsidRDefault="00897A32">
      <w:pPr>
        <w:pStyle w:val="ListBullet"/>
      </w:pPr>
      <w:r>
        <w:t>Marvel Westerns #2</w:t>
      </w:r>
    </w:p>
    <w:p w:rsidR="00D3227D" w:rsidRDefault="00897A32">
      <w:pPr>
        <w:pStyle w:val="ListBullet"/>
      </w:pPr>
      <w:r>
        <w:t>Ares #5</w:t>
      </w:r>
    </w:p>
    <w:p w:rsidR="00D3227D" w:rsidRDefault="00897A32">
      <w:pPr>
        <w:pStyle w:val="ListBullet"/>
      </w:pPr>
      <w:r>
        <w:t>Fantastic Four: First Family #5</w:t>
      </w:r>
    </w:p>
    <w:p w:rsidR="00D3227D" w:rsidRDefault="00897A32">
      <w:pPr>
        <w:pStyle w:val="ListBullet"/>
      </w:pPr>
      <w:r>
        <w:t>Last Planet Standing #5</w:t>
      </w:r>
    </w:p>
    <w:p w:rsidR="00D3227D" w:rsidRDefault="00897A32">
      <w:pPr>
        <w:pStyle w:val="ListBullet"/>
      </w:pPr>
      <w:r>
        <w:t>Fury: Peacemaker #6</w:t>
      </w:r>
    </w:p>
    <w:p w:rsidR="00D3227D" w:rsidRDefault="00897A32">
      <w:pPr>
        <w:pStyle w:val="ListBullet"/>
      </w:pPr>
      <w:r>
        <w:t>The Thing #8</w:t>
      </w:r>
    </w:p>
    <w:p w:rsidR="00D3227D" w:rsidRDefault="00897A32">
      <w:pPr>
        <w:pStyle w:val="ListBullet"/>
      </w:pPr>
      <w:r>
        <w:t>New Excalibur #9</w:t>
      </w:r>
    </w:p>
    <w:p w:rsidR="00D3227D" w:rsidRDefault="00897A32">
      <w:pPr>
        <w:pStyle w:val="ListBullet"/>
      </w:pPr>
      <w:r>
        <w:t>Marvel Adventures Spider-Man #17</w:t>
      </w:r>
    </w:p>
    <w:p w:rsidR="00D3227D" w:rsidRDefault="00897A32">
      <w:pPr>
        <w:pStyle w:val="ListBullet"/>
      </w:pPr>
      <w:r>
        <w:t>Marvel Team-Up #22</w:t>
      </w:r>
    </w:p>
    <w:p w:rsidR="00D3227D" w:rsidRDefault="00897A32">
      <w:pPr>
        <w:pStyle w:val="ListBullet"/>
      </w:pPr>
      <w:r>
        <w:t>Punisher Max #35</w:t>
      </w:r>
    </w:p>
    <w:p w:rsidR="00D3227D" w:rsidRDefault="00897A32">
      <w:pPr>
        <w:pStyle w:val="ListBullet"/>
      </w:pPr>
      <w:r>
        <w:t>Hulk #96</w:t>
      </w:r>
    </w:p>
    <w:p w:rsidR="00D3227D" w:rsidRDefault="00897A32">
      <w:pPr>
        <w:pStyle w:val="ListBullet"/>
      </w:pPr>
      <w:r>
        <w:lastRenderedPageBreak/>
        <w:t>Uncanny X-Men #475</w:t>
      </w:r>
    </w:p>
    <w:p w:rsidR="00D3227D" w:rsidRDefault="00897A32">
      <w:pPr>
        <w:pStyle w:val="ListBullet"/>
      </w:pPr>
      <w:r>
        <w:t>Conan #30</w:t>
      </w:r>
    </w:p>
    <w:p w:rsidR="00D3227D" w:rsidRDefault="00897A32">
      <w:pPr>
        <w:pStyle w:val="Heading3"/>
      </w:pPr>
      <w:r>
        <w:t>August, 2006</w:t>
      </w:r>
    </w:p>
    <w:p w:rsidR="00D3227D" w:rsidRDefault="00897A32">
      <w:r>
        <w:t xml:space="preserve">Number of comics published this month: </w:t>
      </w:r>
      <w:r>
        <w:rPr>
          <w:b/>
        </w:rPr>
        <w:t>66</w:t>
      </w:r>
    </w:p>
    <w:p w:rsidR="00D3227D" w:rsidRDefault="00897A32">
      <w:pPr>
        <w:pStyle w:val="ListBullet"/>
      </w:pPr>
      <w:r>
        <w:t>Mythos: Hulk #1</w:t>
      </w:r>
    </w:p>
    <w:p w:rsidR="00D3227D" w:rsidRDefault="00897A32">
      <w:pPr>
        <w:pStyle w:val="ListBullet"/>
      </w:pPr>
      <w:r>
        <w:t>Ultimate X-Men Annual #2</w:t>
      </w:r>
    </w:p>
    <w:p w:rsidR="00D3227D" w:rsidRDefault="00897A32">
      <w:pPr>
        <w:pStyle w:val="ListBullet"/>
      </w:pPr>
      <w:r>
        <w:t>Civil War: Young Avengers &amp; Runaways #2</w:t>
      </w:r>
    </w:p>
    <w:p w:rsidR="00D3227D" w:rsidRDefault="00897A32">
      <w:pPr>
        <w:pStyle w:val="ListBullet"/>
      </w:pPr>
      <w:r>
        <w:t>Jack Kirby's Galactic Bounty Hunters #2</w:t>
      </w:r>
    </w:p>
    <w:p w:rsidR="00D3227D" w:rsidRDefault="00897A32">
      <w:pPr>
        <w:pStyle w:val="ListBullet"/>
      </w:pPr>
      <w:r>
        <w:t>X-Men Fairy Tales #4</w:t>
      </w:r>
    </w:p>
    <w:p w:rsidR="00D3227D" w:rsidRDefault="00897A32">
      <w:pPr>
        <w:pStyle w:val="ListBullet"/>
      </w:pPr>
      <w:r>
        <w:t>Kabuki #7</w:t>
      </w:r>
    </w:p>
    <w:p w:rsidR="00D3227D" w:rsidRDefault="00897A32">
      <w:pPr>
        <w:pStyle w:val="ListBullet"/>
      </w:pPr>
      <w:r>
        <w:t>All-New Official Handbook of the Marvel Universe A to Z #8</w:t>
      </w:r>
    </w:p>
    <w:p w:rsidR="00D3227D" w:rsidRDefault="00897A32">
      <w:pPr>
        <w:pStyle w:val="ListBullet"/>
      </w:pPr>
      <w:r>
        <w:t>Marvel Spotlight #9</w:t>
      </w:r>
    </w:p>
    <w:p w:rsidR="00D3227D" w:rsidRDefault="00897A32">
      <w:pPr>
        <w:pStyle w:val="ListBullet"/>
      </w:pPr>
      <w:r>
        <w:t>X-Factor #10</w:t>
      </w:r>
    </w:p>
    <w:p w:rsidR="00D3227D" w:rsidRDefault="00897A32">
      <w:pPr>
        <w:pStyle w:val="ListBullet"/>
      </w:pPr>
      <w:r>
        <w:t>She-Hulk #11</w:t>
      </w:r>
    </w:p>
    <w:p w:rsidR="00D3227D" w:rsidRDefault="00897A32">
      <w:pPr>
        <w:pStyle w:val="ListBullet"/>
      </w:pPr>
      <w:r>
        <w:t>Black Panther #19</w:t>
      </w:r>
    </w:p>
    <w:p w:rsidR="00D3227D" w:rsidRDefault="00897A32">
      <w:pPr>
        <w:pStyle w:val="ListBullet"/>
      </w:pPr>
      <w:r>
        <w:t>Cable &amp; Deadpool #31</w:t>
      </w:r>
    </w:p>
    <w:p w:rsidR="00D3227D" w:rsidRDefault="00897A32">
      <w:pPr>
        <w:pStyle w:val="ListBullet"/>
      </w:pPr>
      <w:r>
        <w:t>Ultimate Fantastic Four #33</w:t>
      </w:r>
    </w:p>
    <w:p w:rsidR="00D3227D" w:rsidRDefault="00897A32">
      <w:pPr>
        <w:pStyle w:val="ListBullet"/>
      </w:pPr>
      <w:r>
        <w:t>X-Men #190</w:t>
      </w:r>
    </w:p>
    <w:p w:rsidR="00D3227D" w:rsidRDefault="00897A32">
      <w:pPr>
        <w:pStyle w:val="ListBullet"/>
      </w:pPr>
      <w:r>
        <w:t>Heroes for Hire #1</w:t>
      </w:r>
    </w:p>
    <w:p w:rsidR="00D3227D" w:rsidRDefault="00897A32">
      <w:pPr>
        <w:pStyle w:val="ListBullet"/>
      </w:pPr>
      <w:r>
        <w:t>Ultimates Annual #2</w:t>
      </w:r>
    </w:p>
    <w:p w:rsidR="00D3227D" w:rsidRDefault="00897A32">
      <w:pPr>
        <w:pStyle w:val="ListBullet"/>
      </w:pPr>
      <w:r>
        <w:t>Eternals #3</w:t>
      </w:r>
    </w:p>
    <w:p w:rsidR="00D3227D" w:rsidRDefault="00897A32">
      <w:pPr>
        <w:pStyle w:val="ListBullet"/>
      </w:pPr>
      <w:r>
        <w:t>Spider-Man Loves Mary Jane #9</w:t>
      </w:r>
    </w:p>
    <w:p w:rsidR="00D3227D" w:rsidRDefault="00897A32">
      <w:pPr>
        <w:pStyle w:val="ListBullet"/>
      </w:pPr>
      <w:r>
        <w:t>Astonishing X-Men #16</w:t>
      </w:r>
    </w:p>
    <w:p w:rsidR="00D3227D" w:rsidRDefault="00897A32">
      <w:pPr>
        <w:pStyle w:val="ListBullet"/>
      </w:pPr>
      <w:r>
        <w:t>Ultimate Marvel Flip Magazine #16</w:t>
      </w:r>
    </w:p>
    <w:p w:rsidR="00D3227D" w:rsidRDefault="00897A32">
      <w:pPr>
        <w:pStyle w:val="ListBullet"/>
      </w:pPr>
      <w:r>
        <w:t>Marvel Milestones #17</w:t>
      </w:r>
    </w:p>
    <w:p w:rsidR="00D3227D" w:rsidRDefault="00897A32">
      <w:pPr>
        <w:pStyle w:val="ListBullet"/>
      </w:pPr>
      <w:r>
        <w:t>New Avengers #23</w:t>
      </w:r>
    </w:p>
    <w:p w:rsidR="00D3227D" w:rsidRDefault="00897A32">
      <w:pPr>
        <w:pStyle w:val="ListBullet"/>
      </w:pPr>
      <w:r>
        <w:t>Wolverine #45</w:t>
      </w:r>
    </w:p>
    <w:p w:rsidR="00D3227D" w:rsidRDefault="00897A32">
      <w:pPr>
        <w:pStyle w:val="ListBullet"/>
      </w:pPr>
      <w:r>
        <w:t>Exiles #85</w:t>
      </w:r>
    </w:p>
    <w:p w:rsidR="00D3227D" w:rsidRDefault="00897A32">
      <w:pPr>
        <w:pStyle w:val="ListBullet"/>
      </w:pPr>
      <w:r>
        <w:t>Daredevil #88</w:t>
      </w:r>
    </w:p>
    <w:p w:rsidR="00D3227D" w:rsidRDefault="00897A32">
      <w:pPr>
        <w:pStyle w:val="ListBullet"/>
      </w:pPr>
      <w:r>
        <w:t>Ultimate Spider-Man #99</w:t>
      </w:r>
    </w:p>
    <w:p w:rsidR="00D3227D" w:rsidRDefault="00897A32">
      <w:pPr>
        <w:pStyle w:val="ListBullet"/>
      </w:pPr>
      <w:r>
        <w:t>Claws #1</w:t>
      </w:r>
    </w:p>
    <w:p w:rsidR="00D3227D" w:rsidRDefault="00897A32">
      <w:pPr>
        <w:pStyle w:val="ListBullet"/>
      </w:pPr>
      <w:r>
        <w:t>Ultimate Fantastic Four Annual #2</w:t>
      </w:r>
    </w:p>
    <w:p w:rsidR="00D3227D" w:rsidRDefault="00897A32">
      <w:pPr>
        <w:pStyle w:val="ListBullet"/>
      </w:pPr>
      <w:r>
        <w:t>Ghost Rider #2</w:t>
      </w:r>
    </w:p>
    <w:p w:rsidR="00D3227D" w:rsidRDefault="00897A32">
      <w:pPr>
        <w:pStyle w:val="ListBullet"/>
      </w:pPr>
      <w:r>
        <w:t>Civil War: X-Men #2</w:t>
      </w:r>
    </w:p>
    <w:p w:rsidR="00D3227D" w:rsidRDefault="00897A32">
      <w:pPr>
        <w:pStyle w:val="ListBullet"/>
      </w:pPr>
      <w:r>
        <w:t>Marvel Adventures the Avengers #4</w:t>
      </w:r>
    </w:p>
    <w:p w:rsidR="00D3227D" w:rsidRDefault="00897A32">
      <w:pPr>
        <w:pStyle w:val="ListBullet"/>
      </w:pPr>
      <w:r>
        <w:t>Nextwave: Agents of H.a.T.E. #7</w:t>
      </w:r>
    </w:p>
    <w:p w:rsidR="00D3227D" w:rsidRDefault="00897A32">
      <w:pPr>
        <w:pStyle w:val="ListBullet"/>
      </w:pPr>
      <w:r>
        <w:t>The Invincible Iron Man #11</w:t>
      </w:r>
    </w:p>
    <w:p w:rsidR="00D3227D" w:rsidRDefault="00897A32">
      <w:pPr>
        <w:pStyle w:val="ListBullet"/>
      </w:pPr>
      <w:r>
        <w:t>Runaways #19</w:t>
      </w:r>
    </w:p>
    <w:p w:rsidR="00D3227D" w:rsidRDefault="00897A32">
      <w:pPr>
        <w:pStyle w:val="ListBullet"/>
      </w:pPr>
      <w:r>
        <w:t>Sensational Spider-Man #29</w:t>
      </w:r>
    </w:p>
    <w:p w:rsidR="00D3227D" w:rsidRDefault="00897A32">
      <w:pPr>
        <w:pStyle w:val="ListBullet"/>
      </w:pPr>
      <w:r>
        <w:t>Ultimate Fantastic Four #32</w:t>
      </w:r>
    </w:p>
    <w:p w:rsidR="00D3227D" w:rsidRDefault="00897A32">
      <w:pPr>
        <w:pStyle w:val="ListBullet"/>
      </w:pPr>
      <w:r>
        <w:lastRenderedPageBreak/>
        <w:t>Thunderbolts #105</w:t>
      </w:r>
    </w:p>
    <w:p w:rsidR="00D3227D" w:rsidRDefault="00897A32">
      <w:pPr>
        <w:pStyle w:val="ListBullet"/>
      </w:pPr>
      <w:r>
        <w:t>Marvel Westerns #3</w:t>
      </w:r>
    </w:p>
    <w:p w:rsidR="00D3227D" w:rsidRDefault="00897A32">
      <w:pPr>
        <w:pStyle w:val="ListBullet"/>
      </w:pPr>
      <w:r>
        <w:t>Annihilation: The Nova Corps #1</w:t>
      </w:r>
    </w:p>
    <w:p w:rsidR="00D3227D" w:rsidRDefault="00897A32">
      <w:pPr>
        <w:pStyle w:val="ListBullet"/>
      </w:pPr>
      <w:r>
        <w:t>Annihilation #1</w:t>
      </w:r>
    </w:p>
    <w:p w:rsidR="00D3227D" w:rsidRDefault="00897A32">
      <w:pPr>
        <w:pStyle w:val="ListBullet"/>
      </w:pPr>
      <w:r>
        <w:t>Spider-Man Family Featuring Spider-Man's Amazing Friends #1</w:t>
      </w:r>
    </w:p>
    <w:p w:rsidR="00D3227D" w:rsidRDefault="00897A32">
      <w:pPr>
        <w:pStyle w:val="ListBullet"/>
      </w:pPr>
      <w:r>
        <w:t>Beyond! #2</w:t>
      </w:r>
    </w:p>
    <w:p w:rsidR="00D3227D" w:rsidRDefault="00897A32">
      <w:pPr>
        <w:pStyle w:val="ListBullet"/>
      </w:pPr>
      <w:r>
        <w:t>Ultimate Spider-Man Annual #2</w:t>
      </w:r>
    </w:p>
    <w:p w:rsidR="00D3227D" w:rsidRDefault="00897A32">
      <w:pPr>
        <w:pStyle w:val="ListBullet"/>
      </w:pPr>
      <w:r>
        <w:t>Wolverine Origins #5</w:t>
      </w:r>
    </w:p>
    <w:p w:rsidR="00D3227D" w:rsidRDefault="00897A32">
      <w:pPr>
        <w:pStyle w:val="ListBullet"/>
      </w:pPr>
      <w:r>
        <w:t>Civil War: Front Line #5</w:t>
      </w:r>
    </w:p>
    <w:p w:rsidR="00D3227D" w:rsidRDefault="00897A32">
      <w:pPr>
        <w:pStyle w:val="ListBullet"/>
      </w:pPr>
      <w:r>
        <w:t>Fantastic Four: First Family #6</w:t>
      </w:r>
    </w:p>
    <w:p w:rsidR="00D3227D" w:rsidRDefault="00897A32">
      <w:pPr>
        <w:pStyle w:val="ListBullet"/>
      </w:pPr>
      <w:r>
        <w:t>Squadron Supreme #6</w:t>
      </w:r>
    </w:p>
    <w:p w:rsidR="00D3227D" w:rsidRDefault="00897A32">
      <w:pPr>
        <w:pStyle w:val="ListBullet"/>
      </w:pPr>
      <w:r>
        <w:t>Ms. Marvel #6</w:t>
      </w:r>
    </w:p>
    <w:p w:rsidR="00D3227D" w:rsidRDefault="00897A32">
      <w:pPr>
        <w:pStyle w:val="ListBullet"/>
      </w:pPr>
      <w:r>
        <w:t>She-Hulk #10</w:t>
      </w:r>
    </w:p>
    <w:p w:rsidR="00D3227D" w:rsidRDefault="00897A32">
      <w:pPr>
        <w:pStyle w:val="ListBullet"/>
      </w:pPr>
      <w:r>
        <w:t>Marvel Adventures Fantastic Four #15</w:t>
      </w:r>
    </w:p>
    <w:p w:rsidR="00D3227D" w:rsidRDefault="00897A32">
      <w:pPr>
        <w:pStyle w:val="ListBullet"/>
      </w:pPr>
      <w:r>
        <w:t>Marvel Adventures Flip Magazine #15</w:t>
      </w:r>
    </w:p>
    <w:p w:rsidR="00D3227D" w:rsidRDefault="00897A32">
      <w:pPr>
        <w:pStyle w:val="ListBullet"/>
      </w:pPr>
      <w:r>
        <w:t>New X-Men #29</w:t>
      </w:r>
    </w:p>
    <w:p w:rsidR="00D3227D" w:rsidRDefault="00897A32">
      <w:pPr>
        <w:pStyle w:val="ListBullet"/>
      </w:pPr>
      <w:r>
        <w:t>Ultimate X-Men #73</w:t>
      </w:r>
    </w:p>
    <w:p w:rsidR="00D3227D" w:rsidRDefault="00897A32">
      <w:pPr>
        <w:pStyle w:val="ListBullet"/>
      </w:pPr>
      <w:r>
        <w:t>Hulk #97</w:t>
      </w:r>
    </w:p>
    <w:p w:rsidR="00D3227D" w:rsidRDefault="00897A32">
      <w:pPr>
        <w:pStyle w:val="ListBullet"/>
      </w:pPr>
      <w:r>
        <w:t>Agents of Atlas #1</w:t>
      </w:r>
    </w:p>
    <w:p w:rsidR="00D3227D" w:rsidRDefault="00897A32">
      <w:pPr>
        <w:pStyle w:val="ListBullet"/>
      </w:pPr>
      <w:r>
        <w:t>Moon Knight #4</w:t>
      </w:r>
    </w:p>
    <w:p w:rsidR="00D3227D" w:rsidRDefault="00897A32">
      <w:pPr>
        <w:pStyle w:val="ListBullet"/>
      </w:pPr>
      <w:r>
        <w:t>New Excalibur #10</w:t>
      </w:r>
    </w:p>
    <w:p w:rsidR="00D3227D" w:rsidRDefault="00897A32">
      <w:pPr>
        <w:pStyle w:val="ListBullet"/>
      </w:pPr>
      <w:r>
        <w:t>Friendly Neighborhood Spider-Man #11</w:t>
      </w:r>
    </w:p>
    <w:p w:rsidR="00D3227D" w:rsidRDefault="00897A32">
      <w:pPr>
        <w:pStyle w:val="ListBullet"/>
      </w:pPr>
      <w:r>
        <w:t>Marvel Milestones #16</w:t>
      </w:r>
    </w:p>
    <w:p w:rsidR="00D3227D" w:rsidRDefault="00897A32">
      <w:pPr>
        <w:pStyle w:val="ListBullet"/>
      </w:pPr>
      <w:r>
        <w:t>Marvel Adventures Spider-Man #18</w:t>
      </w:r>
    </w:p>
    <w:p w:rsidR="00D3227D" w:rsidRDefault="00897A32">
      <w:pPr>
        <w:pStyle w:val="ListBullet"/>
      </w:pPr>
      <w:r>
        <w:t>Marvel Team-Up #23</w:t>
      </w:r>
    </w:p>
    <w:p w:rsidR="00D3227D" w:rsidRDefault="00897A32">
      <w:pPr>
        <w:pStyle w:val="ListBullet"/>
      </w:pPr>
      <w:r>
        <w:t>Punisher Max #36</w:t>
      </w:r>
    </w:p>
    <w:p w:rsidR="00D3227D" w:rsidRDefault="00897A32">
      <w:pPr>
        <w:pStyle w:val="ListBullet"/>
      </w:pPr>
      <w:r>
        <w:t>Ultimate Spider-Man #98</w:t>
      </w:r>
    </w:p>
    <w:p w:rsidR="00D3227D" w:rsidRDefault="00897A32">
      <w:pPr>
        <w:pStyle w:val="ListBullet"/>
      </w:pPr>
      <w:r>
        <w:t>Uncanny X-Men #477</w:t>
      </w:r>
    </w:p>
    <w:p w:rsidR="00D3227D" w:rsidRDefault="00897A32">
      <w:pPr>
        <w:pStyle w:val="ListBullet"/>
      </w:pPr>
      <w:r>
        <w:t>Fantastic Four #539</w:t>
      </w:r>
    </w:p>
    <w:p w:rsidR="00D3227D" w:rsidRDefault="00897A32">
      <w:pPr>
        <w:pStyle w:val="ListBullet"/>
      </w:pPr>
      <w:r>
        <w:t>Conan #31</w:t>
      </w:r>
    </w:p>
    <w:p w:rsidR="00D3227D" w:rsidRDefault="00897A32">
      <w:pPr>
        <w:pStyle w:val="Heading3"/>
      </w:pPr>
      <w:r>
        <w:t>September, 2006</w:t>
      </w:r>
    </w:p>
    <w:p w:rsidR="00D3227D" w:rsidRDefault="00897A32">
      <w:r>
        <w:t xml:space="preserve">Number of comics published this month: </w:t>
      </w:r>
      <w:r>
        <w:rPr>
          <w:b/>
        </w:rPr>
        <w:t>66</w:t>
      </w:r>
    </w:p>
    <w:p w:rsidR="00D3227D" w:rsidRDefault="00897A32">
      <w:pPr>
        <w:pStyle w:val="ListBullet"/>
      </w:pPr>
      <w:r>
        <w:t>Zombie #1</w:t>
      </w:r>
    </w:p>
    <w:p w:rsidR="00D3227D" w:rsidRDefault="00897A32">
      <w:pPr>
        <w:pStyle w:val="ListBullet"/>
      </w:pPr>
      <w:r>
        <w:t>Stan Lee Meets Spider-Man #1</w:t>
      </w:r>
    </w:p>
    <w:p w:rsidR="00D3227D" w:rsidRDefault="00897A32">
      <w:pPr>
        <w:pStyle w:val="ListBullet"/>
      </w:pPr>
      <w:r>
        <w:t>Heroes for Hire #2</w:t>
      </w:r>
    </w:p>
    <w:p w:rsidR="00D3227D" w:rsidRDefault="00897A32">
      <w:pPr>
        <w:pStyle w:val="ListBullet"/>
      </w:pPr>
      <w:r>
        <w:t>Civil War: Young Avengers &amp; Runaways #3</w:t>
      </w:r>
    </w:p>
    <w:p w:rsidR="00D3227D" w:rsidRDefault="00897A32">
      <w:pPr>
        <w:pStyle w:val="ListBullet"/>
      </w:pPr>
      <w:r>
        <w:t>Eternals #4</w:t>
      </w:r>
    </w:p>
    <w:p w:rsidR="00D3227D" w:rsidRDefault="00897A32">
      <w:pPr>
        <w:pStyle w:val="ListBullet"/>
      </w:pPr>
      <w:r>
        <w:t>Civil War: Front Line #6</w:t>
      </w:r>
    </w:p>
    <w:p w:rsidR="00D3227D" w:rsidRDefault="00897A32">
      <w:pPr>
        <w:pStyle w:val="ListBullet"/>
      </w:pPr>
      <w:r>
        <w:t>All-New Official Handbook of the Marvel Universe A to Z #9</w:t>
      </w:r>
    </w:p>
    <w:p w:rsidR="00D3227D" w:rsidRDefault="00897A32">
      <w:pPr>
        <w:pStyle w:val="ListBullet"/>
      </w:pPr>
      <w:r>
        <w:t>Spider-Man Loves Mary Jane #10</w:t>
      </w:r>
    </w:p>
    <w:p w:rsidR="00D3227D" w:rsidRDefault="00897A32">
      <w:pPr>
        <w:pStyle w:val="ListBullet"/>
      </w:pPr>
      <w:r>
        <w:lastRenderedPageBreak/>
        <w:t>Ultimates 2 #12</w:t>
      </w:r>
    </w:p>
    <w:p w:rsidR="00D3227D" w:rsidRDefault="00897A32">
      <w:pPr>
        <w:pStyle w:val="ListBullet"/>
      </w:pPr>
      <w:r>
        <w:t>She-Hulk #12</w:t>
      </w:r>
    </w:p>
    <w:p w:rsidR="00D3227D" w:rsidRDefault="00897A32">
      <w:pPr>
        <w:pStyle w:val="ListBullet"/>
      </w:pPr>
      <w:r>
        <w:t>Marvel Milestones #18</w:t>
      </w:r>
    </w:p>
    <w:p w:rsidR="00D3227D" w:rsidRDefault="00897A32">
      <w:pPr>
        <w:pStyle w:val="ListBullet"/>
      </w:pPr>
      <w:r>
        <w:t>Black Panther #20</w:t>
      </w:r>
    </w:p>
    <w:p w:rsidR="00D3227D" w:rsidRDefault="00897A32">
      <w:pPr>
        <w:pStyle w:val="ListBullet"/>
      </w:pPr>
      <w:r>
        <w:t>Captain America #22</w:t>
      </w:r>
    </w:p>
    <w:p w:rsidR="00D3227D" w:rsidRDefault="00897A32">
      <w:pPr>
        <w:pStyle w:val="ListBullet"/>
      </w:pPr>
      <w:r>
        <w:t>Cable &amp; Deadpool #32</w:t>
      </w:r>
    </w:p>
    <w:p w:rsidR="00D3227D" w:rsidRDefault="00897A32">
      <w:pPr>
        <w:pStyle w:val="ListBullet"/>
      </w:pPr>
      <w:r>
        <w:t>Marvel Previews #38</w:t>
      </w:r>
    </w:p>
    <w:p w:rsidR="00D3227D" w:rsidRDefault="00897A32">
      <w:pPr>
        <w:pStyle w:val="ListBullet"/>
      </w:pPr>
      <w:r>
        <w:t>Punisher Max #38</w:t>
      </w:r>
    </w:p>
    <w:p w:rsidR="00D3227D" w:rsidRDefault="00897A32">
      <w:pPr>
        <w:pStyle w:val="ListBullet"/>
      </w:pPr>
      <w:r>
        <w:t>Daredevil #89</w:t>
      </w:r>
    </w:p>
    <w:p w:rsidR="00D3227D" w:rsidRDefault="00897A32">
      <w:pPr>
        <w:pStyle w:val="ListBullet"/>
      </w:pPr>
      <w:r>
        <w:t>Ultimate Spider-Man #100</w:t>
      </w:r>
    </w:p>
    <w:p w:rsidR="00D3227D" w:rsidRDefault="00897A32">
      <w:pPr>
        <w:pStyle w:val="ListBullet"/>
      </w:pPr>
      <w:r>
        <w:t>X-Men #191</w:t>
      </w:r>
    </w:p>
    <w:p w:rsidR="00D3227D" w:rsidRDefault="00897A32">
      <w:pPr>
        <w:pStyle w:val="ListBullet"/>
      </w:pPr>
      <w:r>
        <w:t>Amazing Spider-Man #535</w:t>
      </w:r>
    </w:p>
    <w:p w:rsidR="00D3227D" w:rsidRDefault="00897A32">
      <w:pPr>
        <w:pStyle w:val="ListBullet"/>
      </w:pPr>
      <w:r>
        <w:t>Union Jack #1</w:t>
      </w:r>
    </w:p>
    <w:p w:rsidR="00D3227D" w:rsidRDefault="00897A32">
      <w:pPr>
        <w:pStyle w:val="ListBullet"/>
      </w:pPr>
      <w:r>
        <w:t>Blade #1</w:t>
      </w:r>
    </w:p>
    <w:p w:rsidR="00D3227D" w:rsidRDefault="00897A32">
      <w:pPr>
        <w:pStyle w:val="ListBullet"/>
      </w:pPr>
      <w:r>
        <w:t>X-Men: First Class #1</w:t>
      </w:r>
    </w:p>
    <w:p w:rsidR="00D3227D" w:rsidRDefault="00897A32">
      <w:pPr>
        <w:pStyle w:val="ListBullet"/>
      </w:pPr>
      <w:r>
        <w:t>Ghost Rider #3</w:t>
      </w:r>
    </w:p>
    <w:p w:rsidR="00D3227D" w:rsidRDefault="00897A32">
      <w:pPr>
        <w:pStyle w:val="ListBullet"/>
      </w:pPr>
      <w:r>
        <w:t>Civil War: X-Men #3</w:t>
      </w:r>
    </w:p>
    <w:p w:rsidR="00D3227D" w:rsidRDefault="00897A32">
      <w:pPr>
        <w:pStyle w:val="ListBullet"/>
      </w:pPr>
      <w:r>
        <w:t>Civil War #4</w:t>
      </w:r>
    </w:p>
    <w:p w:rsidR="00D3227D" w:rsidRDefault="00897A32">
      <w:pPr>
        <w:pStyle w:val="ListBullet"/>
      </w:pPr>
      <w:r>
        <w:t>Moon Knight #5</w:t>
      </w:r>
    </w:p>
    <w:p w:rsidR="00D3227D" w:rsidRDefault="00897A32">
      <w:pPr>
        <w:pStyle w:val="ListBullet"/>
      </w:pPr>
      <w:r>
        <w:t>Marvel Adventures the Avengers #5</w:t>
      </w:r>
    </w:p>
    <w:p w:rsidR="00D3227D" w:rsidRDefault="00897A32">
      <w:pPr>
        <w:pStyle w:val="ListBullet"/>
      </w:pPr>
      <w:r>
        <w:t>Nextwave: Agents of H.a.T.E. #8</w:t>
      </w:r>
    </w:p>
    <w:p w:rsidR="00D3227D" w:rsidRDefault="00897A32">
      <w:pPr>
        <w:pStyle w:val="ListBullet"/>
      </w:pPr>
      <w:r>
        <w:t>Star Wars: Knights of the Old Republic #8</w:t>
      </w:r>
    </w:p>
    <w:p w:rsidR="00D3227D" w:rsidRDefault="00897A32">
      <w:pPr>
        <w:pStyle w:val="ListBullet"/>
      </w:pPr>
      <w:r>
        <w:t>Marvel Spotlight #10</w:t>
      </w:r>
    </w:p>
    <w:p w:rsidR="00D3227D" w:rsidRDefault="00897A32">
      <w:pPr>
        <w:pStyle w:val="ListBullet"/>
      </w:pPr>
      <w:r>
        <w:t>X-Factor #11</w:t>
      </w:r>
    </w:p>
    <w:p w:rsidR="00D3227D" w:rsidRDefault="00897A32">
      <w:pPr>
        <w:pStyle w:val="ListBullet"/>
      </w:pPr>
      <w:r>
        <w:t>The Invincible Iron Man #12</w:t>
      </w:r>
    </w:p>
    <w:p w:rsidR="00D3227D" w:rsidRDefault="00897A32">
      <w:pPr>
        <w:pStyle w:val="ListBullet"/>
      </w:pPr>
      <w:r>
        <w:t>Marvel Adventures Fantastic Four #16</w:t>
      </w:r>
    </w:p>
    <w:p w:rsidR="00D3227D" w:rsidRDefault="00897A32">
      <w:pPr>
        <w:pStyle w:val="ListBullet"/>
      </w:pPr>
      <w:r>
        <w:t>Astonishing X-Men #17</w:t>
      </w:r>
    </w:p>
    <w:p w:rsidR="00D3227D" w:rsidRDefault="00897A32">
      <w:pPr>
        <w:pStyle w:val="ListBullet"/>
      </w:pPr>
      <w:r>
        <w:t>Ultimate Marvel Flip Magazine #17</w:t>
      </w:r>
    </w:p>
    <w:p w:rsidR="00D3227D" w:rsidRDefault="00897A32">
      <w:pPr>
        <w:pStyle w:val="ListBullet"/>
      </w:pPr>
      <w:r>
        <w:t>Runaways #20</w:t>
      </w:r>
    </w:p>
    <w:p w:rsidR="00D3227D" w:rsidRDefault="00897A32">
      <w:pPr>
        <w:pStyle w:val="ListBullet"/>
      </w:pPr>
      <w:r>
        <w:t>Sensational Spider-Man #30</w:t>
      </w:r>
    </w:p>
    <w:p w:rsidR="00D3227D" w:rsidRDefault="00897A32">
      <w:pPr>
        <w:pStyle w:val="ListBullet"/>
      </w:pPr>
      <w:r>
        <w:t>Ultimate Fantastic Four #34</w:t>
      </w:r>
    </w:p>
    <w:p w:rsidR="00D3227D" w:rsidRDefault="00897A32">
      <w:pPr>
        <w:pStyle w:val="ListBullet"/>
      </w:pPr>
      <w:r>
        <w:t>Wolverine #46</w:t>
      </w:r>
    </w:p>
    <w:p w:rsidR="00D3227D" w:rsidRDefault="00897A32">
      <w:pPr>
        <w:pStyle w:val="ListBullet"/>
      </w:pPr>
      <w:r>
        <w:t>Exiles #86</w:t>
      </w:r>
    </w:p>
    <w:p w:rsidR="00D3227D" w:rsidRDefault="00897A32">
      <w:pPr>
        <w:pStyle w:val="ListBullet"/>
      </w:pPr>
      <w:r>
        <w:t>Marvel Westerns #4</w:t>
      </w:r>
    </w:p>
    <w:p w:rsidR="00D3227D" w:rsidRDefault="00897A32">
      <w:pPr>
        <w:pStyle w:val="ListBullet"/>
      </w:pPr>
      <w:r>
        <w:t>Civil War Files #1</w:t>
      </w:r>
    </w:p>
    <w:p w:rsidR="00D3227D" w:rsidRDefault="00897A32">
      <w:pPr>
        <w:pStyle w:val="ListBullet"/>
      </w:pPr>
      <w:r>
        <w:t>Claws #2</w:t>
      </w:r>
    </w:p>
    <w:p w:rsidR="00D3227D" w:rsidRDefault="00897A32">
      <w:pPr>
        <w:pStyle w:val="ListBullet"/>
      </w:pPr>
      <w:r>
        <w:t>Annihilation #2</w:t>
      </w:r>
    </w:p>
    <w:p w:rsidR="00D3227D" w:rsidRDefault="00897A32">
      <w:pPr>
        <w:pStyle w:val="ListBullet"/>
      </w:pPr>
      <w:r>
        <w:t>Star Wars: Legacy #3</w:t>
      </w:r>
    </w:p>
    <w:p w:rsidR="00D3227D" w:rsidRDefault="00897A32">
      <w:pPr>
        <w:pStyle w:val="ListBullet"/>
      </w:pPr>
      <w:r>
        <w:t>Wolverine Origins #6</w:t>
      </w:r>
    </w:p>
    <w:p w:rsidR="00D3227D" w:rsidRDefault="00897A32">
      <w:pPr>
        <w:pStyle w:val="ListBullet"/>
      </w:pPr>
      <w:r>
        <w:t>Ms. Marvel #7</w:t>
      </w:r>
    </w:p>
    <w:p w:rsidR="00D3227D" w:rsidRDefault="00897A32">
      <w:pPr>
        <w:pStyle w:val="ListBullet"/>
      </w:pPr>
      <w:r>
        <w:t>New Excalibur #11</w:t>
      </w:r>
    </w:p>
    <w:p w:rsidR="00D3227D" w:rsidRDefault="00897A32">
      <w:pPr>
        <w:pStyle w:val="ListBullet"/>
      </w:pPr>
      <w:r>
        <w:t>Captain America #21</w:t>
      </w:r>
    </w:p>
    <w:p w:rsidR="00D3227D" w:rsidRDefault="00897A32">
      <w:pPr>
        <w:pStyle w:val="ListBullet"/>
      </w:pPr>
      <w:r>
        <w:lastRenderedPageBreak/>
        <w:t>New X-Men #30</w:t>
      </w:r>
    </w:p>
    <w:p w:rsidR="00D3227D" w:rsidRDefault="00897A32">
      <w:pPr>
        <w:pStyle w:val="ListBullet"/>
      </w:pPr>
      <w:r>
        <w:t>Ultimate X-Men #74</w:t>
      </w:r>
    </w:p>
    <w:p w:rsidR="00D3227D" w:rsidRDefault="00897A32">
      <w:pPr>
        <w:pStyle w:val="ListBullet"/>
      </w:pPr>
      <w:r>
        <w:t>Hulk #98</w:t>
      </w:r>
    </w:p>
    <w:p w:rsidR="00D3227D" w:rsidRDefault="00897A32">
      <w:pPr>
        <w:pStyle w:val="ListBullet"/>
      </w:pPr>
      <w:r>
        <w:t>Thunderbolts #106</w:t>
      </w:r>
    </w:p>
    <w:p w:rsidR="00D3227D" w:rsidRDefault="00897A32">
      <w:pPr>
        <w:pStyle w:val="ListBullet"/>
      </w:pPr>
      <w:r>
        <w:t>X-Men: Phoenix - Warsong #1</w:t>
      </w:r>
    </w:p>
    <w:p w:rsidR="00D3227D" w:rsidRDefault="00897A32">
      <w:pPr>
        <w:pStyle w:val="ListBullet"/>
      </w:pPr>
      <w:r>
        <w:t>Spider-Man Special: Black and Blue and Read All Over #1</w:t>
      </w:r>
    </w:p>
    <w:p w:rsidR="00D3227D" w:rsidRDefault="00897A32">
      <w:pPr>
        <w:pStyle w:val="ListBullet"/>
      </w:pPr>
      <w:r>
        <w:t>Marvel 1602: Fantastick Four #1</w:t>
      </w:r>
    </w:p>
    <w:p w:rsidR="00D3227D" w:rsidRDefault="00897A32">
      <w:pPr>
        <w:pStyle w:val="ListBullet"/>
      </w:pPr>
      <w:r>
        <w:t>Agents of Atlas #2</w:t>
      </w:r>
    </w:p>
    <w:p w:rsidR="00D3227D" w:rsidRDefault="00897A32">
      <w:pPr>
        <w:pStyle w:val="ListBullet"/>
      </w:pPr>
      <w:r>
        <w:t>Beyond! #3</w:t>
      </w:r>
    </w:p>
    <w:p w:rsidR="00D3227D" w:rsidRDefault="00897A32">
      <w:pPr>
        <w:pStyle w:val="ListBullet"/>
      </w:pPr>
      <w:r>
        <w:t>Friendly Neighborhood Spider-Man #12</w:t>
      </w:r>
    </w:p>
    <w:p w:rsidR="00D3227D" w:rsidRDefault="00897A32">
      <w:pPr>
        <w:pStyle w:val="ListBullet"/>
      </w:pPr>
      <w:r>
        <w:t>Marvel Adventures Flip Magazine #16</w:t>
      </w:r>
    </w:p>
    <w:p w:rsidR="00D3227D" w:rsidRDefault="00897A32">
      <w:pPr>
        <w:pStyle w:val="ListBullet"/>
      </w:pPr>
      <w:r>
        <w:t>Marvel Adventures Spider-Man #19</w:t>
      </w:r>
    </w:p>
    <w:p w:rsidR="00D3227D" w:rsidRDefault="00897A32">
      <w:pPr>
        <w:pStyle w:val="ListBullet"/>
      </w:pPr>
      <w:r>
        <w:t>Marvel Team-Up #24</w:t>
      </w:r>
    </w:p>
    <w:p w:rsidR="00D3227D" w:rsidRDefault="00897A32">
      <w:pPr>
        <w:pStyle w:val="ListBullet"/>
      </w:pPr>
      <w:r>
        <w:t>Punisher Max #37</w:t>
      </w:r>
    </w:p>
    <w:p w:rsidR="00D3227D" w:rsidRDefault="00897A32">
      <w:pPr>
        <w:pStyle w:val="ListBullet"/>
      </w:pPr>
      <w:r>
        <w:t>Uncanny X-Men #478</w:t>
      </w:r>
    </w:p>
    <w:p w:rsidR="00D3227D" w:rsidRDefault="00897A32">
      <w:pPr>
        <w:pStyle w:val="ListBullet"/>
      </w:pPr>
      <w:r>
        <w:t>Conan #32</w:t>
      </w:r>
    </w:p>
    <w:p w:rsidR="00D3227D" w:rsidRDefault="00897A32">
      <w:pPr>
        <w:pStyle w:val="Heading3"/>
      </w:pPr>
      <w:r>
        <w:t>October, 2006</w:t>
      </w:r>
    </w:p>
    <w:p w:rsidR="00D3227D" w:rsidRDefault="00897A32">
      <w:r>
        <w:t xml:space="preserve">Number of comics published this month: </w:t>
      </w:r>
      <w:r>
        <w:rPr>
          <w:b/>
        </w:rPr>
        <w:t>68</w:t>
      </w:r>
    </w:p>
    <w:p w:rsidR="00D3227D" w:rsidRDefault="00897A32">
      <w:pPr>
        <w:pStyle w:val="ListBullet"/>
      </w:pPr>
      <w:r>
        <w:t>Stan Lee Meets the Thing #1</w:t>
      </w:r>
    </w:p>
    <w:p w:rsidR="00D3227D" w:rsidRDefault="00897A32">
      <w:pPr>
        <w:pStyle w:val="ListBullet"/>
      </w:pPr>
      <w:r>
        <w:t>Zombie #2</w:t>
      </w:r>
    </w:p>
    <w:p w:rsidR="00D3227D" w:rsidRDefault="00897A32">
      <w:pPr>
        <w:pStyle w:val="ListBullet"/>
      </w:pPr>
      <w:r>
        <w:t>Heroes for Hire #3</w:t>
      </w:r>
    </w:p>
    <w:p w:rsidR="00D3227D" w:rsidRDefault="00897A32">
      <w:pPr>
        <w:pStyle w:val="ListBullet"/>
      </w:pPr>
      <w:r>
        <w:t>Nextwave: Agents of H.a.T.E. #9</w:t>
      </w:r>
    </w:p>
    <w:p w:rsidR="00D3227D" w:rsidRDefault="00897A32">
      <w:pPr>
        <w:pStyle w:val="ListBullet"/>
      </w:pPr>
      <w:r>
        <w:t>Star Wars: Knights of the Old Republic #9</w:t>
      </w:r>
    </w:p>
    <w:p w:rsidR="00D3227D" w:rsidRDefault="00897A32">
      <w:pPr>
        <w:pStyle w:val="ListBullet"/>
      </w:pPr>
      <w:r>
        <w:t>All-New Official Handbook of the Marvel Universe A to Z #10</w:t>
      </w:r>
    </w:p>
    <w:p w:rsidR="00D3227D" w:rsidRDefault="00897A32">
      <w:pPr>
        <w:pStyle w:val="ListBullet"/>
      </w:pPr>
      <w:r>
        <w:t>Spider-Man Loves Mary Jane #11</w:t>
      </w:r>
    </w:p>
    <w:p w:rsidR="00D3227D" w:rsidRDefault="00897A32">
      <w:pPr>
        <w:pStyle w:val="ListBullet"/>
      </w:pPr>
      <w:r>
        <w:t>Marvel Spotlight #11</w:t>
      </w:r>
    </w:p>
    <w:p w:rsidR="00D3227D" w:rsidRDefault="00897A32">
      <w:pPr>
        <w:pStyle w:val="ListBullet"/>
      </w:pPr>
      <w:r>
        <w:t>New Excalibur #12</w:t>
      </w:r>
    </w:p>
    <w:p w:rsidR="00D3227D" w:rsidRDefault="00897A32">
      <w:pPr>
        <w:pStyle w:val="ListBullet"/>
      </w:pPr>
      <w:r>
        <w:t>Black Panther #21</w:t>
      </w:r>
    </w:p>
    <w:p w:rsidR="00D3227D" w:rsidRDefault="00897A32">
      <w:pPr>
        <w:pStyle w:val="ListBullet"/>
      </w:pPr>
      <w:r>
        <w:t>Captain America #23</w:t>
      </w:r>
    </w:p>
    <w:p w:rsidR="00D3227D" w:rsidRDefault="00897A32">
      <w:pPr>
        <w:pStyle w:val="ListBullet"/>
      </w:pPr>
      <w:r>
        <w:t>New Avengers #24</w:t>
      </w:r>
    </w:p>
    <w:p w:rsidR="00D3227D" w:rsidRDefault="00897A32">
      <w:pPr>
        <w:pStyle w:val="ListBullet"/>
      </w:pPr>
      <w:r>
        <w:t>Sensational Spider-Man #31</w:t>
      </w:r>
    </w:p>
    <w:p w:rsidR="00D3227D" w:rsidRDefault="00897A32">
      <w:pPr>
        <w:pStyle w:val="ListBullet"/>
      </w:pPr>
      <w:r>
        <w:t>Marvel Previews #39</w:t>
      </w:r>
    </w:p>
    <w:p w:rsidR="00D3227D" w:rsidRDefault="00897A32">
      <w:pPr>
        <w:pStyle w:val="ListBullet"/>
      </w:pPr>
      <w:r>
        <w:t>Exiles #87</w:t>
      </w:r>
    </w:p>
    <w:p w:rsidR="00D3227D" w:rsidRDefault="00897A32">
      <w:pPr>
        <w:pStyle w:val="ListBullet"/>
      </w:pPr>
      <w:r>
        <w:t>Daredevil #90</w:t>
      </w:r>
    </w:p>
    <w:p w:rsidR="00D3227D" w:rsidRDefault="00897A32">
      <w:pPr>
        <w:pStyle w:val="ListBullet"/>
      </w:pPr>
      <w:r>
        <w:t>Ultimate Spider-Man #101</w:t>
      </w:r>
    </w:p>
    <w:p w:rsidR="00D3227D" w:rsidRDefault="00897A32">
      <w:pPr>
        <w:pStyle w:val="ListBullet"/>
      </w:pPr>
      <w:r>
        <w:t>X-Men #192</w:t>
      </w:r>
    </w:p>
    <w:p w:rsidR="00D3227D" w:rsidRDefault="00897A32">
      <w:pPr>
        <w:pStyle w:val="ListBullet"/>
      </w:pPr>
      <w:r>
        <w:t>Marvel Westerns #5</w:t>
      </w:r>
    </w:p>
    <w:p w:rsidR="00D3227D" w:rsidRDefault="00897A32">
      <w:pPr>
        <w:pStyle w:val="ListBullet"/>
      </w:pPr>
      <w:r>
        <w:t>Amazing Spider-Girl #1</w:t>
      </w:r>
    </w:p>
    <w:p w:rsidR="00D3227D" w:rsidRDefault="00897A32">
      <w:pPr>
        <w:pStyle w:val="ListBullet"/>
      </w:pPr>
      <w:r>
        <w:t>Hellstorm: Son of Satan #1</w:t>
      </w:r>
    </w:p>
    <w:p w:rsidR="00D3227D" w:rsidRDefault="00897A32">
      <w:pPr>
        <w:pStyle w:val="ListBullet"/>
      </w:pPr>
      <w:r>
        <w:t>Union Jack #2</w:t>
      </w:r>
    </w:p>
    <w:p w:rsidR="00D3227D" w:rsidRDefault="00897A32">
      <w:pPr>
        <w:pStyle w:val="ListBullet"/>
      </w:pPr>
      <w:r>
        <w:lastRenderedPageBreak/>
        <w:t>Marvel 1602: Fantastick Four #2</w:t>
      </w:r>
    </w:p>
    <w:p w:rsidR="00D3227D" w:rsidRDefault="00897A32">
      <w:pPr>
        <w:pStyle w:val="ListBullet"/>
      </w:pPr>
      <w:r>
        <w:t>Blade #2</w:t>
      </w:r>
    </w:p>
    <w:p w:rsidR="00D3227D" w:rsidRDefault="00897A32">
      <w:pPr>
        <w:pStyle w:val="ListBullet"/>
      </w:pPr>
      <w:r>
        <w:t>X-Men: First Class #2</w:t>
      </w:r>
    </w:p>
    <w:p w:rsidR="00D3227D" w:rsidRDefault="00897A32">
      <w:pPr>
        <w:pStyle w:val="ListBullet"/>
      </w:pPr>
      <w:r>
        <w:t>Claws #3</w:t>
      </w:r>
    </w:p>
    <w:p w:rsidR="00D3227D" w:rsidRDefault="00897A32">
      <w:pPr>
        <w:pStyle w:val="ListBullet"/>
      </w:pPr>
      <w:r>
        <w:t>Jack Kirby's Galactic Bounty Hunters #3</w:t>
      </w:r>
    </w:p>
    <w:p w:rsidR="00D3227D" w:rsidRDefault="00897A32">
      <w:pPr>
        <w:pStyle w:val="ListBullet"/>
      </w:pPr>
      <w:r>
        <w:t>Ghost Rider #4</w:t>
      </w:r>
    </w:p>
    <w:p w:rsidR="00D3227D" w:rsidRDefault="00897A32">
      <w:pPr>
        <w:pStyle w:val="ListBullet"/>
      </w:pPr>
      <w:r>
        <w:t>Civil War: X-Men #4</w:t>
      </w:r>
    </w:p>
    <w:p w:rsidR="00D3227D" w:rsidRDefault="00897A32">
      <w:pPr>
        <w:pStyle w:val="ListBullet"/>
      </w:pPr>
      <w:r>
        <w:t>Marvel Adventures the Avengers #6</w:t>
      </w:r>
    </w:p>
    <w:p w:rsidR="00D3227D" w:rsidRDefault="00897A32">
      <w:pPr>
        <w:pStyle w:val="ListBullet"/>
      </w:pPr>
      <w:r>
        <w:t>Ms. Marvel #8</w:t>
      </w:r>
    </w:p>
    <w:p w:rsidR="00D3227D" w:rsidRDefault="00897A32">
      <w:pPr>
        <w:pStyle w:val="ListBullet"/>
      </w:pPr>
      <w:r>
        <w:t>X-Factor #12</w:t>
      </w:r>
    </w:p>
    <w:p w:rsidR="00D3227D" w:rsidRDefault="00897A32">
      <w:pPr>
        <w:pStyle w:val="ListBullet"/>
      </w:pPr>
      <w:r>
        <w:t>Ultimate Marvel Flip Magazine #18</w:t>
      </w:r>
    </w:p>
    <w:p w:rsidR="00D3227D" w:rsidRDefault="00897A32">
      <w:pPr>
        <w:pStyle w:val="ListBullet"/>
      </w:pPr>
      <w:r>
        <w:t>Runaways #21</w:t>
      </w:r>
    </w:p>
    <w:p w:rsidR="00D3227D" w:rsidRDefault="00897A32">
      <w:pPr>
        <w:pStyle w:val="ListBullet"/>
      </w:pPr>
      <w:r>
        <w:t>Cable &amp; Deadpool #33</w:t>
      </w:r>
    </w:p>
    <w:p w:rsidR="00D3227D" w:rsidRDefault="00897A32">
      <w:pPr>
        <w:pStyle w:val="ListBullet"/>
      </w:pPr>
      <w:r>
        <w:t>Ultimate Fantastic Four #35</w:t>
      </w:r>
    </w:p>
    <w:p w:rsidR="00D3227D" w:rsidRDefault="00897A32">
      <w:pPr>
        <w:pStyle w:val="ListBullet"/>
      </w:pPr>
      <w:r>
        <w:t>Wolverine #47</w:t>
      </w:r>
    </w:p>
    <w:p w:rsidR="00D3227D" w:rsidRDefault="00897A32">
      <w:pPr>
        <w:pStyle w:val="ListBullet"/>
      </w:pPr>
      <w:r>
        <w:t>Stan Lee Meets Doctor Strange #1</w:t>
      </w:r>
    </w:p>
    <w:p w:rsidR="00D3227D" w:rsidRDefault="00897A32">
      <w:pPr>
        <w:pStyle w:val="ListBullet"/>
      </w:pPr>
      <w:r>
        <w:t>Ultimate Power #1</w:t>
      </w:r>
    </w:p>
    <w:p w:rsidR="00D3227D" w:rsidRDefault="00897A32">
      <w:pPr>
        <w:pStyle w:val="ListBullet"/>
      </w:pPr>
      <w:r>
        <w:t>Red Prophet: The Tales of Alvin Maker #1</w:t>
      </w:r>
    </w:p>
    <w:p w:rsidR="00D3227D" w:rsidRDefault="00897A32">
      <w:pPr>
        <w:pStyle w:val="ListBullet"/>
      </w:pPr>
      <w:r>
        <w:t>Annihilation #3</w:t>
      </w:r>
    </w:p>
    <w:p w:rsidR="00D3227D" w:rsidRDefault="00897A32">
      <w:pPr>
        <w:pStyle w:val="ListBullet"/>
      </w:pPr>
      <w:r>
        <w:t>Star Wars: Legacy #4</w:t>
      </w:r>
    </w:p>
    <w:p w:rsidR="00D3227D" w:rsidRDefault="00897A32">
      <w:pPr>
        <w:pStyle w:val="ListBullet"/>
      </w:pPr>
      <w:r>
        <w:t>Civil War: Front Line #7</w:t>
      </w:r>
    </w:p>
    <w:p w:rsidR="00D3227D" w:rsidRDefault="00897A32">
      <w:pPr>
        <w:pStyle w:val="ListBullet"/>
      </w:pPr>
      <w:r>
        <w:t>Wolverine Origins #7</w:t>
      </w:r>
    </w:p>
    <w:p w:rsidR="00D3227D" w:rsidRDefault="00897A32">
      <w:pPr>
        <w:pStyle w:val="ListBullet"/>
      </w:pPr>
      <w:r>
        <w:t>Marvel Adventures Fantastic Four #17</w:t>
      </w:r>
    </w:p>
    <w:p w:rsidR="00D3227D" w:rsidRDefault="00897A32">
      <w:pPr>
        <w:pStyle w:val="ListBullet"/>
      </w:pPr>
      <w:r>
        <w:t>Marvel Milestones #19</w:t>
      </w:r>
    </w:p>
    <w:p w:rsidR="00D3227D" w:rsidRDefault="00897A32">
      <w:pPr>
        <w:pStyle w:val="ListBullet"/>
      </w:pPr>
      <w:r>
        <w:t>Powers #20</w:t>
      </w:r>
    </w:p>
    <w:p w:rsidR="00D3227D" w:rsidRDefault="00897A32">
      <w:pPr>
        <w:pStyle w:val="ListBullet"/>
      </w:pPr>
      <w:r>
        <w:t>New X-Men #31</w:t>
      </w:r>
    </w:p>
    <w:p w:rsidR="00D3227D" w:rsidRDefault="00897A32">
      <w:pPr>
        <w:pStyle w:val="ListBullet"/>
      </w:pPr>
      <w:r>
        <w:t>Punisher Max #39</w:t>
      </w:r>
    </w:p>
    <w:p w:rsidR="00D3227D" w:rsidRDefault="00897A32">
      <w:pPr>
        <w:pStyle w:val="ListBullet"/>
      </w:pPr>
      <w:r>
        <w:t>Ultimate X-Men #75</w:t>
      </w:r>
    </w:p>
    <w:p w:rsidR="00D3227D" w:rsidRDefault="00897A32">
      <w:pPr>
        <w:pStyle w:val="ListBullet"/>
      </w:pPr>
      <w:r>
        <w:t>Thunderbolts #107</w:t>
      </w:r>
    </w:p>
    <w:p w:rsidR="00D3227D" w:rsidRDefault="00897A32">
      <w:pPr>
        <w:pStyle w:val="ListBullet"/>
      </w:pPr>
      <w:r>
        <w:t>Uncanny X-Men #479</w:t>
      </w:r>
    </w:p>
    <w:p w:rsidR="00D3227D" w:rsidRDefault="00897A32">
      <w:pPr>
        <w:pStyle w:val="ListBullet"/>
      </w:pPr>
      <w:r>
        <w:t>Amazing Spider-Girl #0</w:t>
      </w:r>
    </w:p>
    <w:p w:rsidR="00D3227D" w:rsidRDefault="00897A32">
      <w:pPr>
        <w:pStyle w:val="ListBullet"/>
      </w:pPr>
      <w:r>
        <w:t>Giant-Size Wolverine #1</w:t>
      </w:r>
    </w:p>
    <w:p w:rsidR="00D3227D" w:rsidRDefault="00897A32">
      <w:pPr>
        <w:pStyle w:val="ListBullet"/>
      </w:pPr>
      <w:r>
        <w:t>Irredeemable Ant-Man #1</w:t>
      </w:r>
    </w:p>
    <w:p w:rsidR="00D3227D" w:rsidRDefault="00897A32">
      <w:pPr>
        <w:pStyle w:val="ListBullet"/>
      </w:pPr>
      <w:r>
        <w:t>Doctor Strange: The Oath #1</w:t>
      </w:r>
    </w:p>
    <w:p w:rsidR="00D3227D" w:rsidRDefault="00897A32">
      <w:pPr>
        <w:pStyle w:val="ListBullet"/>
      </w:pPr>
      <w:r>
        <w:t>Criminal #1</w:t>
      </w:r>
    </w:p>
    <w:p w:rsidR="00D3227D" w:rsidRDefault="00897A32">
      <w:pPr>
        <w:pStyle w:val="ListBullet"/>
      </w:pPr>
      <w:r>
        <w:t>X-Men: Phoenix - Warsong #2</w:t>
      </w:r>
    </w:p>
    <w:p w:rsidR="00D3227D" w:rsidRDefault="00897A32">
      <w:pPr>
        <w:pStyle w:val="ListBullet"/>
      </w:pPr>
      <w:r>
        <w:t>Agents of Atlas #3</w:t>
      </w:r>
    </w:p>
    <w:p w:rsidR="00D3227D" w:rsidRDefault="00897A32">
      <w:pPr>
        <w:pStyle w:val="ListBullet"/>
      </w:pPr>
      <w:r>
        <w:t>Beyond! #4</w:t>
      </w:r>
    </w:p>
    <w:p w:rsidR="00D3227D" w:rsidRDefault="00897A32">
      <w:pPr>
        <w:pStyle w:val="ListBullet"/>
      </w:pPr>
      <w:r>
        <w:t>Friendly Neighborhood Spider-Man #13</w:t>
      </w:r>
    </w:p>
    <w:p w:rsidR="00D3227D" w:rsidRDefault="00897A32">
      <w:pPr>
        <w:pStyle w:val="ListBullet"/>
      </w:pPr>
      <w:r>
        <w:t>Marvel Adventures Flip Magazine #17</w:t>
      </w:r>
    </w:p>
    <w:p w:rsidR="00D3227D" w:rsidRDefault="00897A32">
      <w:pPr>
        <w:pStyle w:val="ListBullet"/>
      </w:pPr>
      <w:r>
        <w:t>Marvel Adventures Spider-Man #20</w:t>
      </w:r>
    </w:p>
    <w:p w:rsidR="00D3227D" w:rsidRDefault="00897A32">
      <w:pPr>
        <w:pStyle w:val="ListBullet"/>
      </w:pPr>
      <w:r>
        <w:t>Marvel Team-Up #25</w:t>
      </w:r>
    </w:p>
    <w:p w:rsidR="00D3227D" w:rsidRDefault="00897A32">
      <w:pPr>
        <w:pStyle w:val="ListBullet"/>
      </w:pPr>
      <w:r>
        <w:lastRenderedPageBreak/>
        <w:t>Hulk #99</w:t>
      </w:r>
    </w:p>
    <w:p w:rsidR="00D3227D" w:rsidRDefault="00897A32">
      <w:pPr>
        <w:pStyle w:val="ListBullet"/>
      </w:pPr>
      <w:r>
        <w:t>Fantastic Four #540</w:t>
      </w:r>
    </w:p>
    <w:p w:rsidR="00D3227D" w:rsidRDefault="00897A32">
      <w:pPr>
        <w:pStyle w:val="ListBullet"/>
      </w:pPr>
      <w:r>
        <w:t>Civil War: Choosing Sides #0</w:t>
      </w:r>
    </w:p>
    <w:p w:rsidR="00D3227D" w:rsidRDefault="00897A32">
      <w:pPr>
        <w:pStyle w:val="ListBullet"/>
      </w:pPr>
      <w:r>
        <w:t>Conan #33</w:t>
      </w:r>
    </w:p>
    <w:p w:rsidR="00D3227D" w:rsidRDefault="00897A32">
      <w:pPr>
        <w:pStyle w:val="Heading3"/>
      </w:pPr>
      <w:r>
        <w:t>November, 2006</w:t>
      </w:r>
    </w:p>
    <w:p w:rsidR="00D3227D" w:rsidRDefault="00897A32">
      <w:r>
        <w:t xml:space="preserve">Number of comics published this month: </w:t>
      </w:r>
      <w:r>
        <w:rPr>
          <w:b/>
        </w:rPr>
        <w:t>95</w:t>
      </w:r>
    </w:p>
    <w:p w:rsidR="00D3227D" w:rsidRDefault="00897A32">
      <w:pPr>
        <w:pStyle w:val="ListBullet"/>
      </w:pPr>
      <w:r>
        <w:t>Stan Lee Meets Dr. Doom #1</w:t>
      </w:r>
    </w:p>
    <w:p w:rsidR="00D3227D" w:rsidRDefault="00897A32">
      <w:pPr>
        <w:pStyle w:val="ListBullet"/>
      </w:pPr>
      <w:r>
        <w:t>Spider-Man Family Featuring Spider-Clan #1</w:t>
      </w:r>
    </w:p>
    <w:p w:rsidR="00D3227D" w:rsidRDefault="00897A32">
      <w:pPr>
        <w:pStyle w:val="ListBullet"/>
      </w:pPr>
      <w:r>
        <w:t>Marvel Milestones #1</w:t>
      </w:r>
    </w:p>
    <w:p w:rsidR="00D3227D" w:rsidRDefault="00897A32">
      <w:pPr>
        <w:pStyle w:val="ListBullet"/>
      </w:pPr>
      <w:r>
        <w:t>The Immortal Iron Fist #1</w:t>
      </w:r>
    </w:p>
    <w:p w:rsidR="00D3227D" w:rsidRDefault="00897A32">
      <w:pPr>
        <w:pStyle w:val="ListBullet"/>
      </w:pPr>
      <w:r>
        <w:t>Punisher: X-Mas Special #1</w:t>
      </w:r>
    </w:p>
    <w:p w:rsidR="00D3227D" w:rsidRDefault="00897A32">
      <w:pPr>
        <w:pStyle w:val="ListBullet"/>
      </w:pPr>
      <w:r>
        <w:t>What If? Wolverine Enemy of the State #1</w:t>
      </w:r>
    </w:p>
    <w:p w:rsidR="00D3227D" w:rsidRDefault="00897A32">
      <w:pPr>
        <w:pStyle w:val="ListBullet"/>
      </w:pPr>
      <w:r>
        <w:t>Onslaught Reborn #1</w:t>
      </w:r>
    </w:p>
    <w:p w:rsidR="00D3227D" w:rsidRDefault="00897A32">
      <w:pPr>
        <w:pStyle w:val="ListBullet"/>
      </w:pPr>
      <w:r>
        <w:t>Avengers Next #2</w:t>
      </w:r>
    </w:p>
    <w:p w:rsidR="00D3227D" w:rsidRDefault="00897A32">
      <w:pPr>
        <w:pStyle w:val="ListBullet"/>
      </w:pPr>
      <w:r>
        <w:t>Ultimate Power #2</w:t>
      </w:r>
    </w:p>
    <w:p w:rsidR="00D3227D" w:rsidRDefault="00897A32">
      <w:pPr>
        <w:pStyle w:val="ListBullet"/>
      </w:pPr>
      <w:r>
        <w:t>Zombie #3</w:t>
      </w:r>
    </w:p>
    <w:p w:rsidR="00D3227D" w:rsidRDefault="00897A32">
      <w:pPr>
        <w:pStyle w:val="ListBullet"/>
      </w:pPr>
      <w:r>
        <w:t>Star Wars: Legacy #6</w:t>
      </w:r>
    </w:p>
    <w:p w:rsidR="00D3227D" w:rsidRDefault="00897A32">
      <w:pPr>
        <w:pStyle w:val="ListBullet"/>
      </w:pPr>
      <w:r>
        <w:t>Nextwave: Agents of H.a.T.E. #10</w:t>
      </w:r>
    </w:p>
    <w:p w:rsidR="00D3227D" w:rsidRDefault="00897A32">
      <w:pPr>
        <w:pStyle w:val="ListBullet"/>
      </w:pPr>
      <w:r>
        <w:t>Friendly Neighborhood Spider-Man #14</w:t>
      </w:r>
    </w:p>
    <w:p w:rsidR="00D3227D" w:rsidRDefault="00897A32">
      <w:pPr>
        <w:pStyle w:val="ListBullet"/>
      </w:pPr>
      <w:r>
        <w:t>Marvel Adventures Flip Magazine #19</w:t>
      </w:r>
    </w:p>
    <w:p w:rsidR="00D3227D" w:rsidRDefault="00897A32">
      <w:pPr>
        <w:pStyle w:val="ListBullet"/>
      </w:pPr>
      <w:r>
        <w:t>Powers #21</w:t>
      </w:r>
    </w:p>
    <w:p w:rsidR="00D3227D" w:rsidRDefault="00897A32">
      <w:pPr>
        <w:pStyle w:val="ListBullet"/>
      </w:pPr>
      <w:r>
        <w:t>Black Panther #22</w:t>
      </w:r>
    </w:p>
    <w:p w:rsidR="00D3227D" w:rsidRDefault="00897A32">
      <w:pPr>
        <w:pStyle w:val="ListBullet"/>
      </w:pPr>
      <w:r>
        <w:t>Captain America #24</w:t>
      </w:r>
    </w:p>
    <w:p w:rsidR="00D3227D" w:rsidRDefault="00897A32">
      <w:pPr>
        <w:pStyle w:val="ListBullet"/>
      </w:pPr>
      <w:r>
        <w:t>Sensational Spider-Man #32</w:t>
      </w:r>
    </w:p>
    <w:p w:rsidR="00D3227D" w:rsidRDefault="00897A32">
      <w:pPr>
        <w:pStyle w:val="ListBullet"/>
      </w:pPr>
      <w:r>
        <w:t>Punisher Max #41</w:t>
      </w:r>
    </w:p>
    <w:p w:rsidR="00D3227D" w:rsidRDefault="00897A32">
      <w:pPr>
        <w:pStyle w:val="ListBullet"/>
      </w:pPr>
      <w:r>
        <w:t>X-Men #193</w:t>
      </w:r>
    </w:p>
    <w:p w:rsidR="00D3227D" w:rsidRDefault="00897A32">
      <w:pPr>
        <w:pStyle w:val="ListBullet"/>
      </w:pPr>
      <w:r>
        <w:t>Punisher War Journal #1</w:t>
      </w:r>
    </w:p>
    <w:p w:rsidR="00D3227D" w:rsidRDefault="00897A32">
      <w:pPr>
        <w:pStyle w:val="ListBullet"/>
      </w:pPr>
      <w:r>
        <w:t>Avengers: Earth's Mightiest Heroes II #2</w:t>
      </w:r>
    </w:p>
    <w:p w:rsidR="00D3227D" w:rsidRDefault="00897A32">
      <w:pPr>
        <w:pStyle w:val="ListBullet"/>
      </w:pPr>
      <w:r>
        <w:t>Fantastic Four: The End #2</w:t>
      </w:r>
    </w:p>
    <w:p w:rsidR="00D3227D" w:rsidRDefault="00897A32">
      <w:pPr>
        <w:pStyle w:val="ListBullet"/>
      </w:pPr>
      <w:r>
        <w:t>Hellstorm: Son of Satan #2</w:t>
      </w:r>
    </w:p>
    <w:p w:rsidR="00D3227D" w:rsidRDefault="00897A32">
      <w:pPr>
        <w:pStyle w:val="ListBullet"/>
      </w:pPr>
      <w:r>
        <w:t>December Daily #3</w:t>
      </w:r>
    </w:p>
    <w:p w:rsidR="00D3227D" w:rsidRDefault="00897A32">
      <w:pPr>
        <w:pStyle w:val="ListBullet"/>
      </w:pPr>
      <w:r>
        <w:t>Heroes for Hire #4</w:t>
      </w:r>
    </w:p>
    <w:p w:rsidR="00D3227D" w:rsidRDefault="00897A32">
      <w:pPr>
        <w:pStyle w:val="ListBullet"/>
      </w:pPr>
      <w:r>
        <w:t>Civil War: Front Line #8</w:t>
      </w:r>
    </w:p>
    <w:p w:rsidR="00D3227D" w:rsidRDefault="00897A32">
      <w:pPr>
        <w:pStyle w:val="ListBullet"/>
      </w:pPr>
      <w:r>
        <w:t>Civil War: Front Line #8</w:t>
      </w:r>
    </w:p>
    <w:p w:rsidR="00D3227D" w:rsidRDefault="00897A32">
      <w:pPr>
        <w:pStyle w:val="ListBullet"/>
      </w:pPr>
      <w:r>
        <w:t>Star Wars: Knights of the Old Republic #10</w:t>
      </w:r>
    </w:p>
    <w:p w:rsidR="00D3227D" w:rsidRDefault="00897A32">
      <w:pPr>
        <w:pStyle w:val="ListBullet"/>
      </w:pPr>
      <w:r>
        <w:t>All-New Official Handbook of the Marvel Universe A to Z #11</w:t>
      </w:r>
    </w:p>
    <w:p w:rsidR="00D3227D" w:rsidRDefault="00897A32">
      <w:pPr>
        <w:pStyle w:val="ListBullet"/>
      </w:pPr>
      <w:r>
        <w:t>Marvel Spotlight #12</w:t>
      </w:r>
    </w:p>
    <w:p w:rsidR="00D3227D" w:rsidRDefault="00897A32">
      <w:pPr>
        <w:pStyle w:val="ListBullet"/>
      </w:pPr>
      <w:r>
        <w:t>Spider-Man Loves Mary Jane #12</w:t>
      </w:r>
    </w:p>
    <w:p w:rsidR="00D3227D" w:rsidRDefault="00897A32">
      <w:pPr>
        <w:pStyle w:val="ListBullet"/>
      </w:pPr>
      <w:r>
        <w:t>New Excalibur #13</w:t>
      </w:r>
    </w:p>
    <w:p w:rsidR="00D3227D" w:rsidRDefault="00897A32">
      <w:pPr>
        <w:pStyle w:val="ListBullet"/>
      </w:pPr>
      <w:r>
        <w:t>X-Factor #13</w:t>
      </w:r>
    </w:p>
    <w:p w:rsidR="00D3227D" w:rsidRDefault="00897A32">
      <w:pPr>
        <w:pStyle w:val="ListBullet"/>
      </w:pPr>
      <w:r>
        <w:lastRenderedPageBreak/>
        <w:t>Runaways #22</w:t>
      </w:r>
    </w:p>
    <w:p w:rsidR="00D3227D" w:rsidRDefault="00897A32">
      <w:pPr>
        <w:pStyle w:val="ListBullet"/>
      </w:pPr>
      <w:r>
        <w:t>Marvel Previews #40</w:t>
      </w:r>
    </w:p>
    <w:p w:rsidR="00D3227D" w:rsidRDefault="00897A32">
      <w:pPr>
        <w:pStyle w:val="ListBullet"/>
      </w:pPr>
      <w:r>
        <w:t>Wolverine #48</w:t>
      </w:r>
    </w:p>
    <w:p w:rsidR="00D3227D" w:rsidRDefault="00897A32">
      <w:pPr>
        <w:pStyle w:val="ListBullet"/>
      </w:pPr>
      <w:r>
        <w:t>Exiles #88</w:t>
      </w:r>
    </w:p>
    <w:p w:rsidR="00D3227D" w:rsidRDefault="00897A32">
      <w:pPr>
        <w:pStyle w:val="ListBullet"/>
      </w:pPr>
      <w:r>
        <w:t>Daredevil #91</w:t>
      </w:r>
    </w:p>
    <w:p w:rsidR="00D3227D" w:rsidRDefault="00897A32">
      <w:pPr>
        <w:pStyle w:val="ListBullet"/>
      </w:pPr>
      <w:r>
        <w:t>Ultimate Spider-Man #102</w:t>
      </w:r>
    </w:p>
    <w:p w:rsidR="00D3227D" w:rsidRDefault="00897A32">
      <w:pPr>
        <w:pStyle w:val="ListBullet"/>
      </w:pPr>
      <w:r>
        <w:t>Amazing Spider-Man #536</w:t>
      </w:r>
    </w:p>
    <w:p w:rsidR="00D3227D" w:rsidRDefault="00897A32">
      <w:pPr>
        <w:pStyle w:val="ListBullet"/>
      </w:pPr>
      <w:r>
        <w:t>White Tiger #1</w:t>
      </w:r>
    </w:p>
    <w:p w:rsidR="00D3227D" w:rsidRDefault="00897A32">
      <w:pPr>
        <w:pStyle w:val="ListBullet"/>
      </w:pPr>
      <w:r>
        <w:t>What If? Spider-Man The Other #1</w:t>
      </w:r>
    </w:p>
    <w:p w:rsidR="00D3227D" w:rsidRDefault="00897A32">
      <w:pPr>
        <w:pStyle w:val="ListBullet"/>
      </w:pPr>
      <w:r>
        <w:t>Union Jack #3</w:t>
      </w:r>
    </w:p>
    <w:p w:rsidR="00D3227D" w:rsidRDefault="00897A32">
      <w:pPr>
        <w:pStyle w:val="ListBullet"/>
      </w:pPr>
      <w:r>
        <w:t>Marvel 1602: Fantastick Four #3</w:t>
      </w:r>
    </w:p>
    <w:p w:rsidR="00D3227D" w:rsidRDefault="00897A32">
      <w:pPr>
        <w:pStyle w:val="ListBullet"/>
      </w:pPr>
      <w:r>
        <w:t>Blade #3</w:t>
      </w:r>
    </w:p>
    <w:p w:rsidR="00D3227D" w:rsidRDefault="00897A32">
      <w:pPr>
        <w:pStyle w:val="ListBullet"/>
      </w:pPr>
      <w:r>
        <w:t>X-Men: First Class #3</w:t>
      </w:r>
    </w:p>
    <w:p w:rsidR="00D3227D" w:rsidRDefault="00897A32">
      <w:pPr>
        <w:pStyle w:val="ListBullet"/>
      </w:pPr>
      <w:r>
        <w:t>Civil War #5</w:t>
      </w:r>
    </w:p>
    <w:p w:rsidR="00D3227D" w:rsidRDefault="00897A32">
      <w:pPr>
        <w:pStyle w:val="ListBullet"/>
      </w:pPr>
      <w:r>
        <w:t>Ghost Rider #5</w:t>
      </w:r>
    </w:p>
    <w:p w:rsidR="00D3227D" w:rsidRDefault="00897A32">
      <w:pPr>
        <w:pStyle w:val="ListBullet"/>
      </w:pPr>
      <w:r>
        <w:t>Daredevil: Father #6</w:t>
      </w:r>
    </w:p>
    <w:p w:rsidR="00D3227D" w:rsidRDefault="00897A32">
      <w:pPr>
        <w:pStyle w:val="ListBullet"/>
      </w:pPr>
      <w:r>
        <w:t>Moon Knight #6</w:t>
      </w:r>
    </w:p>
    <w:p w:rsidR="00D3227D" w:rsidRDefault="00897A32">
      <w:pPr>
        <w:pStyle w:val="ListBullet"/>
      </w:pPr>
      <w:r>
        <w:t>Squadron Supreme #7</w:t>
      </w:r>
    </w:p>
    <w:p w:rsidR="00D3227D" w:rsidRDefault="00897A32">
      <w:pPr>
        <w:pStyle w:val="ListBullet"/>
      </w:pPr>
      <w:r>
        <w:t>Marvel Adventures the Avengers #7</w:t>
      </w:r>
    </w:p>
    <w:p w:rsidR="00D3227D" w:rsidRDefault="00897A32">
      <w:pPr>
        <w:pStyle w:val="ListBullet"/>
      </w:pPr>
      <w:r>
        <w:t>Ms. Marvel #9</w:t>
      </w:r>
    </w:p>
    <w:p w:rsidR="00D3227D" w:rsidRDefault="00897A32">
      <w:pPr>
        <w:pStyle w:val="ListBullet"/>
      </w:pPr>
      <w:r>
        <w:t>The Invincible Iron Man #13</w:t>
      </w:r>
    </w:p>
    <w:p w:rsidR="00D3227D" w:rsidRDefault="00897A32">
      <w:pPr>
        <w:pStyle w:val="ListBullet"/>
      </w:pPr>
      <w:r>
        <w:t>Astonishing X-Men #18</w:t>
      </w:r>
    </w:p>
    <w:p w:rsidR="00D3227D" w:rsidRDefault="00897A32">
      <w:pPr>
        <w:pStyle w:val="ListBullet"/>
      </w:pPr>
      <w:r>
        <w:t>Ultimate Marvel Flip Magazine #19</w:t>
      </w:r>
    </w:p>
    <w:p w:rsidR="00D3227D" w:rsidRDefault="00897A32">
      <w:pPr>
        <w:pStyle w:val="ListBullet"/>
      </w:pPr>
      <w:r>
        <w:t>New Avengers #25</w:t>
      </w:r>
    </w:p>
    <w:p w:rsidR="00D3227D" w:rsidRDefault="00897A32">
      <w:pPr>
        <w:pStyle w:val="ListBullet"/>
      </w:pPr>
      <w:r>
        <w:t>Cable &amp; Deadpool #34</w:t>
      </w:r>
    </w:p>
    <w:p w:rsidR="00D3227D" w:rsidRDefault="00897A32">
      <w:pPr>
        <w:pStyle w:val="ListBullet"/>
      </w:pPr>
      <w:r>
        <w:t>Ultimate Fantastic Four #36</w:t>
      </w:r>
    </w:p>
    <w:p w:rsidR="00D3227D" w:rsidRDefault="00897A32">
      <w:pPr>
        <w:pStyle w:val="ListBullet"/>
      </w:pPr>
      <w:r>
        <w:t>Thunderbolts #108</w:t>
      </w:r>
    </w:p>
    <w:p w:rsidR="00D3227D" w:rsidRDefault="00897A32">
      <w:pPr>
        <w:pStyle w:val="ListBullet"/>
      </w:pPr>
      <w:r>
        <w:t>Wolverine Poster (2006)</w:t>
      </w:r>
    </w:p>
    <w:p w:rsidR="00D3227D" w:rsidRDefault="00897A32">
      <w:pPr>
        <w:pStyle w:val="ListBullet"/>
      </w:pPr>
      <w:r>
        <w:t>Franklin Richards: Happy Franksgiving #1</w:t>
      </w:r>
    </w:p>
    <w:p w:rsidR="00D3227D" w:rsidRDefault="00897A32">
      <w:pPr>
        <w:pStyle w:val="ListBullet"/>
      </w:pPr>
      <w:r>
        <w:t>Avengers: Earth's Mightiest Heroes II #1</w:t>
      </w:r>
    </w:p>
    <w:p w:rsidR="00D3227D" w:rsidRDefault="00897A32">
      <w:pPr>
        <w:pStyle w:val="ListBullet"/>
      </w:pPr>
      <w:r>
        <w:t>Bullet Points #1</w:t>
      </w:r>
    </w:p>
    <w:p w:rsidR="00D3227D" w:rsidRDefault="00897A32">
      <w:pPr>
        <w:pStyle w:val="ListBullet"/>
      </w:pPr>
      <w:r>
        <w:t>Marvel Legacy: The 1980s #1</w:t>
      </w:r>
    </w:p>
    <w:p w:rsidR="00D3227D" w:rsidRDefault="00897A32">
      <w:pPr>
        <w:pStyle w:val="ListBullet"/>
      </w:pPr>
      <w:r>
        <w:t>Wisdom #1</w:t>
      </w:r>
    </w:p>
    <w:p w:rsidR="00D3227D" w:rsidRDefault="00897A32">
      <w:pPr>
        <w:pStyle w:val="ListBullet"/>
      </w:pPr>
      <w:r>
        <w:t>Star Wars: Dark Times #1</w:t>
      </w:r>
    </w:p>
    <w:p w:rsidR="00D3227D" w:rsidRDefault="00897A32">
      <w:pPr>
        <w:pStyle w:val="ListBullet"/>
      </w:pPr>
      <w:r>
        <w:t>Amazing Spider-Girl #2</w:t>
      </w:r>
    </w:p>
    <w:p w:rsidR="00D3227D" w:rsidRDefault="00897A32">
      <w:pPr>
        <w:pStyle w:val="ListBullet"/>
      </w:pPr>
      <w:r>
        <w:t>Doctor Strange: The Oath #2</w:t>
      </w:r>
    </w:p>
    <w:p w:rsidR="00D3227D" w:rsidRDefault="00897A32">
      <w:pPr>
        <w:pStyle w:val="ListBullet"/>
      </w:pPr>
      <w:r>
        <w:t>Civil War: Young Avengers &amp; Runaways #4</w:t>
      </w:r>
    </w:p>
    <w:p w:rsidR="00D3227D" w:rsidRDefault="00897A32">
      <w:pPr>
        <w:pStyle w:val="ListBullet"/>
      </w:pPr>
      <w:r>
        <w:t>Annihilation #4</w:t>
      </w:r>
    </w:p>
    <w:p w:rsidR="00D3227D" w:rsidRDefault="00897A32">
      <w:pPr>
        <w:pStyle w:val="ListBullet"/>
      </w:pPr>
      <w:r>
        <w:t>Eternals #5</w:t>
      </w:r>
    </w:p>
    <w:p w:rsidR="00D3227D" w:rsidRDefault="00897A32">
      <w:pPr>
        <w:pStyle w:val="ListBullet"/>
      </w:pPr>
      <w:r>
        <w:t>Wolverine Origins #8</w:t>
      </w:r>
    </w:p>
    <w:p w:rsidR="00D3227D" w:rsidRDefault="00897A32">
      <w:pPr>
        <w:pStyle w:val="ListBullet"/>
      </w:pPr>
      <w:r>
        <w:t>Marvel Adventures Fantastic Four #18</w:t>
      </w:r>
    </w:p>
    <w:p w:rsidR="00D3227D" w:rsidRDefault="00897A32">
      <w:pPr>
        <w:pStyle w:val="ListBullet"/>
      </w:pPr>
      <w:r>
        <w:t>New X-Men #32</w:t>
      </w:r>
    </w:p>
    <w:p w:rsidR="00D3227D" w:rsidRDefault="00897A32">
      <w:pPr>
        <w:pStyle w:val="ListBullet"/>
      </w:pPr>
      <w:r>
        <w:lastRenderedPageBreak/>
        <w:t>Punisher Max #40</w:t>
      </w:r>
    </w:p>
    <w:p w:rsidR="00D3227D" w:rsidRDefault="00897A32">
      <w:pPr>
        <w:pStyle w:val="ListBullet"/>
      </w:pPr>
      <w:r>
        <w:t>Ultimate X-Men #76</w:t>
      </w:r>
    </w:p>
    <w:p w:rsidR="00D3227D" w:rsidRDefault="00897A32">
      <w:pPr>
        <w:pStyle w:val="ListBullet"/>
      </w:pPr>
      <w:r>
        <w:t>Spider-Man and Power Pack #1</w:t>
      </w:r>
    </w:p>
    <w:p w:rsidR="00D3227D" w:rsidRDefault="00897A32">
      <w:pPr>
        <w:pStyle w:val="ListBullet"/>
      </w:pPr>
      <w:r>
        <w:t>Fantastic Four: The End #1</w:t>
      </w:r>
    </w:p>
    <w:p w:rsidR="00D3227D" w:rsidRDefault="00897A32">
      <w:pPr>
        <w:pStyle w:val="ListBullet"/>
      </w:pPr>
      <w:r>
        <w:t>Avengers Next #1</w:t>
      </w:r>
    </w:p>
    <w:p w:rsidR="00D3227D" w:rsidRDefault="00897A32">
      <w:pPr>
        <w:pStyle w:val="ListBullet"/>
      </w:pPr>
      <w:r>
        <w:t>What If? Avengers Disassembled #1</w:t>
      </w:r>
    </w:p>
    <w:p w:rsidR="00D3227D" w:rsidRDefault="00897A32">
      <w:pPr>
        <w:pStyle w:val="ListBullet"/>
      </w:pPr>
      <w:r>
        <w:t>Official Handbook of the Ultimate Marvel Universe #2 Book 2 #1</w:t>
      </w:r>
    </w:p>
    <w:p w:rsidR="00D3227D" w:rsidRDefault="00897A32">
      <w:pPr>
        <w:pStyle w:val="ListBullet"/>
      </w:pPr>
      <w:r>
        <w:t>Irredeemable Ant-Man #2</w:t>
      </w:r>
    </w:p>
    <w:p w:rsidR="00D3227D" w:rsidRDefault="00897A32">
      <w:pPr>
        <w:pStyle w:val="ListBullet"/>
      </w:pPr>
      <w:r>
        <w:t>Criminal #2</w:t>
      </w:r>
    </w:p>
    <w:p w:rsidR="00D3227D" w:rsidRDefault="00897A32">
      <w:pPr>
        <w:pStyle w:val="ListBullet"/>
      </w:pPr>
      <w:r>
        <w:t>X-Men: Phoenix - Warsong #3</w:t>
      </w:r>
    </w:p>
    <w:p w:rsidR="00D3227D" w:rsidRDefault="00897A32">
      <w:pPr>
        <w:pStyle w:val="ListBullet"/>
      </w:pPr>
      <w:r>
        <w:t>Agents of Atlas #4</w:t>
      </w:r>
    </w:p>
    <w:p w:rsidR="00D3227D" w:rsidRDefault="00897A32">
      <w:pPr>
        <w:pStyle w:val="ListBullet"/>
      </w:pPr>
      <w:r>
        <w:t>Beyond! #5</w:t>
      </w:r>
    </w:p>
    <w:p w:rsidR="00D3227D" w:rsidRDefault="00897A32">
      <w:pPr>
        <w:pStyle w:val="ListBullet"/>
      </w:pPr>
      <w:r>
        <w:t>Star Wars: Legacy #5</w:t>
      </w:r>
    </w:p>
    <w:p w:rsidR="00D3227D" w:rsidRDefault="00897A32">
      <w:pPr>
        <w:pStyle w:val="ListBullet"/>
      </w:pPr>
      <w:r>
        <w:t>She-Hulk #13</w:t>
      </w:r>
    </w:p>
    <w:p w:rsidR="00D3227D" w:rsidRDefault="00897A32">
      <w:pPr>
        <w:pStyle w:val="ListBullet"/>
      </w:pPr>
      <w:r>
        <w:t>Marvel Adventures Flip Magazine #18</w:t>
      </w:r>
    </w:p>
    <w:p w:rsidR="00D3227D" w:rsidRDefault="00897A32">
      <w:pPr>
        <w:pStyle w:val="ListBullet"/>
      </w:pPr>
      <w:r>
        <w:t>Marvel Adventures Spider-Man #21</w:t>
      </w:r>
    </w:p>
    <w:p w:rsidR="00D3227D" w:rsidRDefault="00897A32">
      <w:pPr>
        <w:pStyle w:val="ListBullet"/>
      </w:pPr>
      <w:r>
        <w:t>Conan #34</w:t>
      </w:r>
    </w:p>
    <w:p w:rsidR="00D3227D" w:rsidRDefault="00897A32">
      <w:pPr>
        <w:pStyle w:val="ListBullet"/>
      </w:pPr>
      <w:r>
        <w:t>Hulk #100</w:t>
      </w:r>
    </w:p>
    <w:p w:rsidR="00D3227D" w:rsidRDefault="00897A32">
      <w:pPr>
        <w:pStyle w:val="ListBullet"/>
      </w:pPr>
      <w:r>
        <w:t>Uncanny X-Men #480</w:t>
      </w:r>
    </w:p>
    <w:p w:rsidR="00D3227D" w:rsidRDefault="00897A32">
      <w:pPr>
        <w:pStyle w:val="Heading3"/>
      </w:pPr>
      <w:r>
        <w:t>December, 2006</w:t>
      </w:r>
    </w:p>
    <w:p w:rsidR="00D3227D" w:rsidRDefault="00897A32">
      <w:r>
        <w:t xml:space="preserve">Number of comics published this month: </w:t>
      </w:r>
      <w:r>
        <w:rPr>
          <w:b/>
        </w:rPr>
        <w:t>84</w:t>
      </w:r>
    </w:p>
    <w:p w:rsidR="00D3227D" w:rsidRDefault="00897A32">
      <w:pPr>
        <w:pStyle w:val="ListBullet"/>
      </w:pPr>
      <w:r>
        <w:t>What If? X-Men Age of Apocalypse #1</w:t>
      </w:r>
    </w:p>
    <w:p w:rsidR="00D3227D" w:rsidRDefault="00897A32">
      <w:pPr>
        <w:pStyle w:val="ListBullet"/>
      </w:pPr>
      <w:r>
        <w:t>What If? X-Men Deadly #1</w:t>
      </w:r>
    </w:p>
    <w:p w:rsidR="00D3227D" w:rsidRDefault="00897A32">
      <w:pPr>
        <w:pStyle w:val="ListBullet"/>
      </w:pPr>
      <w:r>
        <w:t>Winter Soldier: Winter Kills #1</w:t>
      </w:r>
    </w:p>
    <w:p w:rsidR="00D3227D" w:rsidRDefault="00897A32">
      <w:pPr>
        <w:pStyle w:val="ListBullet"/>
      </w:pPr>
      <w:r>
        <w:t>Onslaught Reborn #2</w:t>
      </w:r>
    </w:p>
    <w:p w:rsidR="00D3227D" w:rsidRDefault="00897A32">
      <w:pPr>
        <w:pStyle w:val="ListBullet"/>
      </w:pPr>
      <w:r>
        <w:t>The Immortal Iron Fist #2</w:t>
      </w:r>
    </w:p>
    <w:p w:rsidR="00D3227D" w:rsidRDefault="00897A32">
      <w:pPr>
        <w:pStyle w:val="ListBullet"/>
      </w:pPr>
      <w:r>
        <w:t>Ultimate Power #3</w:t>
      </w:r>
    </w:p>
    <w:p w:rsidR="00D3227D" w:rsidRDefault="00897A32">
      <w:pPr>
        <w:pStyle w:val="ListBullet"/>
      </w:pPr>
      <w:r>
        <w:t>Hellstorm: Son of Satan #3</w:t>
      </w:r>
    </w:p>
    <w:p w:rsidR="00D3227D" w:rsidRDefault="00897A32">
      <w:pPr>
        <w:pStyle w:val="ListBullet"/>
      </w:pPr>
      <w:r>
        <w:t>Ptolus: City by the Spire #3</w:t>
      </w:r>
    </w:p>
    <w:p w:rsidR="00D3227D" w:rsidRDefault="00897A32">
      <w:pPr>
        <w:pStyle w:val="ListBullet"/>
      </w:pPr>
      <w:r>
        <w:t>Marvel 1602: Fantastick Four #4</w:t>
      </w:r>
    </w:p>
    <w:p w:rsidR="00D3227D" w:rsidRDefault="00897A32">
      <w:pPr>
        <w:pStyle w:val="ListBullet"/>
      </w:pPr>
      <w:r>
        <w:t>Avengers Next #4</w:t>
      </w:r>
    </w:p>
    <w:p w:rsidR="00D3227D" w:rsidRDefault="00897A32">
      <w:pPr>
        <w:pStyle w:val="ListBullet"/>
      </w:pPr>
      <w:r>
        <w:t>Annihilation #5</w:t>
      </w:r>
    </w:p>
    <w:p w:rsidR="00D3227D" w:rsidRDefault="00897A32">
      <w:pPr>
        <w:pStyle w:val="ListBullet"/>
      </w:pPr>
      <w:r>
        <w:t>Heroes for Hire #5</w:t>
      </w:r>
    </w:p>
    <w:p w:rsidR="00D3227D" w:rsidRDefault="00897A32">
      <w:pPr>
        <w:pStyle w:val="ListBullet"/>
      </w:pPr>
      <w:r>
        <w:t>Wolverine Origins #9</w:t>
      </w:r>
    </w:p>
    <w:p w:rsidR="00D3227D" w:rsidRDefault="00897A32">
      <w:pPr>
        <w:pStyle w:val="ListBullet"/>
      </w:pPr>
      <w:r>
        <w:t>Nextwave: Agents of H.a.T.E. #11</w:t>
      </w:r>
    </w:p>
    <w:p w:rsidR="00D3227D" w:rsidRDefault="00897A32">
      <w:pPr>
        <w:pStyle w:val="ListBullet"/>
      </w:pPr>
      <w:r>
        <w:t>Star Wars: Knights of the Old Republic #11</w:t>
      </w:r>
    </w:p>
    <w:p w:rsidR="00D3227D" w:rsidRDefault="00897A32">
      <w:pPr>
        <w:pStyle w:val="ListBullet"/>
      </w:pPr>
      <w:r>
        <w:t>All-New Official Handbook of the Marvel Universe A to Z #12</w:t>
      </w:r>
    </w:p>
    <w:p w:rsidR="00D3227D" w:rsidRDefault="00897A32">
      <w:pPr>
        <w:pStyle w:val="ListBullet"/>
      </w:pPr>
      <w:r>
        <w:t>Spider-Man Loves Mary Jane #13</w:t>
      </w:r>
    </w:p>
    <w:p w:rsidR="00D3227D" w:rsidRDefault="00897A32">
      <w:pPr>
        <w:pStyle w:val="ListBullet"/>
      </w:pPr>
      <w:r>
        <w:t>Astonishing X-Men #19</w:t>
      </w:r>
    </w:p>
    <w:p w:rsidR="00D3227D" w:rsidRDefault="00897A32">
      <w:pPr>
        <w:pStyle w:val="ListBullet"/>
      </w:pPr>
      <w:r>
        <w:t>Marvel Adventures Flip Magazine #20</w:t>
      </w:r>
    </w:p>
    <w:p w:rsidR="00D3227D" w:rsidRDefault="00897A32">
      <w:pPr>
        <w:pStyle w:val="ListBullet"/>
      </w:pPr>
      <w:r>
        <w:lastRenderedPageBreak/>
        <w:t>Black Panther #23</w:t>
      </w:r>
    </w:p>
    <w:p w:rsidR="00D3227D" w:rsidRDefault="00897A32">
      <w:pPr>
        <w:pStyle w:val="ListBullet"/>
      </w:pPr>
      <w:r>
        <w:t>Ultimate Fantastic Four #37</w:t>
      </w:r>
    </w:p>
    <w:p w:rsidR="00D3227D" w:rsidRDefault="00897A32">
      <w:pPr>
        <w:pStyle w:val="ListBullet"/>
      </w:pPr>
      <w:r>
        <w:t>Exiles #89</w:t>
      </w:r>
    </w:p>
    <w:p w:rsidR="00D3227D" w:rsidRDefault="00897A32">
      <w:pPr>
        <w:pStyle w:val="ListBullet"/>
      </w:pPr>
      <w:r>
        <w:t>Daredevil #92</w:t>
      </w:r>
    </w:p>
    <w:p w:rsidR="00D3227D" w:rsidRDefault="00897A32">
      <w:pPr>
        <w:pStyle w:val="ListBullet"/>
      </w:pPr>
      <w:r>
        <w:t>X-Men #194</w:t>
      </w:r>
    </w:p>
    <w:p w:rsidR="00D3227D" w:rsidRDefault="00897A32">
      <w:pPr>
        <w:pStyle w:val="ListBullet"/>
      </w:pPr>
      <w:r>
        <w:t>Sensational Spider-Man #33.1</w:t>
      </w:r>
    </w:p>
    <w:p w:rsidR="00D3227D" w:rsidRDefault="00897A32">
      <w:pPr>
        <w:pStyle w:val="ListBullet"/>
      </w:pPr>
      <w:r>
        <w:t>New Avengers: Illuminati #1</w:t>
      </w:r>
    </w:p>
    <w:p w:rsidR="00D3227D" w:rsidRDefault="00897A32">
      <w:pPr>
        <w:pStyle w:val="ListBullet"/>
      </w:pPr>
      <w:r>
        <w:t>Iron Man/Captain America: Casualties of War #1</w:t>
      </w:r>
    </w:p>
    <w:p w:rsidR="00D3227D" w:rsidRDefault="00897A32">
      <w:pPr>
        <w:pStyle w:val="ListBullet"/>
      </w:pPr>
      <w:r>
        <w:t>Civil War: War Crimes #1</w:t>
      </w:r>
    </w:p>
    <w:p w:rsidR="00D3227D" w:rsidRDefault="00897A32">
      <w:pPr>
        <w:pStyle w:val="ListBullet"/>
      </w:pPr>
      <w:r>
        <w:t>Criminal #3</w:t>
      </w:r>
    </w:p>
    <w:p w:rsidR="00D3227D" w:rsidRDefault="00897A32">
      <w:pPr>
        <w:pStyle w:val="ListBullet"/>
      </w:pPr>
      <w:r>
        <w:t>Avengers: Earth's Mightiest Heroes II #4</w:t>
      </w:r>
    </w:p>
    <w:p w:rsidR="00D3227D" w:rsidRDefault="00897A32">
      <w:pPr>
        <w:pStyle w:val="ListBullet"/>
      </w:pPr>
      <w:r>
        <w:t>Zombie #4</w:t>
      </w:r>
    </w:p>
    <w:p w:rsidR="00D3227D" w:rsidRDefault="00897A32">
      <w:pPr>
        <w:pStyle w:val="ListBullet"/>
      </w:pPr>
      <w:r>
        <w:t>Union Jack #4</w:t>
      </w:r>
    </w:p>
    <w:p w:rsidR="00D3227D" w:rsidRDefault="00897A32">
      <w:pPr>
        <w:pStyle w:val="ListBullet"/>
      </w:pPr>
      <w:r>
        <w:t>X-Men: First Class #4</w:t>
      </w:r>
    </w:p>
    <w:p w:rsidR="00D3227D" w:rsidRDefault="00897A32">
      <w:pPr>
        <w:pStyle w:val="ListBullet"/>
      </w:pPr>
      <w:r>
        <w:t>Marvel Adventures the Avengers #8</w:t>
      </w:r>
    </w:p>
    <w:p w:rsidR="00D3227D" w:rsidRDefault="00897A32">
      <w:pPr>
        <w:pStyle w:val="ListBullet"/>
      </w:pPr>
      <w:r>
        <w:t>Civil War: Front Line #9</w:t>
      </w:r>
    </w:p>
    <w:p w:rsidR="00D3227D" w:rsidRDefault="00897A32">
      <w:pPr>
        <w:pStyle w:val="ListBullet"/>
      </w:pPr>
      <w:r>
        <w:t>Civil War: Front Line #9</w:t>
      </w:r>
    </w:p>
    <w:p w:rsidR="00D3227D" w:rsidRDefault="00897A32">
      <w:pPr>
        <w:pStyle w:val="ListBullet"/>
      </w:pPr>
      <w:r>
        <w:t>Ms. Marvel #10</w:t>
      </w:r>
    </w:p>
    <w:p w:rsidR="00D3227D" w:rsidRDefault="00897A32">
      <w:pPr>
        <w:pStyle w:val="ListBullet"/>
      </w:pPr>
      <w:r>
        <w:t>The Invincible Iron Man #14</w:t>
      </w:r>
    </w:p>
    <w:p w:rsidR="00D3227D" w:rsidRDefault="00897A32">
      <w:pPr>
        <w:pStyle w:val="ListBullet"/>
      </w:pPr>
      <w:r>
        <w:t>She-Hulk #14</w:t>
      </w:r>
    </w:p>
    <w:p w:rsidR="00D3227D" w:rsidRDefault="00897A32">
      <w:pPr>
        <w:pStyle w:val="ListBullet"/>
      </w:pPr>
      <w:r>
        <w:t>Friendly Neighborhood Spider-Man #15</w:t>
      </w:r>
    </w:p>
    <w:p w:rsidR="00D3227D" w:rsidRDefault="00897A32">
      <w:pPr>
        <w:pStyle w:val="ListBullet"/>
      </w:pPr>
      <w:r>
        <w:t>New Avengers #26</w:t>
      </w:r>
    </w:p>
    <w:p w:rsidR="00D3227D" w:rsidRDefault="00897A32">
      <w:pPr>
        <w:pStyle w:val="ListBullet"/>
      </w:pPr>
      <w:r>
        <w:t>Sensational Spider-Man #33</w:t>
      </w:r>
    </w:p>
    <w:p w:rsidR="00D3227D" w:rsidRDefault="00897A32">
      <w:pPr>
        <w:pStyle w:val="ListBullet"/>
      </w:pPr>
      <w:r>
        <w:t>Cable &amp; Deadpool #35</w:t>
      </w:r>
    </w:p>
    <w:p w:rsidR="00D3227D" w:rsidRDefault="00897A32">
      <w:pPr>
        <w:pStyle w:val="ListBullet"/>
      </w:pPr>
      <w:r>
        <w:t>Punisher Max #42</w:t>
      </w:r>
    </w:p>
    <w:p w:rsidR="00D3227D" w:rsidRDefault="00897A32">
      <w:pPr>
        <w:pStyle w:val="ListBullet"/>
      </w:pPr>
      <w:r>
        <w:t>Ultimate Spider-Man #103</w:t>
      </w:r>
    </w:p>
    <w:p w:rsidR="00D3227D" w:rsidRDefault="00897A32">
      <w:pPr>
        <w:pStyle w:val="ListBullet"/>
      </w:pPr>
      <w:r>
        <w:t>Thunderbolts #109</w:t>
      </w:r>
    </w:p>
    <w:p w:rsidR="00D3227D" w:rsidRDefault="00897A32">
      <w:pPr>
        <w:pStyle w:val="ListBullet"/>
      </w:pPr>
      <w:r>
        <w:t>Fantastic Four #541</w:t>
      </w:r>
    </w:p>
    <w:p w:rsidR="00D3227D" w:rsidRDefault="00897A32">
      <w:pPr>
        <w:pStyle w:val="ListBullet"/>
      </w:pPr>
      <w:r>
        <w:t>Exiles Annual #1</w:t>
      </w:r>
    </w:p>
    <w:p w:rsidR="00D3227D" w:rsidRDefault="00897A32">
      <w:pPr>
        <w:pStyle w:val="ListBullet"/>
      </w:pPr>
      <w:r>
        <w:t>X-23: Target X #1</w:t>
      </w:r>
    </w:p>
    <w:p w:rsidR="00D3227D" w:rsidRDefault="00897A32">
      <w:pPr>
        <w:pStyle w:val="ListBullet"/>
      </w:pPr>
      <w:r>
        <w:t>Wonder Man #1</w:t>
      </w:r>
    </w:p>
    <w:p w:rsidR="00D3227D" w:rsidRDefault="00897A32">
      <w:pPr>
        <w:pStyle w:val="ListBullet"/>
      </w:pPr>
      <w:r>
        <w:t>Dark Tower Sketchbook #1</w:t>
      </w:r>
    </w:p>
    <w:p w:rsidR="00D3227D" w:rsidRDefault="00897A32">
      <w:pPr>
        <w:pStyle w:val="ListBullet"/>
      </w:pPr>
      <w:r>
        <w:t>Bullet Points #2</w:t>
      </w:r>
    </w:p>
    <w:p w:rsidR="00D3227D" w:rsidRDefault="00897A32">
      <w:pPr>
        <w:pStyle w:val="ListBullet"/>
      </w:pPr>
      <w:r>
        <w:t>Fantastic Four: The End #3</w:t>
      </w:r>
    </w:p>
    <w:p w:rsidR="00D3227D" w:rsidRDefault="00897A32">
      <w:pPr>
        <w:pStyle w:val="ListBullet"/>
      </w:pPr>
      <w:r>
        <w:t>Amazing Spider-Girl #3</w:t>
      </w:r>
    </w:p>
    <w:p w:rsidR="00D3227D" w:rsidRDefault="00897A32">
      <w:pPr>
        <w:pStyle w:val="ListBullet"/>
      </w:pPr>
      <w:r>
        <w:t>Avengers Next #3</w:t>
      </w:r>
    </w:p>
    <w:p w:rsidR="00D3227D" w:rsidRDefault="00897A32">
      <w:pPr>
        <w:pStyle w:val="ListBullet"/>
      </w:pPr>
      <w:r>
        <w:t>X-Men: Phoenix - Warsong #4</w:t>
      </w:r>
    </w:p>
    <w:p w:rsidR="00D3227D" w:rsidRDefault="00897A32">
      <w:pPr>
        <w:pStyle w:val="ListBullet"/>
      </w:pPr>
      <w:r>
        <w:t>Blade #4</w:t>
      </w:r>
    </w:p>
    <w:p w:rsidR="00D3227D" w:rsidRDefault="00897A32">
      <w:pPr>
        <w:pStyle w:val="ListBullet"/>
      </w:pPr>
      <w:r>
        <w:t>Magician Apprentice #4</w:t>
      </w:r>
    </w:p>
    <w:p w:rsidR="00D3227D" w:rsidRDefault="00897A32">
      <w:pPr>
        <w:pStyle w:val="ListBullet"/>
      </w:pPr>
      <w:r>
        <w:t>Ghost Rider #6</w:t>
      </w:r>
    </w:p>
    <w:p w:rsidR="00D3227D" w:rsidRDefault="00897A32">
      <w:pPr>
        <w:pStyle w:val="ListBullet"/>
      </w:pPr>
      <w:r>
        <w:t>X-Factor #14</w:t>
      </w:r>
    </w:p>
    <w:p w:rsidR="00D3227D" w:rsidRDefault="00897A32">
      <w:pPr>
        <w:pStyle w:val="ListBullet"/>
      </w:pPr>
      <w:r>
        <w:t>Marvel Adventures Fantastic Four #19</w:t>
      </w:r>
    </w:p>
    <w:p w:rsidR="00D3227D" w:rsidRDefault="00897A32">
      <w:pPr>
        <w:pStyle w:val="ListBullet"/>
      </w:pPr>
      <w:r>
        <w:lastRenderedPageBreak/>
        <w:t>Ultimate Marvel Flip Magazine #20</w:t>
      </w:r>
    </w:p>
    <w:p w:rsidR="00D3227D" w:rsidRDefault="00897A32">
      <w:pPr>
        <w:pStyle w:val="ListBullet"/>
      </w:pPr>
      <w:r>
        <w:t>New X-Men #33</w:t>
      </w:r>
    </w:p>
    <w:p w:rsidR="00D3227D" w:rsidRDefault="00897A32">
      <w:pPr>
        <w:pStyle w:val="ListBullet"/>
      </w:pPr>
      <w:r>
        <w:t>Wolverine #49</w:t>
      </w:r>
    </w:p>
    <w:p w:rsidR="00D3227D" w:rsidRDefault="00897A32">
      <w:pPr>
        <w:pStyle w:val="ListBullet"/>
      </w:pPr>
      <w:r>
        <w:t>Ultimate X-Men #77</w:t>
      </w:r>
    </w:p>
    <w:p w:rsidR="00D3227D" w:rsidRDefault="00897A32">
      <w:pPr>
        <w:pStyle w:val="ListBullet"/>
      </w:pPr>
      <w:r>
        <w:t>Stan Lee Meets Silver Surfer #1</w:t>
      </w:r>
    </w:p>
    <w:p w:rsidR="00D3227D" w:rsidRDefault="00897A32">
      <w:pPr>
        <w:pStyle w:val="ListBullet"/>
      </w:pPr>
      <w:r>
        <w:t>Spider-Man: Reign #1</w:t>
      </w:r>
    </w:p>
    <w:p w:rsidR="00D3227D" w:rsidRDefault="00897A32">
      <w:pPr>
        <w:pStyle w:val="ListBullet"/>
      </w:pPr>
      <w:r>
        <w:t>Ultimate Vision #1</w:t>
      </w:r>
    </w:p>
    <w:p w:rsidR="00D3227D" w:rsidRDefault="00897A32">
      <w:pPr>
        <w:pStyle w:val="ListBullet"/>
      </w:pPr>
      <w:r>
        <w:t>Newuniversal #1</w:t>
      </w:r>
    </w:p>
    <w:p w:rsidR="00D3227D" w:rsidRDefault="00897A32">
      <w:pPr>
        <w:pStyle w:val="ListBullet"/>
      </w:pPr>
      <w:r>
        <w:t>Marvel Holiday Special #1</w:t>
      </w:r>
    </w:p>
    <w:p w:rsidR="00D3227D" w:rsidRDefault="00897A32">
      <w:pPr>
        <w:pStyle w:val="ListBullet"/>
      </w:pPr>
      <w:r>
        <w:t>White Tiger #2</w:t>
      </w:r>
    </w:p>
    <w:p w:rsidR="00D3227D" w:rsidRDefault="00897A32">
      <w:pPr>
        <w:pStyle w:val="ListBullet"/>
      </w:pPr>
      <w:r>
        <w:t>Spider-Man and Power Pack #2</w:t>
      </w:r>
    </w:p>
    <w:p w:rsidR="00D3227D" w:rsidRDefault="00897A32">
      <w:pPr>
        <w:pStyle w:val="ListBullet"/>
      </w:pPr>
      <w:r>
        <w:t>Avengers: Earth's Mightiest Heroes II #3</w:t>
      </w:r>
    </w:p>
    <w:p w:rsidR="00D3227D" w:rsidRDefault="00897A32">
      <w:pPr>
        <w:pStyle w:val="ListBullet"/>
      </w:pPr>
      <w:r>
        <w:t>Irredeemable Ant-Man #3</w:t>
      </w:r>
    </w:p>
    <w:p w:rsidR="00D3227D" w:rsidRDefault="00897A32">
      <w:pPr>
        <w:pStyle w:val="ListBullet"/>
      </w:pPr>
      <w:r>
        <w:t>Doctor Strange: The Oath #3</w:t>
      </w:r>
    </w:p>
    <w:p w:rsidR="00D3227D" w:rsidRDefault="00897A32">
      <w:pPr>
        <w:pStyle w:val="ListBullet"/>
      </w:pPr>
      <w:r>
        <w:t>Red Prophet: The Tales of Alvin Maker #4</w:t>
      </w:r>
    </w:p>
    <w:p w:rsidR="00D3227D" w:rsidRDefault="00897A32">
      <w:pPr>
        <w:pStyle w:val="ListBullet"/>
      </w:pPr>
      <w:r>
        <w:t>Agents of Atlas #5</w:t>
      </w:r>
    </w:p>
    <w:p w:rsidR="00D3227D" w:rsidRDefault="00897A32">
      <w:pPr>
        <w:pStyle w:val="ListBullet"/>
      </w:pPr>
      <w:r>
        <w:t>Star Wars: Rebellion #5</w:t>
      </w:r>
    </w:p>
    <w:p w:rsidR="00D3227D" w:rsidRDefault="00897A32">
      <w:pPr>
        <w:pStyle w:val="ListBullet"/>
      </w:pPr>
      <w:r>
        <w:t>Beyond! #6</w:t>
      </w:r>
    </w:p>
    <w:p w:rsidR="00D3227D" w:rsidRDefault="00897A32">
      <w:pPr>
        <w:pStyle w:val="ListBullet"/>
      </w:pPr>
      <w:r>
        <w:t>New Excalibur #14</w:t>
      </w:r>
    </w:p>
    <w:p w:rsidR="00D3227D" w:rsidRDefault="00897A32">
      <w:pPr>
        <w:pStyle w:val="ListBullet"/>
      </w:pPr>
      <w:r>
        <w:t>Marvel Adventures Spider-Man #22</w:t>
      </w:r>
    </w:p>
    <w:p w:rsidR="00D3227D" w:rsidRDefault="00897A32">
      <w:pPr>
        <w:pStyle w:val="ListBullet"/>
      </w:pPr>
      <w:r>
        <w:t>Hulk #101</w:t>
      </w:r>
    </w:p>
    <w:p w:rsidR="00D3227D" w:rsidRDefault="00897A32">
      <w:pPr>
        <w:pStyle w:val="ListBullet"/>
      </w:pPr>
      <w:r>
        <w:t>Uncanny X-Men #481</w:t>
      </w:r>
    </w:p>
    <w:p w:rsidR="00D3227D" w:rsidRDefault="00897A32">
      <w:pPr>
        <w:pStyle w:val="ListBullet"/>
      </w:pPr>
      <w:r>
        <w:t>Conan #35</w:t>
      </w:r>
    </w:p>
    <w:p w:rsidR="00D3227D" w:rsidRDefault="00897A32">
      <w:pPr>
        <w:pStyle w:val="Heading3"/>
      </w:pPr>
      <w:r>
        <w:t>January, 2007</w:t>
      </w:r>
    </w:p>
    <w:p w:rsidR="00D3227D" w:rsidRDefault="00897A32">
      <w:r>
        <w:t xml:space="preserve">Number of comics published this month: </w:t>
      </w:r>
      <w:r>
        <w:rPr>
          <w:b/>
        </w:rPr>
        <w:t>84</w:t>
      </w:r>
    </w:p>
    <w:p w:rsidR="00D3227D" w:rsidRDefault="00897A32">
      <w:pPr>
        <w:pStyle w:val="ListBullet"/>
      </w:pPr>
      <w:r>
        <w:t>Ms. Marvel Special - One Shot #1</w:t>
      </w:r>
    </w:p>
    <w:p w:rsidR="00D3227D" w:rsidRDefault="00897A32">
      <w:pPr>
        <w:pStyle w:val="ListBullet"/>
      </w:pPr>
      <w:r>
        <w:t>Dark Tower: The Gunslinger Born #1</w:t>
      </w:r>
    </w:p>
    <w:p w:rsidR="00D3227D" w:rsidRDefault="00897A32">
      <w:pPr>
        <w:pStyle w:val="ListBullet"/>
      </w:pPr>
      <w:r>
        <w:t>Ultimate Civil War: Spider-Ham #1</w:t>
      </w:r>
    </w:p>
    <w:p w:rsidR="00D3227D" w:rsidRDefault="00897A32">
      <w:pPr>
        <w:pStyle w:val="ListBullet"/>
      </w:pPr>
      <w:r>
        <w:t>Ghost Rider Finale #1</w:t>
      </w:r>
    </w:p>
    <w:p w:rsidR="00D3227D" w:rsidRDefault="00897A32">
      <w:pPr>
        <w:pStyle w:val="ListBullet"/>
      </w:pPr>
      <w:r>
        <w:t>Ptolus: City by the Spire #4</w:t>
      </w:r>
    </w:p>
    <w:p w:rsidR="00D3227D" w:rsidRDefault="00897A32">
      <w:pPr>
        <w:pStyle w:val="ListBullet"/>
      </w:pPr>
      <w:r>
        <w:t>Annihilation #6</w:t>
      </w:r>
    </w:p>
    <w:p w:rsidR="00D3227D" w:rsidRDefault="00897A32">
      <w:pPr>
        <w:pStyle w:val="ListBullet"/>
      </w:pPr>
      <w:r>
        <w:t>Kabuki #8</w:t>
      </w:r>
    </w:p>
    <w:p w:rsidR="00D3227D" w:rsidRDefault="00897A32">
      <w:pPr>
        <w:pStyle w:val="ListBullet"/>
      </w:pPr>
      <w:r>
        <w:t>Star Wars: Knights of the Old Republic #13</w:t>
      </w:r>
    </w:p>
    <w:p w:rsidR="00D3227D" w:rsidRDefault="00897A32">
      <w:pPr>
        <w:pStyle w:val="ListBullet"/>
      </w:pPr>
      <w:r>
        <w:t>Marvel Spotlight #14</w:t>
      </w:r>
    </w:p>
    <w:p w:rsidR="00D3227D" w:rsidRDefault="00897A32">
      <w:pPr>
        <w:pStyle w:val="ListBullet"/>
      </w:pPr>
      <w:r>
        <w:t>Black Panther #24</w:t>
      </w:r>
    </w:p>
    <w:p w:rsidR="00D3227D" w:rsidRDefault="00897A32">
      <w:pPr>
        <w:pStyle w:val="ListBullet"/>
      </w:pPr>
      <w:r>
        <w:t>Ultimate Fantastic Four #38</w:t>
      </w:r>
    </w:p>
    <w:p w:rsidR="00D3227D" w:rsidRDefault="00897A32">
      <w:pPr>
        <w:pStyle w:val="ListBullet"/>
      </w:pPr>
      <w:r>
        <w:t>Daredevil #93</w:t>
      </w:r>
    </w:p>
    <w:p w:rsidR="00D3227D" w:rsidRDefault="00897A32">
      <w:pPr>
        <w:pStyle w:val="ListBullet"/>
      </w:pPr>
      <w:r>
        <w:t>X-Men #195</w:t>
      </w:r>
    </w:p>
    <w:p w:rsidR="00D3227D" w:rsidRDefault="00897A32">
      <w:pPr>
        <w:pStyle w:val="ListBullet"/>
      </w:pPr>
      <w:r>
        <w:t>Silent War #1</w:t>
      </w:r>
    </w:p>
    <w:p w:rsidR="00D3227D" w:rsidRDefault="00897A32">
      <w:pPr>
        <w:pStyle w:val="ListBullet"/>
      </w:pPr>
      <w:r>
        <w:t>All-New Official Handbook of the Marvel Universe a to Z: Update #1</w:t>
      </w:r>
    </w:p>
    <w:p w:rsidR="00D3227D" w:rsidRDefault="00897A32">
      <w:pPr>
        <w:pStyle w:val="ListBullet"/>
      </w:pPr>
      <w:r>
        <w:lastRenderedPageBreak/>
        <w:t>Civil War: The Return #1</w:t>
      </w:r>
    </w:p>
    <w:p w:rsidR="00D3227D" w:rsidRDefault="00897A32">
      <w:pPr>
        <w:pStyle w:val="ListBullet"/>
      </w:pPr>
      <w:r>
        <w:t>Star Wars: Dark Times #2</w:t>
      </w:r>
    </w:p>
    <w:p w:rsidR="00D3227D" w:rsidRDefault="00897A32">
      <w:pPr>
        <w:pStyle w:val="ListBullet"/>
      </w:pPr>
      <w:r>
        <w:t>Punisher War Journal #3</w:t>
      </w:r>
    </w:p>
    <w:p w:rsidR="00D3227D" w:rsidRDefault="00897A32">
      <w:pPr>
        <w:pStyle w:val="ListBullet"/>
      </w:pPr>
      <w:r>
        <w:t>Doctor Strange: The Oath #4</w:t>
      </w:r>
    </w:p>
    <w:p w:rsidR="00D3227D" w:rsidRDefault="00897A32">
      <w:pPr>
        <w:pStyle w:val="ListBullet"/>
      </w:pPr>
      <w:r>
        <w:t>Criminal #4</w:t>
      </w:r>
    </w:p>
    <w:p w:rsidR="00D3227D" w:rsidRDefault="00897A32">
      <w:pPr>
        <w:pStyle w:val="ListBullet"/>
      </w:pPr>
      <w:r>
        <w:t>Avengers Next #5</w:t>
      </w:r>
    </w:p>
    <w:p w:rsidR="00D3227D" w:rsidRDefault="00897A32">
      <w:pPr>
        <w:pStyle w:val="ListBullet"/>
      </w:pPr>
      <w:r>
        <w:t>Eternals #6</w:t>
      </w:r>
    </w:p>
    <w:p w:rsidR="00D3227D" w:rsidRDefault="00897A32">
      <w:pPr>
        <w:pStyle w:val="ListBullet"/>
      </w:pPr>
      <w:r>
        <w:t>Heroes for Hire #6</w:t>
      </w:r>
    </w:p>
    <w:p w:rsidR="00D3227D" w:rsidRDefault="00897A32">
      <w:pPr>
        <w:pStyle w:val="ListBullet"/>
      </w:pPr>
      <w:r>
        <w:t>Moon Knight #7</w:t>
      </w:r>
    </w:p>
    <w:p w:rsidR="00D3227D" w:rsidRDefault="00897A32">
      <w:pPr>
        <w:pStyle w:val="ListBullet"/>
      </w:pPr>
      <w:r>
        <w:t>Spider-Man Loves Mary Jane #14</w:t>
      </w:r>
    </w:p>
    <w:p w:rsidR="00D3227D" w:rsidRDefault="00897A32">
      <w:pPr>
        <w:pStyle w:val="ListBullet"/>
      </w:pPr>
      <w:r>
        <w:t>X-Factor #15</w:t>
      </w:r>
    </w:p>
    <w:p w:rsidR="00D3227D" w:rsidRDefault="00897A32">
      <w:pPr>
        <w:pStyle w:val="ListBullet"/>
      </w:pPr>
      <w:r>
        <w:t>Marvel Adventures Fantastic Four #20</w:t>
      </w:r>
    </w:p>
    <w:p w:rsidR="00D3227D" w:rsidRDefault="00897A32">
      <w:pPr>
        <w:pStyle w:val="ListBullet"/>
      </w:pPr>
      <w:r>
        <w:t>Marvel Adventures Flip Magazine #21</w:t>
      </w:r>
    </w:p>
    <w:p w:rsidR="00D3227D" w:rsidRDefault="00897A32">
      <w:pPr>
        <w:pStyle w:val="ListBullet"/>
      </w:pPr>
      <w:r>
        <w:t>Marvel Previews #42</w:t>
      </w:r>
    </w:p>
    <w:p w:rsidR="00D3227D" w:rsidRDefault="00897A32">
      <w:pPr>
        <w:pStyle w:val="ListBullet"/>
      </w:pPr>
      <w:r>
        <w:t>Wolverine #50</w:t>
      </w:r>
    </w:p>
    <w:p w:rsidR="00D3227D" w:rsidRDefault="00897A32">
      <w:pPr>
        <w:pStyle w:val="ListBullet"/>
      </w:pPr>
      <w:r>
        <w:t>Wisdom #2</w:t>
      </w:r>
    </w:p>
    <w:p w:rsidR="00D3227D" w:rsidRDefault="00897A32">
      <w:pPr>
        <w:pStyle w:val="ListBullet"/>
      </w:pPr>
      <w:r>
        <w:t>Spider-Man: Reign #2</w:t>
      </w:r>
    </w:p>
    <w:p w:rsidR="00D3227D" w:rsidRDefault="00897A32">
      <w:pPr>
        <w:pStyle w:val="ListBullet"/>
      </w:pPr>
      <w:r>
        <w:t>Avengers: Earth's Mightiest Heroes II #5</w:t>
      </w:r>
    </w:p>
    <w:p w:rsidR="00D3227D" w:rsidRDefault="00897A32">
      <w:pPr>
        <w:pStyle w:val="ListBullet"/>
      </w:pPr>
      <w:r>
        <w:t>X-Men: First Class #5</w:t>
      </w:r>
    </w:p>
    <w:p w:rsidR="00D3227D" w:rsidRDefault="00897A32">
      <w:pPr>
        <w:pStyle w:val="ListBullet"/>
      </w:pPr>
      <w:r>
        <w:t>Ghost Rider #7</w:t>
      </w:r>
    </w:p>
    <w:p w:rsidR="00D3227D" w:rsidRDefault="00897A32">
      <w:pPr>
        <w:pStyle w:val="ListBullet"/>
      </w:pPr>
      <w:r>
        <w:t>Marvel Adventures the Avengers #9</w:t>
      </w:r>
    </w:p>
    <w:p w:rsidR="00D3227D" w:rsidRDefault="00897A32">
      <w:pPr>
        <w:pStyle w:val="ListBullet"/>
      </w:pPr>
      <w:r>
        <w:t>She-Hulk #15</w:t>
      </w:r>
    </w:p>
    <w:p w:rsidR="00D3227D" w:rsidRDefault="00897A32">
      <w:pPr>
        <w:pStyle w:val="ListBullet"/>
      </w:pPr>
      <w:r>
        <w:t>Sensational Spider-Man #34</w:t>
      </w:r>
    </w:p>
    <w:p w:rsidR="00D3227D" w:rsidRDefault="00897A32">
      <w:pPr>
        <w:pStyle w:val="ListBullet"/>
      </w:pPr>
      <w:r>
        <w:t>Cable &amp; Deadpool #36</w:t>
      </w:r>
    </w:p>
    <w:p w:rsidR="00D3227D" w:rsidRDefault="00897A32">
      <w:pPr>
        <w:pStyle w:val="ListBullet"/>
      </w:pPr>
      <w:r>
        <w:t>Ultimate X-Men #78</w:t>
      </w:r>
    </w:p>
    <w:p w:rsidR="00D3227D" w:rsidRDefault="00897A32">
      <w:pPr>
        <w:pStyle w:val="ListBullet"/>
      </w:pPr>
      <w:r>
        <w:t>Exiles #90</w:t>
      </w:r>
    </w:p>
    <w:p w:rsidR="00D3227D" w:rsidRDefault="00897A32">
      <w:pPr>
        <w:pStyle w:val="ListBullet"/>
      </w:pPr>
      <w:r>
        <w:t>Ultimate Spider-Man #104</w:t>
      </w:r>
    </w:p>
    <w:p w:rsidR="00D3227D" w:rsidRDefault="00897A32">
      <w:pPr>
        <w:pStyle w:val="ListBullet"/>
      </w:pPr>
      <w:r>
        <w:t>Fantastic Four #542</w:t>
      </w:r>
    </w:p>
    <w:p w:rsidR="00D3227D" w:rsidRDefault="00897A32">
      <w:pPr>
        <w:pStyle w:val="ListBullet"/>
      </w:pPr>
      <w:r>
        <w:t>Mythos: Ghost Rider #1</w:t>
      </w:r>
    </w:p>
    <w:p w:rsidR="00D3227D" w:rsidRDefault="00897A32">
      <w:pPr>
        <w:pStyle w:val="ListBullet"/>
      </w:pPr>
      <w:r>
        <w:t>Squadron Supreme: Hyperion Vs. Nighthawk #1</w:t>
      </w:r>
    </w:p>
    <w:p w:rsidR="00D3227D" w:rsidRDefault="00897A32">
      <w:pPr>
        <w:pStyle w:val="ListBullet"/>
      </w:pPr>
      <w:r>
        <w:t>Wonder Man #2</w:t>
      </w:r>
    </w:p>
    <w:p w:rsidR="00D3227D" w:rsidRDefault="00897A32">
      <w:pPr>
        <w:pStyle w:val="ListBullet"/>
      </w:pPr>
      <w:r>
        <w:t>White Tiger #3</w:t>
      </w:r>
    </w:p>
    <w:p w:rsidR="00D3227D" w:rsidRDefault="00897A32">
      <w:pPr>
        <w:pStyle w:val="ListBullet"/>
      </w:pPr>
      <w:r>
        <w:t>Amazing Spider-Girl #4</w:t>
      </w:r>
    </w:p>
    <w:p w:rsidR="00D3227D" w:rsidRDefault="00897A32">
      <w:pPr>
        <w:pStyle w:val="ListBullet"/>
      </w:pPr>
      <w:r>
        <w:t>Hellstorm: Son of Satan #4</w:t>
      </w:r>
    </w:p>
    <w:p w:rsidR="00D3227D" w:rsidRDefault="00897A32">
      <w:pPr>
        <w:pStyle w:val="ListBullet"/>
      </w:pPr>
      <w:r>
        <w:t>Blade #5</w:t>
      </w:r>
    </w:p>
    <w:p w:rsidR="00D3227D" w:rsidRDefault="00897A32">
      <w:pPr>
        <w:pStyle w:val="ListBullet"/>
      </w:pPr>
      <w:r>
        <w:t>Magician Apprentice #5</w:t>
      </w:r>
    </w:p>
    <w:p w:rsidR="00D3227D" w:rsidRDefault="00897A32">
      <w:pPr>
        <w:pStyle w:val="ListBullet"/>
      </w:pPr>
      <w:r>
        <w:t>Agents of Atlas #6</w:t>
      </w:r>
    </w:p>
    <w:p w:rsidR="00D3227D" w:rsidRDefault="00897A32">
      <w:pPr>
        <w:pStyle w:val="ListBullet"/>
      </w:pPr>
      <w:r>
        <w:t>Star Wars: Legacy #7</w:t>
      </w:r>
    </w:p>
    <w:p w:rsidR="00D3227D" w:rsidRDefault="00897A32">
      <w:pPr>
        <w:pStyle w:val="ListBullet"/>
      </w:pPr>
      <w:r>
        <w:t>Wolverine Origins #10</w:t>
      </w:r>
    </w:p>
    <w:p w:rsidR="00D3227D" w:rsidRDefault="00897A32">
      <w:pPr>
        <w:pStyle w:val="ListBullet"/>
      </w:pPr>
      <w:r>
        <w:t>Star Wars: Knights of the Old Republic #12</w:t>
      </w:r>
    </w:p>
    <w:p w:rsidR="00D3227D" w:rsidRDefault="00897A32">
      <w:pPr>
        <w:pStyle w:val="ListBullet"/>
      </w:pPr>
      <w:r>
        <w:t>New Excalibur #15</w:t>
      </w:r>
    </w:p>
    <w:p w:rsidR="00D3227D" w:rsidRDefault="00897A32">
      <w:pPr>
        <w:pStyle w:val="ListBullet"/>
      </w:pPr>
      <w:r>
        <w:t>Friendly Neighborhood Spider-Man #16</w:t>
      </w:r>
    </w:p>
    <w:p w:rsidR="00D3227D" w:rsidRDefault="00897A32">
      <w:pPr>
        <w:pStyle w:val="ListBullet"/>
      </w:pPr>
      <w:r>
        <w:lastRenderedPageBreak/>
        <w:t>Ultimate Marvel Flip Magazine #21</w:t>
      </w:r>
    </w:p>
    <w:p w:rsidR="00D3227D" w:rsidRDefault="00897A32">
      <w:pPr>
        <w:pStyle w:val="ListBullet"/>
      </w:pPr>
      <w:r>
        <w:t>Runaways #23</w:t>
      </w:r>
    </w:p>
    <w:p w:rsidR="00D3227D" w:rsidRDefault="00897A32">
      <w:pPr>
        <w:pStyle w:val="ListBullet"/>
      </w:pPr>
      <w:r>
        <w:t>New X-Men #34</w:t>
      </w:r>
    </w:p>
    <w:p w:rsidR="00D3227D" w:rsidRDefault="00897A32">
      <w:pPr>
        <w:pStyle w:val="ListBullet"/>
      </w:pPr>
      <w:r>
        <w:t>Punisher Max #43</w:t>
      </w:r>
    </w:p>
    <w:p w:rsidR="00D3227D" w:rsidRDefault="00897A32">
      <w:pPr>
        <w:pStyle w:val="ListBullet"/>
      </w:pPr>
      <w:r>
        <w:t>Thunderbolts #110</w:t>
      </w:r>
    </w:p>
    <w:p w:rsidR="00D3227D" w:rsidRDefault="00897A32">
      <w:pPr>
        <w:pStyle w:val="ListBullet"/>
      </w:pPr>
      <w:r>
        <w:t>Iron Man: Hypervelocity #1</w:t>
      </w:r>
    </w:p>
    <w:p w:rsidR="00D3227D" w:rsidRDefault="00897A32">
      <w:pPr>
        <w:pStyle w:val="ListBullet"/>
      </w:pPr>
      <w:r>
        <w:t>Punisher War Journal #2</w:t>
      </w:r>
    </w:p>
    <w:p w:rsidR="00D3227D" w:rsidRDefault="00897A32">
      <w:pPr>
        <w:pStyle w:val="ListBullet"/>
      </w:pPr>
      <w:r>
        <w:t>X-23: Target X #2</w:t>
      </w:r>
    </w:p>
    <w:p w:rsidR="00D3227D" w:rsidRDefault="00897A32">
      <w:pPr>
        <w:pStyle w:val="ListBullet"/>
      </w:pPr>
      <w:r>
        <w:t>Ultimate Vision #2</w:t>
      </w:r>
    </w:p>
    <w:p w:rsidR="00D3227D" w:rsidRDefault="00897A32">
      <w:pPr>
        <w:pStyle w:val="ListBullet"/>
      </w:pPr>
      <w:r>
        <w:t>Newuniversal #2</w:t>
      </w:r>
    </w:p>
    <w:p w:rsidR="00D3227D" w:rsidRDefault="00897A32">
      <w:pPr>
        <w:pStyle w:val="ListBullet"/>
      </w:pPr>
      <w:r>
        <w:t>Bullet Points #3</w:t>
      </w:r>
    </w:p>
    <w:p w:rsidR="00D3227D" w:rsidRDefault="00897A32">
      <w:pPr>
        <w:pStyle w:val="ListBullet"/>
      </w:pPr>
      <w:r>
        <w:t>Spider-Man and Power Pack #3</w:t>
      </w:r>
    </w:p>
    <w:p w:rsidR="00D3227D" w:rsidRDefault="00897A32">
      <w:pPr>
        <w:pStyle w:val="ListBullet"/>
      </w:pPr>
      <w:r>
        <w:t>Jack Kirby's Galactic Bounty Hunters #4</w:t>
      </w:r>
    </w:p>
    <w:p w:rsidR="00D3227D" w:rsidRDefault="00897A32">
      <w:pPr>
        <w:pStyle w:val="ListBullet"/>
      </w:pPr>
      <w:r>
        <w:t>Fantastic Four: The End #4</w:t>
      </w:r>
    </w:p>
    <w:p w:rsidR="00D3227D" w:rsidRDefault="00897A32">
      <w:pPr>
        <w:pStyle w:val="ListBullet"/>
      </w:pPr>
      <w:r>
        <w:t>Irredeemable Ant-Man #4</w:t>
      </w:r>
    </w:p>
    <w:p w:rsidR="00D3227D" w:rsidRDefault="00897A32">
      <w:pPr>
        <w:pStyle w:val="ListBullet"/>
      </w:pPr>
      <w:r>
        <w:t>Red Prophet: The Tales of Alvin Maker #5</w:t>
      </w:r>
    </w:p>
    <w:p w:rsidR="00D3227D" w:rsidRDefault="00897A32">
      <w:pPr>
        <w:pStyle w:val="ListBullet"/>
      </w:pPr>
      <w:r>
        <w:t>Civil War #6</w:t>
      </w:r>
    </w:p>
    <w:p w:rsidR="00D3227D" w:rsidRDefault="00897A32">
      <w:pPr>
        <w:pStyle w:val="ListBullet"/>
      </w:pPr>
      <w:r>
        <w:t>Civil War: Front Line #10</w:t>
      </w:r>
    </w:p>
    <w:p w:rsidR="00D3227D" w:rsidRDefault="00897A32">
      <w:pPr>
        <w:pStyle w:val="ListBullet"/>
      </w:pPr>
      <w:r>
        <w:t>Ms. Marvel #11</w:t>
      </w:r>
    </w:p>
    <w:p w:rsidR="00D3227D" w:rsidRDefault="00897A32">
      <w:pPr>
        <w:pStyle w:val="ListBullet"/>
      </w:pPr>
      <w:r>
        <w:t>Marvel Spotlight #13</w:t>
      </w:r>
    </w:p>
    <w:p w:rsidR="00D3227D" w:rsidRDefault="00897A32">
      <w:pPr>
        <w:pStyle w:val="ListBullet"/>
      </w:pPr>
      <w:r>
        <w:t>Powers #22</w:t>
      </w:r>
    </w:p>
    <w:p w:rsidR="00D3227D" w:rsidRDefault="00897A32">
      <w:pPr>
        <w:pStyle w:val="ListBullet"/>
      </w:pPr>
      <w:r>
        <w:t>Marvel Adventures Spider-Man #23</w:t>
      </w:r>
    </w:p>
    <w:p w:rsidR="00D3227D" w:rsidRDefault="00897A32">
      <w:pPr>
        <w:pStyle w:val="ListBullet"/>
      </w:pPr>
      <w:r>
        <w:t>Hulk #102</w:t>
      </w:r>
    </w:p>
    <w:p w:rsidR="00D3227D" w:rsidRDefault="00897A32">
      <w:pPr>
        <w:pStyle w:val="ListBullet"/>
      </w:pPr>
      <w:r>
        <w:t>Uncanny X-Men #482</w:t>
      </w:r>
    </w:p>
    <w:p w:rsidR="00D3227D" w:rsidRDefault="00897A32">
      <w:pPr>
        <w:pStyle w:val="ListBullet"/>
      </w:pPr>
      <w:r>
        <w:t>Amazing Spider-Man #537</w:t>
      </w:r>
    </w:p>
    <w:p w:rsidR="00D3227D" w:rsidRDefault="00897A32">
      <w:pPr>
        <w:pStyle w:val="ListBullet"/>
      </w:pPr>
      <w:r>
        <w:t>Sensational Spider-Man #33.2</w:t>
      </w:r>
    </w:p>
    <w:p w:rsidR="00D3227D" w:rsidRDefault="00897A32">
      <w:pPr>
        <w:pStyle w:val="ListBullet"/>
      </w:pPr>
      <w:r>
        <w:t>Conan #36</w:t>
      </w:r>
    </w:p>
    <w:p w:rsidR="00D3227D" w:rsidRDefault="00897A32">
      <w:pPr>
        <w:pStyle w:val="Heading3"/>
      </w:pPr>
      <w:r>
        <w:t>February, 2007</w:t>
      </w:r>
    </w:p>
    <w:p w:rsidR="00D3227D" w:rsidRDefault="00897A32">
      <w:r>
        <w:t xml:space="preserve">Number of comics published this month: </w:t>
      </w:r>
      <w:r>
        <w:rPr>
          <w:b/>
        </w:rPr>
        <w:t>77</w:t>
      </w:r>
    </w:p>
    <w:p w:rsidR="00D3227D" w:rsidRDefault="00897A32">
      <w:pPr>
        <w:pStyle w:val="ListBullet"/>
      </w:pPr>
      <w:r>
        <w:t>Annihilation: Heralds of Galactus #1</w:t>
      </w:r>
    </w:p>
    <w:p w:rsidR="00D3227D" w:rsidRDefault="00897A32">
      <w:pPr>
        <w:pStyle w:val="ListBullet"/>
      </w:pPr>
      <w:r>
        <w:t>Wonder Man #3</w:t>
      </w:r>
    </w:p>
    <w:p w:rsidR="00D3227D" w:rsidRDefault="00897A32">
      <w:pPr>
        <w:pStyle w:val="ListBullet"/>
      </w:pPr>
      <w:r>
        <w:t>Wisdom #3</w:t>
      </w:r>
    </w:p>
    <w:p w:rsidR="00D3227D" w:rsidRDefault="00897A32">
      <w:pPr>
        <w:pStyle w:val="ListBullet"/>
      </w:pPr>
      <w:r>
        <w:t>Marvel 1602: Fantastick Four #5</w:t>
      </w:r>
    </w:p>
    <w:p w:rsidR="00D3227D" w:rsidRDefault="00897A32">
      <w:pPr>
        <w:pStyle w:val="ListBullet"/>
      </w:pPr>
      <w:r>
        <w:t>Doctor Strange: The Oath #5</w:t>
      </w:r>
    </w:p>
    <w:p w:rsidR="00D3227D" w:rsidRDefault="00897A32">
      <w:pPr>
        <w:pStyle w:val="ListBullet"/>
      </w:pPr>
      <w:r>
        <w:t>Eternals #7</w:t>
      </w:r>
    </w:p>
    <w:p w:rsidR="00D3227D" w:rsidRDefault="00897A32">
      <w:pPr>
        <w:pStyle w:val="ListBullet"/>
      </w:pPr>
      <w:r>
        <w:t>Heroes for Hire #7</w:t>
      </w:r>
    </w:p>
    <w:p w:rsidR="00D3227D" w:rsidRDefault="00897A32">
      <w:pPr>
        <w:pStyle w:val="ListBullet"/>
      </w:pPr>
      <w:r>
        <w:t>Civil War: Front Line #11</w:t>
      </w:r>
    </w:p>
    <w:p w:rsidR="00D3227D" w:rsidRDefault="00897A32">
      <w:pPr>
        <w:pStyle w:val="ListBullet"/>
      </w:pPr>
      <w:r>
        <w:t>Star Wars: Knights of the Old Republic #14</w:t>
      </w:r>
    </w:p>
    <w:p w:rsidR="00D3227D" w:rsidRDefault="00897A32">
      <w:pPr>
        <w:pStyle w:val="ListBullet"/>
      </w:pPr>
      <w:r>
        <w:t>Spider-Man Loves Mary Jane #15</w:t>
      </w:r>
    </w:p>
    <w:p w:rsidR="00D3227D" w:rsidRDefault="00897A32">
      <w:pPr>
        <w:pStyle w:val="ListBullet"/>
      </w:pPr>
      <w:r>
        <w:t>X-Factor #16</w:t>
      </w:r>
    </w:p>
    <w:p w:rsidR="00D3227D" w:rsidRDefault="00897A32">
      <w:pPr>
        <w:pStyle w:val="ListBullet"/>
      </w:pPr>
      <w:r>
        <w:lastRenderedPageBreak/>
        <w:t>New Excalibur #17</w:t>
      </w:r>
    </w:p>
    <w:p w:rsidR="00D3227D" w:rsidRDefault="00897A32">
      <w:pPr>
        <w:pStyle w:val="ListBullet"/>
      </w:pPr>
      <w:r>
        <w:t>Runaways #24</w:t>
      </w:r>
    </w:p>
    <w:p w:rsidR="00D3227D" w:rsidRDefault="00897A32">
      <w:pPr>
        <w:pStyle w:val="ListBullet"/>
      </w:pPr>
      <w:r>
        <w:t>Black Panther #25</w:t>
      </w:r>
    </w:p>
    <w:p w:rsidR="00D3227D" w:rsidRDefault="00897A32">
      <w:pPr>
        <w:pStyle w:val="ListBullet"/>
      </w:pPr>
      <w:r>
        <w:t>Wolverine #51</w:t>
      </w:r>
    </w:p>
    <w:p w:rsidR="00D3227D" w:rsidRDefault="00897A32">
      <w:pPr>
        <w:pStyle w:val="ListBullet"/>
      </w:pPr>
      <w:r>
        <w:t>Daredevil #94</w:t>
      </w:r>
    </w:p>
    <w:p w:rsidR="00D3227D" w:rsidRDefault="00897A32">
      <w:pPr>
        <w:pStyle w:val="ListBullet"/>
      </w:pPr>
      <w:r>
        <w:t>X-Men #196</w:t>
      </w:r>
    </w:p>
    <w:p w:rsidR="00D3227D" w:rsidRDefault="00897A32">
      <w:pPr>
        <w:pStyle w:val="ListBullet"/>
      </w:pPr>
      <w:r>
        <w:t>Spider-Man Family #1</w:t>
      </w:r>
    </w:p>
    <w:p w:rsidR="00D3227D" w:rsidRDefault="00897A32">
      <w:pPr>
        <w:pStyle w:val="ListBullet"/>
      </w:pPr>
      <w:r>
        <w:t>Wyrms #1</w:t>
      </w:r>
    </w:p>
    <w:p w:rsidR="00D3227D" w:rsidRDefault="00897A32">
      <w:pPr>
        <w:pStyle w:val="ListBullet"/>
      </w:pPr>
      <w:r>
        <w:t>Legion of Monsters: Werewolf by Night #1</w:t>
      </w:r>
    </w:p>
    <w:p w:rsidR="00D3227D" w:rsidRDefault="00897A32">
      <w:pPr>
        <w:pStyle w:val="ListBullet"/>
      </w:pPr>
      <w:r>
        <w:t>New Avengers: Illuminati #2</w:t>
      </w:r>
    </w:p>
    <w:p w:rsidR="00D3227D" w:rsidRDefault="00897A32">
      <w:pPr>
        <w:pStyle w:val="ListBullet"/>
      </w:pPr>
      <w:r>
        <w:t>Silent War #2</w:t>
      </w:r>
    </w:p>
    <w:p w:rsidR="00D3227D" w:rsidRDefault="00897A32">
      <w:pPr>
        <w:pStyle w:val="ListBullet"/>
      </w:pPr>
      <w:r>
        <w:t>The Immortal Iron Fist #3</w:t>
      </w:r>
    </w:p>
    <w:p w:rsidR="00D3227D" w:rsidRDefault="00897A32">
      <w:pPr>
        <w:pStyle w:val="ListBullet"/>
      </w:pPr>
      <w:r>
        <w:t>Punisher War Journal #4</w:t>
      </w:r>
    </w:p>
    <w:p w:rsidR="00D3227D" w:rsidRDefault="00897A32">
      <w:pPr>
        <w:pStyle w:val="ListBullet"/>
      </w:pPr>
      <w:r>
        <w:t>Hellstorm: Son of Satan #5</w:t>
      </w:r>
    </w:p>
    <w:p w:rsidR="00D3227D" w:rsidRDefault="00897A32">
      <w:pPr>
        <w:pStyle w:val="ListBullet"/>
      </w:pPr>
      <w:r>
        <w:t>X-Men: First Class #6</w:t>
      </w:r>
    </w:p>
    <w:p w:rsidR="00D3227D" w:rsidRDefault="00897A32">
      <w:pPr>
        <w:pStyle w:val="ListBullet"/>
      </w:pPr>
      <w:r>
        <w:t>Civil War #7</w:t>
      </w:r>
    </w:p>
    <w:p w:rsidR="00D3227D" w:rsidRDefault="00897A32">
      <w:pPr>
        <w:pStyle w:val="ListBullet"/>
      </w:pPr>
      <w:r>
        <w:t>Marvel Adventures the Avengers #10</w:t>
      </w:r>
    </w:p>
    <w:p w:rsidR="00D3227D" w:rsidRDefault="00897A32">
      <w:pPr>
        <w:pStyle w:val="ListBullet"/>
      </w:pPr>
      <w:r>
        <w:t>She-Hulk #16</w:t>
      </w:r>
    </w:p>
    <w:p w:rsidR="00D3227D" w:rsidRDefault="00897A32">
      <w:pPr>
        <w:pStyle w:val="ListBullet"/>
      </w:pPr>
      <w:r>
        <w:t>Marvel Adventures Flip Magazine #22</w:t>
      </w:r>
    </w:p>
    <w:p w:rsidR="00D3227D" w:rsidRDefault="00897A32">
      <w:pPr>
        <w:pStyle w:val="ListBullet"/>
      </w:pPr>
      <w:r>
        <w:t>Powers #23</w:t>
      </w:r>
    </w:p>
    <w:p w:rsidR="00D3227D" w:rsidRDefault="00897A32">
      <w:pPr>
        <w:pStyle w:val="ListBullet"/>
      </w:pPr>
      <w:r>
        <w:t>Cable &amp; Deadpool #37</w:t>
      </w:r>
    </w:p>
    <w:p w:rsidR="00D3227D" w:rsidRDefault="00897A32">
      <w:pPr>
        <w:pStyle w:val="ListBullet"/>
      </w:pPr>
      <w:r>
        <w:t>Ultimate Fantastic Four #39</w:t>
      </w:r>
    </w:p>
    <w:p w:rsidR="00D3227D" w:rsidRDefault="00897A32">
      <w:pPr>
        <w:pStyle w:val="ListBullet"/>
      </w:pPr>
      <w:r>
        <w:t>Marvel Previews #43</w:t>
      </w:r>
    </w:p>
    <w:p w:rsidR="00D3227D" w:rsidRDefault="00897A32">
      <w:pPr>
        <w:pStyle w:val="ListBullet"/>
      </w:pPr>
      <w:r>
        <w:t>Amazing Spider-Man #538</w:t>
      </w:r>
    </w:p>
    <w:p w:rsidR="00D3227D" w:rsidRDefault="00897A32">
      <w:pPr>
        <w:pStyle w:val="ListBullet"/>
      </w:pPr>
      <w:r>
        <w:t>Punisher Presents: Barracuda Max #1</w:t>
      </w:r>
    </w:p>
    <w:p w:rsidR="00D3227D" w:rsidRDefault="00897A32">
      <w:pPr>
        <w:pStyle w:val="ListBullet"/>
      </w:pPr>
      <w:r>
        <w:t>Thunderbolts Presents: Zemo - Born Better #1</w:t>
      </w:r>
    </w:p>
    <w:p w:rsidR="00D3227D" w:rsidRDefault="00897A32">
      <w:pPr>
        <w:pStyle w:val="ListBullet"/>
      </w:pPr>
      <w:r>
        <w:t>Marvel Legacy: The 1990s #4</w:t>
      </w:r>
    </w:p>
    <w:p w:rsidR="00D3227D" w:rsidRDefault="00897A32">
      <w:pPr>
        <w:pStyle w:val="ListBullet"/>
      </w:pPr>
      <w:r>
        <w:t>Amazing Spider-Girl #5</w:t>
      </w:r>
    </w:p>
    <w:p w:rsidR="00D3227D" w:rsidRDefault="00897A32">
      <w:pPr>
        <w:pStyle w:val="ListBullet"/>
      </w:pPr>
      <w:r>
        <w:t>Avengers: Earth's Mightiest Heroes II #6</w:t>
      </w:r>
    </w:p>
    <w:p w:rsidR="00D3227D" w:rsidRDefault="00897A32">
      <w:pPr>
        <w:pStyle w:val="ListBullet"/>
      </w:pPr>
      <w:r>
        <w:t>Blade #6</w:t>
      </w:r>
    </w:p>
    <w:p w:rsidR="00D3227D" w:rsidRDefault="00897A32">
      <w:pPr>
        <w:pStyle w:val="ListBullet"/>
      </w:pPr>
      <w:r>
        <w:t>Ghost Rider #8</w:t>
      </w:r>
    </w:p>
    <w:p w:rsidR="00D3227D" w:rsidRDefault="00897A32">
      <w:pPr>
        <w:pStyle w:val="ListBullet"/>
      </w:pPr>
      <w:r>
        <w:t>Star Wars: Legacy #8</w:t>
      </w:r>
    </w:p>
    <w:p w:rsidR="00D3227D" w:rsidRDefault="00897A32">
      <w:pPr>
        <w:pStyle w:val="ListBullet"/>
      </w:pPr>
      <w:r>
        <w:t>Wolverine Origins #11</w:t>
      </w:r>
    </w:p>
    <w:p w:rsidR="00D3227D" w:rsidRDefault="00897A32">
      <w:pPr>
        <w:pStyle w:val="ListBullet"/>
      </w:pPr>
      <w:r>
        <w:t>Nextwave: Agents of H.a.T.E. #12</w:t>
      </w:r>
    </w:p>
    <w:p w:rsidR="00D3227D" w:rsidRDefault="00897A32">
      <w:pPr>
        <w:pStyle w:val="ListBullet"/>
      </w:pPr>
      <w:r>
        <w:t>New Excalibur #16</w:t>
      </w:r>
    </w:p>
    <w:p w:rsidR="00D3227D" w:rsidRDefault="00897A32">
      <w:pPr>
        <w:pStyle w:val="ListBullet"/>
      </w:pPr>
      <w:r>
        <w:t>Astonishing X-Men #20</w:t>
      </w:r>
    </w:p>
    <w:p w:rsidR="00D3227D" w:rsidRDefault="00897A32">
      <w:pPr>
        <w:pStyle w:val="ListBullet"/>
      </w:pPr>
      <w:r>
        <w:t>Marvel Adventures Fantastic Four #21</w:t>
      </w:r>
    </w:p>
    <w:p w:rsidR="00D3227D" w:rsidRDefault="00897A32">
      <w:pPr>
        <w:pStyle w:val="ListBullet"/>
      </w:pPr>
      <w:r>
        <w:t>New Avengers #27</w:t>
      </w:r>
    </w:p>
    <w:p w:rsidR="00D3227D" w:rsidRDefault="00897A32">
      <w:pPr>
        <w:pStyle w:val="ListBullet"/>
      </w:pPr>
      <w:r>
        <w:t>New X-Men #35</w:t>
      </w:r>
    </w:p>
    <w:p w:rsidR="00D3227D" w:rsidRDefault="00897A32">
      <w:pPr>
        <w:pStyle w:val="ListBullet"/>
      </w:pPr>
      <w:r>
        <w:t>Sensational Spider-Man #35</w:t>
      </w:r>
    </w:p>
    <w:p w:rsidR="00D3227D" w:rsidRDefault="00897A32">
      <w:pPr>
        <w:pStyle w:val="ListBullet"/>
      </w:pPr>
      <w:r>
        <w:t>Ultimate X-Men #79</w:t>
      </w:r>
    </w:p>
    <w:p w:rsidR="00D3227D" w:rsidRDefault="00897A32">
      <w:pPr>
        <w:pStyle w:val="ListBullet"/>
      </w:pPr>
      <w:r>
        <w:t>Exiles #91</w:t>
      </w:r>
    </w:p>
    <w:p w:rsidR="00D3227D" w:rsidRDefault="00897A32">
      <w:pPr>
        <w:pStyle w:val="ListBullet"/>
      </w:pPr>
      <w:r>
        <w:lastRenderedPageBreak/>
        <w:t>Thunderbolts #111</w:t>
      </w:r>
    </w:p>
    <w:p w:rsidR="00D3227D" w:rsidRDefault="00897A32">
      <w:pPr>
        <w:pStyle w:val="ListBullet"/>
      </w:pPr>
      <w:r>
        <w:t>X-Men Annual #1</w:t>
      </w:r>
    </w:p>
    <w:p w:rsidR="00D3227D" w:rsidRDefault="00897A32">
      <w:pPr>
        <w:pStyle w:val="ListBullet"/>
      </w:pPr>
      <w:r>
        <w:t>Ghost Rider: Trail of Tears #1</w:t>
      </w:r>
    </w:p>
    <w:p w:rsidR="00D3227D" w:rsidRDefault="00897A32">
      <w:pPr>
        <w:pStyle w:val="ListBullet"/>
      </w:pPr>
      <w:r>
        <w:t>Dark Tower: The Gunslinger Born #1</w:t>
      </w:r>
    </w:p>
    <w:p w:rsidR="00D3227D" w:rsidRDefault="00897A32">
      <w:pPr>
        <w:pStyle w:val="ListBullet"/>
      </w:pPr>
      <w:r>
        <w:t>Iron Man: Hypervelocity #2</w:t>
      </w:r>
    </w:p>
    <w:p w:rsidR="00D3227D" w:rsidRDefault="00897A32">
      <w:pPr>
        <w:pStyle w:val="ListBullet"/>
      </w:pPr>
      <w:r>
        <w:t>Squadron Supreme: Hyperion Vs. Nighthawk #2</w:t>
      </w:r>
    </w:p>
    <w:p w:rsidR="00D3227D" w:rsidRDefault="00897A32">
      <w:pPr>
        <w:pStyle w:val="ListBullet"/>
      </w:pPr>
      <w:r>
        <w:t>Spider-Man: Reign #3</w:t>
      </w:r>
    </w:p>
    <w:p w:rsidR="00D3227D" w:rsidRDefault="00897A32">
      <w:pPr>
        <w:pStyle w:val="ListBullet"/>
      </w:pPr>
      <w:r>
        <w:t>X-23: Target X #3</w:t>
      </w:r>
    </w:p>
    <w:p w:rsidR="00D3227D" w:rsidRDefault="00897A32">
      <w:pPr>
        <w:pStyle w:val="ListBullet"/>
      </w:pPr>
      <w:r>
        <w:t>Newuniversal #3</w:t>
      </w:r>
    </w:p>
    <w:p w:rsidR="00D3227D" w:rsidRDefault="00897A32">
      <w:pPr>
        <w:pStyle w:val="ListBullet"/>
      </w:pPr>
      <w:r>
        <w:t>Bullet Points #4</w:t>
      </w:r>
    </w:p>
    <w:p w:rsidR="00D3227D" w:rsidRDefault="00897A32">
      <w:pPr>
        <w:pStyle w:val="ListBullet"/>
      </w:pPr>
      <w:r>
        <w:t>White Tiger #4</w:t>
      </w:r>
    </w:p>
    <w:p w:rsidR="00D3227D" w:rsidRDefault="00897A32">
      <w:pPr>
        <w:pStyle w:val="ListBullet"/>
      </w:pPr>
      <w:r>
        <w:t>Spider-Man and Power Pack #4</w:t>
      </w:r>
    </w:p>
    <w:p w:rsidR="00D3227D" w:rsidRDefault="00897A32">
      <w:pPr>
        <w:pStyle w:val="ListBullet"/>
      </w:pPr>
      <w:r>
        <w:t>X-Men: Phoenix - Warsong #5</w:t>
      </w:r>
    </w:p>
    <w:p w:rsidR="00D3227D" w:rsidRDefault="00897A32">
      <w:pPr>
        <w:pStyle w:val="ListBullet"/>
      </w:pPr>
      <w:r>
        <w:t>Fantastic Four: The End #5</w:t>
      </w:r>
    </w:p>
    <w:p w:rsidR="00D3227D" w:rsidRDefault="00897A32">
      <w:pPr>
        <w:pStyle w:val="ListBullet"/>
      </w:pPr>
      <w:r>
        <w:t>Irredeemable Ant-Man #5</w:t>
      </w:r>
    </w:p>
    <w:p w:rsidR="00D3227D" w:rsidRDefault="00897A32">
      <w:pPr>
        <w:pStyle w:val="ListBullet"/>
      </w:pPr>
      <w:r>
        <w:t>Ms. Marvel #12</w:t>
      </w:r>
    </w:p>
    <w:p w:rsidR="00D3227D" w:rsidRDefault="00897A32">
      <w:pPr>
        <w:pStyle w:val="ListBullet"/>
      </w:pPr>
      <w:r>
        <w:t>Friendly Neighborhood Spider-Man #17</w:t>
      </w:r>
    </w:p>
    <w:p w:rsidR="00D3227D" w:rsidRDefault="00897A32">
      <w:pPr>
        <w:pStyle w:val="ListBullet"/>
      </w:pPr>
      <w:r>
        <w:t>Ultimate Marvel Flip Magazine #22</w:t>
      </w:r>
    </w:p>
    <w:p w:rsidR="00D3227D" w:rsidRDefault="00897A32">
      <w:pPr>
        <w:pStyle w:val="ListBullet"/>
      </w:pPr>
      <w:r>
        <w:t>Marvel Adventures Spider-Man #24</w:t>
      </w:r>
    </w:p>
    <w:p w:rsidR="00D3227D" w:rsidRDefault="00897A32">
      <w:pPr>
        <w:pStyle w:val="ListBullet"/>
      </w:pPr>
      <w:r>
        <w:t>Punisher Max #44</w:t>
      </w:r>
    </w:p>
    <w:p w:rsidR="00D3227D" w:rsidRDefault="00897A32">
      <w:pPr>
        <w:pStyle w:val="ListBullet"/>
      </w:pPr>
      <w:r>
        <w:t>Ultimate Spider-Man #105</w:t>
      </w:r>
    </w:p>
    <w:p w:rsidR="00D3227D" w:rsidRDefault="00897A32">
      <w:pPr>
        <w:pStyle w:val="ListBullet"/>
      </w:pPr>
      <w:r>
        <w:t>Uncanny X-Men #483</w:t>
      </w:r>
    </w:p>
    <w:p w:rsidR="00D3227D" w:rsidRDefault="00897A32">
      <w:pPr>
        <w:pStyle w:val="ListBullet"/>
      </w:pPr>
      <w:r>
        <w:t>Hulk #103</w:t>
      </w:r>
    </w:p>
    <w:p w:rsidR="00D3227D" w:rsidRDefault="00897A32">
      <w:pPr>
        <w:pStyle w:val="ListBullet"/>
      </w:pPr>
      <w:r>
        <w:t>Conan #37</w:t>
      </w:r>
    </w:p>
    <w:p w:rsidR="00D3227D" w:rsidRDefault="00897A32">
      <w:pPr>
        <w:pStyle w:val="Heading3"/>
      </w:pPr>
      <w:r>
        <w:t>March, 2007</w:t>
      </w:r>
    </w:p>
    <w:p w:rsidR="00D3227D" w:rsidRDefault="00897A32">
      <w:r>
        <w:t xml:space="preserve">Number of comics published this month: </w:t>
      </w:r>
      <w:r>
        <w:rPr>
          <w:b/>
        </w:rPr>
        <w:t>79</w:t>
      </w:r>
    </w:p>
    <w:p w:rsidR="00D3227D" w:rsidRDefault="00897A32">
      <w:pPr>
        <w:pStyle w:val="ListBullet"/>
      </w:pPr>
      <w:r>
        <w:t>Silent War #3</w:t>
      </w:r>
    </w:p>
    <w:p w:rsidR="00D3227D" w:rsidRDefault="00897A32">
      <w:pPr>
        <w:pStyle w:val="ListBullet"/>
      </w:pPr>
      <w:r>
        <w:t>Red Prophet: The Tales of Alvin Maker #6</w:t>
      </w:r>
    </w:p>
    <w:p w:rsidR="00D3227D" w:rsidRDefault="00897A32">
      <w:pPr>
        <w:pStyle w:val="ListBullet"/>
      </w:pPr>
      <w:r>
        <w:t>Heroes for Hire #8</w:t>
      </w:r>
    </w:p>
    <w:p w:rsidR="00D3227D" w:rsidRDefault="00897A32">
      <w:pPr>
        <w:pStyle w:val="ListBullet"/>
      </w:pPr>
      <w:r>
        <w:t>Star Wars: Legacy #10</w:t>
      </w:r>
    </w:p>
    <w:p w:rsidR="00D3227D" w:rsidRDefault="00897A32">
      <w:pPr>
        <w:pStyle w:val="ListBullet"/>
      </w:pPr>
      <w:r>
        <w:t>Iron Man: Director of S.H.I.E.L.D. #16</w:t>
      </w:r>
    </w:p>
    <w:p w:rsidR="00D3227D" w:rsidRDefault="00897A32">
      <w:pPr>
        <w:pStyle w:val="ListBullet"/>
      </w:pPr>
      <w:r>
        <w:t>Black Panther #26</w:t>
      </w:r>
    </w:p>
    <w:p w:rsidR="00D3227D" w:rsidRDefault="00897A32">
      <w:pPr>
        <w:pStyle w:val="ListBullet"/>
      </w:pPr>
      <w:r>
        <w:t>Sensational Spider-Man #36</w:t>
      </w:r>
    </w:p>
    <w:p w:rsidR="00D3227D" w:rsidRDefault="00897A32">
      <w:pPr>
        <w:pStyle w:val="ListBullet"/>
      </w:pPr>
      <w:r>
        <w:t>Ultimate Fantastic Four #40</w:t>
      </w:r>
    </w:p>
    <w:p w:rsidR="00D3227D" w:rsidRDefault="00897A32">
      <w:pPr>
        <w:pStyle w:val="ListBullet"/>
      </w:pPr>
      <w:r>
        <w:t>Marvel Previews #44</w:t>
      </w:r>
    </w:p>
    <w:p w:rsidR="00D3227D" w:rsidRDefault="00897A32">
      <w:pPr>
        <w:pStyle w:val="ListBullet"/>
      </w:pPr>
      <w:r>
        <w:t>Wolverine #52</w:t>
      </w:r>
    </w:p>
    <w:p w:rsidR="00D3227D" w:rsidRDefault="00897A32">
      <w:pPr>
        <w:pStyle w:val="ListBullet"/>
      </w:pPr>
      <w:r>
        <w:t>Ultimate X-Men #80</w:t>
      </w:r>
    </w:p>
    <w:p w:rsidR="00D3227D" w:rsidRDefault="00897A32">
      <w:pPr>
        <w:pStyle w:val="ListBullet"/>
      </w:pPr>
      <w:r>
        <w:t>Daredevil #95</w:t>
      </w:r>
    </w:p>
    <w:p w:rsidR="00D3227D" w:rsidRDefault="00897A32">
      <w:pPr>
        <w:pStyle w:val="ListBullet"/>
      </w:pPr>
      <w:r>
        <w:t>Ultimate Spider-Man #107</w:t>
      </w:r>
    </w:p>
    <w:p w:rsidR="00D3227D" w:rsidRDefault="00897A32">
      <w:pPr>
        <w:pStyle w:val="ListBullet"/>
      </w:pPr>
      <w:r>
        <w:t>Fantastic Four #544</w:t>
      </w:r>
    </w:p>
    <w:p w:rsidR="00D3227D" w:rsidRDefault="00897A32">
      <w:pPr>
        <w:pStyle w:val="ListBullet"/>
      </w:pPr>
      <w:r>
        <w:lastRenderedPageBreak/>
        <w:t>Civil War: Battle Damage Report #1</w:t>
      </w:r>
    </w:p>
    <w:p w:rsidR="00D3227D" w:rsidRDefault="00897A32">
      <w:pPr>
        <w:pStyle w:val="ListBullet"/>
      </w:pPr>
      <w:r>
        <w:t>Runaways Saga #1</w:t>
      </w:r>
    </w:p>
    <w:p w:rsidR="00D3227D" w:rsidRDefault="00897A32">
      <w:pPr>
        <w:pStyle w:val="ListBullet"/>
      </w:pPr>
      <w:r>
        <w:t>Wyrms #2</w:t>
      </w:r>
    </w:p>
    <w:p w:rsidR="00D3227D" w:rsidRDefault="00897A32">
      <w:pPr>
        <w:pStyle w:val="ListBullet"/>
      </w:pPr>
      <w:r>
        <w:t>Punisher Presents: Barracuda Max #2</w:t>
      </w:r>
    </w:p>
    <w:p w:rsidR="00D3227D" w:rsidRDefault="00897A32">
      <w:pPr>
        <w:pStyle w:val="ListBullet"/>
      </w:pPr>
      <w:r>
        <w:t>Wonder Man #4</w:t>
      </w:r>
    </w:p>
    <w:p w:rsidR="00D3227D" w:rsidRDefault="00897A32">
      <w:pPr>
        <w:pStyle w:val="ListBullet"/>
      </w:pPr>
      <w:r>
        <w:t>Ultimate Power #4</w:t>
      </w:r>
    </w:p>
    <w:p w:rsidR="00D3227D" w:rsidRDefault="00897A32">
      <w:pPr>
        <w:pStyle w:val="ListBullet"/>
      </w:pPr>
      <w:r>
        <w:t>X-23: Target X #4</w:t>
      </w:r>
    </w:p>
    <w:p w:rsidR="00D3227D" w:rsidRDefault="00897A32">
      <w:pPr>
        <w:pStyle w:val="ListBullet"/>
      </w:pPr>
      <w:r>
        <w:t>Wisdom #4</w:t>
      </w:r>
    </w:p>
    <w:p w:rsidR="00D3227D" w:rsidRDefault="00897A32">
      <w:pPr>
        <w:pStyle w:val="ListBullet"/>
      </w:pPr>
      <w:r>
        <w:t>Magician Apprentice #6</w:t>
      </w:r>
    </w:p>
    <w:p w:rsidR="00D3227D" w:rsidRDefault="00897A32">
      <w:pPr>
        <w:pStyle w:val="ListBullet"/>
      </w:pPr>
      <w:r>
        <w:t>X-Men: First Class #7</w:t>
      </w:r>
    </w:p>
    <w:p w:rsidR="00D3227D" w:rsidRDefault="00897A32">
      <w:pPr>
        <w:pStyle w:val="ListBullet"/>
      </w:pPr>
      <w:r>
        <w:t>Marvel Adventures the Avengers #11</w:t>
      </w:r>
    </w:p>
    <w:p w:rsidR="00D3227D" w:rsidRDefault="00897A32">
      <w:pPr>
        <w:pStyle w:val="ListBullet"/>
      </w:pPr>
      <w:r>
        <w:t>Ms. Marvel #13</w:t>
      </w:r>
    </w:p>
    <w:p w:rsidR="00D3227D" w:rsidRDefault="00897A32">
      <w:pPr>
        <w:pStyle w:val="ListBullet"/>
      </w:pPr>
      <w:r>
        <w:t>Spider-Man Loves Mary Jane #16</w:t>
      </w:r>
    </w:p>
    <w:p w:rsidR="00D3227D" w:rsidRDefault="00897A32">
      <w:pPr>
        <w:pStyle w:val="ListBullet"/>
      </w:pPr>
      <w:r>
        <w:t>X-Factor #17</w:t>
      </w:r>
    </w:p>
    <w:p w:rsidR="00D3227D" w:rsidRDefault="00897A32">
      <w:pPr>
        <w:pStyle w:val="ListBullet"/>
      </w:pPr>
      <w:r>
        <w:t>John Romita Jr. 30th Anniversary #21</w:t>
      </w:r>
    </w:p>
    <w:p w:rsidR="00D3227D" w:rsidRDefault="00897A32">
      <w:pPr>
        <w:pStyle w:val="ListBullet"/>
      </w:pPr>
      <w:r>
        <w:t>Marvel Adventures Flip Magazine #23</w:t>
      </w:r>
    </w:p>
    <w:p w:rsidR="00D3227D" w:rsidRDefault="00897A32">
      <w:pPr>
        <w:pStyle w:val="ListBullet"/>
      </w:pPr>
      <w:r>
        <w:t>Cable &amp; Deadpool #38</w:t>
      </w:r>
    </w:p>
    <w:p w:rsidR="00D3227D" w:rsidRDefault="00897A32">
      <w:pPr>
        <w:pStyle w:val="ListBullet"/>
      </w:pPr>
      <w:r>
        <w:t>Exiles #92</w:t>
      </w:r>
    </w:p>
    <w:p w:rsidR="00D3227D" w:rsidRDefault="00897A32">
      <w:pPr>
        <w:pStyle w:val="ListBullet"/>
      </w:pPr>
      <w:r>
        <w:t>X-Men #197</w:t>
      </w:r>
    </w:p>
    <w:p w:rsidR="00D3227D" w:rsidRDefault="00897A32">
      <w:pPr>
        <w:pStyle w:val="ListBullet"/>
      </w:pPr>
      <w:r>
        <w:t>Amazing Spider-Man #539</w:t>
      </w:r>
    </w:p>
    <w:p w:rsidR="00D3227D" w:rsidRDefault="00897A32">
      <w:pPr>
        <w:pStyle w:val="ListBullet"/>
      </w:pPr>
      <w:r>
        <w:t>Franklin Richards: March Madness #1</w:t>
      </w:r>
    </w:p>
    <w:p w:rsidR="00D3227D" w:rsidRDefault="00897A32">
      <w:pPr>
        <w:pStyle w:val="ListBullet"/>
      </w:pPr>
      <w:r>
        <w:t>Thunderbolts Presents: Zemo - Born Better #2</w:t>
      </w:r>
    </w:p>
    <w:p w:rsidR="00D3227D" w:rsidRDefault="00897A32">
      <w:pPr>
        <w:pStyle w:val="ListBullet"/>
      </w:pPr>
      <w:r>
        <w:t>Spider-Man: Reign #4</w:t>
      </w:r>
    </w:p>
    <w:p w:rsidR="00D3227D" w:rsidRDefault="00897A32">
      <w:pPr>
        <w:pStyle w:val="ListBullet"/>
      </w:pPr>
      <w:r>
        <w:t>Jack Kirby's Galactic Bounty Hunters #5</w:t>
      </w:r>
    </w:p>
    <w:p w:rsidR="00D3227D" w:rsidRDefault="00897A32">
      <w:pPr>
        <w:pStyle w:val="ListBullet"/>
      </w:pPr>
      <w:r>
        <w:t>Ptolus: City by the Spire #5</w:t>
      </w:r>
    </w:p>
    <w:p w:rsidR="00D3227D" w:rsidRDefault="00897A32">
      <w:pPr>
        <w:pStyle w:val="ListBullet"/>
      </w:pPr>
      <w:r>
        <w:t>Punisher War Journal #5</w:t>
      </w:r>
    </w:p>
    <w:p w:rsidR="00D3227D" w:rsidRDefault="00897A32">
      <w:pPr>
        <w:pStyle w:val="ListBullet"/>
      </w:pPr>
      <w:r>
        <w:t>Irredeemable Ant-Man #6</w:t>
      </w:r>
    </w:p>
    <w:p w:rsidR="00D3227D" w:rsidRDefault="00897A32">
      <w:pPr>
        <w:pStyle w:val="ListBullet"/>
      </w:pPr>
      <w:r>
        <w:t>Amazing Spider-Girl #6</w:t>
      </w:r>
    </w:p>
    <w:p w:rsidR="00D3227D" w:rsidRDefault="00897A32">
      <w:pPr>
        <w:pStyle w:val="ListBullet"/>
      </w:pPr>
      <w:r>
        <w:t>Avengers: Earth's Mightiest Heroes II #7</w:t>
      </w:r>
    </w:p>
    <w:p w:rsidR="00D3227D" w:rsidRDefault="00897A32">
      <w:pPr>
        <w:pStyle w:val="ListBullet"/>
      </w:pPr>
      <w:r>
        <w:t>Blade #7</w:t>
      </w:r>
    </w:p>
    <w:p w:rsidR="00D3227D" w:rsidRDefault="00897A32">
      <w:pPr>
        <w:pStyle w:val="ListBullet"/>
      </w:pPr>
      <w:r>
        <w:t>Moon Knight #8</w:t>
      </w:r>
    </w:p>
    <w:p w:rsidR="00D3227D" w:rsidRDefault="00897A32">
      <w:pPr>
        <w:pStyle w:val="ListBullet"/>
      </w:pPr>
      <w:r>
        <w:t>Ghost Rider #9</w:t>
      </w:r>
    </w:p>
    <w:p w:rsidR="00D3227D" w:rsidRDefault="00897A32">
      <w:pPr>
        <w:pStyle w:val="ListBullet"/>
      </w:pPr>
      <w:r>
        <w:t>Wolverine Origins #12</w:t>
      </w:r>
    </w:p>
    <w:p w:rsidR="00D3227D" w:rsidRDefault="00897A32">
      <w:pPr>
        <w:pStyle w:val="ListBullet"/>
      </w:pPr>
      <w:r>
        <w:t>Marvel Spotlight #15</w:t>
      </w:r>
    </w:p>
    <w:p w:rsidR="00D3227D" w:rsidRDefault="00897A32">
      <w:pPr>
        <w:pStyle w:val="ListBullet"/>
      </w:pPr>
      <w:r>
        <w:t>Marvel Adventures Fantastic Four #22</w:t>
      </w:r>
    </w:p>
    <w:p w:rsidR="00D3227D" w:rsidRDefault="00897A32">
      <w:pPr>
        <w:pStyle w:val="ListBullet"/>
      </w:pPr>
      <w:r>
        <w:t>New Avengers #28</w:t>
      </w:r>
    </w:p>
    <w:p w:rsidR="00D3227D" w:rsidRDefault="00897A32">
      <w:pPr>
        <w:pStyle w:val="ListBullet"/>
      </w:pPr>
      <w:r>
        <w:t>New X-Men #36</w:t>
      </w:r>
    </w:p>
    <w:p w:rsidR="00D3227D" w:rsidRDefault="00897A32">
      <w:pPr>
        <w:pStyle w:val="ListBullet"/>
      </w:pPr>
      <w:r>
        <w:t>Thunderbolts #112</w:t>
      </w:r>
    </w:p>
    <w:p w:rsidR="00D3227D" w:rsidRDefault="00897A32">
      <w:pPr>
        <w:pStyle w:val="ListBullet"/>
      </w:pPr>
      <w:r>
        <w:t>Civil War Poster Book #0</w:t>
      </w:r>
    </w:p>
    <w:p w:rsidR="00D3227D" w:rsidRDefault="00897A32">
      <w:pPr>
        <w:pStyle w:val="ListBullet"/>
      </w:pPr>
      <w:r>
        <w:t>Civil War: The Initiative #1</w:t>
      </w:r>
    </w:p>
    <w:p w:rsidR="00D3227D" w:rsidRDefault="00897A32">
      <w:pPr>
        <w:pStyle w:val="ListBullet"/>
      </w:pPr>
      <w:r>
        <w:t>Hulk and Power Pack #1</w:t>
      </w:r>
    </w:p>
    <w:p w:rsidR="00D3227D" w:rsidRDefault="00897A32">
      <w:pPr>
        <w:pStyle w:val="ListBullet"/>
      </w:pPr>
      <w:r>
        <w:t>Marvel Zombies/Army of Darkness #1</w:t>
      </w:r>
    </w:p>
    <w:p w:rsidR="00D3227D" w:rsidRDefault="00897A32">
      <w:pPr>
        <w:pStyle w:val="ListBullet"/>
      </w:pPr>
      <w:r>
        <w:lastRenderedPageBreak/>
        <w:t>The Mighty Avengers #1</w:t>
      </w:r>
    </w:p>
    <w:p w:rsidR="00D3227D" w:rsidRDefault="00897A32">
      <w:pPr>
        <w:pStyle w:val="ListBullet"/>
      </w:pPr>
      <w:r>
        <w:t>Ms. Marvel Special #1</w:t>
      </w:r>
    </w:p>
    <w:p w:rsidR="00D3227D" w:rsidRDefault="00897A32">
      <w:pPr>
        <w:pStyle w:val="ListBullet"/>
      </w:pPr>
      <w:r>
        <w:t>Ghost Rider: Trail of Tears #2</w:t>
      </w:r>
    </w:p>
    <w:p w:rsidR="00D3227D" w:rsidRDefault="00897A32">
      <w:pPr>
        <w:pStyle w:val="ListBullet"/>
      </w:pPr>
      <w:r>
        <w:t>Dark Tower: The Gunslinger Born #2</w:t>
      </w:r>
    </w:p>
    <w:p w:rsidR="00D3227D" w:rsidRDefault="00897A32">
      <w:pPr>
        <w:pStyle w:val="ListBullet"/>
      </w:pPr>
      <w:r>
        <w:t>Onslaught Reborn #3</w:t>
      </w:r>
    </w:p>
    <w:p w:rsidR="00D3227D" w:rsidRDefault="00897A32">
      <w:pPr>
        <w:pStyle w:val="ListBullet"/>
      </w:pPr>
      <w:r>
        <w:t>Ultimate Vision #3</w:t>
      </w:r>
    </w:p>
    <w:p w:rsidR="00D3227D" w:rsidRDefault="00897A32">
      <w:pPr>
        <w:pStyle w:val="ListBullet"/>
      </w:pPr>
      <w:r>
        <w:t>Squadron Supreme: Hyperion Vs. Nighthawk #3</w:t>
      </w:r>
    </w:p>
    <w:p w:rsidR="00D3227D" w:rsidRDefault="00897A32">
      <w:pPr>
        <w:pStyle w:val="ListBullet"/>
      </w:pPr>
      <w:r>
        <w:t>Iron Man: Hypervelocity #3</w:t>
      </w:r>
    </w:p>
    <w:p w:rsidR="00D3227D" w:rsidRDefault="00897A32">
      <w:pPr>
        <w:pStyle w:val="ListBullet"/>
      </w:pPr>
      <w:r>
        <w:t>Newuniversal #4</w:t>
      </w:r>
    </w:p>
    <w:p w:rsidR="00D3227D" w:rsidRDefault="00897A32">
      <w:pPr>
        <w:pStyle w:val="ListBullet"/>
      </w:pPr>
      <w:r>
        <w:t>Criminal #5</w:t>
      </w:r>
    </w:p>
    <w:p w:rsidR="00D3227D" w:rsidRDefault="00897A32">
      <w:pPr>
        <w:pStyle w:val="ListBullet"/>
      </w:pPr>
      <w:r>
        <w:t>Bullet Points #5</w:t>
      </w:r>
    </w:p>
    <w:p w:rsidR="00D3227D" w:rsidRDefault="00897A32">
      <w:pPr>
        <w:pStyle w:val="ListBullet"/>
      </w:pPr>
      <w:r>
        <w:t>Fantastic Four: The End #6</w:t>
      </w:r>
    </w:p>
    <w:p w:rsidR="00D3227D" w:rsidRDefault="00897A32">
      <w:pPr>
        <w:pStyle w:val="ListBullet"/>
      </w:pPr>
      <w:r>
        <w:t>Star Wars: Legacy #9</w:t>
      </w:r>
    </w:p>
    <w:p w:rsidR="00D3227D" w:rsidRDefault="00897A32">
      <w:pPr>
        <w:pStyle w:val="ListBullet"/>
      </w:pPr>
      <w:r>
        <w:t>Friendly Neighborhood Spider-Man #18</w:t>
      </w:r>
    </w:p>
    <w:p w:rsidR="00D3227D" w:rsidRDefault="00897A32">
      <w:pPr>
        <w:pStyle w:val="ListBullet"/>
      </w:pPr>
      <w:r>
        <w:t>Ultimate Marvel Flip Magazine #23</w:t>
      </w:r>
    </w:p>
    <w:p w:rsidR="00D3227D" w:rsidRDefault="00897A32">
      <w:pPr>
        <w:pStyle w:val="ListBullet"/>
      </w:pPr>
      <w:r>
        <w:t>Captain America #25</w:t>
      </w:r>
    </w:p>
    <w:p w:rsidR="00D3227D" w:rsidRDefault="00897A32">
      <w:pPr>
        <w:pStyle w:val="ListBullet"/>
      </w:pPr>
      <w:r>
        <w:t>Marvel Adventures Spider-Man #25</w:t>
      </w:r>
    </w:p>
    <w:p w:rsidR="00D3227D" w:rsidRDefault="00897A32">
      <w:pPr>
        <w:pStyle w:val="ListBullet"/>
      </w:pPr>
      <w:r>
        <w:t>Punisher Max #45</w:t>
      </w:r>
    </w:p>
    <w:p w:rsidR="00D3227D" w:rsidRDefault="00897A32">
      <w:pPr>
        <w:pStyle w:val="ListBullet"/>
      </w:pPr>
      <w:r>
        <w:t>Hulk #104</w:t>
      </w:r>
    </w:p>
    <w:p w:rsidR="00D3227D" w:rsidRDefault="00897A32">
      <w:pPr>
        <w:pStyle w:val="ListBullet"/>
      </w:pPr>
      <w:r>
        <w:t>Ultimate Spider-Man #106</w:t>
      </w:r>
    </w:p>
    <w:p w:rsidR="00D3227D" w:rsidRDefault="00897A32">
      <w:pPr>
        <w:pStyle w:val="ListBullet"/>
      </w:pPr>
      <w:r>
        <w:t>Uncanny X-Men #484</w:t>
      </w:r>
    </w:p>
    <w:p w:rsidR="00D3227D" w:rsidRDefault="00897A32">
      <w:pPr>
        <w:pStyle w:val="ListBullet"/>
      </w:pPr>
      <w:r>
        <w:t>Fantastic Four #543</w:t>
      </w:r>
    </w:p>
    <w:p w:rsidR="00D3227D" w:rsidRDefault="00897A32">
      <w:pPr>
        <w:pStyle w:val="ListBullet"/>
      </w:pPr>
      <w:r>
        <w:t>Conan #38</w:t>
      </w:r>
    </w:p>
    <w:p w:rsidR="00D3227D" w:rsidRDefault="00897A32">
      <w:pPr>
        <w:pStyle w:val="Heading3"/>
      </w:pPr>
      <w:r>
        <w:t>April, 2007</w:t>
      </w:r>
    </w:p>
    <w:p w:rsidR="00D3227D" w:rsidRDefault="00897A32">
      <w:r>
        <w:t xml:space="preserve">Number of comics published this month: </w:t>
      </w:r>
      <w:r>
        <w:rPr>
          <w:b/>
        </w:rPr>
        <w:t>75</w:t>
      </w:r>
    </w:p>
    <w:p w:rsidR="00D3227D" w:rsidRDefault="00897A32">
      <w:pPr>
        <w:pStyle w:val="ListBullet"/>
      </w:pPr>
      <w:r>
        <w:t>Spider-Man Poster #0</w:t>
      </w:r>
    </w:p>
    <w:p w:rsidR="00D3227D" w:rsidRDefault="00897A32">
      <w:pPr>
        <w:pStyle w:val="ListBullet"/>
      </w:pPr>
      <w:r>
        <w:t>Marvel Illustrated: Jungle Book #1</w:t>
      </w:r>
    </w:p>
    <w:p w:rsidR="00D3227D" w:rsidRDefault="00897A32">
      <w:pPr>
        <w:pStyle w:val="ListBullet"/>
      </w:pPr>
      <w:r>
        <w:t>Fallen Son: The Death of Captain America #2</w:t>
      </w:r>
    </w:p>
    <w:p w:rsidR="00D3227D" w:rsidRDefault="00897A32">
      <w:pPr>
        <w:pStyle w:val="ListBullet"/>
      </w:pPr>
      <w:r>
        <w:t>Punisher Presents: Barracuda Max #3</w:t>
      </w:r>
    </w:p>
    <w:p w:rsidR="00D3227D" w:rsidRDefault="00897A32">
      <w:pPr>
        <w:pStyle w:val="ListBullet"/>
      </w:pPr>
      <w:r>
        <w:t>Silent War #4</w:t>
      </w:r>
    </w:p>
    <w:p w:rsidR="00D3227D" w:rsidRDefault="00897A32">
      <w:pPr>
        <w:pStyle w:val="ListBullet"/>
      </w:pPr>
      <w:r>
        <w:t>Wisdom #5</w:t>
      </w:r>
    </w:p>
    <w:p w:rsidR="00D3227D" w:rsidRDefault="00897A32">
      <w:pPr>
        <w:pStyle w:val="ListBullet"/>
      </w:pPr>
      <w:r>
        <w:t>X-Men: First Class #8</w:t>
      </w:r>
    </w:p>
    <w:p w:rsidR="00D3227D" w:rsidRDefault="00897A32">
      <w:pPr>
        <w:pStyle w:val="ListBullet"/>
      </w:pPr>
      <w:r>
        <w:t>Heroes for Hire #9</w:t>
      </w:r>
    </w:p>
    <w:p w:rsidR="00D3227D" w:rsidRDefault="00897A32">
      <w:pPr>
        <w:pStyle w:val="ListBullet"/>
      </w:pPr>
      <w:r>
        <w:t>New Excalibur #19</w:t>
      </w:r>
    </w:p>
    <w:p w:rsidR="00D3227D" w:rsidRDefault="00897A32">
      <w:pPr>
        <w:pStyle w:val="ListBullet"/>
      </w:pPr>
      <w:r>
        <w:t>Powers #24</w:t>
      </w:r>
    </w:p>
    <w:p w:rsidR="00D3227D" w:rsidRDefault="00897A32">
      <w:pPr>
        <w:pStyle w:val="ListBullet"/>
      </w:pPr>
      <w:r>
        <w:t>Marvel Previews #45</w:t>
      </w:r>
    </w:p>
    <w:p w:rsidR="00D3227D" w:rsidRDefault="00897A32">
      <w:pPr>
        <w:pStyle w:val="ListBullet"/>
      </w:pPr>
      <w:r>
        <w:t>Wolverine #53</w:t>
      </w:r>
    </w:p>
    <w:p w:rsidR="00D3227D" w:rsidRDefault="00897A32">
      <w:pPr>
        <w:pStyle w:val="ListBullet"/>
      </w:pPr>
      <w:r>
        <w:t>Exiles #93</w:t>
      </w:r>
    </w:p>
    <w:p w:rsidR="00D3227D" w:rsidRDefault="00897A32">
      <w:pPr>
        <w:pStyle w:val="ListBullet"/>
      </w:pPr>
      <w:r>
        <w:t>Daredevil #96</w:t>
      </w:r>
    </w:p>
    <w:p w:rsidR="00D3227D" w:rsidRDefault="00897A32">
      <w:pPr>
        <w:pStyle w:val="ListBullet"/>
      </w:pPr>
      <w:r>
        <w:t>X-Men #198</w:t>
      </w:r>
    </w:p>
    <w:p w:rsidR="00D3227D" w:rsidRDefault="00897A32">
      <w:pPr>
        <w:pStyle w:val="ListBullet"/>
      </w:pPr>
      <w:r>
        <w:lastRenderedPageBreak/>
        <w:t>Fantastic Four #545</w:t>
      </w:r>
    </w:p>
    <w:p w:rsidR="00D3227D" w:rsidRDefault="00897A32">
      <w:pPr>
        <w:pStyle w:val="ListBullet"/>
      </w:pPr>
      <w:r>
        <w:t>The Mighty Avengers #2</w:t>
      </w:r>
    </w:p>
    <w:p w:rsidR="00D3227D" w:rsidRDefault="00897A32">
      <w:pPr>
        <w:pStyle w:val="ListBullet"/>
      </w:pPr>
      <w:r>
        <w:t>Wyrms #3</w:t>
      </w:r>
    </w:p>
    <w:p w:rsidR="00D3227D" w:rsidRDefault="00897A32">
      <w:pPr>
        <w:pStyle w:val="ListBullet"/>
      </w:pPr>
      <w:r>
        <w:t>Squadron Supreme: Hyperion Vs. Nighthawk #4</w:t>
      </w:r>
    </w:p>
    <w:p w:rsidR="00D3227D" w:rsidRDefault="00897A32">
      <w:pPr>
        <w:pStyle w:val="ListBullet"/>
      </w:pPr>
      <w:r>
        <w:t>X-23: Target X #5</w:t>
      </w:r>
    </w:p>
    <w:p w:rsidR="00D3227D" w:rsidRDefault="00897A32">
      <w:pPr>
        <w:pStyle w:val="ListBullet"/>
      </w:pPr>
      <w:r>
        <w:t>Avengers: Earth's Mightiest Heroes II #8</w:t>
      </w:r>
    </w:p>
    <w:p w:rsidR="00D3227D" w:rsidRDefault="00897A32">
      <w:pPr>
        <w:pStyle w:val="ListBullet"/>
      </w:pPr>
      <w:r>
        <w:t>Avengers: Earth's Mightiest Heroes II #8</w:t>
      </w:r>
    </w:p>
    <w:p w:rsidR="00D3227D" w:rsidRDefault="00897A32">
      <w:pPr>
        <w:pStyle w:val="ListBullet"/>
      </w:pPr>
      <w:r>
        <w:t>Moon Knight #9</w:t>
      </w:r>
    </w:p>
    <w:p w:rsidR="00D3227D" w:rsidRDefault="00897A32">
      <w:pPr>
        <w:pStyle w:val="ListBullet"/>
      </w:pPr>
      <w:r>
        <w:t>Marvel Adventures the Avengers #12</w:t>
      </w:r>
    </w:p>
    <w:p w:rsidR="00D3227D" w:rsidRDefault="00897A32">
      <w:pPr>
        <w:pStyle w:val="ListBullet"/>
      </w:pPr>
      <w:r>
        <w:t>Marvel Spotlight #16</w:t>
      </w:r>
    </w:p>
    <w:p w:rsidR="00D3227D" w:rsidRDefault="00897A32">
      <w:pPr>
        <w:pStyle w:val="ListBullet"/>
      </w:pPr>
      <w:r>
        <w:t>X-Factor #18</w:t>
      </w:r>
    </w:p>
    <w:p w:rsidR="00D3227D" w:rsidRDefault="00897A32">
      <w:pPr>
        <w:pStyle w:val="ListBullet"/>
      </w:pPr>
      <w:r>
        <w:t>Marvel Adventures Flip Magazine #24</w:t>
      </w:r>
    </w:p>
    <w:p w:rsidR="00D3227D" w:rsidRDefault="00897A32">
      <w:pPr>
        <w:pStyle w:val="ListBullet"/>
      </w:pPr>
      <w:r>
        <w:t>Sensational Spider-Man #37</w:t>
      </w:r>
    </w:p>
    <w:p w:rsidR="00D3227D" w:rsidRDefault="00897A32">
      <w:pPr>
        <w:pStyle w:val="ListBullet"/>
      </w:pPr>
      <w:r>
        <w:t>Cable &amp; Deadpool #39</w:t>
      </w:r>
    </w:p>
    <w:p w:rsidR="00D3227D" w:rsidRDefault="00897A32">
      <w:pPr>
        <w:pStyle w:val="ListBullet"/>
      </w:pPr>
      <w:r>
        <w:t>Ultimate X-Men #81</w:t>
      </w:r>
    </w:p>
    <w:p w:rsidR="00D3227D" w:rsidRDefault="00897A32">
      <w:pPr>
        <w:pStyle w:val="ListBullet"/>
      </w:pPr>
      <w:r>
        <w:t>Ultimate Spider-Man #108</w:t>
      </w:r>
    </w:p>
    <w:p w:rsidR="00D3227D" w:rsidRDefault="00897A32">
      <w:pPr>
        <w:pStyle w:val="ListBullet"/>
      </w:pPr>
      <w:r>
        <w:t>Amazing Spider-Man Magazine #0</w:t>
      </w:r>
    </w:p>
    <w:p w:rsidR="00D3227D" w:rsidRDefault="00897A32">
      <w:pPr>
        <w:pStyle w:val="ListBullet"/>
      </w:pPr>
      <w:r>
        <w:t>Legion of Monsters: Man-Thing #1</w:t>
      </w:r>
    </w:p>
    <w:p w:rsidR="00D3227D" w:rsidRDefault="00897A32">
      <w:pPr>
        <w:pStyle w:val="ListBullet"/>
      </w:pPr>
      <w:r>
        <w:t>Spider-Man and the Fantastic Four #1</w:t>
      </w:r>
    </w:p>
    <w:p w:rsidR="00D3227D" w:rsidRDefault="00897A32">
      <w:pPr>
        <w:pStyle w:val="ListBullet"/>
      </w:pPr>
      <w:r>
        <w:t>Hedge Knight II: Sworn Sword #1</w:t>
      </w:r>
    </w:p>
    <w:p w:rsidR="00D3227D" w:rsidRDefault="00897A32">
      <w:pPr>
        <w:pStyle w:val="ListBullet"/>
      </w:pPr>
      <w:r>
        <w:t>The Loners #1</w:t>
      </w:r>
    </w:p>
    <w:p w:rsidR="00D3227D" w:rsidRDefault="00897A32">
      <w:pPr>
        <w:pStyle w:val="ListBullet"/>
      </w:pPr>
      <w:r>
        <w:t>Spider-Man: Back in Black #2</w:t>
      </w:r>
    </w:p>
    <w:p w:rsidR="00D3227D" w:rsidRDefault="00897A32">
      <w:pPr>
        <w:pStyle w:val="ListBullet"/>
      </w:pPr>
      <w:r>
        <w:t>White Tiger #5</w:t>
      </w:r>
    </w:p>
    <w:p w:rsidR="00D3227D" w:rsidRDefault="00897A32">
      <w:pPr>
        <w:pStyle w:val="ListBullet"/>
      </w:pPr>
      <w:r>
        <w:t>Newuniversal #5</w:t>
      </w:r>
    </w:p>
    <w:p w:rsidR="00D3227D" w:rsidRDefault="00897A32">
      <w:pPr>
        <w:pStyle w:val="ListBullet"/>
      </w:pPr>
      <w:r>
        <w:t>Punisher War Journal #6</w:t>
      </w:r>
    </w:p>
    <w:p w:rsidR="00D3227D" w:rsidRDefault="00897A32">
      <w:pPr>
        <w:pStyle w:val="ListBullet"/>
      </w:pPr>
      <w:r>
        <w:t>Amazing Spider-Girl #7</w:t>
      </w:r>
    </w:p>
    <w:p w:rsidR="00D3227D" w:rsidRDefault="00897A32">
      <w:pPr>
        <w:pStyle w:val="ListBullet"/>
      </w:pPr>
      <w:r>
        <w:t>Blade #8</w:t>
      </w:r>
    </w:p>
    <w:p w:rsidR="00D3227D" w:rsidRDefault="00897A32">
      <w:pPr>
        <w:pStyle w:val="ListBullet"/>
      </w:pPr>
      <w:r>
        <w:t>Ghost Rider #10</w:t>
      </w:r>
    </w:p>
    <w:p w:rsidR="00D3227D" w:rsidRDefault="00897A32">
      <w:pPr>
        <w:pStyle w:val="ListBullet"/>
      </w:pPr>
      <w:r>
        <w:t>Wolverine Origins #13</w:t>
      </w:r>
    </w:p>
    <w:p w:rsidR="00D3227D" w:rsidRDefault="00897A32">
      <w:pPr>
        <w:pStyle w:val="ListBullet"/>
      </w:pPr>
      <w:r>
        <w:t>Star Wars: Knights of the Old Republic #15</w:t>
      </w:r>
    </w:p>
    <w:p w:rsidR="00D3227D" w:rsidRDefault="00897A32">
      <w:pPr>
        <w:pStyle w:val="ListBullet"/>
      </w:pPr>
      <w:r>
        <w:t>She-Hulk #17</w:t>
      </w:r>
    </w:p>
    <w:p w:rsidR="00D3227D" w:rsidRDefault="00897A32">
      <w:pPr>
        <w:pStyle w:val="ListBullet"/>
      </w:pPr>
      <w:r>
        <w:t>Spider-Man Loves Mary Jane #17</w:t>
      </w:r>
    </w:p>
    <w:p w:rsidR="00D3227D" w:rsidRDefault="00897A32">
      <w:pPr>
        <w:pStyle w:val="ListBullet"/>
      </w:pPr>
      <w:r>
        <w:t>Marvel Adventures Fantastic Four #23</w:t>
      </w:r>
    </w:p>
    <w:p w:rsidR="00D3227D" w:rsidRDefault="00897A32">
      <w:pPr>
        <w:pStyle w:val="ListBullet"/>
      </w:pPr>
      <w:r>
        <w:t>New Avengers #29</w:t>
      </w:r>
    </w:p>
    <w:p w:rsidR="00D3227D" w:rsidRDefault="00897A32">
      <w:pPr>
        <w:pStyle w:val="ListBullet"/>
      </w:pPr>
      <w:r>
        <w:t>New X-Men #37</w:t>
      </w:r>
    </w:p>
    <w:p w:rsidR="00D3227D" w:rsidRDefault="00897A32">
      <w:pPr>
        <w:pStyle w:val="ListBullet"/>
      </w:pPr>
      <w:r>
        <w:t>Thunderbolts #113</w:t>
      </w:r>
    </w:p>
    <w:p w:rsidR="00D3227D" w:rsidRDefault="00897A32">
      <w:pPr>
        <w:pStyle w:val="ListBullet"/>
      </w:pPr>
      <w:r>
        <w:t>Uncanny X-Men #485</w:t>
      </w:r>
    </w:p>
    <w:p w:rsidR="00D3227D" w:rsidRDefault="00897A32">
      <w:pPr>
        <w:pStyle w:val="ListBullet"/>
      </w:pPr>
      <w:r>
        <w:t>Omega Flight #1</w:t>
      </w:r>
    </w:p>
    <w:p w:rsidR="00D3227D" w:rsidRDefault="00897A32">
      <w:pPr>
        <w:pStyle w:val="ListBullet"/>
      </w:pPr>
      <w:r>
        <w:t>Fallen Son: The Death of Captain America #1</w:t>
      </w:r>
    </w:p>
    <w:p w:rsidR="00D3227D" w:rsidRDefault="00897A32">
      <w:pPr>
        <w:pStyle w:val="ListBullet"/>
      </w:pPr>
      <w:r>
        <w:t>Avengers: The Initiative #1</w:t>
      </w:r>
    </w:p>
    <w:p w:rsidR="00D3227D" w:rsidRDefault="00897A32">
      <w:pPr>
        <w:pStyle w:val="ListBullet"/>
      </w:pPr>
      <w:r>
        <w:t>Annihilation: Heralds of Galactus #2</w:t>
      </w:r>
    </w:p>
    <w:p w:rsidR="00D3227D" w:rsidRDefault="00897A32">
      <w:pPr>
        <w:pStyle w:val="ListBullet"/>
      </w:pPr>
      <w:r>
        <w:t>Spider-Man Family #2</w:t>
      </w:r>
    </w:p>
    <w:p w:rsidR="00D3227D" w:rsidRDefault="00897A32">
      <w:pPr>
        <w:pStyle w:val="ListBullet"/>
      </w:pPr>
      <w:r>
        <w:lastRenderedPageBreak/>
        <w:t>Hulk and Power Pack #2</w:t>
      </w:r>
    </w:p>
    <w:p w:rsidR="00D3227D" w:rsidRDefault="00897A32">
      <w:pPr>
        <w:pStyle w:val="ListBullet"/>
      </w:pPr>
      <w:r>
        <w:t>Marvel Zombies/Army of Darkness #2</w:t>
      </w:r>
    </w:p>
    <w:p w:rsidR="00D3227D" w:rsidRDefault="00897A32">
      <w:pPr>
        <w:pStyle w:val="ListBullet"/>
      </w:pPr>
      <w:r>
        <w:t>Ghost Rider: Trail of Tears #3</w:t>
      </w:r>
    </w:p>
    <w:p w:rsidR="00D3227D" w:rsidRDefault="00897A32">
      <w:pPr>
        <w:pStyle w:val="ListBullet"/>
      </w:pPr>
      <w:r>
        <w:t>Dark Tower: The Gunslinger Born #3</w:t>
      </w:r>
    </w:p>
    <w:p w:rsidR="00D3227D" w:rsidRDefault="00897A32">
      <w:pPr>
        <w:pStyle w:val="ListBullet"/>
      </w:pPr>
      <w:r>
        <w:t>Thunderbolts Presents: Zemo - Born Better #3</w:t>
      </w:r>
    </w:p>
    <w:p w:rsidR="00D3227D" w:rsidRDefault="00897A32">
      <w:pPr>
        <w:pStyle w:val="ListBullet"/>
      </w:pPr>
      <w:r>
        <w:t>The Immortal Iron Fist #4</w:t>
      </w:r>
    </w:p>
    <w:p w:rsidR="00D3227D" w:rsidRDefault="00897A32">
      <w:pPr>
        <w:pStyle w:val="ListBullet"/>
      </w:pPr>
      <w:r>
        <w:t>Iron Man: Hypervelocity #4</w:t>
      </w:r>
    </w:p>
    <w:p w:rsidR="00D3227D" w:rsidRDefault="00897A32">
      <w:pPr>
        <w:pStyle w:val="ListBullet"/>
      </w:pPr>
      <w:r>
        <w:t>Ptolus: City by the Spire #6</w:t>
      </w:r>
    </w:p>
    <w:p w:rsidR="00D3227D" w:rsidRDefault="00897A32">
      <w:pPr>
        <w:pStyle w:val="ListBullet"/>
      </w:pPr>
      <w:r>
        <w:t>Irredeemable Ant-Man #7</w:t>
      </w:r>
    </w:p>
    <w:p w:rsidR="00D3227D" w:rsidRDefault="00897A32">
      <w:pPr>
        <w:pStyle w:val="ListBullet"/>
      </w:pPr>
      <w:r>
        <w:t>Ms. Marvel #14</w:t>
      </w:r>
    </w:p>
    <w:p w:rsidR="00D3227D" w:rsidRDefault="00897A32">
      <w:pPr>
        <w:pStyle w:val="ListBullet"/>
      </w:pPr>
      <w:r>
        <w:t>New Excalibur #18</w:t>
      </w:r>
    </w:p>
    <w:p w:rsidR="00D3227D" w:rsidRDefault="00897A32">
      <w:pPr>
        <w:pStyle w:val="ListBullet"/>
      </w:pPr>
      <w:r>
        <w:t>Friendly Neighborhood Spider-Man #19</w:t>
      </w:r>
    </w:p>
    <w:p w:rsidR="00D3227D" w:rsidRDefault="00897A32">
      <w:pPr>
        <w:pStyle w:val="ListBullet"/>
      </w:pPr>
      <w:r>
        <w:t>Ultimate Marvel Flip Magazine #24</w:t>
      </w:r>
    </w:p>
    <w:p w:rsidR="00D3227D" w:rsidRDefault="00897A32">
      <w:pPr>
        <w:pStyle w:val="ListBullet"/>
      </w:pPr>
      <w:r>
        <w:t>Runaways #25</w:t>
      </w:r>
    </w:p>
    <w:p w:rsidR="00D3227D" w:rsidRDefault="00897A32">
      <w:pPr>
        <w:pStyle w:val="ListBullet"/>
      </w:pPr>
      <w:r>
        <w:t>Marvel Adventures Spider-Man #26</w:t>
      </w:r>
    </w:p>
    <w:p w:rsidR="00D3227D" w:rsidRDefault="00897A32">
      <w:pPr>
        <w:pStyle w:val="ListBullet"/>
      </w:pPr>
      <w:r>
        <w:t>Punisher Max #46</w:t>
      </w:r>
    </w:p>
    <w:p w:rsidR="00D3227D" w:rsidRDefault="00897A32">
      <w:pPr>
        <w:pStyle w:val="ListBullet"/>
      </w:pPr>
      <w:r>
        <w:t>Hulk #105</w:t>
      </w:r>
    </w:p>
    <w:p w:rsidR="00D3227D" w:rsidRDefault="00897A32">
      <w:pPr>
        <w:pStyle w:val="ListBullet"/>
      </w:pPr>
      <w:r>
        <w:t>Conan #39</w:t>
      </w:r>
    </w:p>
    <w:p w:rsidR="00D3227D" w:rsidRDefault="00897A32">
      <w:pPr>
        <w:pStyle w:val="Heading3"/>
      </w:pPr>
      <w:r>
        <w:t>May, 2007</w:t>
      </w:r>
    </w:p>
    <w:p w:rsidR="00D3227D" w:rsidRDefault="00897A32">
      <w:r>
        <w:t xml:space="preserve">Number of comics published this month: </w:t>
      </w:r>
      <w:r>
        <w:rPr>
          <w:b/>
        </w:rPr>
        <w:t>89</w:t>
      </w:r>
    </w:p>
    <w:p w:rsidR="00D3227D" w:rsidRDefault="00897A32">
      <w:pPr>
        <w:pStyle w:val="ListBullet"/>
      </w:pPr>
      <w:r>
        <w:t>Silver Surfer: Requiem #1</w:t>
      </w:r>
    </w:p>
    <w:p w:rsidR="00D3227D" w:rsidRDefault="00897A32">
      <w:pPr>
        <w:pStyle w:val="ListBullet"/>
      </w:pPr>
      <w:r>
        <w:t>Spider-Man Fairy Tales #1</w:t>
      </w:r>
    </w:p>
    <w:p w:rsidR="00D3227D" w:rsidRDefault="00897A32">
      <w:pPr>
        <w:pStyle w:val="ListBullet"/>
      </w:pPr>
      <w:r>
        <w:t>New Avengers: Illuminati #3</w:t>
      </w:r>
    </w:p>
    <w:p w:rsidR="00D3227D" w:rsidRDefault="00897A32">
      <w:pPr>
        <w:pStyle w:val="ListBullet"/>
      </w:pPr>
      <w:r>
        <w:t>Punisher Presents: Barracuda Max #4</w:t>
      </w:r>
    </w:p>
    <w:p w:rsidR="00D3227D" w:rsidRDefault="00897A32">
      <w:pPr>
        <w:pStyle w:val="ListBullet"/>
      </w:pPr>
      <w:r>
        <w:t>Silent War #5</w:t>
      </w:r>
    </w:p>
    <w:p w:rsidR="00D3227D" w:rsidRDefault="00897A32">
      <w:pPr>
        <w:pStyle w:val="ListBullet"/>
      </w:pPr>
      <w:r>
        <w:t>X-23: Target X #6</w:t>
      </w:r>
    </w:p>
    <w:p w:rsidR="00D3227D" w:rsidRDefault="00897A32">
      <w:pPr>
        <w:pStyle w:val="ListBullet"/>
      </w:pPr>
      <w:r>
        <w:t>Magician Apprentice #7</w:t>
      </w:r>
    </w:p>
    <w:p w:rsidR="00D3227D" w:rsidRDefault="00897A32">
      <w:pPr>
        <w:pStyle w:val="ListBullet"/>
      </w:pPr>
      <w:r>
        <w:t>Star Wars: Knights of the Old Republic #17</w:t>
      </w:r>
    </w:p>
    <w:p w:rsidR="00D3227D" w:rsidRDefault="00897A32">
      <w:pPr>
        <w:pStyle w:val="ListBullet"/>
      </w:pPr>
      <w:r>
        <w:t>New Excalibur #20</w:t>
      </w:r>
    </w:p>
    <w:p w:rsidR="00D3227D" w:rsidRDefault="00897A32">
      <w:pPr>
        <w:pStyle w:val="ListBullet"/>
      </w:pPr>
      <w:r>
        <w:t>Ultimate Fantastic Four #42</w:t>
      </w:r>
    </w:p>
    <w:p w:rsidR="00D3227D" w:rsidRDefault="00897A32">
      <w:pPr>
        <w:pStyle w:val="ListBullet"/>
      </w:pPr>
      <w:r>
        <w:t>Marvel Previews #46</w:t>
      </w:r>
    </w:p>
    <w:p w:rsidR="00D3227D" w:rsidRDefault="00897A32">
      <w:pPr>
        <w:pStyle w:val="ListBullet"/>
      </w:pPr>
      <w:r>
        <w:t>Wolverine #54</w:t>
      </w:r>
    </w:p>
    <w:p w:rsidR="00D3227D" w:rsidRDefault="00897A32">
      <w:pPr>
        <w:pStyle w:val="ListBullet"/>
      </w:pPr>
      <w:r>
        <w:t>Daredevil #97</w:t>
      </w:r>
    </w:p>
    <w:p w:rsidR="00D3227D" w:rsidRDefault="00897A32">
      <w:pPr>
        <w:pStyle w:val="ListBullet"/>
      </w:pPr>
      <w:r>
        <w:t>Marvel Adventures Iron Man #1</w:t>
      </w:r>
    </w:p>
    <w:p w:rsidR="00D3227D" w:rsidRDefault="00897A32">
      <w:pPr>
        <w:pStyle w:val="ListBullet"/>
      </w:pPr>
      <w:r>
        <w:t>Marvel Illustrated: Last of the Mohicans #1</w:t>
      </w:r>
    </w:p>
    <w:p w:rsidR="00D3227D" w:rsidRDefault="00897A32">
      <w:pPr>
        <w:pStyle w:val="ListBullet"/>
      </w:pPr>
      <w:r>
        <w:t>Friendly Neighborhood Spider-Man Annual #1</w:t>
      </w:r>
    </w:p>
    <w:p w:rsidR="00D3227D" w:rsidRDefault="00897A32">
      <w:pPr>
        <w:pStyle w:val="ListBullet"/>
      </w:pPr>
      <w:r>
        <w:t>Annihilation Saga #1</w:t>
      </w:r>
    </w:p>
    <w:p w:rsidR="00D3227D" w:rsidRDefault="00897A32">
      <w:pPr>
        <w:pStyle w:val="ListBullet"/>
      </w:pPr>
      <w:r>
        <w:t>Iron Man: Hypervelocity #5</w:t>
      </w:r>
    </w:p>
    <w:p w:rsidR="00D3227D" w:rsidRDefault="00897A32">
      <w:pPr>
        <w:pStyle w:val="ListBullet"/>
      </w:pPr>
      <w:r>
        <w:t>Wisdom #6</w:t>
      </w:r>
    </w:p>
    <w:p w:rsidR="00D3227D" w:rsidRDefault="00897A32">
      <w:pPr>
        <w:pStyle w:val="ListBullet"/>
      </w:pPr>
      <w:r>
        <w:t>Newuniversal #6</w:t>
      </w:r>
    </w:p>
    <w:p w:rsidR="00D3227D" w:rsidRDefault="00897A32">
      <w:pPr>
        <w:pStyle w:val="ListBullet"/>
      </w:pPr>
      <w:r>
        <w:lastRenderedPageBreak/>
        <w:t>Criminal #6</w:t>
      </w:r>
    </w:p>
    <w:p w:rsidR="00D3227D" w:rsidRDefault="00897A32">
      <w:pPr>
        <w:pStyle w:val="ListBullet"/>
      </w:pPr>
      <w:r>
        <w:t>Red Prophet: The Tales of Alvin Maker #7</w:t>
      </w:r>
    </w:p>
    <w:p w:rsidR="00D3227D" w:rsidRDefault="00897A32">
      <w:pPr>
        <w:pStyle w:val="ListBullet"/>
      </w:pPr>
      <w:r>
        <w:t>Irredeemable Ant-Man #8</w:t>
      </w:r>
    </w:p>
    <w:p w:rsidR="00D3227D" w:rsidRDefault="00897A32">
      <w:pPr>
        <w:pStyle w:val="ListBullet"/>
      </w:pPr>
      <w:r>
        <w:t>Heroes for Hire #10</w:t>
      </w:r>
    </w:p>
    <w:p w:rsidR="00D3227D" w:rsidRDefault="00897A32">
      <w:pPr>
        <w:pStyle w:val="ListBullet"/>
      </w:pPr>
      <w:r>
        <w:t>Star Wars: Legacy #12</w:t>
      </w:r>
    </w:p>
    <w:p w:rsidR="00D3227D" w:rsidRDefault="00897A32">
      <w:pPr>
        <w:pStyle w:val="ListBullet"/>
      </w:pPr>
      <w:r>
        <w:t>Marvel Spotlight #17</w:t>
      </w:r>
    </w:p>
    <w:p w:rsidR="00D3227D" w:rsidRDefault="00897A32">
      <w:pPr>
        <w:pStyle w:val="ListBullet"/>
      </w:pPr>
      <w:r>
        <w:t>She-Hulk #18</w:t>
      </w:r>
    </w:p>
    <w:p w:rsidR="00D3227D" w:rsidRDefault="00897A32">
      <w:pPr>
        <w:pStyle w:val="ListBullet"/>
      </w:pPr>
      <w:r>
        <w:t>Captain America #26</w:t>
      </w:r>
    </w:p>
    <w:p w:rsidR="00D3227D" w:rsidRDefault="00897A32">
      <w:pPr>
        <w:pStyle w:val="ListBullet"/>
      </w:pPr>
      <w:r>
        <w:t>X-Men #199</w:t>
      </w:r>
    </w:p>
    <w:p w:rsidR="00D3227D" w:rsidRDefault="00897A32">
      <w:pPr>
        <w:pStyle w:val="ListBullet"/>
      </w:pPr>
      <w:r>
        <w:t>Fantastic Four #546</w:t>
      </w:r>
    </w:p>
    <w:p w:rsidR="00D3227D" w:rsidRDefault="00897A32">
      <w:pPr>
        <w:pStyle w:val="ListBullet"/>
      </w:pPr>
      <w:r>
        <w:t>X-Men: First Class #1</w:t>
      </w:r>
    </w:p>
    <w:p w:rsidR="00D3227D" w:rsidRDefault="00897A32">
      <w:pPr>
        <w:pStyle w:val="ListBullet"/>
      </w:pPr>
      <w:r>
        <w:t>The Mighty Avengers #3</w:t>
      </w:r>
    </w:p>
    <w:p w:rsidR="00D3227D" w:rsidRDefault="00897A32">
      <w:pPr>
        <w:pStyle w:val="ListBullet"/>
      </w:pPr>
      <w:r>
        <w:t>Fallen Son: The Death of Captain America #3</w:t>
      </w:r>
    </w:p>
    <w:p w:rsidR="00D3227D" w:rsidRDefault="00897A32">
      <w:pPr>
        <w:pStyle w:val="ListBullet"/>
      </w:pPr>
      <w:r>
        <w:t>Wyrms #4</w:t>
      </w:r>
    </w:p>
    <w:p w:rsidR="00D3227D" w:rsidRDefault="00897A32">
      <w:pPr>
        <w:pStyle w:val="ListBullet"/>
      </w:pPr>
      <w:r>
        <w:t>Star Wars: Rebellion #6</w:t>
      </w:r>
    </w:p>
    <w:p w:rsidR="00D3227D" w:rsidRDefault="00897A32">
      <w:pPr>
        <w:pStyle w:val="ListBullet"/>
      </w:pPr>
      <w:r>
        <w:t>Moon Knight #10</w:t>
      </w:r>
    </w:p>
    <w:p w:rsidR="00D3227D" w:rsidRDefault="00897A32">
      <w:pPr>
        <w:pStyle w:val="ListBullet"/>
      </w:pPr>
      <w:r>
        <w:t>Ultimates 2 #13</w:t>
      </w:r>
    </w:p>
    <w:p w:rsidR="00D3227D" w:rsidRDefault="00897A32">
      <w:pPr>
        <w:pStyle w:val="ListBullet"/>
      </w:pPr>
      <w:r>
        <w:t>Marvel Adventures the Avengers #13</w:t>
      </w:r>
    </w:p>
    <w:p w:rsidR="00D3227D" w:rsidRDefault="00897A32">
      <w:pPr>
        <w:pStyle w:val="ListBullet"/>
      </w:pPr>
      <w:r>
        <w:t>X-Factor #19</w:t>
      </w:r>
    </w:p>
    <w:p w:rsidR="00D3227D" w:rsidRDefault="00897A32">
      <w:pPr>
        <w:pStyle w:val="ListBullet"/>
      </w:pPr>
      <w:r>
        <w:t>Marvel Adventures Flip Magazine #25</w:t>
      </w:r>
    </w:p>
    <w:p w:rsidR="00D3227D" w:rsidRDefault="00897A32">
      <w:pPr>
        <w:pStyle w:val="ListBullet"/>
      </w:pPr>
      <w:r>
        <w:t>Cable &amp; Deadpool #40</w:t>
      </w:r>
    </w:p>
    <w:p w:rsidR="00D3227D" w:rsidRDefault="00897A32">
      <w:pPr>
        <w:pStyle w:val="ListBullet"/>
      </w:pPr>
      <w:r>
        <w:t>Ultimate X-Men #82</w:t>
      </w:r>
    </w:p>
    <w:p w:rsidR="00D3227D" w:rsidRDefault="00897A32">
      <w:pPr>
        <w:pStyle w:val="ListBullet"/>
      </w:pPr>
      <w:r>
        <w:t>Exiles #94</w:t>
      </w:r>
    </w:p>
    <w:p w:rsidR="00D3227D" w:rsidRDefault="00897A32">
      <w:pPr>
        <w:pStyle w:val="ListBullet"/>
      </w:pPr>
      <w:r>
        <w:t>Ultimate Spider-Man #109</w:t>
      </w:r>
    </w:p>
    <w:p w:rsidR="00D3227D" w:rsidRDefault="00897A32">
      <w:pPr>
        <w:pStyle w:val="ListBullet"/>
      </w:pPr>
      <w:r>
        <w:t>Uncanny X-Men #486</w:t>
      </w:r>
    </w:p>
    <w:p w:rsidR="00D3227D" w:rsidRDefault="00897A32">
      <w:pPr>
        <w:pStyle w:val="ListBullet"/>
      </w:pPr>
      <w:r>
        <w:t>Marvel Zombies: Dead Days #1</w:t>
      </w:r>
    </w:p>
    <w:p w:rsidR="00D3227D" w:rsidRDefault="00897A32">
      <w:pPr>
        <w:pStyle w:val="ListBullet"/>
      </w:pPr>
      <w:r>
        <w:t>World War Hulk Prologue: World Breaker #1</w:t>
      </w:r>
    </w:p>
    <w:p w:rsidR="00D3227D" w:rsidRDefault="00897A32">
      <w:pPr>
        <w:pStyle w:val="ListBullet"/>
      </w:pPr>
      <w:r>
        <w:t>Spider-Man and the Fantastic Four #2</w:t>
      </w:r>
    </w:p>
    <w:p w:rsidR="00D3227D" w:rsidRDefault="00897A32">
      <w:pPr>
        <w:pStyle w:val="ListBullet"/>
      </w:pPr>
      <w:r>
        <w:t>Hulk and Power Pack #3</w:t>
      </w:r>
    </w:p>
    <w:p w:rsidR="00D3227D" w:rsidRDefault="00897A32">
      <w:pPr>
        <w:pStyle w:val="ListBullet"/>
      </w:pPr>
      <w:r>
        <w:t>Star Wars: Dark Times #3</w:t>
      </w:r>
    </w:p>
    <w:p w:rsidR="00D3227D" w:rsidRDefault="00897A32">
      <w:pPr>
        <w:pStyle w:val="ListBullet"/>
      </w:pPr>
      <w:r>
        <w:t>The Immortal Iron Fist #5</w:t>
      </w:r>
    </w:p>
    <w:p w:rsidR="00D3227D" w:rsidRDefault="00897A32">
      <w:pPr>
        <w:pStyle w:val="ListBullet"/>
      </w:pPr>
      <w:r>
        <w:t>Ultimate Power #5</w:t>
      </w:r>
    </w:p>
    <w:p w:rsidR="00D3227D" w:rsidRDefault="00897A32">
      <w:pPr>
        <w:pStyle w:val="ListBullet"/>
      </w:pPr>
      <w:r>
        <w:t>Punisher War Journal #7</w:t>
      </w:r>
    </w:p>
    <w:p w:rsidR="00D3227D" w:rsidRDefault="00897A32">
      <w:pPr>
        <w:pStyle w:val="ListBullet"/>
      </w:pPr>
      <w:r>
        <w:t>Amazing Spider-Girl #8</w:t>
      </w:r>
    </w:p>
    <w:p w:rsidR="00D3227D" w:rsidRDefault="00897A32">
      <w:pPr>
        <w:pStyle w:val="ListBullet"/>
      </w:pPr>
      <w:r>
        <w:t>Blade #9</w:t>
      </w:r>
    </w:p>
    <w:p w:rsidR="00D3227D" w:rsidRDefault="00897A32">
      <w:pPr>
        <w:pStyle w:val="ListBullet"/>
      </w:pPr>
      <w:r>
        <w:t>Ghost Rider #11</w:t>
      </w:r>
    </w:p>
    <w:p w:rsidR="00D3227D" w:rsidRDefault="00897A32">
      <w:pPr>
        <w:pStyle w:val="ListBullet"/>
      </w:pPr>
      <w:r>
        <w:t>Star Wars: Legacy #11</w:t>
      </w:r>
    </w:p>
    <w:p w:rsidR="00D3227D" w:rsidRDefault="00897A32">
      <w:pPr>
        <w:pStyle w:val="ListBullet"/>
      </w:pPr>
      <w:r>
        <w:t>Wolverine Origins #14</w:t>
      </w:r>
    </w:p>
    <w:p w:rsidR="00D3227D" w:rsidRDefault="00897A32">
      <w:pPr>
        <w:pStyle w:val="ListBullet"/>
      </w:pPr>
      <w:r>
        <w:t>Marvel Adventures Fantastic Four #24</w:t>
      </w:r>
    </w:p>
    <w:p w:rsidR="00D3227D" w:rsidRDefault="00897A32">
      <w:pPr>
        <w:pStyle w:val="ListBullet"/>
      </w:pPr>
      <w:r>
        <w:t>Black Panther #27</w:t>
      </w:r>
    </w:p>
    <w:p w:rsidR="00D3227D" w:rsidRDefault="00897A32">
      <w:pPr>
        <w:pStyle w:val="ListBullet"/>
      </w:pPr>
      <w:r>
        <w:t>New Avengers #30</w:t>
      </w:r>
    </w:p>
    <w:p w:rsidR="00D3227D" w:rsidRDefault="00897A32">
      <w:pPr>
        <w:pStyle w:val="ListBullet"/>
      </w:pPr>
      <w:r>
        <w:t>New X-Men #38</w:t>
      </w:r>
    </w:p>
    <w:p w:rsidR="00D3227D" w:rsidRDefault="00897A32">
      <w:pPr>
        <w:pStyle w:val="ListBullet"/>
      </w:pPr>
      <w:r>
        <w:lastRenderedPageBreak/>
        <w:t>Thunderbolts #114</w:t>
      </w:r>
    </w:p>
    <w:p w:rsidR="00D3227D" w:rsidRDefault="00897A32">
      <w:pPr>
        <w:pStyle w:val="ListBullet"/>
      </w:pPr>
      <w:r>
        <w:t>Amazing Spider-Man #540</w:t>
      </w:r>
    </w:p>
    <w:p w:rsidR="00D3227D" w:rsidRDefault="00897A32">
      <w:pPr>
        <w:pStyle w:val="ListBullet"/>
      </w:pPr>
      <w:r>
        <w:t>Free Comic Book Day (Spider-Man) #1</w:t>
      </w:r>
    </w:p>
    <w:p w:rsidR="00D3227D" w:rsidRDefault="00897A32">
      <w:pPr>
        <w:pStyle w:val="ListBullet"/>
      </w:pPr>
      <w:r>
        <w:t>Sensational Spider-Man Annual #1</w:t>
      </w:r>
    </w:p>
    <w:p w:rsidR="00D3227D" w:rsidRDefault="00897A32">
      <w:pPr>
        <w:pStyle w:val="ListBullet"/>
      </w:pPr>
      <w:r>
        <w:t>Omega Flight #2</w:t>
      </w:r>
    </w:p>
    <w:p w:rsidR="00D3227D" w:rsidRDefault="00897A32">
      <w:pPr>
        <w:pStyle w:val="ListBullet"/>
      </w:pPr>
      <w:r>
        <w:t>All-New Official Handbook of the Marvel Universe a to Z: Update #2</w:t>
      </w:r>
    </w:p>
    <w:p w:rsidR="00D3227D" w:rsidRDefault="00897A32">
      <w:pPr>
        <w:pStyle w:val="ListBullet"/>
      </w:pPr>
      <w:r>
        <w:t>The Loners #2</w:t>
      </w:r>
    </w:p>
    <w:p w:rsidR="00D3227D" w:rsidRDefault="00897A32">
      <w:pPr>
        <w:pStyle w:val="ListBullet"/>
      </w:pPr>
      <w:r>
        <w:t>Avengers: The Initiative #2</w:t>
      </w:r>
    </w:p>
    <w:p w:rsidR="00D3227D" w:rsidRDefault="00897A32">
      <w:pPr>
        <w:pStyle w:val="ListBullet"/>
      </w:pPr>
      <w:r>
        <w:t>Marvel Zombies/Army of Darkness #3</w:t>
      </w:r>
    </w:p>
    <w:p w:rsidR="00D3227D" w:rsidRDefault="00897A32">
      <w:pPr>
        <w:pStyle w:val="ListBullet"/>
      </w:pPr>
      <w:r>
        <w:t>Ghost Rider: Trail of Tears #4</w:t>
      </w:r>
    </w:p>
    <w:p w:rsidR="00D3227D" w:rsidRDefault="00897A32">
      <w:pPr>
        <w:pStyle w:val="ListBullet"/>
      </w:pPr>
      <w:r>
        <w:t>Dark Tower: The Gunslinger Born #4</w:t>
      </w:r>
    </w:p>
    <w:p w:rsidR="00D3227D" w:rsidRDefault="00897A32">
      <w:pPr>
        <w:pStyle w:val="ListBullet"/>
      </w:pPr>
      <w:r>
        <w:t>Thunderbolts Presents: Zemo - Born Better #4</w:t>
      </w:r>
    </w:p>
    <w:p w:rsidR="00D3227D" w:rsidRDefault="00897A32">
      <w:pPr>
        <w:pStyle w:val="ListBullet"/>
      </w:pPr>
      <w:r>
        <w:t>Wonder Man #5</w:t>
      </w:r>
    </w:p>
    <w:p w:rsidR="00D3227D" w:rsidRDefault="00897A32">
      <w:pPr>
        <w:pStyle w:val="ListBullet"/>
      </w:pPr>
      <w:r>
        <w:t>Ms. Marvel #15</w:t>
      </w:r>
    </w:p>
    <w:p w:rsidR="00D3227D" w:rsidRDefault="00897A32">
      <w:pPr>
        <w:pStyle w:val="ListBullet"/>
      </w:pPr>
      <w:r>
        <w:t>Star Wars: Knights of the Old Republic #16</w:t>
      </w:r>
    </w:p>
    <w:p w:rsidR="00D3227D" w:rsidRDefault="00897A32">
      <w:pPr>
        <w:pStyle w:val="ListBullet"/>
      </w:pPr>
      <w:r>
        <w:t>Iron Man: Director of S.H.I.E.L.D. #17</w:t>
      </w:r>
    </w:p>
    <w:p w:rsidR="00D3227D" w:rsidRDefault="00897A32">
      <w:pPr>
        <w:pStyle w:val="ListBullet"/>
      </w:pPr>
      <w:r>
        <w:t>Spider-Man Loves Mary Jane #18</w:t>
      </w:r>
    </w:p>
    <w:p w:rsidR="00D3227D" w:rsidRDefault="00897A32">
      <w:pPr>
        <w:pStyle w:val="ListBullet"/>
      </w:pPr>
      <w:r>
        <w:t>Friendly Neighborhood Spider-Man #20</w:t>
      </w:r>
    </w:p>
    <w:p w:rsidR="00D3227D" w:rsidRDefault="00897A32">
      <w:pPr>
        <w:pStyle w:val="ListBullet"/>
      </w:pPr>
      <w:r>
        <w:t>Astonishing X-Men #21</w:t>
      </w:r>
    </w:p>
    <w:p w:rsidR="00D3227D" w:rsidRDefault="00897A32">
      <w:pPr>
        <w:pStyle w:val="ListBullet"/>
      </w:pPr>
      <w:r>
        <w:t>Ultimate Marvel Flip Magazine #25</w:t>
      </w:r>
    </w:p>
    <w:p w:rsidR="00D3227D" w:rsidRDefault="00897A32">
      <w:pPr>
        <w:pStyle w:val="ListBullet"/>
      </w:pPr>
      <w:r>
        <w:t>Runaways #26</w:t>
      </w:r>
    </w:p>
    <w:p w:rsidR="00D3227D" w:rsidRDefault="00897A32">
      <w:pPr>
        <w:pStyle w:val="ListBullet"/>
      </w:pPr>
      <w:r>
        <w:t>Marvel Adventures Spider-Man #27</w:t>
      </w:r>
    </w:p>
    <w:p w:rsidR="00D3227D" w:rsidRDefault="00897A32">
      <w:pPr>
        <w:pStyle w:val="ListBullet"/>
      </w:pPr>
      <w:r>
        <w:t>Ultimate Fantastic Four #41</w:t>
      </w:r>
    </w:p>
    <w:p w:rsidR="00D3227D" w:rsidRDefault="00897A32">
      <w:pPr>
        <w:pStyle w:val="ListBullet"/>
      </w:pPr>
      <w:r>
        <w:t>Punisher Max #47</w:t>
      </w:r>
    </w:p>
    <w:p w:rsidR="00D3227D" w:rsidRDefault="00897A32">
      <w:pPr>
        <w:pStyle w:val="ListBullet"/>
      </w:pPr>
      <w:r>
        <w:t>Hulk #106</w:t>
      </w:r>
    </w:p>
    <w:p w:rsidR="00D3227D" w:rsidRDefault="00897A32">
      <w:pPr>
        <w:pStyle w:val="ListBullet"/>
      </w:pPr>
      <w:r>
        <w:t>Civil War: The Confession #1</w:t>
      </w:r>
    </w:p>
    <w:p w:rsidR="00D3227D" w:rsidRDefault="00897A32">
      <w:pPr>
        <w:pStyle w:val="ListBullet"/>
      </w:pPr>
      <w:r>
        <w:t>Conan #40</w:t>
      </w:r>
    </w:p>
    <w:p w:rsidR="00D3227D" w:rsidRDefault="00897A32">
      <w:pPr>
        <w:pStyle w:val="Heading3"/>
      </w:pPr>
      <w:r>
        <w:t>June, 2007</w:t>
      </w:r>
    </w:p>
    <w:p w:rsidR="00D3227D" w:rsidRDefault="00897A32">
      <w:r>
        <w:t xml:space="preserve">Number of comics published this month: </w:t>
      </w:r>
      <w:r>
        <w:rPr>
          <w:b/>
        </w:rPr>
        <w:t>84</w:t>
      </w:r>
    </w:p>
    <w:p w:rsidR="00D3227D" w:rsidRDefault="00897A32">
      <w:pPr>
        <w:pStyle w:val="ListBullet"/>
      </w:pPr>
      <w:r>
        <w:t>World War Hulk: Front Line #1</w:t>
      </w:r>
    </w:p>
    <w:p w:rsidR="00D3227D" w:rsidRDefault="00897A32">
      <w:pPr>
        <w:pStyle w:val="ListBullet"/>
      </w:pPr>
      <w:r>
        <w:t>Legion of Monsters: Satana #1</w:t>
      </w:r>
    </w:p>
    <w:p w:rsidR="00D3227D" w:rsidRDefault="00897A32">
      <w:pPr>
        <w:pStyle w:val="ListBullet"/>
      </w:pPr>
      <w:r>
        <w:t>World War Hulk: X-Men #1</w:t>
      </w:r>
    </w:p>
    <w:p w:rsidR="00D3227D" w:rsidRDefault="00897A32">
      <w:pPr>
        <w:pStyle w:val="ListBullet"/>
      </w:pPr>
      <w:r>
        <w:t>Silver Surfer: Requiem #2</w:t>
      </w:r>
    </w:p>
    <w:p w:rsidR="00D3227D" w:rsidRDefault="00897A32">
      <w:pPr>
        <w:pStyle w:val="ListBullet"/>
      </w:pPr>
      <w:r>
        <w:t>Marvel Illustrated: Last of the Mohicans #2</w:t>
      </w:r>
    </w:p>
    <w:p w:rsidR="00D3227D" w:rsidRDefault="00897A32">
      <w:pPr>
        <w:pStyle w:val="ListBullet"/>
      </w:pPr>
      <w:r>
        <w:t>Ultimate Vision #4</w:t>
      </w:r>
    </w:p>
    <w:p w:rsidR="00D3227D" w:rsidRDefault="00897A32">
      <w:pPr>
        <w:pStyle w:val="ListBullet"/>
      </w:pPr>
      <w:r>
        <w:t>The Immortal Iron Fist #6</w:t>
      </w:r>
    </w:p>
    <w:p w:rsidR="00D3227D" w:rsidRDefault="00897A32">
      <w:pPr>
        <w:pStyle w:val="ListBullet"/>
      </w:pPr>
      <w:r>
        <w:t>Silent War #6</w:t>
      </w:r>
    </w:p>
    <w:p w:rsidR="00D3227D" w:rsidRDefault="00897A32">
      <w:pPr>
        <w:pStyle w:val="ListBullet"/>
      </w:pPr>
      <w:r>
        <w:t>Criminal #7</w:t>
      </w:r>
    </w:p>
    <w:p w:rsidR="00D3227D" w:rsidRDefault="00897A32">
      <w:pPr>
        <w:pStyle w:val="ListBullet"/>
      </w:pPr>
      <w:r>
        <w:t>Magician Apprentice #8</w:t>
      </w:r>
    </w:p>
    <w:p w:rsidR="00D3227D" w:rsidRDefault="00897A32">
      <w:pPr>
        <w:pStyle w:val="ListBullet"/>
      </w:pPr>
      <w:r>
        <w:t>Marvel Adventures the Avengers #14</w:t>
      </w:r>
    </w:p>
    <w:p w:rsidR="00D3227D" w:rsidRDefault="00897A32">
      <w:pPr>
        <w:pStyle w:val="ListBullet"/>
      </w:pPr>
      <w:r>
        <w:lastRenderedPageBreak/>
        <w:t>Wolverine Origins #15</w:t>
      </w:r>
    </w:p>
    <w:p w:rsidR="00D3227D" w:rsidRDefault="00897A32">
      <w:pPr>
        <w:pStyle w:val="ListBullet"/>
      </w:pPr>
      <w:r>
        <w:t>She-Hulk #19</w:t>
      </w:r>
    </w:p>
    <w:p w:rsidR="00D3227D" w:rsidRDefault="00897A32">
      <w:pPr>
        <w:pStyle w:val="ListBullet"/>
      </w:pPr>
      <w:r>
        <w:t>X-Factor #20</w:t>
      </w:r>
    </w:p>
    <w:p w:rsidR="00D3227D" w:rsidRDefault="00897A32">
      <w:pPr>
        <w:pStyle w:val="ListBullet"/>
      </w:pPr>
      <w:r>
        <w:t>Black Panther #28</w:t>
      </w:r>
    </w:p>
    <w:p w:rsidR="00D3227D" w:rsidRDefault="00897A32">
      <w:pPr>
        <w:pStyle w:val="ListBullet"/>
      </w:pPr>
      <w:r>
        <w:t>Cable &amp; Deadpool #42</w:t>
      </w:r>
    </w:p>
    <w:p w:rsidR="00D3227D" w:rsidRDefault="00897A32">
      <w:pPr>
        <w:pStyle w:val="ListBullet"/>
      </w:pPr>
      <w:r>
        <w:t>Ultimate Fantastic Four #43</w:t>
      </w:r>
    </w:p>
    <w:p w:rsidR="00D3227D" w:rsidRDefault="00897A32">
      <w:pPr>
        <w:pStyle w:val="ListBullet"/>
      </w:pPr>
      <w:r>
        <w:t>Marvel Previews #47</w:t>
      </w:r>
    </w:p>
    <w:p w:rsidR="00D3227D" w:rsidRDefault="00897A32">
      <w:pPr>
        <w:pStyle w:val="ListBullet"/>
      </w:pPr>
      <w:r>
        <w:t>Ultimate X-Men #83</w:t>
      </w:r>
    </w:p>
    <w:p w:rsidR="00D3227D" w:rsidRDefault="00897A32">
      <w:pPr>
        <w:pStyle w:val="ListBullet"/>
      </w:pPr>
      <w:r>
        <w:t>Daredevil #98</w:t>
      </w:r>
    </w:p>
    <w:p w:rsidR="00D3227D" w:rsidRDefault="00897A32">
      <w:pPr>
        <w:pStyle w:val="ListBullet"/>
      </w:pPr>
      <w:r>
        <w:t>Thunderbolts #115</w:t>
      </w:r>
    </w:p>
    <w:p w:rsidR="00D3227D" w:rsidRDefault="00897A32">
      <w:pPr>
        <w:pStyle w:val="ListBullet"/>
      </w:pPr>
      <w:r>
        <w:t>X-Men #200</w:t>
      </w:r>
    </w:p>
    <w:p w:rsidR="00D3227D" w:rsidRDefault="00897A32">
      <w:pPr>
        <w:pStyle w:val="ListBullet"/>
      </w:pPr>
      <w:r>
        <w:t>Fantastic Four #547</w:t>
      </w:r>
    </w:p>
    <w:p w:rsidR="00D3227D" w:rsidRDefault="00897A32">
      <w:pPr>
        <w:pStyle w:val="ListBullet"/>
      </w:pPr>
      <w:r>
        <w:t>Deadpool/Gli - Summer Fun Spectacular #1</w:t>
      </w:r>
    </w:p>
    <w:p w:rsidR="00D3227D" w:rsidRDefault="00897A32">
      <w:pPr>
        <w:pStyle w:val="ListBullet"/>
      </w:pPr>
      <w:r>
        <w:t>Mythos: Spider-Man #1</w:t>
      </w:r>
    </w:p>
    <w:p w:rsidR="00D3227D" w:rsidRDefault="00897A32">
      <w:pPr>
        <w:pStyle w:val="ListBullet"/>
      </w:pPr>
      <w:r>
        <w:t>X-Men: Endangered Species #1</w:t>
      </w:r>
    </w:p>
    <w:p w:rsidR="00D3227D" w:rsidRDefault="00897A32">
      <w:pPr>
        <w:pStyle w:val="ListBullet"/>
      </w:pPr>
      <w:r>
        <w:t>Hedge Knight II: Sworn Sword #1</w:t>
      </w:r>
    </w:p>
    <w:p w:rsidR="00D3227D" w:rsidRDefault="00897A32">
      <w:pPr>
        <w:pStyle w:val="ListBullet"/>
      </w:pPr>
      <w:r>
        <w:t>Annihilation: Conquest Prologue #1</w:t>
      </w:r>
    </w:p>
    <w:p w:rsidR="00D3227D" w:rsidRDefault="00897A32">
      <w:pPr>
        <w:pStyle w:val="ListBullet"/>
      </w:pPr>
      <w:r>
        <w:t>Marvel Adventures Iron Man #2</w:t>
      </w:r>
    </w:p>
    <w:p w:rsidR="00D3227D" w:rsidRDefault="00897A32">
      <w:pPr>
        <w:pStyle w:val="ListBullet"/>
      </w:pPr>
      <w:r>
        <w:t>Avengers Handbook Featuring the Mighty Avengers #3</w:t>
      </w:r>
    </w:p>
    <w:p w:rsidR="00D3227D" w:rsidRDefault="00897A32">
      <w:pPr>
        <w:pStyle w:val="ListBullet"/>
      </w:pPr>
      <w:r>
        <w:t>Spider-Man and the Fantastic Four #3</w:t>
      </w:r>
    </w:p>
    <w:p w:rsidR="00D3227D" w:rsidRDefault="00897A32">
      <w:pPr>
        <w:pStyle w:val="ListBullet"/>
      </w:pPr>
      <w:r>
        <w:t>Fallen Son: The Death of Captain America #4</w:t>
      </w:r>
    </w:p>
    <w:p w:rsidR="00D3227D" w:rsidRDefault="00897A32">
      <w:pPr>
        <w:pStyle w:val="ListBullet"/>
      </w:pPr>
      <w:r>
        <w:t>Wyrms #5</w:t>
      </w:r>
    </w:p>
    <w:p w:rsidR="00D3227D" w:rsidRDefault="00897A32">
      <w:pPr>
        <w:pStyle w:val="ListBullet"/>
      </w:pPr>
      <w:r>
        <w:t>Iron Man: Hypervelocity #6</w:t>
      </w:r>
    </w:p>
    <w:p w:rsidR="00D3227D" w:rsidRDefault="00897A32">
      <w:pPr>
        <w:pStyle w:val="ListBullet"/>
      </w:pPr>
      <w:r>
        <w:t>Heroes for Hire #11</w:t>
      </w:r>
    </w:p>
    <w:p w:rsidR="00D3227D" w:rsidRDefault="00897A32">
      <w:pPr>
        <w:pStyle w:val="ListBullet"/>
      </w:pPr>
      <w:r>
        <w:t>Moon Knight #11</w:t>
      </w:r>
    </w:p>
    <w:p w:rsidR="00D3227D" w:rsidRDefault="00897A32">
      <w:pPr>
        <w:pStyle w:val="ListBullet"/>
      </w:pPr>
      <w:r>
        <w:t>Ghost Rider #12</w:t>
      </w:r>
    </w:p>
    <w:p w:rsidR="00D3227D" w:rsidRDefault="00897A32">
      <w:pPr>
        <w:pStyle w:val="ListBullet"/>
      </w:pPr>
      <w:r>
        <w:t>Marvel Spotlight #18</w:t>
      </w:r>
    </w:p>
    <w:p w:rsidR="00D3227D" w:rsidRDefault="00897A32">
      <w:pPr>
        <w:pStyle w:val="ListBullet"/>
      </w:pPr>
      <w:r>
        <w:t>Iron Man: Director of S.H.I.E.L.D. #19</w:t>
      </w:r>
    </w:p>
    <w:p w:rsidR="00D3227D" w:rsidRDefault="00897A32">
      <w:pPr>
        <w:pStyle w:val="ListBullet"/>
      </w:pPr>
      <w:r>
        <w:t>Marvel Adventures Flip Magazine #26</w:t>
      </w:r>
    </w:p>
    <w:p w:rsidR="00D3227D" w:rsidRDefault="00897A32">
      <w:pPr>
        <w:pStyle w:val="ListBullet"/>
      </w:pPr>
      <w:r>
        <w:t>Captain America #27</w:t>
      </w:r>
    </w:p>
    <w:p w:rsidR="00D3227D" w:rsidRDefault="00897A32">
      <w:pPr>
        <w:pStyle w:val="ListBullet"/>
      </w:pPr>
      <w:r>
        <w:t>Sensational Spider-Man #38</w:t>
      </w:r>
    </w:p>
    <w:p w:rsidR="00D3227D" w:rsidRDefault="00897A32">
      <w:pPr>
        <w:pStyle w:val="ListBullet"/>
      </w:pPr>
      <w:r>
        <w:t>Hulk #107</w:t>
      </w:r>
    </w:p>
    <w:p w:rsidR="00D3227D" w:rsidRDefault="00897A32">
      <w:pPr>
        <w:pStyle w:val="ListBullet"/>
      </w:pPr>
      <w:r>
        <w:t>Ultimate Spider-Man #110</w:t>
      </w:r>
    </w:p>
    <w:p w:rsidR="00D3227D" w:rsidRDefault="00897A32">
      <w:pPr>
        <w:pStyle w:val="ListBullet"/>
      </w:pPr>
      <w:r>
        <w:t>Amazing Spider-Man #541</w:t>
      </w:r>
    </w:p>
    <w:p w:rsidR="00D3227D" w:rsidRDefault="00897A32">
      <w:pPr>
        <w:pStyle w:val="ListBullet"/>
      </w:pPr>
      <w:r>
        <w:t>Sub-Mariner #1</w:t>
      </w:r>
    </w:p>
    <w:p w:rsidR="00D3227D" w:rsidRDefault="00897A32">
      <w:pPr>
        <w:pStyle w:val="ListBullet"/>
      </w:pPr>
      <w:r>
        <w:t>Avengers Classic #1</w:t>
      </w:r>
    </w:p>
    <w:p w:rsidR="00D3227D" w:rsidRDefault="00897A32">
      <w:pPr>
        <w:pStyle w:val="ListBullet"/>
      </w:pPr>
      <w:r>
        <w:t>Marvel Illustrated: Treasure Island #1</w:t>
      </w:r>
    </w:p>
    <w:p w:rsidR="00D3227D" w:rsidRDefault="00897A32">
      <w:pPr>
        <w:pStyle w:val="ListBullet"/>
      </w:pPr>
      <w:r>
        <w:t>World War Hulk #1</w:t>
      </w:r>
    </w:p>
    <w:p w:rsidR="00D3227D" w:rsidRDefault="00897A32">
      <w:pPr>
        <w:pStyle w:val="ListBullet"/>
      </w:pPr>
      <w:r>
        <w:t>Mystic Arcana #1</w:t>
      </w:r>
    </w:p>
    <w:p w:rsidR="00D3227D" w:rsidRDefault="00897A32">
      <w:pPr>
        <w:pStyle w:val="ListBullet"/>
      </w:pPr>
      <w:r>
        <w:t>Franklin Richards: World Be Warned #1</w:t>
      </w:r>
    </w:p>
    <w:p w:rsidR="00D3227D" w:rsidRDefault="00897A32">
      <w:pPr>
        <w:pStyle w:val="ListBullet"/>
      </w:pPr>
      <w:r>
        <w:t>Star Wars: Rebellion #7</w:t>
      </w:r>
    </w:p>
    <w:p w:rsidR="00D3227D" w:rsidRDefault="00897A32">
      <w:pPr>
        <w:pStyle w:val="ListBullet"/>
      </w:pPr>
      <w:r>
        <w:t>Punisher War Journal #8</w:t>
      </w:r>
    </w:p>
    <w:p w:rsidR="00D3227D" w:rsidRDefault="00897A32">
      <w:pPr>
        <w:pStyle w:val="ListBullet"/>
      </w:pPr>
      <w:r>
        <w:lastRenderedPageBreak/>
        <w:t>Red Prophet: The Tales of Alvin Maker #8</w:t>
      </w:r>
    </w:p>
    <w:p w:rsidR="00D3227D" w:rsidRDefault="00897A32">
      <w:pPr>
        <w:pStyle w:val="ListBullet"/>
      </w:pPr>
      <w:r>
        <w:t>Amazing Spider-Girl #9</w:t>
      </w:r>
    </w:p>
    <w:p w:rsidR="00D3227D" w:rsidRDefault="00897A32">
      <w:pPr>
        <w:pStyle w:val="ListBullet"/>
      </w:pPr>
      <w:r>
        <w:t>Blade #10</w:t>
      </w:r>
    </w:p>
    <w:p w:rsidR="00D3227D" w:rsidRDefault="00897A32">
      <w:pPr>
        <w:pStyle w:val="ListBullet"/>
      </w:pPr>
      <w:r>
        <w:t>Star Wars: Legacy #13</w:t>
      </w:r>
    </w:p>
    <w:p w:rsidR="00D3227D" w:rsidRDefault="00897A32">
      <w:pPr>
        <w:pStyle w:val="ListBullet"/>
      </w:pPr>
      <w:r>
        <w:t>Friendly Neighborhood Spider-Man #21</w:t>
      </w:r>
    </w:p>
    <w:p w:rsidR="00D3227D" w:rsidRDefault="00897A32">
      <w:pPr>
        <w:pStyle w:val="ListBullet"/>
      </w:pPr>
      <w:r>
        <w:t>Marvel Adventures Fantastic Four #25</w:t>
      </w:r>
    </w:p>
    <w:p w:rsidR="00D3227D" w:rsidRDefault="00897A32">
      <w:pPr>
        <w:pStyle w:val="ListBullet"/>
      </w:pPr>
      <w:r>
        <w:t>New Avengers #31</w:t>
      </w:r>
    </w:p>
    <w:p w:rsidR="00D3227D" w:rsidRDefault="00897A32">
      <w:pPr>
        <w:pStyle w:val="ListBullet"/>
      </w:pPr>
      <w:r>
        <w:t>New X-Men #39</w:t>
      </w:r>
    </w:p>
    <w:p w:rsidR="00D3227D" w:rsidRDefault="00897A32">
      <w:pPr>
        <w:pStyle w:val="ListBullet"/>
      </w:pPr>
      <w:r>
        <w:t>Cable &amp; Deadpool #41</w:t>
      </w:r>
    </w:p>
    <w:p w:rsidR="00D3227D" w:rsidRDefault="00897A32">
      <w:pPr>
        <w:pStyle w:val="ListBullet"/>
      </w:pPr>
      <w:r>
        <w:t>Exiles #95</w:t>
      </w:r>
    </w:p>
    <w:p w:rsidR="00D3227D" w:rsidRDefault="00897A32">
      <w:pPr>
        <w:pStyle w:val="ListBullet"/>
      </w:pPr>
      <w:r>
        <w:t>New Warriors #1</w:t>
      </w:r>
    </w:p>
    <w:p w:rsidR="00D3227D" w:rsidRDefault="00897A32">
      <w:pPr>
        <w:pStyle w:val="ListBullet"/>
      </w:pPr>
      <w:r>
        <w:t>Daredevil: Battlin' Jack Murdock #1</w:t>
      </w:r>
    </w:p>
    <w:p w:rsidR="00D3227D" w:rsidRDefault="00897A32">
      <w:pPr>
        <w:pStyle w:val="ListBullet"/>
      </w:pPr>
      <w:r>
        <w:t>MARVEL MAGIC HANDBOOK #1</w:t>
      </w:r>
    </w:p>
    <w:p w:rsidR="00D3227D" w:rsidRDefault="00897A32">
      <w:pPr>
        <w:pStyle w:val="ListBullet"/>
      </w:pPr>
      <w:r>
        <w:t>Omega Flight #3</w:t>
      </w:r>
    </w:p>
    <w:p w:rsidR="00D3227D" w:rsidRDefault="00897A32">
      <w:pPr>
        <w:pStyle w:val="ListBullet"/>
      </w:pPr>
      <w:r>
        <w:t>The Loners #3</w:t>
      </w:r>
    </w:p>
    <w:p w:rsidR="00D3227D" w:rsidRDefault="00897A32">
      <w:pPr>
        <w:pStyle w:val="ListBullet"/>
      </w:pPr>
      <w:r>
        <w:t>Spider-Man Family #3</w:t>
      </w:r>
    </w:p>
    <w:p w:rsidR="00D3227D" w:rsidRDefault="00897A32">
      <w:pPr>
        <w:pStyle w:val="ListBullet"/>
      </w:pPr>
      <w:r>
        <w:t>Avengers: The Initiative #3</w:t>
      </w:r>
    </w:p>
    <w:p w:rsidR="00D3227D" w:rsidRDefault="00897A32">
      <w:pPr>
        <w:pStyle w:val="ListBullet"/>
      </w:pPr>
      <w:r>
        <w:t>Hulk and Power Pack #4</w:t>
      </w:r>
    </w:p>
    <w:p w:rsidR="00D3227D" w:rsidRDefault="00897A32">
      <w:pPr>
        <w:pStyle w:val="ListBullet"/>
      </w:pPr>
      <w:r>
        <w:t>Marvel Zombies/Army of Darkness #4</w:t>
      </w:r>
    </w:p>
    <w:p w:rsidR="00D3227D" w:rsidRDefault="00897A32">
      <w:pPr>
        <w:pStyle w:val="ListBullet"/>
      </w:pPr>
      <w:r>
        <w:t>Ghost Rider: Trail of Tears #5</w:t>
      </w:r>
    </w:p>
    <w:p w:rsidR="00D3227D" w:rsidRDefault="00897A32">
      <w:pPr>
        <w:pStyle w:val="ListBullet"/>
      </w:pPr>
      <w:r>
        <w:t>Dark Tower: The Gunslinger Born #5</w:t>
      </w:r>
    </w:p>
    <w:p w:rsidR="00D3227D" w:rsidRDefault="00897A32">
      <w:pPr>
        <w:pStyle w:val="ListBullet"/>
      </w:pPr>
      <w:r>
        <w:t>Irredeemable Ant-Man #9</w:t>
      </w:r>
    </w:p>
    <w:p w:rsidR="00D3227D" w:rsidRDefault="00897A32">
      <w:pPr>
        <w:pStyle w:val="ListBullet"/>
      </w:pPr>
      <w:r>
        <w:t>Ms. Marvel #16</w:t>
      </w:r>
    </w:p>
    <w:p w:rsidR="00D3227D" w:rsidRDefault="00897A32">
      <w:pPr>
        <w:pStyle w:val="ListBullet"/>
      </w:pPr>
      <w:r>
        <w:t>Iron Man: Director of S.H.I.E.L.D. #18</w:t>
      </w:r>
    </w:p>
    <w:p w:rsidR="00D3227D" w:rsidRDefault="00897A32">
      <w:pPr>
        <w:pStyle w:val="ListBullet"/>
      </w:pPr>
      <w:r>
        <w:t>Spider-Man Loves Mary Jane #19</w:t>
      </w:r>
    </w:p>
    <w:p w:rsidR="00D3227D" w:rsidRDefault="00897A32">
      <w:pPr>
        <w:pStyle w:val="ListBullet"/>
      </w:pPr>
      <w:r>
        <w:t>Ultimate Marvel Flip Magazine #26</w:t>
      </w:r>
    </w:p>
    <w:p w:rsidR="00D3227D" w:rsidRDefault="00897A32">
      <w:pPr>
        <w:pStyle w:val="ListBullet"/>
      </w:pPr>
      <w:r>
        <w:t>Marvel Adventures Spider-Man #28</w:t>
      </w:r>
    </w:p>
    <w:p w:rsidR="00D3227D" w:rsidRDefault="00897A32">
      <w:pPr>
        <w:pStyle w:val="ListBullet"/>
      </w:pPr>
      <w:r>
        <w:t>Punisher Max #48</w:t>
      </w:r>
    </w:p>
    <w:p w:rsidR="00D3227D" w:rsidRDefault="00897A32">
      <w:pPr>
        <w:pStyle w:val="ListBullet"/>
      </w:pPr>
      <w:r>
        <w:t>Uncanny X-Men #487</w:t>
      </w:r>
    </w:p>
    <w:p w:rsidR="00D3227D" w:rsidRDefault="00897A32">
      <w:pPr>
        <w:pStyle w:val="ListBullet"/>
      </w:pPr>
      <w:r>
        <w:t>Nova #1</w:t>
      </w:r>
    </w:p>
    <w:p w:rsidR="00D3227D" w:rsidRDefault="00897A32">
      <w:pPr>
        <w:pStyle w:val="ListBullet"/>
      </w:pPr>
      <w:r>
        <w:t>Conan #41</w:t>
      </w:r>
    </w:p>
    <w:p w:rsidR="00D3227D" w:rsidRDefault="00897A32">
      <w:pPr>
        <w:pStyle w:val="Heading3"/>
      </w:pPr>
      <w:r>
        <w:t>July, 2007</w:t>
      </w:r>
    </w:p>
    <w:p w:rsidR="00D3227D" w:rsidRDefault="00897A32">
      <w:r>
        <w:t xml:space="preserve">Number of comics published this month: </w:t>
      </w:r>
      <w:r>
        <w:rPr>
          <w:b/>
        </w:rPr>
        <w:t>87</w:t>
      </w:r>
    </w:p>
    <w:p w:rsidR="00D3227D" w:rsidRDefault="00897A32">
      <w:pPr>
        <w:pStyle w:val="ListBullet"/>
      </w:pPr>
      <w:r>
        <w:t>Marvel Adventures Two-in-One #0</w:t>
      </w:r>
    </w:p>
    <w:p w:rsidR="00D3227D" w:rsidRDefault="00897A32">
      <w:pPr>
        <w:pStyle w:val="ListBullet"/>
      </w:pPr>
      <w:r>
        <w:t>Annihilation: Conquest - Starlord #1</w:t>
      </w:r>
    </w:p>
    <w:p w:rsidR="00D3227D" w:rsidRDefault="00897A32">
      <w:pPr>
        <w:pStyle w:val="ListBullet"/>
      </w:pPr>
      <w:r>
        <w:t>X-Men: First Class #2</w:t>
      </w:r>
    </w:p>
    <w:p w:rsidR="00D3227D" w:rsidRDefault="00897A32">
      <w:pPr>
        <w:pStyle w:val="ListBullet"/>
      </w:pPr>
      <w:r>
        <w:t>World War Hulk: X-Men #2</w:t>
      </w:r>
    </w:p>
    <w:p w:rsidR="00D3227D" w:rsidRDefault="00897A32">
      <w:pPr>
        <w:pStyle w:val="ListBullet"/>
      </w:pPr>
      <w:r>
        <w:t>Fantastic Five #2</w:t>
      </w:r>
    </w:p>
    <w:p w:rsidR="00D3227D" w:rsidRDefault="00897A32">
      <w:pPr>
        <w:pStyle w:val="ListBullet"/>
      </w:pPr>
      <w:r>
        <w:t>Silver Surfer: Requiem #3</w:t>
      </w:r>
    </w:p>
    <w:p w:rsidR="00D3227D" w:rsidRDefault="00897A32">
      <w:pPr>
        <w:pStyle w:val="ListBullet"/>
      </w:pPr>
      <w:r>
        <w:t>All-New Official Handbook of the Marvel Universe a to Z: Update #3</w:t>
      </w:r>
    </w:p>
    <w:p w:rsidR="00D3227D" w:rsidRDefault="00897A32">
      <w:pPr>
        <w:pStyle w:val="ListBullet"/>
      </w:pPr>
      <w:r>
        <w:lastRenderedPageBreak/>
        <w:t>Marvel Adventures Iron Man #3</w:t>
      </w:r>
    </w:p>
    <w:p w:rsidR="00D3227D" w:rsidRDefault="00897A32">
      <w:pPr>
        <w:pStyle w:val="ListBullet"/>
      </w:pPr>
      <w:r>
        <w:t>The Mighty Avengers #4</w:t>
      </w:r>
    </w:p>
    <w:p w:rsidR="00D3227D" w:rsidRDefault="00897A32">
      <w:pPr>
        <w:pStyle w:val="ListBullet"/>
      </w:pPr>
      <w:r>
        <w:t>Onslaught Reborn #4</w:t>
      </w:r>
    </w:p>
    <w:p w:rsidR="00D3227D" w:rsidRDefault="00897A32">
      <w:pPr>
        <w:pStyle w:val="ListBullet"/>
      </w:pPr>
      <w:r>
        <w:t>The Immortal Iron Fist #7</w:t>
      </w:r>
    </w:p>
    <w:p w:rsidR="00D3227D" w:rsidRDefault="00897A32">
      <w:pPr>
        <w:pStyle w:val="ListBullet"/>
      </w:pPr>
      <w:r>
        <w:t>Magician Apprentice #9</w:t>
      </w:r>
    </w:p>
    <w:p w:rsidR="00D3227D" w:rsidRDefault="00897A32">
      <w:pPr>
        <w:pStyle w:val="ListBullet"/>
      </w:pPr>
      <w:r>
        <w:t>Heroes for Hire #12</w:t>
      </w:r>
    </w:p>
    <w:p w:rsidR="00D3227D" w:rsidRDefault="00897A32">
      <w:pPr>
        <w:pStyle w:val="ListBullet"/>
      </w:pPr>
      <w:r>
        <w:t>Star Wars: Knights of the Old Republic #18</w:t>
      </w:r>
    </w:p>
    <w:p w:rsidR="00D3227D" w:rsidRDefault="00897A32">
      <w:pPr>
        <w:pStyle w:val="ListBullet"/>
      </w:pPr>
      <w:r>
        <w:t>Iron Man: Director of S.H.I.E.L.D. #20</w:t>
      </w:r>
    </w:p>
    <w:p w:rsidR="00D3227D" w:rsidRDefault="00897A32">
      <w:pPr>
        <w:pStyle w:val="ListBullet"/>
      </w:pPr>
      <w:r>
        <w:t>Black Panther #29</w:t>
      </w:r>
    </w:p>
    <w:p w:rsidR="00D3227D" w:rsidRDefault="00897A32">
      <w:pPr>
        <w:pStyle w:val="ListBullet"/>
      </w:pPr>
      <w:r>
        <w:t>Sensational Spider-Man #39</w:t>
      </w:r>
    </w:p>
    <w:p w:rsidR="00D3227D" w:rsidRDefault="00897A32">
      <w:pPr>
        <w:pStyle w:val="ListBullet"/>
      </w:pPr>
      <w:r>
        <w:t>Cable &amp; Deadpool #43</w:t>
      </w:r>
    </w:p>
    <w:p w:rsidR="00D3227D" w:rsidRDefault="00897A32">
      <w:pPr>
        <w:pStyle w:val="ListBullet"/>
      </w:pPr>
      <w:r>
        <w:t>Ultimate Fantastic Four #44</w:t>
      </w:r>
    </w:p>
    <w:p w:rsidR="00D3227D" w:rsidRDefault="00897A32">
      <w:pPr>
        <w:pStyle w:val="ListBullet"/>
      </w:pPr>
      <w:r>
        <w:t>Marvel Previews #48</w:t>
      </w:r>
    </w:p>
    <w:p w:rsidR="00D3227D" w:rsidRDefault="00897A32">
      <w:pPr>
        <w:pStyle w:val="ListBullet"/>
      </w:pPr>
      <w:r>
        <w:t>Wolverine #55</w:t>
      </w:r>
    </w:p>
    <w:p w:rsidR="00D3227D" w:rsidRDefault="00897A32">
      <w:pPr>
        <w:pStyle w:val="ListBullet"/>
      </w:pPr>
      <w:r>
        <w:t>Hulk #108</w:t>
      </w:r>
    </w:p>
    <w:p w:rsidR="00D3227D" w:rsidRDefault="00897A32">
      <w:pPr>
        <w:pStyle w:val="ListBullet"/>
      </w:pPr>
      <w:r>
        <w:t>X-Men #201</w:t>
      </w:r>
    </w:p>
    <w:p w:rsidR="00D3227D" w:rsidRDefault="00897A32">
      <w:pPr>
        <w:pStyle w:val="ListBullet"/>
      </w:pPr>
      <w:r>
        <w:t>Amazing Spider-Man #542</w:t>
      </w:r>
    </w:p>
    <w:p w:rsidR="00D3227D" w:rsidRDefault="00897A32">
      <w:pPr>
        <w:pStyle w:val="ListBullet"/>
      </w:pPr>
      <w:r>
        <w:t>Giant Size Marvel Adventures the Avengers #1</w:t>
      </w:r>
    </w:p>
    <w:p w:rsidR="00D3227D" w:rsidRDefault="00897A32">
      <w:pPr>
        <w:pStyle w:val="ListBullet"/>
      </w:pPr>
      <w:r>
        <w:t>Super-Villain Team-Up/Modok's 11 #1</w:t>
      </w:r>
    </w:p>
    <w:p w:rsidR="00D3227D" w:rsidRDefault="00897A32">
      <w:pPr>
        <w:pStyle w:val="ListBullet"/>
      </w:pPr>
      <w:r>
        <w:t>Legion of Monsters: Morbius #1</w:t>
      </w:r>
    </w:p>
    <w:p w:rsidR="00D3227D" w:rsidRDefault="00897A32">
      <w:pPr>
        <w:pStyle w:val="ListBullet"/>
      </w:pPr>
      <w:r>
        <w:t>Marvel Adventures Hulk #1</w:t>
      </w:r>
    </w:p>
    <w:p w:rsidR="00D3227D" w:rsidRDefault="00897A32">
      <w:pPr>
        <w:pStyle w:val="ListBullet"/>
      </w:pPr>
      <w:r>
        <w:t>Annihilation: Conquest - Quasar #1</w:t>
      </w:r>
    </w:p>
    <w:p w:rsidR="00D3227D" w:rsidRDefault="00897A32">
      <w:pPr>
        <w:pStyle w:val="ListBullet"/>
      </w:pPr>
      <w:r>
        <w:t>Wolverine: Origins Annual #1</w:t>
      </w:r>
    </w:p>
    <w:p w:rsidR="00D3227D" w:rsidRDefault="00897A32">
      <w:pPr>
        <w:pStyle w:val="ListBullet"/>
      </w:pPr>
      <w:r>
        <w:t>The Order #1</w:t>
      </w:r>
    </w:p>
    <w:p w:rsidR="00D3227D" w:rsidRDefault="00897A32">
      <w:pPr>
        <w:pStyle w:val="ListBullet"/>
      </w:pPr>
      <w:r>
        <w:t>World War Hulk: Gamma Corps #1</w:t>
      </w:r>
    </w:p>
    <w:p w:rsidR="00D3227D" w:rsidRDefault="00897A32">
      <w:pPr>
        <w:pStyle w:val="ListBullet"/>
      </w:pPr>
      <w:r>
        <w:t>Thunderbolts: Desperate Measures #1</w:t>
      </w:r>
    </w:p>
    <w:p w:rsidR="00D3227D" w:rsidRDefault="00897A32">
      <w:pPr>
        <w:pStyle w:val="ListBullet"/>
      </w:pPr>
      <w:r>
        <w:t>Avengers Classic #2</w:t>
      </w:r>
    </w:p>
    <w:p w:rsidR="00D3227D" w:rsidRDefault="00897A32">
      <w:pPr>
        <w:pStyle w:val="ListBullet"/>
      </w:pPr>
      <w:r>
        <w:t>Marvel Illustrated: Treasure Island #2</w:t>
      </w:r>
    </w:p>
    <w:p w:rsidR="00D3227D" w:rsidRDefault="00897A32">
      <w:pPr>
        <w:pStyle w:val="ListBullet"/>
      </w:pPr>
      <w:r>
        <w:t>World War Hulk #2</w:t>
      </w:r>
    </w:p>
    <w:p w:rsidR="00D3227D" w:rsidRDefault="00897A32">
      <w:pPr>
        <w:pStyle w:val="ListBullet"/>
      </w:pPr>
      <w:r>
        <w:t>World War Hulk: Front Line #2</w:t>
      </w:r>
    </w:p>
    <w:p w:rsidR="00D3227D" w:rsidRDefault="00897A32">
      <w:pPr>
        <w:pStyle w:val="ListBullet"/>
      </w:pPr>
      <w:r>
        <w:t>Mystic Arcana #2</w:t>
      </w:r>
    </w:p>
    <w:p w:rsidR="00D3227D" w:rsidRDefault="00897A32">
      <w:pPr>
        <w:pStyle w:val="ListBullet"/>
      </w:pPr>
      <w:r>
        <w:t>Avengers: The Initiative #4</w:t>
      </w:r>
    </w:p>
    <w:p w:rsidR="00D3227D" w:rsidRDefault="00897A32">
      <w:pPr>
        <w:pStyle w:val="ListBullet"/>
      </w:pPr>
      <w:r>
        <w:t>Star Wars: Dark Times #4</w:t>
      </w:r>
    </w:p>
    <w:p w:rsidR="00D3227D" w:rsidRDefault="00897A32">
      <w:pPr>
        <w:pStyle w:val="ListBullet"/>
      </w:pPr>
      <w:r>
        <w:t>Ghost Rider: Trail of Tears #6</w:t>
      </w:r>
    </w:p>
    <w:p w:rsidR="00D3227D" w:rsidRDefault="00897A32">
      <w:pPr>
        <w:pStyle w:val="ListBullet"/>
      </w:pPr>
      <w:r>
        <w:t>Ghost Rider #13</w:t>
      </w:r>
    </w:p>
    <w:p w:rsidR="00D3227D" w:rsidRDefault="00897A32">
      <w:pPr>
        <w:pStyle w:val="ListBullet"/>
      </w:pPr>
      <w:r>
        <w:t>Friendly Neighborhood Spider-Man #22</w:t>
      </w:r>
    </w:p>
    <w:p w:rsidR="00D3227D" w:rsidRDefault="00897A32">
      <w:pPr>
        <w:pStyle w:val="ListBullet"/>
      </w:pPr>
      <w:r>
        <w:t>Marvel Adventures Fantastic Four #26</w:t>
      </w:r>
    </w:p>
    <w:p w:rsidR="00D3227D" w:rsidRDefault="00897A32">
      <w:pPr>
        <w:pStyle w:val="ListBullet"/>
      </w:pPr>
      <w:r>
        <w:t>Captain America #28</w:t>
      </w:r>
    </w:p>
    <w:p w:rsidR="00D3227D" w:rsidRDefault="00897A32">
      <w:pPr>
        <w:pStyle w:val="ListBullet"/>
      </w:pPr>
      <w:r>
        <w:t>New X-Men #40</w:t>
      </w:r>
    </w:p>
    <w:p w:rsidR="00D3227D" w:rsidRDefault="00897A32">
      <w:pPr>
        <w:pStyle w:val="ListBullet"/>
      </w:pPr>
      <w:r>
        <w:t>Ultimate Spider-Man #111</w:t>
      </w:r>
    </w:p>
    <w:p w:rsidR="00D3227D" w:rsidRDefault="00897A32">
      <w:pPr>
        <w:pStyle w:val="ListBullet"/>
      </w:pPr>
      <w:r>
        <w:t>Civil War Chronicles #0</w:t>
      </w:r>
    </w:p>
    <w:p w:rsidR="00D3227D" w:rsidRDefault="00897A32">
      <w:pPr>
        <w:pStyle w:val="ListBullet"/>
      </w:pPr>
      <w:r>
        <w:t>Marvel Illustrated: The Man in the Iron Mask #1</w:t>
      </w:r>
    </w:p>
    <w:p w:rsidR="00D3227D" w:rsidRDefault="00897A32">
      <w:pPr>
        <w:pStyle w:val="ListBullet"/>
      </w:pPr>
      <w:r>
        <w:lastRenderedPageBreak/>
        <w:t>Annihilation: Conquest - Wraith #1</w:t>
      </w:r>
    </w:p>
    <w:p w:rsidR="00D3227D" w:rsidRDefault="00897A32">
      <w:pPr>
        <w:pStyle w:val="ListBullet"/>
      </w:pPr>
      <w:r>
        <w:t>Fantastic Five #1</w:t>
      </w:r>
    </w:p>
    <w:p w:rsidR="00D3227D" w:rsidRDefault="00897A32">
      <w:pPr>
        <w:pStyle w:val="ListBullet"/>
      </w:pPr>
      <w:r>
        <w:t>Hedge Knight II: Sworn Sword #2</w:t>
      </w:r>
    </w:p>
    <w:p w:rsidR="00D3227D" w:rsidRDefault="00897A32">
      <w:pPr>
        <w:pStyle w:val="ListBullet"/>
      </w:pPr>
      <w:r>
        <w:t>Sub-Mariner #2</w:t>
      </w:r>
    </w:p>
    <w:p w:rsidR="00D3227D" w:rsidRDefault="00897A32">
      <w:pPr>
        <w:pStyle w:val="ListBullet"/>
      </w:pPr>
      <w:r>
        <w:t>Omega Flight #4</w:t>
      </w:r>
    </w:p>
    <w:p w:rsidR="00D3227D" w:rsidRDefault="00897A32">
      <w:pPr>
        <w:pStyle w:val="ListBullet"/>
      </w:pPr>
      <w:r>
        <w:t>Star Wars: Rebellion #8</w:t>
      </w:r>
    </w:p>
    <w:p w:rsidR="00D3227D" w:rsidRDefault="00897A32">
      <w:pPr>
        <w:pStyle w:val="ListBullet"/>
      </w:pPr>
      <w:r>
        <w:t>Punisher War Journal #9</w:t>
      </w:r>
    </w:p>
    <w:p w:rsidR="00D3227D" w:rsidRDefault="00897A32">
      <w:pPr>
        <w:pStyle w:val="ListBullet"/>
      </w:pPr>
      <w:r>
        <w:t>Red Prophet: The Tales of Alvin Maker #9</w:t>
      </w:r>
    </w:p>
    <w:p w:rsidR="00D3227D" w:rsidRDefault="00897A32">
      <w:pPr>
        <w:pStyle w:val="ListBullet"/>
      </w:pPr>
      <w:r>
        <w:t>Amazing Spider-Girl #10</w:t>
      </w:r>
    </w:p>
    <w:p w:rsidR="00D3227D" w:rsidRDefault="00897A32">
      <w:pPr>
        <w:pStyle w:val="ListBullet"/>
      </w:pPr>
      <w:r>
        <w:t>Blade #11</w:t>
      </w:r>
    </w:p>
    <w:p w:rsidR="00D3227D" w:rsidRDefault="00897A32">
      <w:pPr>
        <w:pStyle w:val="ListBullet"/>
      </w:pPr>
      <w:r>
        <w:t>Star Wars: Legacy #14</w:t>
      </w:r>
    </w:p>
    <w:p w:rsidR="00D3227D" w:rsidRDefault="00897A32">
      <w:pPr>
        <w:pStyle w:val="ListBullet"/>
      </w:pPr>
      <w:r>
        <w:t>Spider-Man Loves Mary Jane #20</w:t>
      </w:r>
    </w:p>
    <w:p w:rsidR="00D3227D" w:rsidRDefault="00897A32">
      <w:pPr>
        <w:pStyle w:val="ListBullet"/>
      </w:pPr>
      <w:r>
        <w:t>X-Factor #21</w:t>
      </w:r>
    </w:p>
    <w:p w:rsidR="00D3227D" w:rsidRDefault="00897A32">
      <w:pPr>
        <w:pStyle w:val="ListBullet"/>
      </w:pPr>
      <w:r>
        <w:t>New Excalibur #21</w:t>
      </w:r>
    </w:p>
    <w:p w:rsidR="00D3227D" w:rsidRDefault="00897A32">
      <w:pPr>
        <w:pStyle w:val="ListBullet"/>
      </w:pPr>
      <w:r>
        <w:t>New Avengers #32</w:t>
      </w:r>
    </w:p>
    <w:p w:rsidR="00D3227D" w:rsidRDefault="00897A32">
      <w:pPr>
        <w:pStyle w:val="ListBullet"/>
      </w:pPr>
      <w:r>
        <w:t>Ultimate X-Men #84</w:t>
      </w:r>
    </w:p>
    <w:p w:rsidR="00D3227D" w:rsidRDefault="00897A32">
      <w:pPr>
        <w:pStyle w:val="ListBullet"/>
      </w:pPr>
      <w:r>
        <w:t>Exiles #96</w:t>
      </w:r>
    </w:p>
    <w:p w:rsidR="00D3227D" w:rsidRDefault="00897A32">
      <w:pPr>
        <w:pStyle w:val="ListBullet"/>
      </w:pPr>
      <w:r>
        <w:t>Marvel Two-in-One #0</w:t>
      </w:r>
    </w:p>
    <w:p w:rsidR="00D3227D" w:rsidRDefault="00897A32">
      <w:pPr>
        <w:pStyle w:val="ListBullet"/>
      </w:pPr>
      <w:r>
        <w:t>Thor #1</w:t>
      </w:r>
    </w:p>
    <w:p w:rsidR="00D3227D" w:rsidRDefault="00897A32">
      <w:pPr>
        <w:pStyle w:val="ListBullet"/>
      </w:pPr>
      <w:r>
        <w:t>Fantastic Four and Power Pack #1</w:t>
      </w:r>
    </w:p>
    <w:p w:rsidR="00D3227D" w:rsidRDefault="00897A32">
      <w:pPr>
        <w:pStyle w:val="ListBullet"/>
      </w:pPr>
      <w:r>
        <w:t>New Avengers/Transformers #1</w:t>
      </w:r>
    </w:p>
    <w:p w:rsidR="00D3227D" w:rsidRDefault="00897A32">
      <w:pPr>
        <w:pStyle w:val="ListBullet"/>
      </w:pPr>
      <w:r>
        <w:t>Daredevil: Battlin' Jack Murdock #2</w:t>
      </w:r>
    </w:p>
    <w:p w:rsidR="00D3227D" w:rsidRDefault="00897A32">
      <w:pPr>
        <w:pStyle w:val="ListBullet"/>
      </w:pPr>
      <w:r>
        <w:t>New Warriors #2</w:t>
      </w:r>
    </w:p>
    <w:p w:rsidR="00D3227D" w:rsidRDefault="00897A32">
      <w:pPr>
        <w:pStyle w:val="ListBullet"/>
      </w:pPr>
      <w:r>
        <w:t>The Loners #4</w:t>
      </w:r>
    </w:p>
    <w:p w:rsidR="00D3227D" w:rsidRDefault="00897A32">
      <w:pPr>
        <w:pStyle w:val="ListBullet"/>
      </w:pPr>
      <w:r>
        <w:t>Fallen Son: The Death of Captain America #5</w:t>
      </w:r>
    </w:p>
    <w:p w:rsidR="00D3227D" w:rsidRDefault="00897A32">
      <w:pPr>
        <w:pStyle w:val="ListBullet"/>
      </w:pPr>
      <w:r>
        <w:t>Punisher Presents: Barracuda Max #5</w:t>
      </w:r>
    </w:p>
    <w:p w:rsidR="00D3227D" w:rsidRDefault="00897A32">
      <w:pPr>
        <w:pStyle w:val="ListBullet"/>
      </w:pPr>
      <w:r>
        <w:t>Marvel Zombies/Army of Darkness #5</w:t>
      </w:r>
    </w:p>
    <w:p w:rsidR="00D3227D" w:rsidRDefault="00897A32">
      <w:pPr>
        <w:pStyle w:val="ListBullet"/>
      </w:pPr>
      <w:r>
        <w:t>Ultimate Power #6</w:t>
      </w:r>
    </w:p>
    <w:p w:rsidR="00D3227D" w:rsidRDefault="00897A32">
      <w:pPr>
        <w:pStyle w:val="ListBullet"/>
      </w:pPr>
      <w:r>
        <w:t>Dark Tower: The Gunslinger Born #6</w:t>
      </w:r>
    </w:p>
    <w:p w:rsidR="00D3227D" w:rsidRDefault="00897A32">
      <w:pPr>
        <w:pStyle w:val="ListBullet"/>
      </w:pPr>
      <w:r>
        <w:t>Irredeemable Ant-Man #10</w:t>
      </w:r>
    </w:p>
    <w:p w:rsidR="00D3227D" w:rsidRDefault="00897A32">
      <w:pPr>
        <w:pStyle w:val="ListBullet"/>
      </w:pPr>
      <w:r>
        <w:t>Ms. Marvel #17</w:t>
      </w:r>
    </w:p>
    <w:p w:rsidR="00D3227D" w:rsidRDefault="00897A32">
      <w:pPr>
        <w:pStyle w:val="ListBullet"/>
      </w:pPr>
      <w:r>
        <w:t>Runaways #27</w:t>
      </w:r>
    </w:p>
    <w:p w:rsidR="00D3227D" w:rsidRDefault="00897A32">
      <w:pPr>
        <w:pStyle w:val="ListBullet"/>
      </w:pPr>
      <w:r>
        <w:t>Marvel Adventures Spider-Man #29</w:t>
      </w:r>
    </w:p>
    <w:p w:rsidR="00D3227D" w:rsidRDefault="00897A32">
      <w:pPr>
        <w:pStyle w:val="ListBullet"/>
      </w:pPr>
      <w:r>
        <w:t>Punisher Max #49</w:t>
      </w:r>
    </w:p>
    <w:p w:rsidR="00D3227D" w:rsidRDefault="00897A32">
      <w:pPr>
        <w:pStyle w:val="ListBullet"/>
      </w:pPr>
      <w:r>
        <w:t>Uncanny X-Men #488</w:t>
      </w:r>
    </w:p>
    <w:p w:rsidR="00D3227D" w:rsidRDefault="00897A32">
      <w:pPr>
        <w:pStyle w:val="ListBullet"/>
      </w:pPr>
      <w:r>
        <w:t>X-Men: First Class Special #1</w:t>
      </w:r>
    </w:p>
    <w:p w:rsidR="00D3227D" w:rsidRDefault="00897A32">
      <w:pPr>
        <w:pStyle w:val="ListBullet"/>
      </w:pPr>
      <w:r>
        <w:t>Nova #2</w:t>
      </w:r>
    </w:p>
    <w:p w:rsidR="00D3227D" w:rsidRDefault="00897A32">
      <w:pPr>
        <w:pStyle w:val="ListBullet"/>
      </w:pPr>
      <w:r>
        <w:t>Conan #42</w:t>
      </w:r>
    </w:p>
    <w:p w:rsidR="00D3227D" w:rsidRDefault="00897A32">
      <w:pPr>
        <w:pStyle w:val="Heading3"/>
      </w:pPr>
      <w:r>
        <w:t>August, 2007</w:t>
      </w:r>
    </w:p>
    <w:p w:rsidR="00D3227D" w:rsidRDefault="00897A32">
      <w:r>
        <w:t xml:space="preserve">Number of comics published this month: </w:t>
      </w:r>
      <w:r>
        <w:rPr>
          <w:b/>
        </w:rPr>
        <w:t>97</w:t>
      </w:r>
    </w:p>
    <w:p w:rsidR="00D3227D" w:rsidRDefault="00897A32">
      <w:pPr>
        <w:pStyle w:val="ListBullet"/>
      </w:pPr>
      <w:r>
        <w:lastRenderedPageBreak/>
        <w:t>Nova #5</w:t>
      </w:r>
    </w:p>
    <w:p w:rsidR="00D3227D" w:rsidRDefault="00897A32">
      <w:pPr>
        <w:pStyle w:val="ListBullet"/>
      </w:pPr>
      <w:r>
        <w:t>The Last Fantastic Four Story #1</w:t>
      </w:r>
    </w:p>
    <w:p w:rsidR="00D3227D" w:rsidRDefault="00897A32">
      <w:pPr>
        <w:pStyle w:val="ListBullet"/>
      </w:pPr>
      <w:r>
        <w:t>SPIDER-MAN: ONE MORE DAY SKETCHBOOK #1</w:t>
      </w:r>
    </w:p>
    <w:p w:rsidR="00D3227D" w:rsidRDefault="00897A32">
      <w:pPr>
        <w:pStyle w:val="ListBullet"/>
      </w:pPr>
      <w:r>
        <w:t>World War Hulk: X-Men #3</w:t>
      </w:r>
    </w:p>
    <w:p w:rsidR="00D3227D" w:rsidRDefault="00897A32">
      <w:pPr>
        <w:pStyle w:val="ListBullet"/>
      </w:pPr>
      <w:r>
        <w:t>Silver Surfer: Requiem #4</w:t>
      </w:r>
    </w:p>
    <w:p w:rsidR="00D3227D" w:rsidRDefault="00897A32">
      <w:pPr>
        <w:pStyle w:val="ListBullet"/>
      </w:pPr>
      <w:r>
        <w:t>Avengers: The Initiative #5</w:t>
      </w:r>
    </w:p>
    <w:p w:rsidR="00D3227D" w:rsidRDefault="00897A32">
      <w:pPr>
        <w:pStyle w:val="ListBullet"/>
      </w:pPr>
      <w:r>
        <w:t>Marvel Spotlight #20</w:t>
      </w:r>
    </w:p>
    <w:p w:rsidR="00D3227D" w:rsidRDefault="00897A32">
      <w:pPr>
        <w:pStyle w:val="ListBullet"/>
      </w:pPr>
      <w:r>
        <w:t>Black Panther #30</w:t>
      </w:r>
    </w:p>
    <w:p w:rsidR="00D3227D" w:rsidRDefault="00897A32">
      <w:pPr>
        <w:pStyle w:val="ListBullet"/>
      </w:pPr>
      <w:r>
        <w:t>Marvel Previews #49</w:t>
      </w:r>
    </w:p>
    <w:p w:rsidR="00D3227D" w:rsidRDefault="00897A32">
      <w:pPr>
        <w:pStyle w:val="ListBullet"/>
      </w:pPr>
      <w:r>
        <w:t>Fantastic Four #549</w:t>
      </w:r>
    </w:p>
    <w:p w:rsidR="00D3227D" w:rsidRDefault="00897A32">
      <w:pPr>
        <w:pStyle w:val="ListBullet"/>
      </w:pPr>
      <w:r>
        <w:t>Spider-Man Fairy Tales #2</w:t>
      </w:r>
    </w:p>
    <w:p w:rsidR="00D3227D" w:rsidRDefault="00897A32">
      <w:pPr>
        <w:pStyle w:val="ListBullet"/>
      </w:pPr>
      <w:r>
        <w:t>Halo: Uprising #1</w:t>
      </w:r>
    </w:p>
    <w:p w:rsidR="00D3227D" w:rsidRDefault="00897A32">
      <w:pPr>
        <w:pStyle w:val="ListBullet"/>
      </w:pPr>
      <w:r>
        <w:t>The Order #2</w:t>
      </w:r>
    </w:p>
    <w:p w:rsidR="00D3227D" w:rsidRDefault="00897A32">
      <w:pPr>
        <w:pStyle w:val="ListBullet"/>
      </w:pPr>
      <w:r>
        <w:t>World War Hulk: Gamma Corps #2</w:t>
      </w:r>
    </w:p>
    <w:p w:rsidR="00D3227D" w:rsidRDefault="00897A32">
      <w:pPr>
        <w:pStyle w:val="ListBullet"/>
      </w:pPr>
      <w:r>
        <w:t>Annihilation: Conquest - Starlord #2</w:t>
      </w:r>
    </w:p>
    <w:p w:rsidR="00D3227D" w:rsidRDefault="00897A32">
      <w:pPr>
        <w:pStyle w:val="ListBullet"/>
      </w:pPr>
      <w:r>
        <w:t>Mystic Arcana #3</w:t>
      </w:r>
    </w:p>
    <w:p w:rsidR="00D3227D" w:rsidRDefault="00897A32">
      <w:pPr>
        <w:pStyle w:val="ListBullet"/>
      </w:pPr>
      <w:r>
        <w:t>X-Men: First Class #3</w:t>
      </w:r>
    </w:p>
    <w:p w:rsidR="00D3227D" w:rsidRDefault="00897A32">
      <w:pPr>
        <w:pStyle w:val="ListBullet"/>
      </w:pPr>
      <w:r>
        <w:t>Marvel Illustrated: Last of the Mohicans #4</w:t>
      </w:r>
    </w:p>
    <w:p w:rsidR="00D3227D" w:rsidRDefault="00897A32">
      <w:pPr>
        <w:pStyle w:val="ListBullet"/>
      </w:pPr>
      <w:r>
        <w:t>Marvel Adventures Iron Man #4</w:t>
      </w:r>
    </w:p>
    <w:p w:rsidR="00D3227D" w:rsidRDefault="00897A32">
      <w:pPr>
        <w:pStyle w:val="ListBullet"/>
      </w:pPr>
      <w:r>
        <w:t>Fantastic Five #4</w:t>
      </w:r>
    </w:p>
    <w:p w:rsidR="00D3227D" w:rsidRDefault="00897A32">
      <w:pPr>
        <w:pStyle w:val="ListBullet"/>
      </w:pPr>
      <w:r>
        <w:t>WORLD WAR HULK: GAMMA FILES #5</w:t>
      </w:r>
    </w:p>
    <w:p w:rsidR="00D3227D" w:rsidRDefault="00897A32">
      <w:pPr>
        <w:pStyle w:val="ListBullet"/>
      </w:pPr>
      <w:r>
        <w:t>The Immortal Iron Fist #8</w:t>
      </w:r>
    </w:p>
    <w:p w:rsidR="00D3227D" w:rsidRDefault="00897A32">
      <w:pPr>
        <w:pStyle w:val="ListBullet"/>
      </w:pPr>
      <w:r>
        <w:t>Marvel Adventures the Avengers #15</w:t>
      </w:r>
    </w:p>
    <w:p w:rsidR="00D3227D" w:rsidRDefault="00897A32">
      <w:pPr>
        <w:pStyle w:val="ListBullet"/>
      </w:pPr>
      <w:r>
        <w:t>Star Wars: Knights of the Old Republic #19</w:t>
      </w:r>
    </w:p>
    <w:p w:rsidR="00D3227D" w:rsidRDefault="00897A32">
      <w:pPr>
        <w:pStyle w:val="ListBullet"/>
      </w:pPr>
      <w:r>
        <w:t>Iron Man: Director of S.H.I.E.L.D. #21</w:t>
      </w:r>
    </w:p>
    <w:p w:rsidR="00D3227D" w:rsidRDefault="00897A32">
      <w:pPr>
        <w:pStyle w:val="ListBullet"/>
      </w:pPr>
      <w:r>
        <w:t>Astonishing X-Men #22</w:t>
      </w:r>
    </w:p>
    <w:p w:rsidR="00D3227D" w:rsidRDefault="00897A32">
      <w:pPr>
        <w:pStyle w:val="ListBullet"/>
      </w:pPr>
      <w:r>
        <w:t>Marvel Adventures Fantastic Four #27</w:t>
      </w:r>
    </w:p>
    <w:p w:rsidR="00D3227D" w:rsidRDefault="00897A32">
      <w:pPr>
        <w:pStyle w:val="ListBullet"/>
      </w:pPr>
      <w:r>
        <w:t>Sensational Spider-Man #40</w:t>
      </w:r>
    </w:p>
    <w:p w:rsidR="00D3227D" w:rsidRDefault="00897A32">
      <w:pPr>
        <w:pStyle w:val="ListBullet"/>
      </w:pPr>
      <w:r>
        <w:t>Cable &amp; Deadpool #44</w:t>
      </w:r>
    </w:p>
    <w:p w:rsidR="00D3227D" w:rsidRDefault="00897A32">
      <w:pPr>
        <w:pStyle w:val="ListBullet"/>
      </w:pPr>
      <w:r>
        <w:t>Ultimate Fantastic Four #45</w:t>
      </w:r>
    </w:p>
    <w:p w:rsidR="00D3227D" w:rsidRDefault="00897A32">
      <w:pPr>
        <w:pStyle w:val="ListBullet"/>
      </w:pPr>
      <w:r>
        <w:t>Wolverine #56</w:t>
      </w:r>
    </w:p>
    <w:p w:rsidR="00D3227D" w:rsidRDefault="00897A32">
      <w:pPr>
        <w:pStyle w:val="ListBullet"/>
      </w:pPr>
      <w:r>
        <w:t>Thunderbolts #116</w:t>
      </w:r>
    </w:p>
    <w:p w:rsidR="00D3227D" w:rsidRDefault="00897A32">
      <w:pPr>
        <w:pStyle w:val="ListBullet"/>
      </w:pPr>
      <w:r>
        <w:t>X-Men #202</w:t>
      </w:r>
    </w:p>
    <w:p w:rsidR="00D3227D" w:rsidRDefault="00897A32">
      <w:pPr>
        <w:pStyle w:val="ListBullet"/>
      </w:pPr>
      <w:r>
        <w:t>Amazing Spider-Man #543</w:t>
      </w:r>
    </w:p>
    <w:p w:rsidR="00D3227D" w:rsidRDefault="00897A32">
      <w:pPr>
        <w:pStyle w:val="ListBullet"/>
      </w:pPr>
      <w:r>
        <w:t>Marvel Adventures Two-in-One #0</w:t>
      </w:r>
    </w:p>
    <w:p w:rsidR="00D3227D" w:rsidRDefault="00897A32">
      <w:pPr>
        <w:pStyle w:val="ListBullet"/>
      </w:pPr>
      <w:r>
        <w:t>Terror, Inc. #1</w:t>
      </w:r>
    </w:p>
    <w:p w:rsidR="00D3227D" w:rsidRDefault="00897A32">
      <w:pPr>
        <w:pStyle w:val="ListBullet"/>
      </w:pPr>
      <w:r>
        <w:t>Super-Villain Team-Up/Modok's 11 #2</w:t>
      </w:r>
    </w:p>
    <w:p w:rsidR="00D3227D" w:rsidRDefault="00897A32">
      <w:pPr>
        <w:pStyle w:val="ListBullet"/>
      </w:pPr>
      <w:r>
        <w:t>Marvel Adventures Hulk #2</w:t>
      </w:r>
    </w:p>
    <w:p w:rsidR="00D3227D" w:rsidRDefault="00897A32">
      <w:pPr>
        <w:pStyle w:val="ListBullet"/>
      </w:pPr>
      <w:r>
        <w:t>Annihilation: Conquest - Quasar #2</w:t>
      </w:r>
    </w:p>
    <w:p w:rsidR="00D3227D" w:rsidRDefault="00897A32">
      <w:pPr>
        <w:pStyle w:val="ListBullet"/>
      </w:pPr>
      <w:r>
        <w:t>Marvel Illustrated: Treasure Island #3</w:t>
      </w:r>
    </w:p>
    <w:p w:rsidR="00D3227D" w:rsidRDefault="00897A32">
      <w:pPr>
        <w:pStyle w:val="ListBullet"/>
      </w:pPr>
      <w:r>
        <w:t>Sub-Mariner #3</w:t>
      </w:r>
    </w:p>
    <w:p w:rsidR="00D3227D" w:rsidRDefault="00897A32">
      <w:pPr>
        <w:pStyle w:val="ListBullet"/>
      </w:pPr>
      <w:r>
        <w:t>Spider-Man Family #4</w:t>
      </w:r>
    </w:p>
    <w:p w:rsidR="00D3227D" w:rsidRDefault="00897A32">
      <w:pPr>
        <w:pStyle w:val="ListBullet"/>
      </w:pPr>
      <w:r>
        <w:lastRenderedPageBreak/>
        <w:t>Red Prophet: The Tales of Alvin Maker #10</w:t>
      </w:r>
    </w:p>
    <w:p w:rsidR="00D3227D" w:rsidRDefault="00897A32">
      <w:pPr>
        <w:pStyle w:val="ListBullet"/>
      </w:pPr>
      <w:r>
        <w:t>Wolverine Origins #16</w:t>
      </w:r>
    </w:p>
    <w:p w:rsidR="00D3227D" w:rsidRDefault="00897A32">
      <w:pPr>
        <w:pStyle w:val="ListBullet"/>
      </w:pPr>
      <w:r>
        <w:t>Captain America #29</w:t>
      </w:r>
    </w:p>
    <w:p w:rsidR="00D3227D" w:rsidRDefault="00897A32">
      <w:pPr>
        <w:pStyle w:val="ListBullet"/>
      </w:pPr>
      <w:r>
        <w:t>New X-Men #41</w:t>
      </w:r>
    </w:p>
    <w:p w:rsidR="00D3227D" w:rsidRDefault="00897A32">
      <w:pPr>
        <w:pStyle w:val="ListBullet"/>
      </w:pPr>
      <w:r>
        <w:t>Ultimate Spider-Man #112</w:t>
      </w:r>
    </w:p>
    <w:p w:rsidR="00D3227D" w:rsidRDefault="00897A32">
      <w:pPr>
        <w:pStyle w:val="ListBullet"/>
      </w:pPr>
      <w:r>
        <w:t>Nova #4</w:t>
      </w:r>
    </w:p>
    <w:p w:rsidR="00D3227D" w:rsidRDefault="00897A32">
      <w:pPr>
        <w:pStyle w:val="ListBullet"/>
      </w:pPr>
      <w:r>
        <w:t>Spider-Man/Fantastic Four Magazine #0</w:t>
      </w:r>
    </w:p>
    <w:p w:rsidR="00D3227D" w:rsidRDefault="00897A32">
      <w:pPr>
        <w:pStyle w:val="ListBullet"/>
      </w:pPr>
      <w:r>
        <w:t>Civil War Chronicles #0</w:t>
      </w:r>
    </w:p>
    <w:p w:rsidR="00D3227D" w:rsidRDefault="00897A32">
      <w:pPr>
        <w:pStyle w:val="ListBullet"/>
      </w:pPr>
      <w:r>
        <w:t>SPIDER-MAN FEATURING THE SILVER SURFER MAGAZINE WAL-MART VARIANT #1</w:t>
      </w:r>
    </w:p>
    <w:p w:rsidR="00D3227D" w:rsidRDefault="00897A32">
      <w:pPr>
        <w:pStyle w:val="ListBullet"/>
      </w:pPr>
      <w:r>
        <w:t>Marvel Illustrated: The Man in the Iron Mask #2</w:t>
      </w:r>
    </w:p>
    <w:p w:rsidR="00D3227D" w:rsidRDefault="00897A32">
      <w:pPr>
        <w:pStyle w:val="ListBullet"/>
      </w:pPr>
      <w:r>
        <w:t>Annihilation: Conquest - Wraith #2</w:t>
      </w:r>
    </w:p>
    <w:p w:rsidR="00D3227D" w:rsidRDefault="00897A32">
      <w:pPr>
        <w:pStyle w:val="ListBullet"/>
      </w:pPr>
      <w:r>
        <w:t>New Avengers/Transformers #2</w:t>
      </w:r>
    </w:p>
    <w:p w:rsidR="00D3227D" w:rsidRDefault="00897A32">
      <w:pPr>
        <w:pStyle w:val="ListBullet"/>
      </w:pPr>
      <w:r>
        <w:t>Avengers Classic #3</w:t>
      </w:r>
    </w:p>
    <w:p w:rsidR="00D3227D" w:rsidRDefault="00897A32">
      <w:pPr>
        <w:pStyle w:val="ListBullet"/>
      </w:pPr>
      <w:r>
        <w:t>Hedge Knight II: Sworn Sword #3</w:t>
      </w:r>
    </w:p>
    <w:p w:rsidR="00D3227D" w:rsidRDefault="00897A32">
      <w:pPr>
        <w:pStyle w:val="ListBullet"/>
      </w:pPr>
      <w:r>
        <w:t>World War Hulk: Front Line #3</w:t>
      </w:r>
    </w:p>
    <w:p w:rsidR="00D3227D" w:rsidRDefault="00897A32">
      <w:pPr>
        <w:pStyle w:val="ListBullet"/>
      </w:pPr>
      <w:r>
        <w:t>Fantastic Five #3</w:t>
      </w:r>
    </w:p>
    <w:p w:rsidR="00D3227D" w:rsidRDefault="00897A32">
      <w:pPr>
        <w:pStyle w:val="ListBullet"/>
      </w:pPr>
      <w:r>
        <w:t>Omega Flight #5</w:t>
      </w:r>
    </w:p>
    <w:p w:rsidR="00D3227D" w:rsidRDefault="00897A32">
      <w:pPr>
        <w:pStyle w:val="ListBullet"/>
      </w:pPr>
      <w:r>
        <w:t>Criminal #8</w:t>
      </w:r>
    </w:p>
    <w:p w:rsidR="00D3227D" w:rsidRDefault="00897A32">
      <w:pPr>
        <w:pStyle w:val="ListBullet"/>
      </w:pPr>
      <w:r>
        <w:t>Star Wars: Rebellion #9</w:t>
      </w:r>
    </w:p>
    <w:p w:rsidR="00D3227D" w:rsidRDefault="00897A32">
      <w:pPr>
        <w:pStyle w:val="ListBullet"/>
      </w:pPr>
      <w:r>
        <w:t>Punisher War Journal #10</w:t>
      </w:r>
    </w:p>
    <w:p w:rsidR="00D3227D" w:rsidRDefault="00897A32">
      <w:pPr>
        <w:pStyle w:val="ListBullet"/>
      </w:pPr>
      <w:r>
        <w:t>Amazing Spider-Girl #11</w:t>
      </w:r>
    </w:p>
    <w:p w:rsidR="00D3227D" w:rsidRDefault="00897A32">
      <w:pPr>
        <w:pStyle w:val="ListBullet"/>
      </w:pPr>
      <w:r>
        <w:t>Blade #12</w:t>
      </w:r>
    </w:p>
    <w:p w:rsidR="00D3227D" w:rsidRDefault="00897A32">
      <w:pPr>
        <w:pStyle w:val="ListBullet"/>
      </w:pPr>
      <w:r>
        <w:t>Ghost Rider #14</w:t>
      </w:r>
    </w:p>
    <w:p w:rsidR="00D3227D" w:rsidRDefault="00897A32">
      <w:pPr>
        <w:pStyle w:val="ListBullet"/>
      </w:pPr>
      <w:r>
        <w:t>Star Wars: Legacy #15</w:t>
      </w:r>
    </w:p>
    <w:p w:rsidR="00D3227D" w:rsidRDefault="00897A32">
      <w:pPr>
        <w:pStyle w:val="ListBullet"/>
      </w:pPr>
      <w:r>
        <w:t>X-Factor #22</w:t>
      </w:r>
    </w:p>
    <w:p w:rsidR="00D3227D" w:rsidRDefault="00897A32">
      <w:pPr>
        <w:pStyle w:val="ListBullet"/>
      </w:pPr>
      <w:r>
        <w:t>New Excalibur #22</w:t>
      </w:r>
    </w:p>
    <w:p w:rsidR="00D3227D" w:rsidRDefault="00897A32">
      <w:pPr>
        <w:pStyle w:val="ListBullet"/>
      </w:pPr>
      <w:r>
        <w:t>Powers #25</w:t>
      </w:r>
    </w:p>
    <w:p w:rsidR="00D3227D" w:rsidRDefault="00897A32">
      <w:pPr>
        <w:pStyle w:val="ListBullet"/>
      </w:pPr>
      <w:r>
        <w:t>New Avengers #33</w:t>
      </w:r>
    </w:p>
    <w:p w:rsidR="00D3227D" w:rsidRDefault="00897A32">
      <w:pPr>
        <w:pStyle w:val="ListBullet"/>
      </w:pPr>
      <w:r>
        <w:t>Ultimate X-Men #85</w:t>
      </w:r>
    </w:p>
    <w:p w:rsidR="00D3227D" w:rsidRDefault="00897A32">
      <w:pPr>
        <w:pStyle w:val="ListBullet"/>
      </w:pPr>
      <w:r>
        <w:t>Exiles #97</w:t>
      </w:r>
    </w:p>
    <w:p w:rsidR="00D3227D" w:rsidRDefault="00897A32">
      <w:pPr>
        <w:pStyle w:val="ListBullet"/>
      </w:pPr>
      <w:r>
        <w:t>Daredevil #99</w:t>
      </w:r>
    </w:p>
    <w:p w:rsidR="00D3227D" w:rsidRDefault="00897A32">
      <w:pPr>
        <w:pStyle w:val="ListBullet"/>
      </w:pPr>
      <w:r>
        <w:t>Hulk #109</w:t>
      </w:r>
    </w:p>
    <w:p w:rsidR="00D3227D" w:rsidRDefault="00897A32">
      <w:pPr>
        <w:pStyle w:val="ListBullet"/>
      </w:pPr>
      <w:r>
        <w:t>Marvel Two-in-One #0</w:t>
      </w:r>
    </w:p>
    <w:p w:rsidR="00D3227D" w:rsidRDefault="00897A32">
      <w:pPr>
        <w:pStyle w:val="ListBullet"/>
      </w:pPr>
      <w:r>
        <w:t>Dark Tower: Gunslinger's Guidebook #1</w:t>
      </w:r>
    </w:p>
    <w:p w:rsidR="00D3227D" w:rsidRDefault="00897A32">
      <w:pPr>
        <w:pStyle w:val="ListBullet"/>
      </w:pPr>
      <w:r>
        <w:t>Shanna, the She-Devil: Survival of the Fittest #1</w:t>
      </w:r>
    </w:p>
    <w:p w:rsidR="00D3227D" w:rsidRDefault="00897A32">
      <w:pPr>
        <w:pStyle w:val="ListBullet"/>
      </w:pPr>
      <w:r>
        <w:t>Spider-Man/Red Sonja #1</w:t>
      </w:r>
    </w:p>
    <w:p w:rsidR="00D3227D" w:rsidRDefault="00897A32">
      <w:pPr>
        <w:pStyle w:val="ListBullet"/>
      </w:pPr>
      <w:r>
        <w:t>Thor #2</w:t>
      </w:r>
    </w:p>
    <w:p w:rsidR="00D3227D" w:rsidRDefault="00897A32">
      <w:pPr>
        <w:pStyle w:val="ListBullet"/>
      </w:pPr>
      <w:r>
        <w:t>Fantastic Four and Power Pack #2</w:t>
      </w:r>
    </w:p>
    <w:p w:rsidR="00D3227D" w:rsidRDefault="00897A32">
      <w:pPr>
        <w:pStyle w:val="ListBullet"/>
      </w:pPr>
      <w:r>
        <w:t>Marvel Illustrated: Last of the Mohicans #3</w:t>
      </w:r>
    </w:p>
    <w:p w:rsidR="00D3227D" w:rsidRDefault="00897A32">
      <w:pPr>
        <w:pStyle w:val="ListBullet"/>
      </w:pPr>
      <w:r>
        <w:t>Daredevil: Battlin' Jack Murdock #3</w:t>
      </w:r>
    </w:p>
    <w:p w:rsidR="00D3227D" w:rsidRDefault="00897A32">
      <w:pPr>
        <w:pStyle w:val="ListBullet"/>
      </w:pPr>
      <w:r>
        <w:t>World War Hulk #3</w:t>
      </w:r>
    </w:p>
    <w:p w:rsidR="00D3227D" w:rsidRDefault="00897A32">
      <w:pPr>
        <w:pStyle w:val="ListBullet"/>
      </w:pPr>
      <w:r>
        <w:t>New Warriors #3</w:t>
      </w:r>
    </w:p>
    <w:p w:rsidR="00D3227D" w:rsidRDefault="00897A32">
      <w:pPr>
        <w:pStyle w:val="ListBullet"/>
      </w:pPr>
      <w:r>
        <w:lastRenderedPageBreak/>
        <w:t>Nova #3</w:t>
      </w:r>
    </w:p>
    <w:p w:rsidR="00D3227D" w:rsidRDefault="00897A32">
      <w:pPr>
        <w:pStyle w:val="ListBullet"/>
      </w:pPr>
      <w:r>
        <w:t>New Avengers: Illuminati #4</w:t>
      </w:r>
    </w:p>
    <w:p w:rsidR="00D3227D" w:rsidRDefault="00897A32">
      <w:pPr>
        <w:pStyle w:val="ListBullet"/>
      </w:pPr>
      <w:r>
        <w:t>Spider-Man and the Fantastic Four #4</w:t>
      </w:r>
    </w:p>
    <w:p w:rsidR="00D3227D" w:rsidRDefault="00897A32">
      <w:pPr>
        <w:pStyle w:val="ListBullet"/>
      </w:pPr>
      <w:r>
        <w:t>Dark Tower: The Gunslinger Born #7</w:t>
      </w:r>
    </w:p>
    <w:p w:rsidR="00D3227D" w:rsidRDefault="00897A32">
      <w:pPr>
        <w:pStyle w:val="ListBullet"/>
      </w:pPr>
      <w:r>
        <w:t>Irredeemable Ant-Man #11</w:t>
      </w:r>
    </w:p>
    <w:p w:rsidR="00D3227D" w:rsidRDefault="00897A32">
      <w:pPr>
        <w:pStyle w:val="ListBullet"/>
      </w:pPr>
      <w:r>
        <w:t>Ms. Marvel #18</w:t>
      </w:r>
    </w:p>
    <w:p w:rsidR="00D3227D" w:rsidRDefault="00897A32">
      <w:pPr>
        <w:pStyle w:val="ListBullet"/>
      </w:pPr>
      <w:r>
        <w:t>Marvel Spotlight #19</w:t>
      </w:r>
    </w:p>
    <w:p w:rsidR="00D3227D" w:rsidRDefault="00897A32">
      <w:pPr>
        <w:pStyle w:val="ListBullet"/>
      </w:pPr>
      <w:r>
        <w:t>She-Hulk #20</w:t>
      </w:r>
    </w:p>
    <w:p w:rsidR="00D3227D" w:rsidRDefault="00897A32">
      <w:pPr>
        <w:pStyle w:val="ListBullet"/>
      </w:pPr>
      <w:r>
        <w:t>Marvel Adventures Spider-Man #30</w:t>
      </w:r>
    </w:p>
    <w:p w:rsidR="00D3227D" w:rsidRDefault="00897A32">
      <w:pPr>
        <w:pStyle w:val="ListBullet"/>
      </w:pPr>
      <w:r>
        <w:t>Conan #43</w:t>
      </w:r>
    </w:p>
    <w:p w:rsidR="00D3227D" w:rsidRDefault="00897A32">
      <w:pPr>
        <w:pStyle w:val="ListBullet"/>
      </w:pPr>
      <w:r>
        <w:t>Punisher Max #50</w:t>
      </w:r>
    </w:p>
    <w:p w:rsidR="00D3227D" w:rsidRDefault="00897A32">
      <w:pPr>
        <w:pStyle w:val="ListBullet"/>
      </w:pPr>
      <w:r>
        <w:t>Uncanny X-Men #489</w:t>
      </w:r>
    </w:p>
    <w:p w:rsidR="00D3227D" w:rsidRDefault="00897A32">
      <w:pPr>
        <w:pStyle w:val="ListBullet"/>
      </w:pPr>
      <w:r>
        <w:t>Fantastic Four #548</w:t>
      </w:r>
    </w:p>
    <w:p w:rsidR="00D3227D" w:rsidRDefault="00897A32">
      <w:pPr>
        <w:pStyle w:val="Heading3"/>
      </w:pPr>
      <w:r>
        <w:t>September, 2007</w:t>
      </w:r>
    </w:p>
    <w:p w:rsidR="00D3227D" w:rsidRDefault="00897A32">
      <w:r>
        <w:t xml:space="preserve">Number of comics published this month: </w:t>
      </w:r>
      <w:r>
        <w:rPr>
          <w:b/>
        </w:rPr>
        <w:t>80</w:t>
      </w:r>
    </w:p>
    <w:p w:rsidR="00D3227D" w:rsidRDefault="00897A32">
      <w:pPr>
        <w:pStyle w:val="ListBullet"/>
      </w:pPr>
      <w:r>
        <w:t>Franklin Richards: Monster Mash #1</w:t>
      </w:r>
    </w:p>
    <w:p w:rsidR="00D3227D" w:rsidRDefault="00897A32">
      <w:pPr>
        <w:pStyle w:val="ListBullet"/>
      </w:pPr>
      <w:r>
        <w:t>Immortal Iron Fist Annual #1</w:t>
      </w:r>
    </w:p>
    <w:p w:rsidR="00D3227D" w:rsidRDefault="00897A32">
      <w:pPr>
        <w:pStyle w:val="ListBullet"/>
      </w:pPr>
      <w:r>
        <w:t>Captain America: The Chosen #2</w:t>
      </w:r>
    </w:p>
    <w:p w:rsidR="00D3227D" w:rsidRDefault="00897A32">
      <w:pPr>
        <w:pStyle w:val="ListBullet"/>
      </w:pPr>
      <w:r>
        <w:t>The Order #3</w:t>
      </w:r>
    </w:p>
    <w:p w:rsidR="00D3227D" w:rsidRDefault="00897A32">
      <w:pPr>
        <w:pStyle w:val="ListBullet"/>
      </w:pPr>
      <w:r>
        <w:t>Annihilation: Conquest - Starlord #3</w:t>
      </w:r>
    </w:p>
    <w:p w:rsidR="00D3227D" w:rsidRDefault="00897A32">
      <w:pPr>
        <w:pStyle w:val="ListBullet"/>
      </w:pPr>
      <w:r>
        <w:t>Sub-Mariner #4</w:t>
      </w:r>
    </w:p>
    <w:p w:rsidR="00D3227D" w:rsidRDefault="00897A32">
      <w:pPr>
        <w:pStyle w:val="ListBullet"/>
      </w:pPr>
      <w:r>
        <w:t>X-Men: First Class #4</w:t>
      </w:r>
    </w:p>
    <w:p w:rsidR="00D3227D" w:rsidRDefault="00897A32">
      <w:pPr>
        <w:pStyle w:val="ListBullet"/>
      </w:pPr>
      <w:r>
        <w:t>Marvel Illustrated: Last of the Mohicans #5</w:t>
      </w:r>
    </w:p>
    <w:p w:rsidR="00D3227D" w:rsidRDefault="00897A32">
      <w:pPr>
        <w:pStyle w:val="ListBullet"/>
      </w:pPr>
      <w:r>
        <w:t>Marvel Adventures Iron Man #5</w:t>
      </w:r>
    </w:p>
    <w:p w:rsidR="00D3227D" w:rsidRDefault="00897A32">
      <w:pPr>
        <w:pStyle w:val="ListBullet"/>
      </w:pPr>
      <w:r>
        <w:t>Marvel Zombies: The Book of Angels, Demons &amp; Various #6</w:t>
      </w:r>
    </w:p>
    <w:p w:rsidR="00D3227D" w:rsidRDefault="00897A32">
      <w:pPr>
        <w:pStyle w:val="ListBullet"/>
      </w:pPr>
      <w:r>
        <w:t>Avengers: The Initiative #6</w:t>
      </w:r>
    </w:p>
    <w:p w:rsidR="00D3227D" w:rsidRDefault="00897A32">
      <w:pPr>
        <w:pStyle w:val="ListBullet"/>
      </w:pPr>
      <w:r>
        <w:t>Criminal #9</w:t>
      </w:r>
    </w:p>
    <w:p w:rsidR="00D3227D" w:rsidRDefault="00897A32">
      <w:pPr>
        <w:pStyle w:val="ListBullet"/>
      </w:pPr>
      <w:r>
        <w:t>The Immortal Iron Fist #9</w:t>
      </w:r>
    </w:p>
    <w:p w:rsidR="00D3227D" w:rsidRDefault="00897A32">
      <w:pPr>
        <w:pStyle w:val="ListBullet"/>
      </w:pPr>
      <w:r>
        <w:t>Marvel Spotlight #21</w:t>
      </w:r>
    </w:p>
    <w:p w:rsidR="00D3227D" w:rsidRDefault="00897A32">
      <w:pPr>
        <w:pStyle w:val="ListBullet"/>
      </w:pPr>
      <w:r>
        <w:t>Cable &amp; Deadpool #45</w:t>
      </w:r>
    </w:p>
    <w:p w:rsidR="00D3227D" w:rsidRDefault="00897A32">
      <w:pPr>
        <w:pStyle w:val="ListBullet"/>
      </w:pPr>
      <w:r>
        <w:t>Ultimate Fantastic Four #46</w:t>
      </w:r>
    </w:p>
    <w:p w:rsidR="00D3227D" w:rsidRDefault="00897A32">
      <w:pPr>
        <w:pStyle w:val="ListBullet"/>
      </w:pPr>
      <w:r>
        <w:t>Marvel Previews #50</w:t>
      </w:r>
    </w:p>
    <w:p w:rsidR="00D3227D" w:rsidRDefault="00897A32">
      <w:pPr>
        <w:pStyle w:val="ListBullet"/>
      </w:pPr>
      <w:r>
        <w:t>Ultimate Spider-Man #114</w:t>
      </w:r>
    </w:p>
    <w:p w:rsidR="00D3227D" w:rsidRDefault="00897A32">
      <w:pPr>
        <w:pStyle w:val="ListBullet"/>
      </w:pPr>
      <w:r>
        <w:t>X-Men #203</w:t>
      </w:r>
    </w:p>
    <w:p w:rsidR="00D3227D" w:rsidRDefault="00897A32">
      <w:pPr>
        <w:pStyle w:val="ListBullet"/>
      </w:pPr>
      <w:r>
        <w:t>Spider-Man Fairy Tales #3</w:t>
      </w:r>
    </w:p>
    <w:p w:rsidR="00D3227D" w:rsidRDefault="00897A32">
      <w:pPr>
        <w:pStyle w:val="ListBullet"/>
      </w:pPr>
      <w:r>
        <w:t>Marvel Comics Presents #1</w:t>
      </w:r>
    </w:p>
    <w:p w:rsidR="00D3227D" w:rsidRDefault="00897A32">
      <w:pPr>
        <w:pStyle w:val="ListBullet"/>
      </w:pPr>
      <w:r>
        <w:t>Penance: Relentless #1</w:t>
      </w:r>
    </w:p>
    <w:p w:rsidR="00D3227D" w:rsidRDefault="00897A32">
      <w:pPr>
        <w:pStyle w:val="ListBullet"/>
      </w:pPr>
      <w:r>
        <w:t>Spider-Man/Red Sonja #2</w:t>
      </w:r>
    </w:p>
    <w:p w:rsidR="00D3227D" w:rsidRDefault="00897A32">
      <w:pPr>
        <w:pStyle w:val="ListBullet"/>
      </w:pPr>
      <w:r>
        <w:t>Terror, Inc. #2</w:t>
      </w:r>
    </w:p>
    <w:p w:rsidR="00D3227D" w:rsidRDefault="00897A32">
      <w:pPr>
        <w:pStyle w:val="ListBullet"/>
      </w:pPr>
      <w:r>
        <w:t>Annihilation: Conquest - Quasar #3</w:t>
      </w:r>
    </w:p>
    <w:p w:rsidR="00D3227D" w:rsidRDefault="00897A32">
      <w:pPr>
        <w:pStyle w:val="ListBullet"/>
      </w:pPr>
      <w:r>
        <w:lastRenderedPageBreak/>
        <w:t>World War Hulk: Gamma Corps #3</w:t>
      </w:r>
    </w:p>
    <w:p w:rsidR="00D3227D" w:rsidRDefault="00897A32">
      <w:pPr>
        <w:pStyle w:val="ListBullet"/>
      </w:pPr>
      <w:r>
        <w:t>Marvel Adventures Two-in-One #3</w:t>
      </w:r>
    </w:p>
    <w:p w:rsidR="00D3227D" w:rsidRDefault="00897A32">
      <w:pPr>
        <w:pStyle w:val="ListBullet"/>
      </w:pPr>
      <w:r>
        <w:t>World War Hulk: Front Line #4</w:t>
      </w:r>
    </w:p>
    <w:p w:rsidR="00D3227D" w:rsidRDefault="00897A32">
      <w:pPr>
        <w:pStyle w:val="ListBullet"/>
      </w:pPr>
      <w:r>
        <w:t>Avengers Classic #4</w:t>
      </w:r>
    </w:p>
    <w:p w:rsidR="00D3227D" w:rsidRDefault="00897A32">
      <w:pPr>
        <w:pStyle w:val="ListBullet"/>
      </w:pPr>
      <w:r>
        <w:t>Marvel Illustrated: Treasure Island #4</w:t>
      </w:r>
    </w:p>
    <w:p w:rsidR="00D3227D" w:rsidRDefault="00897A32">
      <w:pPr>
        <w:pStyle w:val="ListBullet"/>
      </w:pPr>
      <w:r>
        <w:t>World War Hulk #4</w:t>
      </w:r>
    </w:p>
    <w:p w:rsidR="00D3227D" w:rsidRDefault="00897A32">
      <w:pPr>
        <w:pStyle w:val="ListBullet"/>
      </w:pPr>
      <w:r>
        <w:t>Jack Kirby's Galactic Bounty Hunters #6</w:t>
      </w:r>
    </w:p>
    <w:p w:rsidR="00D3227D" w:rsidRDefault="00897A32">
      <w:pPr>
        <w:pStyle w:val="ListBullet"/>
      </w:pPr>
      <w:r>
        <w:t>Irredeemable Ant-Man #12</w:t>
      </w:r>
    </w:p>
    <w:p w:rsidR="00D3227D" w:rsidRDefault="00897A32">
      <w:pPr>
        <w:pStyle w:val="ListBullet"/>
      </w:pPr>
      <w:r>
        <w:t>Wolverine Origins #17</w:t>
      </w:r>
    </w:p>
    <w:p w:rsidR="00D3227D" w:rsidRDefault="00897A32">
      <w:pPr>
        <w:pStyle w:val="ListBullet"/>
      </w:pPr>
      <w:r>
        <w:t>Star Wars: Knights of the Old Republic #20</w:t>
      </w:r>
    </w:p>
    <w:p w:rsidR="00D3227D" w:rsidRDefault="00897A32">
      <w:pPr>
        <w:pStyle w:val="ListBullet"/>
      </w:pPr>
      <w:r>
        <w:t>Marvel Adventures Fantastic Four #28</w:t>
      </w:r>
    </w:p>
    <w:p w:rsidR="00D3227D" w:rsidRDefault="00897A32">
      <w:pPr>
        <w:pStyle w:val="ListBullet"/>
      </w:pPr>
      <w:r>
        <w:t>Captain America #30</w:t>
      </w:r>
    </w:p>
    <w:p w:rsidR="00D3227D" w:rsidRDefault="00897A32">
      <w:pPr>
        <w:pStyle w:val="ListBullet"/>
      </w:pPr>
      <w:r>
        <w:t>New X-Men #42</w:t>
      </w:r>
    </w:p>
    <w:p w:rsidR="00D3227D" w:rsidRDefault="00897A32">
      <w:pPr>
        <w:pStyle w:val="ListBullet"/>
      </w:pPr>
      <w:r>
        <w:t>X-Men: Emperor Vulcan #1</w:t>
      </w:r>
    </w:p>
    <w:p w:rsidR="00D3227D" w:rsidRDefault="00897A32">
      <w:pPr>
        <w:pStyle w:val="ListBullet"/>
      </w:pPr>
      <w:r>
        <w:t>Thor #3</w:t>
      </w:r>
    </w:p>
    <w:p w:rsidR="00D3227D" w:rsidRDefault="00897A32">
      <w:pPr>
        <w:pStyle w:val="ListBullet"/>
      </w:pPr>
      <w:r>
        <w:t>Marvel Illustrated: The Man in the Iron Mask #3</w:t>
      </w:r>
    </w:p>
    <w:p w:rsidR="00D3227D" w:rsidRDefault="00897A32">
      <w:pPr>
        <w:pStyle w:val="ListBullet"/>
      </w:pPr>
      <w:r>
        <w:t>Marvel Adventures Hulk #3</w:t>
      </w:r>
    </w:p>
    <w:p w:rsidR="00D3227D" w:rsidRDefault="00897A32">
      <w:pPr>
        <w:pStyle w:val="ListBullet"/>
      </w:pPr>
      <w:r>
        <w:t>New Avengers/Transformers #3</w:t>
      </w:r>
    </w:p>
    <w:p w:rsidR="00D3227D" w:rsidRDefault="00897A32">
      <w:pPr>
        <w:pStyle w:val="ListBullet"/>
      </w:pPr>
      <w:r>
        <w:t>Civil War Chronicles #3</w:t>
      </w:r>
    </w:p>
    <w:p w:rsidR="00D3227D" w:rsidRDefault="00897A32">
      <w:pPr>
        <w:pStyle w:val="ListBullet"/>
      </w:pPr>
      <w:r>
        <w:t>The Loners #5</w:t>
      </w:r>
    </w:p>
    <w:p w:rsidR="00D3227D" w:rsidRDefault="00897A32">
      <w:pPr>
        <w:pStyle w:val="ListBullet"/>
      </w:pPr>
      <w:r>
        <w:t>Fantastic Five #5</w:t>
      </w:r>
    </w:p>
    <w:p w:rsidR="00D3227D" w:rsidRDefault="00897A32">
      <w:pPr>
        <w:pStyle w:val="ListBullet"/>
      </w:pPr>
      <w:r>
        <w:t>Nova #6</w:t>
      </w:r>
    </w:p>
    <w:p w:rsidR="00D3227D" w:rsidRDefault="00897A32">
      <w:pPr>
        <w:pStyle w:val="ListBullet"/>
      </w:pPr>
      <w:r>
        <w:t>Ultimate Power #7</w:t>
      </w:r>
    </w:p>
    <w:p w:rsidR="00D3227D" w:rsidRDefault="00897A32">
      <w:pPr>
        <w:pStyle w:val="ListBullet"/>
      </w:pPr>
      <w:r>
        <w:t>Star Wars: Rebellion #10</w:t>
      </w:r>
    </w:p>
    <w:p w:rsidR="00D3227D" w:rsidRDefault="00897A32">
      <w:pPr>
        <w:pStyle w:val="ListBullet"/>
      </w:pPr>
      <w:r>
        <w:t>Punisher War Journal #11</w:t>
      </w:r>
    </w:p>
    <w:p w:rsidR="00D3227D" w:rsidRDefault="00897A32">
      <w:pPr>
        <w:pStyle w:val="ListBullet"/>
      </w:pPr>
      <w:r>
        <w:t>Moon Knight #12</w:t>
      </w:r>
    </w:p>
    <w:p w:rsidR="00D3227D" w:rsidRDefault="00897A32">
      <w:pPr>
        <w:pStyle w:val="ListBullet"/>
      </w:pPr>
      <w:r>
        <w:t>Amazing Spider-Girl #12</w:t>
      </w:r>
    </w:p>
    <w:p w:rsidR="00D3227D" w:rsidRDefault="00897A32">
      <w:pPr>
        <w:pStyle w:val="ListBullet"/>
      </w:pPr>
      <w:r>
        <w:t>Heroes for Hire #13</w:t>
      </w:r>
    </w:p>
    <w:p w:rsidR="00D3227D" w:rsidRDefault="00897A32">
      <w:pPr>
        <w:pStyle w:val="ListBullet"/>
      </w:pPr>
      <w:r>
        <w:t>Ghost Rider #15</w:t>
      </w:r>
    </w:p>
    <w:p w:rsidR="00D3227D" w:rsidRDefault="00897A32">
      <w:pPr>
        <w:pStyle w:val="ListBullet"/>
      </w:pPr>
      <w:r>
        <w:t>Star Wars: Legacy #16</w:t>
      </w:r>
    </w:p>
    <w:p w:rsidR="00D3227D" w:rsidRDefault="00897A32">
      <w:pPr>
        <w:pStyle w:val="ListBullet"/>
      </w:pPr>
      <w:r>
        <w:t>X-Factor #23</w:t>
      </w:r>
    </w:p>
    <w:p w:rsidR="00D3227D" w:rsidRDefault="00897A32">
      <w:pPr>
        <w:pStyle w:val="ListBullet"/>
      </w:pPr>
      <w:r>
        <w:t>New Avengers #34</w:t>
      </w:r>
    </w:p>
    <w:p w:rsidR="00D3227D" w:rsidRDefault="00897A32">
      <w:pPr>
        <w:pStyle w:val="ListBullet"/>
      </w:pPr>
      <w:r>
        <w:t>Ultimate X-Men #86</w:t>
      </w:r>
    </w:p>
    <w:p w:rsidR="00D3227D" w:rsidRDefault="00897A32">
      <w:pPr>
        <w:pStyle w:val="ListBullet"/>
      </w:pPr>
      <w:r>
        <w:t>Daredevil #100</w:t>
      </w:r>
    </w:p>
    <w:p w:rsidR="00D3227D" w:rsidRDefault="00897A32">
      <w:pPr>
        <w:pStyle w:val="ListBullet"/>
      </w:pPr>
      <w:r>
        <w:t>Ultimate Spider-Man #113</w:t>
      </w:r>
    </w:p>
    <w:p w:rsidR="00D3227D" w:rsidRDefault="00897A32">
      <w:pPr>
        <w:pStyle w:val="ListBullet"/>
      </w:pPr>
      <w:r>
        <w:t>Captain America: The Chosen #1</w:t>
      </w:r>
    </w:p>
    <w:p w:rsidR="00D3227D" w:rsidRDefault="00897A32">
      <w:pPr>
        <w:pStyle w:val="ListBullet"/>
      </w:pPr>
      <w:r>
        <w:t>Iron Man: Enter the Mandarin #1</w:t>
      </w:r>
    </w:p>
    <w:p w:rsidR="00D3227D" w:rsidRDefault="00897A32">
      <w:pPr>
        <w:pStyle w:val="ListBullet"/>
      </w:pPr>
      <w:r>
        <w:t>Shanna, the She-Devil: Survival of the Fittest #2</w:t>
      </w:r>
    </w:p>
    <w:p w:rsidR="00D3227D" w:rsidRDefault="00897A32">
      <w:pPr>
        <w:pStyle w:val="ListBullet"/>
      </w:pPr>
      <w:r>
        <w:t>Super-Villain Team-Up/Modok's 11 #3</w:t>
      </w:r>
    </w:p>
    <w:p w:rsidR="00D3227D" w:rsidRDefault="00897A32">
      <w:pPr>
        <w:pStyle w:val="ListBullet"/>
      </w:pPr>
      <w:r>
        <w:t>Fantastic Four and Power Pack #3</w:t>
      </w:r>
    </w:p>
    <w:p w:rsidR="00D3227D" w:rsidRDefault="00897A32">
      <w:pPr>
        <w:pStyle w:val="ListBullet"/>
      </w:pPr>
      <w:r>
        <w:t>Annihilation: Conquest - Wraith #3</w:t>
      </w:r>
    </w:p>
    <w:p w:rsidR="00D3227D" w:rsidRDefault="00897A32">
      <w:pPr>
        <w:pStyle w:val="ListBullet"/>
      </w:pPr>
      <w:r>
        <w:t>Marvel Two-in-One #3</w:t>
      </w:r>
    </w:p>
    <w:p w:rsidR="00D3227D" w:rsidRDefault="00897A32">
      <w:pPr>
        <w:pStyle w:val="ListBullet"/>
      </w:pPr>
      <w:r>
        <w:lastRenderedPageBreak/>
        <w:t>Daredevil: Battlin' Jack Murdock #4</w:t>
      </w:r>
    </w:p>
    <w:p w:rsidR="00D3227D" w:rsidRDefault="00897A32">
      <w:pPr>
        <w:pStyle w:val="ListBullet"/>
      </w:pPr>
      <w:r>
        <w:t>New Warriors #4</w:t>
      </w:r>
    </w:p>
    <w:p w:rsidR="00D3227D" w:rsidRDefault="00897A32">
      <w:pPr>
        <w:pStyle w:val="ListBullet"/>
      </w:pPr>
      <w:r>
        <w:t>White Tiger #6</w:t>
      </w:r>
    </w:p>
    <w:p w:rsidR="00D3227D" w:rsidRDefault="00897A32">
      <w:pPr>
        <w:pStyle w:val="ListBullet"/>
      </w:pPr>
      <w:r>
        <w:t>Ms. Marvel #19</w:t>
      </w:r>
    </w:p>
    <w:p w:rsidR="00D3227D" w:rsidRDefault="00897A32">
      <w:pPr>
        <w:pStyle w:val="ListBullet"/>
      </w:pPr>
      <w:r>
        <w:t>She-Hulk #21</w:t>
      </w:r>
    </w:p>
    <w:p w:rsidR="00D3227D" w:rsidRDefault="00897A32">
      <w:pPr>
        <w:pStyle w:val="ListBullet"/>
      </w:pPr>
      <w:r>
        <w:t>New Excalibur #23</w:t>
      </w:r>
    </w:p>
    <w:p w:rsidR="00D3227D" w:rsidRDefault="00897A32">
      <w:pPr>
        <w:pStyle w:val="ListBullet"/>
      </w:pPr>
      <w:r>
        <w:t>Marvel Adventures Spider-Man #31</w:t>
      </w:r>
    </w:p>
    <w:p w:rsidR="00D3227D" w:rsidRDefault="00897A32">
      <w:pPr>
        <w:pStyle w:val="ListBullet"/>
      </w:pPr>
      <w:r>
        <w:t>Wolverine #57</w:t>
      </w:r>
    </w:p>
    <w:p w:rsidR="00D3227D" w:rsidRDefault="00897A32">
      <w:pPr>
        <w:pStyle w:val="ListBullet"/>
      </w:pPr>
      <w:r>
        <w:t>Exiles #98</w:t>
      </w:r>
    </w:p>
    <w:p w:rsidR="00D3227D" w:rsidRDefault="00897A32">
      <w:pPr>
        <w:pStyle w:val="ListBullet"/>
      </w:pPr>
      <w:r>
        <w:t>Hulk #110</w:t>
      </w:r>
    </w:p>
    <w:p w:rsidR="00D3227D" w:rsidRDefault="00897A32">
      <w:pPr>
        <w:pStyle w:val="ListBullet"/>
      </w:pPr>
      <w:r>
        <w:t>Uncanny X-Men #490</w:t>
      </w:r>
    </w:p>
    <w:p w:rsidR="00D3227D" w:rsidRDefault="00897A32">
      <w:pPr>
        <w:pStyle w:val="ListBullet"/>
      </w:pPr>
      <w:r>
        <w:t>Amazing Spider-Man #544</w:t>
      </w:r>
    </w:p>
    <w:p w:rsidR="00D3227D" w:rsidRDefault="00897A32">
      <w:pPr>
        <w:pStyle w:val="ListBullet"/>
      </w:pPr>
      <w:r>
        <w:t>Conan #44</w:t>
      </w:r>
    </w:p>
    <w:p w:rsidR="00D3227D" w:rsidRDefault="00897A32">
      <w:pPr>
        <w:pStyle w:val="Heading3"/>
      </w:pPr>
      <w:r>
        <w:t>October, 2007</w:t>
      </w:r>
    </w:p>
    <w:p w:rsidR="00D3227D" w:rsidRDefault="00897A32">
      <w:r>
        <w:t xml:space="preserve">Number of comics published this month: </w:t>
      </w:r>
      <w:r>
        <w:rPr>
          <w:b/>
        </w:rPr>
        <w:t>87</w:t>
      </w:r>
    </w:p>
    <w:p w:rsidR="00D3227D" w:rsidRDefault="00897A32">
      <w:pPr>
        <w:pStyle w:val="ListBullet"/>
      </w:pPr>
      <w:r>
        <w:t>Spider-Man Magazine: Great Power #0</w:t>
      </w:r>
    </w:p>
    <w:p w:rsidR="00D3227D" w:rsidRDefault="00897A32">
      <w:pPr>
        <w:pStyle w:val="ListBullet"/>
      </w:pPr>
      <w:r>
        <w:t>X-Men: Messiah Complex #1</w:t>
      </w:r>
    </w:p>
    <w:p w:rsidR="00D3227D" w:rsidRDefault="00897A32">
      <w:pPr>
        <w:pStyle w:val="ListBullet"/>
      </w:pPr>
      <w:r>
        <w:t>Daredevil Annual #1</w:t>
      </w:r>
    </w:p>
    <w:p w:rsidR="00D3227D" w:rsidRDefault="00897A32">
      <w:pPr>
        <w:pStyle w:val="ListBullet"/>
      </w:pPr>
      <w:r>
        <w:t>X-Men: Messiah Complex #1</w:t>
      </w:r>
    </w:p>
    <w:p w:rsidR="00D3227D" w:rsidRDefault="00897A32">
      <w:pPr>
        <w:pStyle w:val="ListBullet"/>
      </w:pPr>
      <w:r>
        <w:t>Annihilation: Conquest - Quasar #4</w:t>
      </w:r>
    </w:p>
    <w:p w:rsidR="00D3227D" w:rsidRDefault="00897A32">
      <w:pPr>
        <w:pStyle w:val="ListBullet"/>
      </w:pPr>
      <w:r>
        <w:t>Sub-Mariner #5</w:t>
      </w:r>
    </w:p>
    <w:p w:rsidR="00D3227D" w:rsidRDefault="00897A32">
      <w:pPr>
        <w:pStyle w:val="ListBullet"/>
      </w:pPr>
      <w:r>
        <w:t>Ultimate Power #8</w:t>
      </w:r>
    </w:p>
    <w:p w:rsidR="00D3227D" w:rsidRDefault="00897A32">
      <w:pPr>
        <w:pStyle w:val="ListBullet"/>
      </w:pPr>
      <w:r>
        <w:t>Star Wars: Legacy #17</w:t>
      </w:r>
    </w:p>
    <w:p w:rsidR="00D3227D" w:rsidRDefault="00897A32">
      <w:pPr>
        <w:pStyle w:val="ListBullet"/>
      </w:pPr>
      <w:r>
        <w:t>Iron Man: Director of S.H.I.E.L.D. #23</w:t>
      </w:r>
    </w:p>
    <w:p w:rsidR="00D3227D" w:rsidRDefault="00897A32">
      <w:pPr>
        <w:pStyle w:val="ListBullet"/>
      </w:pPr>
      <w:r>
        <w:t>New X-Men #43</w:t>
      </w:r>
    </w:p>
    <w:p w:rsidR="00D3227D" w:rsidRDefault="00897A32">
      <w:pPr>
        <w:pStyle w:val="ListBullet"/>
      </w:pPr>
      <w:r>
        <w:t>Foolkiller #1</w:t>
      </w:r>
    </w:p>
    <w:p w:rsidR="00D3227D" w:rsidRDefault="00897A32">
      <w:pPr>
        <w:pStyle w:val="ListBullet"/>
      </w:pPr>
      <w:r>
        <w:t>What If? Planet Hulk #1</w:t>
      </w:r>
    </w:p>
    <w:p w:rsidR="00D3227D" w:rsidRDefault="00897A32">
      <w:pPr>
        <w:pStyle w:val="ListBullet"/>
      </w:pPr>
      <w:r>
        <w:t>X-Men: Die by the Sword #2</w:t>
      </w:r>
    </w:p>
    <w:p w:rsidR="00D3227D" w:rsidRDefault="00897A32">
      <w:pPr>
        <w:pStyle w:val="ListBullet"/>
      </w:pPr>
      <w:r>
        <w:t>All-New Official Handbook of the Marvel Universe a to Z: Update #4</w:t>
      </w:r>
    </w:p>
    <w:p w:rsidR="00D3227D" w:rsidRDefault="00897A32">
      <w:pPr>
        <w:pStyle w:val="ListBullet"/>
      </w:pPr>
      <w:r>
        <w:t>Marvel Illustrated: The Man in the Iron Mask #4</w:t>
      </w:r>
    </w:p>
    <w:p w:rsidR="00D3227D" w:rsidRDefault="00897A32">
      <w:pPr>
        <w:pStyle w:val="ListBullet"/>
      </w:pPr>
      <w:r>
        <w:t>Annihilation: Conquest - Wraith #4</w:t>
      </w:r>
    </w:p>
    <w:p w:rsidR="00D3227D" w:rsidRDefault="00897A32">
      <w:pPr>
        <w:pStyle w:val="ListBullet"/>
      </w:pPr>
      <w:r>
        <w:t>X-Men: First Class #5</w:t>
      </w:r>
    </w:p>
    <w:p w:rsidR="00D3227D" w:rsidRDefault="00897A32">
      <w:pPr>
        <w:pStyle w:val="ListBullet"/>
      </w:pPr>
      <w:r>
        <w:t>Marvel Adventures Iron Man #6</w:t>
      </w:r>
    </w:p>
    <w:p w:rsidR="00D3227D" w:rsidRDefault="00897A32">
      <w:pPr>
        <w:pStyle w:val="ListBullet"/>
      </w:pPr>
      <w:r>
        <w:t>Magician Apprentice #10</w:t>
      </w:r>
    </w:p>
    <w:p w:rsidR="00D3227D" w:rsidRDefault="00897A32">
      <w:pPr>
        <w:pStyle w:val="ListBullet"/>
      </w:pPr>
      <w:r>
        <w:t>Moon Knight #13</w:t>
      </w:r>
    </w:p>
    <w:p w:rsidR="00D3227D" w:rsidRDefault="00897A32">
      <w:pPr>
        <w:pStyle w:val="ListBullet"/>
      </w:pPr>
      <w:r>
        <w:t>Star Wars: Knights of the Old Republic #21</w:t>
      </w:r>
    </w:p>
    <w:p w:rsidR="00D3227D" w:rsidRDefault="00897A32">
      <w:pPr>
        <w:pStyle w:val="ListBullet"/>
      </w:pPr>
      <w:r>
        <w:t>She-Hulk #22</w:t>
      </w:r>
    </w:p>
    <w:p w:rsidR="00D3227D" w:rsidRDefault="00897A32">
      <w:pPr>
        <w:pStyle w:val="ListBullet"/>
      </w:pPr>
      <w:r>
        <w:t>Marvel Spotlight #22</w:t>
      </w:r>
    </w:p>
    <w:p w:rsidR="00D3227D" w:rsidRDefault="00897A32">
      <w:pPr>
        <w:pStyle w:val="ListBullet"/>
      </w:pPr>
      <w:r>
        <w:t>Black Panther #31</w:t>
      </w:r>
    </w:p>
    <w:p w:rsidR="00D3227D" w:rsidRDefault="00897A32">
      <w:pPr>
        <w:pStyle w:val="ListBullet"/>
      </w:pPr>
      <w:r>
        <w:t>Cable &amp; Deadpool #46</w:t>
      </w:r>
    </w:p>
    <w:p w:rsidR="00D3227D" w:rsidRDefault="00897A32">
      <w:pPr>
        <w:pStyle w:val="ListBullet"/>
      </w:pPr>
      <w:r>
        <w:lastRenderedPageBreak/>
        <w:t>Daredevil #101</w:t>
      </w:r>
    </w:p>
    <w:p w:rsidR="00D3227D" w:rsidRDefault="00897A32">
      <w:pPr>
        <w:pStyle w:val="ListBullet"/>
      </w:pPr>
      <w:r>
        <w:t>Ultimate Spider-Man #115</w:t>
      </w:r>
    </w:p>
    <w:p w:rsidR="00D3227D" w:rsidRDefault="00897A32">
      <w:pPr>
        <w:pStyle w:val="ListBullet"/>
      </w:pPr>
      <w:r>
        <w:t>Thunderbolts #117</w:t>
      </w:r>
    </w:p>
    <w:p w:rsidR="00D3227D" w:rsidRDefault="00897A32">
      <w:pPr>
        <w:pStyle w:val="ListBullet"/>
      </w:pPr>
      <w:r>
        <w:t>X-Men #204</w:t>
      </w:r>
    </w:p>
    <w:p w:rsidR="00D3227D" w:rsidRDefault="00897A32">
      <w:pPr>
        <w:pStyle w:val="ListBullet"/>
      </w:pPr>
      <w:r>
        <w:t>Marvel Zombies 2 #1</w:t>
      </w:r>
    </w:p>
    <w:p w:rsidR="00D3227D" w:rsidRDefault="00897A32">
      <w:pPr>
        <w:pStyle w:val="ListBullet"/>
      </w:pPr>
      <w:r>
        <w:t>X-Men: Die by the Sword #1</w:t>
      </w:r>
    </w:p>
    <w:p w:rsidR="00D3227D" w:rsidRDefault="00897A32">
      <w:pPr>
        <w:pStyle w:val="ListBullet"/>
      </w:pPr>
      <w:r>
        <w:t>Marvel Comics Presents #2</w:t>
      </w:r>
    </w:p>
    <w:p w:rsidR="00D3227D" w:rsidRDefault="00897A32">
      <w:pPr>
        <w:pStyle w:val="ListBullet"/>
      </w:pPr>
      <w:r>
        <w:t>X-Men: Emperor Vulcan #2</w:t>
      </w:r>
    </w:p>
    <w:p w:rsidR="00D3227D" w:rsidRDefault="00897A32">
      <w:pPr>
        <w:pStyle w:val="ListBullet"/>
      </w:pPr>
      <w:r>
        <w:t>Penance: Relentless #2</w:t>
      </w:r>
    </w:p>
    <w:p w:rsidR="00D3227D" w:rsidRDefault="00897A32">
      <w:pPr>
        <w:pStyle w:val="ListBullet"/>
      </w:pPr>
      <w:r>
        <w:t>Captain America: The Chosen #3</w:t>
      </w:r>
    </w:p>
    <w:p w:rsidR="00D3227D" w:rsidRDefault="00897A32">
      <w:pPr>
        <w:pStyle w:val="ListBullet"/>
      </w:pPr>
      <w:r>
        <w:t>Terror, Inc. #3</w:t>
      </w:r>
    </w:p>
    <w:p w:rsidR="00D3227D" w:rsidRDefault="00897A32">
      <w:pPr>
        <w:pStyle w:val="ListBullet"/>
      </w:pPr>
      <w:r>
        <w:t>Marvel Adventures Two-in-One #4</w:t>
      </w:r>
    </w:p>
    <w:p w:rsidR="00D3227D" w:rsidRDefault="00897A32">
      <w:pPr>
        <w:pStyle w:val="ListBullet"/>
      </w:pPr>
      <w:r>
        <w:t>The Mighty Avengers #5</w:t>
      </w:r>
    </w:p>
    <w:p w:rsidR="00D3227D" w:rsidRDefault="00897A32">
      <w:pPr>
        <w:pStyle w:val="ListBullet"/>
      </w:pPr>
      <w:r>
        <w:t>Avengers Classic #5</w:t>
      </w:r>
    </w:p>
    <w:p w:rsidR="00D3227D" w:rsidRDefault="00897A32">
      <w:pPr>
        <w:pStyle w:val="ListBullet"/>
      </w:pPr>
      <w:r>
        <w:t>Spider-Man Family #5</w:t>
      </w:r>
    </w:p>
    <w:p w:rsidR="00D3227D" w:rsidRDefault="00897A32">
      <w:pPr>
        <w:pStyle w:val="ListBullet"/>
      </w:pPr>
      <w:r>
        <w:t>Marvel Illustrated: Treasure Island #5</w:t>
      </w:r>
    </w:p>
    <w:p w:rsidR="00D3227D" w:rsidRDefault="00897A32">
      <w:pPr>
        <w:pStyle w:val="ListBullet"/>
      </w:pPr>
      <w:r>
        <w:t>Star Wars: Dark Times #6</w:t>
      </w:r>
    </w:p>
    <w:p w:rsidR="00D3227D" w:rsidRDefault="00897A32">
      <w:pPr>
        <w:pStyle w:val="ListBullet"/>
      </w:pPr>
      <w:r>
        <w:t>Marvel Adventures the Avengers #17</w:t>
      </w:r>
    </w:p>
    <w:p w:rsidR="00D3227D" w:rsidRDefault="00897A32">
      <w:pPr>
        <w:pStyle w:val="ListBullet"/>
      </w:pPr>
      <w:r>
        <w:t>Wolverine Origins #18</w:t>
      </w:r>
    </w:p>
    <w:p w:rsidR="00D3227D" w:rsidRDefault="00897A32">
      <w:pPr>
        <w:pStyle w:val="ListBullet"/>
      </w:pPr>
      <w:r>
        <w:t>New Excalibur #24</w:t>
      </w:r>
    </w:p>
    <w:p w:rsidR="00D3227D" w:rsidRDefault="00897A32">
      <w:pPr>
        <w:pStyle w:val="ListBullet"/>
      </w:pPr>
      <w:r>
        <w:t>Powers #26</w:t>
      </w:r>
    </w:p>
    <w:p w:rsidR="00D3227D" w:rsidRDefault="00897A32">
      <w:pPr>
        <w:pStyle w:val="ListBullet"/>
      </w:pPr>
      <w:r>
        <w:t>Marvel Adventures Fantastic Four #29</w:t>
      </w:r>
    </w:p>
    <w:p w:rsidR="00D3227D" w:rsidRDefault="00897A32">
      <w:pPr>
        <w:pStyle w:val="ListBullet"/>
      </w:pPr>
      <w:r>
        <w:t>Captain America #31</w:t>
      </w:r>
    </w:p>
    <w:p w:rsidR="00D3227D" w:rsidRDefault="00897A32">
      <w:pPr>
        <w:pStyle w:val="ListBullet"/>
      </w:pPr>
      <w:r>
        <w:t>Ultimate Fantastic Four #47</w:t>
      </w:r>
    </w:p>
    <w:p w:rsidR="00D3227D" w:rsidRDefault="00897A32">
      <w:pPr>
        <w:pStyle w:val="ListBullet"/>
      </w:pPr>
      <w:r>
        <w:t>Ultimate X-Men #87</w:t>
      </w:r>
    </w:p>
    <w:p w:rsidR="00D3227D" w:rsidRDefault="00897A32">
      <w:pPr>
        <w:pStyle w:val="ListBullet"/>
      </w:pPr>
      <w:r>
        <w:t>Spider-Man Fairy Tales #4</w:t>
      </w:r>
    </w:p>
    <w:p w:rsidR="00D3227D" w:rsidRDefault="00897A32">
      <w:pPr>
        <w:pStyle w:val="ListBullet"/>
      </w:pPr>
      <w:r>
        <w:t>Spider-Man/Red Sonja #3</w:t>
      </w:r>
    </w:p>
    <w:p w:rsidR="00D3227D" w:rsidRDefault="00897A32">
      <w:pPr>
        <w:pStyle w:val="ListBullet"/>
      </w:pPr>
      <w:r>
        <w:t>Marvel Adventures Hulk #4</w:t>
      </w:r>
    </w:p>
    <w:p w:rsidR="00D3227D" w:rsidRDefault="00897A32">
      <w:pPr>
        <w:pStyle w:val="ListBullet"/>
      </w:pPr>
      <w:r>
        <w:t>New Avengers/Transformers #4</w:t>
      </w:r>
    </w:p>
    <w:p w:rsidR="00D3227D" w:rsidRDefault="00897A32">
      <w:pPr>
        <w:pStyle w:val="ListBullet"/>
      </w:pPr>
      <w:r>
        <w:t>Civil War Chronicles #4</w:t>
      </w:r>
    </w:p>
    <w:p w:rsidR="00D3227D" w:rsidRDefault="00897A32">
      <w:pPr>
        <w:pStyle w:val="ListBullet"/>
      </w:pPr>
      <w:r>
        <w:t>World War Hulk: Front Line #5</w:t>
      </w:r>
    </w:p>
    <w:p w:rsidR="00D3227D" w:rsidRDefault="00897A32">
      <w:pPr>
        <w:pStyle w:val="ListBullet"/>
      </w:pPr>
      <w:r>
        <w:t>New Warriors #5</w:t>
      </w:r>
    </w:p>
    <w:p w:rsidR="00D3227D" w:rsidRDefault="00897A32">
      <w:pPr>
        <w:pStyle w:val="ListBullet"/>
      </w:pPr>
      <w:r>
        <w:t>Star Wars: Dark Times #5</w:t>
      </w:r>
    </w:p>
    <w:p w:rsidR="00D3227D" w:rsidRDefault="00897A32">
      <w:pPr>
        <w:pStyle w:val="ListBullet"/>
      </w:pPr>
      <w:r>
        <w:t>Nova #7</w:t>
      </w:r>
    </w:p>
    <w:p w:rsidR="00D3227D" w:rsidRDefault="00897A32">
      <w:pPr>
        <w:pStyle w:val="ListBullet"/>
      </w:pPr>
      <w:r>
        <w:t>Punisher War Journal #12</w:t>
      </w:r>
    </w:p>
    <w:p w:rsidR="00D3227D" w:rsidRDefault="00897A32">
      <w:pPr>
        <w:pStyle w:val="ListBullet"/>
      </w:pPr>
      <w:r>
        <w:t>Amazing Spider-Girl #13</w:t>
      </w:r>
    </w:p>
    <w:p w:rsidR="00D3227D" w:rsidRDefault="00897A32">
      <w:pPr>
        <w:pStyle w:val="ListBullet"/>
      </w:pPr>
      <w:r>
        <w:t>Heroes for Hire #14</w:t>
      </w:r>
    </w:p>
    <w:p w:rsidR="00D3227D" w:rsidRDefault="00897A32">
      <w:pPr>
        <w:pStyle w:val="ListBullet"/>
      </w:pPr>
      <w:r>
        <w:t>Ghost Rider #16</w:t>
      </w:r>
    </w:p>
    <w:p w:rsidR="00D3227D" w:rsidRDefault="00897A32">
      <w:pPr>
        <w:pStyle w:val="ListBullet"/>
      </w:pPr>
      <w:r>
        <w:t>Friendly Neighborhood Spider-Man #24</w:t>
      </w:r>
    </w:p>
    <w:p w:rsidR="00D3227D" w:rsidRDefault="00897A32">
      <w:pPr>
        <w:pStyle w:val="ListBullet"/>
      </w:pPr>
      <w:r>
        <w:t>X-Factor #24</w:t>
      </w:r>
    </w:p>
    <w:p w:rsidR="00D3227D" w:rsidRDefault="00897A32">
      <w:pPr>
        <w:pStyle w:val="ListBullet"/>
      </w:pPr>
      <w:r>
        <w:t>Runaways #28</w:t>
      </w:r>
    </w:p>
    <w:p w:rsidR="00D3227D" w:rsidRDefault="00897A32">
      <w:pPr>
        <w:pStyle w:val="ListBullet"/>
      </w:pPr>
      <w:r>
        <w:t>New Avengers #35</w:t>
      </w:r>
    </w:p>
    <w:p w:rsidR="00D3227D" w:rsidRDefault="00897A32">
      <w:pPr>
        <w:pStyle w:val="ListBullet"/>
      </w:pPr>
      <w:r>
        <w:lastRenderedPageBreak/>
        <w:t>Punisher Max #51</w:t>
      </w:r>
    </w:p>
    <w:p w:rsidR="00D3227D" w:rsidRDefault="00897A32">
      <w:pPr>
        <w:pStyle w:val="ListBullet"/>
      </w:pPr>
      <w:r>
        <w:t>Wolverine #58</w:t>
      </w:r>
    </w:p>
    <w:p w:rsidR="00D3227D" w:rsidRDefault="00897A32">
      <w:pPr>
        <w:pStyle w:val="ListBullet"/>
      </w:pPr>
      <w:r>
        <w:t>Fantastic Four #550</w:t>
      </w:r>
    </w:p>
    <w:p w:rsidR="00D3227D" w:rsidRDefault="00897A32">
      <w:pPr>
        <w:pStyle w:val="ListBullet"/>
      </w:pPr>
      <w:r>
        <w:t>Omega: The Unknown #1</w:t>
      </w:r>
    </w:p>
    <w:p w:rsidR="00D3227D" w:rsidRDefault="00897A32">
      <w:pPr>
        <w:pStyle w:val="ListBullet"/>
      </w:pPr>
      <w:r>
        <w:t>Howard the Duck #1</w:t>
      </w:r>
    </w:p>
    <w:p w:rsidR="00D3227D" w:rsidRDefault="00897A32">
      <w:pPr>
        <w:pStyle w:val="ListBullet"/>
      </w:pPr>
      <w:r>
        <w:t>Wolverine Annual: Deathsong #1</w:t>
      </w:r>
    </w:p>
    <w:p w:rsidR="00D3227D" w:rsidRDefault="00897A32">
      <w:pPr>
        <w:pStyle w:val="ListBullet"/>
      </w:pPr>
      <w:r>
        <w:t>Max Sampler #1</w:t>
      </w:r>
    </w:p>
    <w:p w:rsidR="00D3227D" w:rsidRDefault="00897A32">
      <w:pPr>
        <w:pStyle w:val="ListBullet"/>
      </w:pPr>
      <w:r>
        <w:t>Iron Man: Enter the Mandarin #2</w:t>
      </w:r>
    </w:p>
    <w:p w:rsidR="00D3227D" w:rsidRDefault="00897A32">
      <w:pPr>
        <w:pStyle w:val="ListBullet"/>
      </w:pPr>
      <w:r>
        <w:t>Shanna, the She-Devil: Survival of the Fittest #3</w:t>
      </w:r>
    </w:p>
    <w:p w:rsidR="00D3227D" w:rsidRDefault="00897A32">
      <w:pPr>
        <w:pStyle w:val="ListBullet"/>
      </w:pPr>
      <w:r>
        <w:t>Super-Villain Team-Up/Modok's 11 #4</w:t>
      </w:r>
    </w:p>
    <w:p w:rsidR="00D3227D" w:rsidRDefault="00897A32">
      <w:pPr>
        <w:pStyle w:val="ListBullet"/>
      </w:pPr>
      <w:r>
        <w:t>Fantastic Four and Power Pack #4</w:t>
      </w:r>
    </w:p>
    <w:p w:rsidR="00D3227D" w:rsidRDefault="00897A32">
      <w:pPr>
        <w:pStyle w:val="ListBullet"/>
      </w:pPr>
      <w:r>
        <w:t>Marvel Two-in-One #4</w:t>
      </w:r>
    </w:p>
    <w:p w:rsidR="00D3227D" w:rsidRDefault="00897A32">
      <w:pPr>
        <w:pStyle w:val="ListBullet"/>
      </w:pPr>
      <w:r>
        <w:t>Ms. Marvel #20</w:t>
      </w:r>
    </w:p>
    <w:p w:rsidR="00D3227D" w:rsidRDefault="00897A32">
      <w:pPr>
        <w:pStyle w:val="ListBullet"/>
      </w:pPr>
      <w:r>
        <w:t>Iron Man: Director of S.H.I.E.L.D. #22</w:t>
      </w:r>
    </w:p>
    <w:p w:rsidR="00D3227D" w:rsidRDefault="00897A32">
      <w:pPr>
        <w:pStyle w:val="ListBullet"/>
      </w:pPr>
      <w:r>
        <w:t>Marvel Adventures Spider-Man #32</w:t>
      </w:r>
    </w:p>
    <w:p w:rsidR="00D3227D" w:rsidRDefault="00897A32">
      <w:pPr>
        <w:pStyle w:val="ListBullet"/>
      </w:pPr>
      <w:r>
        <w:t>Exiles #99</w:t>
      </w:r>
    </w:p>
    <w:p w:rsidR="00D3227D" w:rsidRDefault="00897A32">
      <w:pPr>
        <w:pStyle w:val="ListBullet"/>
      </w:pPr>
      <w:r>
        <w:t>Uncanny X-Men #491</w:t>
      </w:r>
    </w:p>
    <w:p w:rsidR="00D3227D" w:rsidRDefault="00897A32">
      <w:pPr>
        <w:pStyle w:val="ListBullet"/>
      </w:pPr>
      <w:r>
        <w:t>Marvel Adventures the Avengers #16</w:t>
      </w:r>
    </w:p>
    <w:p w:rsidR="00D3227D" w:rsidRDefault="00897A32">
      <w:pPr>
        <w:pStyle w:val="ListBullet"/>
      </w:pPr>
      <w:r>
        <w:t>Friendly Neighborhood Spider-Man #23</w:t>
      </w:r>
    </w:p>
    <w:p w:rsidR="00D3227D" w:rsidRDefault="00897A32">
      <w:pPr>
        <w:pStyle w:val="ListBullet"/>
      </w:pPr>
      <w:r>
        <w:t>Conan #45</w:t>
      </w:r>
    </w:p>
    <w:p w:rsidR="00D3227D" w:rsidRDefault="00897A32">
      <w:pPr>
        <w:pStyle w:val="Heading3"/>
      </w:pPr>
      <w:r>
        <w:t>November, 2007</w:t>
      </w:r>
    </w:p>
    <w:p w:rsidR="00D3227D" w:rsidRDefault="00897A32">
      <w:r>
        <w:t xml:space="preserve">Number of comics published this month: </w:t>
      </w:r>
      <w:r>
        <w:rPr>
          <w:b/>
        </w:rPr>
        <w:t>89</w:t>
      </w:r>
    </w:p>
    <w:p w:rsidR="00D3227D" w:rsidRDefault="00897A32">
      <w:pPr>
        <w:pStyle w:val="ListBullet"/>
      </w:pPr>
      <w:r>
        <w:t>Marvel Atlas #1</w:t>
      </w:r>
    </w:p>
    <w:p w:rsidR="00D3227D" w:rsidRDefault="00897A32">
      <w:pPr>
        <w:pStyle w:val="ListBullet"/>
      </w:pPr>
      <w:r>
        <w:t>The Zombie: Simon Garth #1</w:t>
      </w:r>
    </w:p>
    <w:p w:rsidR="00D3227D" w:rsidRDefault="00897A32">
      <w:pPr>
        <w:pStyle w:val="ListBullet"/>
      </w:pPr>
      <w:r>
        <w:t>Foolkiller #2</w:t>
      </w:r>
    </w:p>
    <w:p w:rsidR="00D3227D" w:rsidRDefault="00897A32">
      <w:pPr>
        <w:pStyle w:val="ListBullet"/>
      </w:pPr>
      <w:r>
        <w:t>Marvel Zombies 2 #2</w:t>
      </w:r>
    </w:p>
    <w:p w:rsidR="00D3227D" w:rsidRDefault="00897A32">
      <w:pPr>
        <w:pStyle w:val="ListBullet"/>
      </w:pPr>
      <w:r>
        <w:t>World War Hulk: Front Line #6</w:t>
      </w:r>
    </w:p>
    <w:p w:rsidR="00D3227D" w:rsidRDefault="00897A32">
      <w:pPr>
        <w:pStyle w:val="ListBullet"/>
      </w:pPr>
      <w:r>
        <w:t>Sub-Mariner #6</w:t>
      </w:r>
    </w:p>
    <w:p w:rsidR="00D3227D" w:rsidRDefault="00897A32">
      <w:pPr>
        <w:pStyle w:val="ListBullet"/>
      </w:pPr>
      <w:r>
        <w:t>X-Men: First Class #6</w:t>
      </w:r>
    </w:p>
    <w:p w:rsidR="00D3227D" w:rsidRDefault="00897A32">
      <w:pPr>
        <w:pStyle w:val="ListBullet"/>
      </w:pPr>
      <w:r>
        <w:t>Marvel Adventures Iron Man #7</w:t>
      </w:r>
    </w:p>
    <w:p w:rsidR="00D3227D" w:rsidRDefault="00897A32">
      <w:pPr>
        <w:pStyle w:val="ListBullet"/>
      </w:pPr>
      <w:r>
        <w:t>Magician Apprentice #11</w:t>
      </w:r>
    </w:p>
    <w:p w:rsidR="00D3227D" w:rsidRDefault="00897A32">
      <w:pPr>
        <w:pStyle w:val="ListBullet"/>
      </w:pPr>
      <w:r>
        <w:t>Black Panther #32</w:t>
      </w:r>
    </w:p>
    <w:p w:rsidR="00D3227D" w:rsidRDefault="00897A32">
      <w:pPr>
        <w:pStyle w:val="ListBullet"/>
      </w:pPr>
      <w:r>
        <w:t>Sensational Spider-Man #41</w:t>
      </w:r>
    </w:p>
    <w:p w:rsidR="00D3227D" w:rsidRDefault="00897A32">
      <w:pPr>
        <w:pStyle w:val="ListBullet"/>
      </w:pPr>
      <w:r>
        <w:t>Cable &amp; Deadpool #47</w:t>
      </w:r>
    </w:p>
    <w:p w:rsidR="00D3227D" w:rsidRDefault="00897A32">
      <w:pPr>
        <w:pStyle w:val="ListBullet"/>
      </w:pPr>
      <w:r>
        <w:t>Marvel Previews #51</w:t>
      </w:r>
    </w:p>
    <w:p w:rsidR="00D3227D" w:rsidRDefault="00897A32">
      <w:pPr>
        <w:pStyle w:val="ListBullet"/>
      </w:pPr>
      <w:r>
        <w:t>Daredevil #102</w:t>
      </w:r>
    </w:p>
    <w:p w:rsidR="00D3227D" w:rsidRDefault="00897A32">
      <w:pPr>
        <w:pStyle w:val="ListBullet"/>
      </w:pPr>
      <w:r>
        <w:t>Ultimate Spider-Man #116</w:t>
      </w:r>
    </w:p>
    <w:p w:rsidR="00D3227D" w:rsidRDefault="00897A32">
      <w:pPr>
        <w:pStyle w:val="ListBullet"/>
      </w:pPr>
      <w:r>
        <w:t>X-Men #205</w:t>
      </w:r>
    </w:p>
    <w:p w:rsidR="00D3227D" w:rsidRDefault="00897A32">
      <w:pPr>
        <w:pStyle w:val="ListBullet"/>
      </w:pPr>
      <w:r>
        <w:t>Moon Knight Annual #1</w:t>
      </w:r>
    </w:p>
    <w:p w:rsidR="00D3227D" w:rsidRDefault="00897A32">
      <w:pPr>
        <w:pStyle w:val="ListBullet"/>
      </w:pPr>
      <w:r>
        <w:t>Star Wars: Knights of the Old Republic #23</w:t>
      </w:r>
    </w:p>
    <w:p w:rsidR="00D3227D" w:rsidRDefault="00897A32">
      <w:pPr>
        <w:pStyle w:val="ListBullet"/>
      </w:pPr>
      <w:r>
        <w:lastRenderedPageBreak/>
        <w:t>Thunderbolts: Breaking Point #1</w:t>
      </w:r>
    </w:p>
    <w:p w:rsidR="00D3227D" w:rsidRDefault="00897A32">
      <w:pPr>
        <w:pStyle w:val="ListBullet"/>
      </w:pPr>
      <w:r>
        <w:t>Iron Man: Director of S.H.I.E.L.D. Annual #1</w:t>
      </w:r>
    </w:p>
    <w:p w:rsidR="00D3227D" w:rsidRDefault="00897A32">
      <w:pPr>
        <w:pStyle w:val="ListBullet"/>
      </w:pPr>
      <w:r>
        <w:t>Franklin Richards: Fall Football Fiasco! #1</w:t>
      </w:r>
    </w:p>
    <w:p w:rsidR="00D3227D" w:rsidRDefault="00897A32">
      <w:pPr>
        <w:pStyle w:val="ListBullet"/>
      </w:pPr>
      <w:r>
        <w:t>What If? Annihilation #1</w:t>
      </w:r>
    </w:p>
    <w:p w:rsidR="00D3227D" w:rsidRDefault="00897A32">
      <w:pPr>
        <w:pStyle w:val="ListBullet"/>
      </w:pPr>
      <w:r>
        <w:t>Halo: Uprising #2</w:t>
      </w:r>
    </w:p>
    <w:p w:rsidR="00D3227D" w:rsidRDefault="00897A32">
      <w:pPr>
        <w:pStyle w:val="ListBullet"/>
      </w:pPr>
      <w:r>
        <w:t>X-Men: Emperor Vulcan #3</w:t>
      </w:r>
    </w:p>
    <w:p w:rsidR="00D3227D" w:rsidRDefault="00897A32">
      <w:pPr>
        <w:pStyle w:val="ListBullet"/>
      </w:pPr>
      <w:r>
        <w:t>Penance: Relentless #3</w:t>
      </w:r>
    </w:p>
    <w:p w:rsidR="00D3227D" w:rsidRDefault="00897A32">
      <w:pPr>
        <w:pStyle w:val="ListBullet"/>
      </w:pPr>
      <w:r>
        <w:t>Captain America: The Chosen #4</w:t>
      </w:r>
    </w:p>
    <w:p w:rsidR="00D3227D" w:rsidRDefault="00897A32">
      <w:pPr>
        <w:pStyle w:val="ListBullet"/>
      </w:pPr>
      <w:r>
        <w:t>Ultimate Vision #5</w:t>
      </w:r>
    </w:p>
    <w:p w:rsidR="00D3227D" w:rsidRDefault="00897A32">
      <w:pPr>
        <w:pStyle w:val="ListBullet"/>
      </w:pPr>
      <w:r>
        <w:t>Marvel Adventures Two-in-One #5</w:t>
      </w:r>
    </w:p>
    <w:p w:rsidR="00D3227D" w:rsidRDefault="00897A32">
      <w:pPr>
        <w:pStyle w:val="ListBullet"/>
      </w:pPr>
      <w:r>
        <w:t>The Loners #6</w:t>
      </w:r>
    </w:p>
    <w:p w:rsidR="00D3227D" w:rsidRDefault="00897A32">
      <w:pPr>
        <w:pStyle w:val="ListBullet"/>
      </w:pPr>
      <w:r>
        <w:t>Marvel Illustrated: Last of the Mohicans #6</w:t>
      </w:r>
    </w:p>
    <w:p w:rsidR="00D3227D" w:rsidRDefault="00897A32">
      <w:pPr>
        <w:pStyle w:val="ListBullet"/>
      </w:pPr>
      <w:r>
        <w:t>Avengers Classic #6</w:t>
      </w:r>
    </w:p>
    <w:p w:rsidR="00D3227D" w:rsidRDefault="00897A32">
      <w:pPr>
        <w:pStyle w:val="ListBullet"/>
      </w:pPr>
      <w:r>
        <w:t>Marvel Illustrated: Treasure Island #6</w:t>
      </w:r>
    </w:p>
    <w:p w:rsidR="00D3227D" w:rsidRDefault="00897A32">
      <w:pPr>
        <w:pStyle w:val="ListBullet"/>
      </w:pPr>
      <w:r>
        <w:t>Heroes for Hire #15</w:t>
      </w:r>
    </w:p>
    <w:p w:rsidR="00D3227D" w:rsidRDefault="00897A32">
      <w:pPr>
        <w:pStyle w:val="ListBullet"/>
      </w:pPr>
      <w:r>
        <w:t>Marvel Adventures the Avengers #18</w:t>
      </w:r>
    </w:p>
    <w:p w:rsidR="00D3227D" w:rsidRDefault="00897A32">
      <w:pPr>
        <w:pStyle w:val="ListBullet"/>
      </w:pPr>
      <w:r>
        <w:t>Wolverine Origins #19</w:t>
      </w:r>
    </w:p>
    <w:p w:rsidR="00D3227D" w:rsidRDefault="00897A32">
      <w:pPr>
        <w:pStyle w:val="ListBullet"/>
      </w:pPr>
      <w:r>
        <w:t>She-Hulk #23</w:t>
      </w:r>
    </w:p>
    <w:p w:rsidR="00D3227D" w:rsidRDefault="00897A32">
      <w:pPr>
        <w:pStyle w:val="ListBullet"/>
      </w:pPr>
      <w:r>
        <w:t>Powers #27</w:t>
      </w:r>
    </w:p>
    <w:p w:rsidR="00D3227D" w:rsidRDefault="00897A32">
      <w:pPr>
        <w:pStyle w:val="ListBullet"/>
      </w:pPr>
      <w:r>
        <w:t>Marvel Adventures Fantastic Four #30</w:t>
      </w:r>
    </w:p>
    <w:p w:rsidR="00D3227D" w:rsidRDefault="00897A32">
      <w:pPr>
        <w:pStyle w:val="ListBullet"/>
      </w:pPr>
      <w:r>
        <w:t>Captain America #32</w:t>
      </w:r>
    </w:p>
    <w:p w:rsidR="00D3227D" w:rsidRDefault="00897A32">
      <w:pPr>
        <w:pStyle w:val="ListBullet"/>
      </w:pPr>
      <w:r>
        <w:t>New X-Men #44</w:t>
      </w:r>
    </w:p>
    <w:p w:rsidR="00D3227D" w:rsidRDefault="00897A32">
      <w:pPr>
        <w:pStyle w:val="ListBullet"/>
      </w:pPr>
      <w:r>
        <w:t>Hulk #111</w:t>
      </w:r>
    </w:p>
    <w:p w:rsidR="00D3227D" w:rsidRDefault="00897A32">
      <w:pPr>
        <w:pStyle w:val="ListBullet"/>
      </w:pPr>
      <w:r>
        <w:t>Spider-Man, Peter Parker: Back in Black (2007)</w:t>
      </w:r>
    </w:p>
    <w:p w:rsidR="00D3227D" w:rsidRDefault="00897A32">
      <w:pPr>
        <w:pStyle w:val="ListBullet"/>
      </w:pPr>
      <w:r>
        <w:t>Ghost Rider Annual #1</w:t>
      </w:r>
    </w:p>
    <w:p w:rsidR="00D3227D" w:rsidRDefault="00897A32">
      <w:pPr>
        <w:pStyle w:val="ListBullet"/>
      </w:pPr>
      <w:r>
        <w:t>Captain Marvel #1</w:t>
      </w:r>
    </w:p>
    <w:p w:rsidR="00D3227D" w:rsidRDefault="00897A32">
      <w:pPr>
        <w:pStyle w:val="ListBullet"/>
      </w:pPr>
      <w:r>
        <w:t>House of M: Avengers #1</w:t>
      </w:r>
    </w:p>
    <w:p w:rsidR="00D3227D" w:rsidRDefault="00897A32">
      <w:pPr>
        <w:pStyle w:val="ListBullet"/>
      </w:pPr>
      <w:r>
        <w:t>Iron Man and Power Pack #1</w:t>
      </w:r>
    </w:p>
    <w:p w:rsidR="00D3227D" w:rsidRDefault="00897A32">
      <w:pPr>
        <w:pStyle w:val="ListBullet"/>
      </w:pPr>
      <w:r>
        <w:t>Ultimates Saga #1</w:t>
      </w:r>
    </w:p>
    <w:p w:rsidR="00D3227D" w:rsidRDefault="00897A32">
      <w:pPr>
        <w:pStyle w:val="ListBullet"/>
      </w:pPr>
      <w:r>
        <w:t>Marvel Comics Presents #3</w:t>
      </w:r>
    </w:p>
    <w:p w:rsidR="00D3227D" w:rsidRDefault="00897A32">
      <w:pPr>
        <w:pStyle w:val="ListBullet"/>
      </w:pPr>
      <w:r>
        <w:t>X-Men: Die by the Sword #3</w:t>
      </w:r>
    </w:p>
    <w:p w:rsidR="00D3227D" w:rsidRDefault="00897A32">
      <w:pPr>
        <w:pStyle w:val="ListBullet"/>
      </w:pPr>
      <w:r>
        <w:t>Thor #4</w:t>
      </w:r>
    </w:p>
    <w:p w:rsidR="00D3227D" w:rsidRDefault="00897A32">
      <w:pPr>
        <w:pStyle w:val="ListBullet"/>
      </w:pPr>
      <w:r>
        <w:t>Spider-Man/Red Sonja #4</w:t>
      </w:r>
    </w:p>
    <w:p w:rsidR="00D3227D" w:rsidRDefault="00897A32">
      <w:pPr>
        <w:pStyle w:val="ListBullet"/>
      </w:pPr>
      <w:r>
        <w:t>World War Hulk #5</w:t>
      </w:r>
    </w:p>
    <w:p w:rsidR="00D3227D" w:rsidRDefault="00897A32">
      <w:pPr>
        <w:pStyle w:val="ListBullet"/>
      </w:pPr>
      <w:r>
        <w:t>Marvel Illustrated: The Man in the Iron Mask #5</w:t>
      </w:r>
    </w:p>
    <w:p w:rsidR="00D3227D" w:rsidRDefault="00897A32">
      <w:pPr>
        <w:pStyle w:val="ListBullet"/>
      </w:pPr>
      <w:r>
        <w:t>Marvel Adventures Hulk #5</w:t>
      </w:r>
    </w:p>
    <w:p w:rsidR="00D3227D" w:rsidRDefault="00897A32">
      <w:pPr>
        <w:pStyle w:val="ListBullet"/>
      </w:pPr>
      <w:r>
        <w:t>Civil War Chronicles #5</w:t>
      </w:r>
    </w:p>
    <w:p w:rsidR="00D3227D" w:rsidRDefault="00897A32">
      <w:pPr>
        <w:pStyle w:val="ListBullet"/>
      </w:pPr>
      <w:r>
        <w:t>Avengers: The Initiative #7</w:t>
      </w:r>
    </w:p>
    <w:p w:rsidR="00D3227D" w:rsidRDefault="00897A32">
      <w:pPr>
        <w:pStyle w:val="ListBullet"/>
      </w:pPr>
      <w:r>
        <w:t>Nova #8</w:t>
      </w:r>
    </w:p>
    <w:p w:rsidR="00D3227D" w:rsidRDefault="00897A32">
      <w:pPr>
        <w:pStyle w:val="ListBullet"/>
      </w:pPr>
      <w:r>
        <w:t>Punisher War Journal #13</w:t>
      </w:r>
    </w:p>
    <w:p w:rsidR="00D3227D" w:rsidRDefault="00897A32">
      <w:pPr>
        <w:pStyle w:val="ListBullet"/>
      </w:pPr>
      <w:r>
        <w:t>Amazing Spider-Girl #14</w:t>
      </w:r>
    </w:p>
    <w:p w:rsidR="00D3227D" w:rsidRDefault="00897A32">
      <w:pPr>
        <w:pStyle w:val="ListBullet"/>
      </w:pPr>
      <w:r>
        <w:t>Ghost Rider #17</w:t>
      </w:r>
    </w:p>
    <w:p w:rsidR="00D3227D" w:rsidRDefault="00897A32">
      <w:pPr>
        <w:pStyle w:val="ListBullet"/>
      </w:pPr>
      <w:r>
        <w:t>X-Factor #25</w:t>
      </w:r>
    </w:p>
    <w:p w:rsidR="00D3227D" w:rsidRDefault="00897A32">
      <w:pPr>
        <w:pStyle w:val="ListBullet"/>
      </w:pPr>
      <w:r>
        <w:t>New Avengers #36</w:t>
      </w:r>
    </w:p>
    <w:p w:rsidR="00D3227D" w:rsidRDefault="00897A32">
      <w:pPr>
        <w:pStyle w:val="ListBullet"/>
      </w:pPr>
      <w:r>
        <w:t>Ultimate Fantastic Four #48</w:t>
      </w:r>
    </w:p>
    <w:p w:rsidR="00D3227D" w:rsidRDefault="00897A32">
      <w:pPr>
        <w:pStyle w:val="ListBullet"/>
      </w:pPr>
      <w:r>
        <w:t>Punisher Max #52</w:t>
      </w:r>
    </w:p>
    <w:p w:rsidR="00D3227D" w:rsidRDefault="00897A32">
      <w:pPr>
        <w:pStyle w:val="ListBullet"/>
      </w:pPr>
      <w:r>
        <w:t>Wolverine #59</w:t>
      </w:r>
    </w:p>
    <w:p w:rsidR="00D3227D" w:rsidRDefault="00897A32">
      <w:pPr>
        <w:pStyle w:val="ListBullet"/>
      </w:pPr>
      <w:r>
        <w:t>Fantastic Four/Silver Surfer Poster #0</w:t>
      </w:r>
    </w:p>
    <w:p w:rsidR="00D3227D" w:rsidRDefault="00897A32">
      <w:pPr>
        <w:pStyle w:val="ListBullet"/>
      </w:pPr>
      <w:r>
        <w:t>Annihilation: Conquest #1</w:t>
      </w:r>
    </w:p>
    <w:p w:rsidR="00D3227D" w:rsidRDefault="00897A32">
      <w:pPr>
        <w:pStyle w:val="ListBullet"/>
      </w:pPr>
      <w:r>
        <w:t>Silver Surfer: In Thy Name #1</w:t>
      </w:r>
    </w:p>
    <w:p w:rsidR="00D3227D" w:rsidRDefault="00897A32">
      <w:pPr>
        <w:pStyle w:val="ListBullet"/>
      </w:pPr>
      <w:r>
        <w:t>Star Wars: Knights of the Old Republic Handbook #1</w:t>
      </w:r>
    </w:p>
    <w:p w:rsidR="00D3227D" w:rsidRDefault="00897A32">
      <w:pPr>
        <w:pStyle w:val="ListBullet"/>
      </w:pPr>
      <w:r>
        <w:t>Omega: The Unknown #2</w:t>
      </w:r>
    </w:p>
    <w:p w:rsidR="00D3227D" w:rsidRDefault="00897A32">
      <w:pPr>
        <w:pStyle w:val="ListBullet"/>
      </w:pPr>
      <w:r>
        <w:t>Howard the Duck #2</w:t>
      </w:r>
    </w:p>
    <w:p w:rsidR="00D3227D" w:rsidRDefault="00897A32">
      <w:pPr>
        <w:pStyle w:val="ListBullet"/>
      </w:pPr>
      <w:r>
        <w:t>Iron Man: Enter the Mandarin #3</w:t>
      </w:r>
    </w:p>
    <w:p w:rsidR="00D3227D" w:rsidRDefault="00897A32">
      <w:pPr>
        <w:pStyle w:val="ListBullet"/>
      </w:pPr>
      <w:r>
        <w:t>Mystic Arcana #4</w:t>
      </w:r>
    </w:p>
    <w:p w:rsidR="00D3227D" w:rsidRDefault="00897A32">
      <w:pPr>
        <w:pStyle w:val="ListBullet"/>
      </w:pPr>
      <w:r>
        <w:t>The Order #4</w:t>
      </w:r>
    </w:p>
    <w:p w:rsidR="00D3227D" w:rsidRDefault="00897A32">
      <w:pPr>
        <w:pStyle w:val="ListBullet"/>
      </w:pPr>
      <w:r>
        <w:t>World War Hulk: Gamma Corps #4</w:t>
      </w:r>
    </w:p>
    <w:p w:rsidR="00D3227D" w:rsidRDefault="00897A32">
      <w:pPr>
        <w:pStyle w:val="ListBullet"/>
      </w:pPr>
      <w:r>
        <w:t>Annihilation: Conquest - Starlord #4</w:t>
      </w:r>
    </w:p>
    <w:p w:rsidR="00D3227D" w:rsidRDefault="00897A32">
      <w:pPr>
        <w:pStyle w:val="ListBullet"/>
      </w:pPr>
      <w:r>
        <w:t>Shanna, the She-Devil: Survival of the Fittest #4</w:t>
      </w:r>
    </w:p>
    <w:p w:rsidR="00D3227D" w:rsidRDefault="00897A32">
      <w:pPr>
        <w:pStyle w:val="ListBullet"/>
      </w:pPr>
      <w:r>
        <w:t>New Avengers: Illuminati #5</w:t>
      </w:r>
    </w:p>
    <w:p w:rsidR="00D3227D" w:rsidRDefault="00897A32">
      <w:pPr>
        <w:pStyle w:val="ListBullet"/>
      </w:pPr>
      <w:r>
        <w:t>Super-Villain Team-Up/Modok's 11 #5</w:t>
      </w:r>
    </w:p>
    <w:p w:rsidR="00D3227D" w:rsidRDefault="00897A32">
      <w:pPr>
        <w:pStyle w:val="ListBullet"/>
      </w:pPr>
      <w:r>
        <w:t>Marvel Two-in-One #5</w:t>
      </w:r>
    </w:p>
    <w:p w:rsidR="00D3227D" w:rsidRDefault="00897A32">
      <w:pPr>
        <w:pStyle w:val="ListBullet"/>
      </w:pPr>
      <w:r>
        <w:t>Criminal #10</w:t>
      </w:r>
    </w:p>
    <w:p w:rsidR="00D3227D" w:rsidRDefault="00897A32">
      <w:pPr>
        <w:pStyle w:val="ListBullet"/>
      </w:pPr>
      <w:r>
        <w:t>The Immortal Iron Fist #10</w:t>
      </w:r>
    </w:p>
    <w:p w:rsidR="00D3227D" w:rsidRDefault="00897A32">
      <w:pPr>
        <w:pStyle w:val="ListBullet"/>
      </w:pPr>
      <w:r>
        <w:t>Ms. Marvel #21</w:t>
      </w:r>
    </w:p>
    <w:p w:rsidR="00D3227D" w:rsidRDefault="00897A32">
      <w:pPr>
        <w:pStyle w:val="ListBullet"/>
      </w:pPr>
      <w:r>
        <w:t>Star Wars: Knights of the Old Republic #22</w:t>
      </w:r>
    </w:p>
    <w:p w:rsidR="00D3227D" w:rsidRDefault="00897A32">
      <w:pPr>
        <w:pStyle w:val="ListBullet"/>
      </w:pPr>
      <w:r>
        <w:t>Astonishing X-Men #23</w:t>
      </w:r>
    </w:p>
    <w:p w:rsidR="00D3227D" w:rsidRDefault="00897A32">
      <w:pPr>
        <w:pStyle w:val="ListBullet"/>
      </w:pPr>
      <w:r>
        <w:t>Marvel Adventures Spider-Man #33</w:t>
      </w:r>
    </w:p>
    <w:p w:rsidR="00D3227D" w:rsidRDefault="00897A32">
      <w:pPr>
        <w:pStyle w:val="ListBullet"/>
      </w:pPr>
      <w:r>
        <w:t>Uncanny X-Men #492</w:t>
      </w:r>
    </w:p>
    <w:p w:rsidR="00D3227D" w:rsidRDefault="00897A32">
      <w:pPr>
        <w:pStyle w:val="ListBullet"/>
      </w:pPr>
      <w:r>
        <w:t>Fantastic Four #551</w:t>
      </w:r>
    </w:p>
    <w:p w:rsidR="00D3227D" w:rsidRDefault="00897A32">
      <w:pPr>
        <w:pStyle w:val="ListBullet"/>
      </w:pPr>
      <w:r>
        <w:t>Conan #46</w:t>
      </w:r>
    </w:p>
    <w:p w:rsidR="00D3227D" w:rsidRDefault="00897A32">
      <w:pPr>
        <w:pStyle w:val="Heading3"/>
      </w:pPr>
      <w:r>
        <w:t>December, 2007</w:t>
      </w:r>
    </w:p>
    <w:p w:rsidR="00D3227D" w:rsidRDefault="00897A32">
      <w:r>
        <w:t xml:space="preserve">Number of comics published this month: </w:t>
      </w:r>
      <w:r>
        <w:rPr>
          <w:b/>
        </w:rPr>
        <w:t>94</w:t>
      </w:r>
    </w:p>
    <w:p w:rsidR="00D3227D" w:rsidRDefault="00897A32">
      <w:pPr>
        <w:pStyle w:val="ListBullet"/>
      </w:pPr>
      <w:r>
        <w:t>Fantastic Four: Isla De La Muerte! #1</w:t>
      </w:r>
    </w:p>
    <w:p w:rsidR="00D3227D" w:rsidRDefault="00897A32">
      <w:pPr>
        <w:pStyle w:val="ListBullet"/>
      </w:pPr>
      <w:r>
        <w:t>X-Men: Messiah Complex - Mutant Files #1</w:t>
      </w:r>
    </w:p>
    <w:p w:rsidR="00D3227D" w:rsidRDefault="00897A32">
      <w:pPr>
        <w:pStyle w:val="ListBullet"/>
      </w:pPr>
      <w:r>
        <w:t>Fantastic Four: Isla De La Muerte (Spanish Language Edition) #1</w:t>
      </w:r>
    </w:p>
    <w:p w:rsidR="00D3227D" w:rsidRDefault="00897A32">
      <w:pPr>
        <w:pStyle w:val="ListBullet"/>
      </w:pPr>
      <w:r>
        <w:t>Marvel Illustrated: Picture of Dorian Gray #1</w:t>
      </w:r>
    </w:p>
    <w:p w:rsidR="00D3227D" w:rsidRDefault="00897A32">
      <w:pPr>
        <w:pStyle w:val="ListBullet"/>
      </w:pPr>
      <w:r>
        <w:t>Giant-Size Avengers Special #1</w:t>
      </w:r>
    </w:p>
    <w:p w:rsidR="00D3227D" w:rsidRDefault="00897A32">
      <w:pPr>
        <w:pStyle w:val="ListBullet"/>
      </w:pPr>
      <w:r>
        <w:t>Hulk Vs. Fin Fang Foom #1</w:t>
      </w:r>
    </w:p>
    <w:p w:rsidR="00D3227D" w:rsidRDefault="00897A32">
      <w:pPr>
        <w:pStyle w:val="ListBullet"/>
      </w:pPr>
      <w:r>
        <w:t>Captain Marvel #2</w:t>
      </w:r>
    </w:p>
    <w:p w:rsidR="00D3227D" w:rsidRDefault="00897A32">
      <w:pPr>
        <w:pStyle w:val="ListBullet"/>
      </w:pPr>
      <w:r>
        <w:t>The Zombie: Simon Garth #2</w:t>
      </w:r>
    </w:p>
    <w:p w:rsidR="00D3227D" w:rsidRDefault="00897A32">
      <w:pPr>
        <w:pStyle w:val="ListBullet"/>
      </w:pPr>
      <w:r>
        <w:t>Marvel Zombies 2 #3</w:t>
      </w:r>
    </w:p>
    <w:p w:rsidR="00D3227D" w:rsidRDefault="00897A32">
      <w:pPr>
        <w:pStyle w:val="ListBullet"/>
      </w:pPr>
      <w:r>
        <w:t>House of M: Avengers #3</w:t>
      </w:r>
    </w:p>
    <w:p w:rsidR="00D3227D" w:rsidRDefault="00897A32">
      <w:pPr>
        <w:pStyle w:val="ListBullet"/>
      </w:pPr>
      <w:r>
        <w:t>X-Men: Emperor Vulcan #4</w:t>
      </w:r>
    </w:p>
    <w:p w:rsidR="00D3227D" w:rsidRDefault="00897A32">
      <w:pPr>
        <w:pStyle w:val="ListBullet"/>
      </w:pPr>
      <w:r>
        <w:t>Thor #5</w:t>
      </w:r>
    </w:p>
    <w:p w:rsidR="00D3227D" w:rsidRDefault="00897A32">
      <w:pPr>
        <w:pStyle w:val="ListBullet"/>
      </w:pPr>
      <w:r>
        <w:t>New Warriors #7</w:t>
      </w:r>
    </w:p>
    <w:p w:rsidR="00D3227D" w:rsidRDefault="00897A32">
      <w:pPr>
        <w:pStyle w:val="ListBullet"/>
      </w:pPr>
      <w:r>
        <w:t>X-Men: First Class #7</w:t>
      </w:r>
    </w:p>
    <w:p w:rsidR="00D3227D" w:rsidRDefault="00897A32">
      <w:pPr>
        <w:pStyle w:val="ListBullet"/>
      </w:pPr>
      <w:r>
        <w:t>Avengers: The Initiative #8</w:t>
      </w:r>
    </w:p>
    <w:p w:rsidR="00D3227D" w:rsidRDefault="00897A32">
      <w:pPr>
        <w:pStyle w:val="ListBullet"/>
      </w:pPr>
      <w:r>
        <w:t>Marvel Adventures Iron Man #8</w:t>
      </w:r>
    </w:p>
    <w:p w:rsidR="00D3227D" w:rsidRDefault="00897A32">
      <w:pPr>
        <w:pStyle w:val="ListBullet"/>
      </w:pPr>
      <w:r>
        <w:t>Ultimate Power #9</w:t>
      </w:r>
    </w:p>
    <w:p w:rsidR="00D3227D" w:rsidRDefault="00897A32">
      <w:pPr>
        <w:pStyle w:val="ListBullet"/>
      </w:pPr>
      <w:r>
        <w:t>Red Prophet: The Tales of Alvin Maker #11</w:t>
      </w:r>
    </w:p>
    <w:p w:rsidR="00D3227D" w:rsidRDefault="00897A32">
      <w:pPr>
        <w:pStyle w:val="ListBullet"/>
      </w:pPr>
      <w:r>
        <w:t>Iron Man: Director of S.H.I.E.L.D. #24</w:t>
      </w:r>
    </w:p>
    <w:p w:rsidR="00D3227D" w:rsidRDefault="00897A32">
      <w:pPr>
        <w:pStyle w:val="ListBullet"/>
      </w:pPr>
      <w:r>
        <w:t>Marvel Spotlight #24</w:t>
      </w:r>
    </w:p>
    <w:p w:rsidR="00D3227D" w:rsidRDefault="00897A32">
      <w:pPr>
        <w:pStyle w:val="ListBullet"/>
      </w:pPr>
      <w:r>
        <w:t>Black Panther #33</w:t>
      </w:r>
    </w:p>
    <w:p w:rsidR="00D3227D" w:rsidRDefault="00897A32">
      <w:pPr>
        <w:pStyle w:val="ListBullet"/>
      </w:pPr>
      <w:r>
        <w:t>Captain America #33</w:t>
      </w:r>
    </w:p>
    <w:p w:rsidR="00D3227D" w:rsidRDefault="00897A32">
      <w:pPr>
        <w:pStyle w:val="ListBullet"/>
      </w:pPr>
      <w:r>
        <w:t>Ultimate Fantastic Four #49</w:t>
      </w:r>
    </w:p>
    <w:p w:rsidR="00D3227D" w:rsidRDefault="00897A32">
      <w:pPr>
        <w:pStyle w:val="ListBullet"/>
      </w:pPr>
      <w:r>
        <w:t>Punisher Max #53</w:t>
      </w:r>
    </w:p>
    <w:p w:rsidR="00D3227D" w:rsidRDefault="00897A32">
      <w:pPr>
        <w:pStyle w:val="ListBullet"/>
      </w:pPr>
      <w:r>
        <w:t>Daredevil #103</w:t>
      </w:r>
    </w:p>
    <w:p w:rsidR="00D3227D" w:rsidRDefault="00897A32">
      <w:pPr>
        <w:pStyle w:val="ListBullet"/>
      </w:pPr>
      <w:r>
        <w:t>Ultimate Spider-Man #117</w:t>
      </w:r>
    </w:p>
    <w:p w:rsidR="00D3227D" w:rsidRDefault="00897A32">
      <w:pPr>
        <w:pStyle w:val="ListBullet"/>
      </w:pPr>
      <w:r>
        <w:t>X-Men #206</w:t>
      </w:r>
    </w:p>
    <w:p w:rsidR="00D3227D" w:rsidRDefault="00897A32">
      <w:pPr>
        <w:pStyle w:val="ListBullet"/>
      </w:pPr>
      <w:r>
        <w:t>Star Wars: Knights of the Old Republic #24</w:t>
      </w:r>
    </w:p>
    <w:p w:rsidR="00D3227D" w:rsidRDefault="00897A32">
      <w:pPr>
        <w:pStyle w:val="ListBullet"/>
      </w:pPr>
      <w:r>
        <w:t>Amazing Spider-Man #545</w:t>
      </w:r>
    </w:p>
    <w:p w:rsidR="00D3227D" w:rsidRDefault="00897A32">
      <w:pPr>
        <w:pStyle w:val="ListBullet"/>
      </w:pPr>
      <w:r>
        <w:t>Wolverine: Firebreak One-Shot #1</w:t>
      </w:r>
    </w:p>
    <w:p w:rsidR="00D3227D" w:rsidRDefault="00897A32">
      <w:pPr>
        <w:pStyle w:val="ListBullet"/>
      </w:pPr>
      <w:r>
        <w:t>World War Hulk: Warbound #1</w:t>
      </w:r>
    </w:p>
    <w:p w:rsidR="00D3227D" w:rsidRDefault="00897A32">
      <w:pPr>
        <w:pStyle w:val="ListBullet"/>
      </w:pPr>
      <w:r>
        <w:t>Marvel Illustrated: The Iliad #1</w:t>
      </w:r>
    </w:p>
    <w:p w:rsidR="00D3227D" w:rsidRDefault="00897A32">
      <w:pPr>
        <w:pStyle w:val="ListBullet"/>
      </w:pPr>
      <w:r>
        <w:t>Marvel Holiday Special 2007 (2007) #1</w:t>
      </w:r>
    </w:p>
    <w:p w:rsidR="00D3227D" w:rsidRDefault="00897A32">
      <w:pPr>
        <w:pStyle w:val="ListBullet"/>
      </w:pPr>
      <w:r>
        <w:t>Marvel Holiday Special 2007 #1</w:t>
      </w:r>
    </w:p>
    <w:p w:rsidR="00D3227D" w:rsidRDefault="00897A32">
      <w:pPr>
        <w:pStyle w:val="ListBullet"/>
      </w:pPr>
      <w:r>
        <w:t>What If? Civil War #1</w:t>
      </w:r>
    </w:p>
    <w:p w:rsidR="00D3227D" w:rsidRDefault="00897A32">
      <w:pPr>
        <w:pStyle w:val="ListBullet"/>
      </w:pPr>
      <w:r>
        <w:t>Foolkiller #3</w:t>
      </w:r>
    </w:p>
    <w:p w:rsidR="00D3227D" w:rsidRDefault="00897A32">
      <w:pPr>
        <w:pStyle w:val="ListBullet"/>
      </w:pPr>
      <w:r>
        <w:t>Terror, Inc. #4</w:t>
      </w:r>
    </w:p>
    <w:p w:rsidR="00D3227D" w:rsidRDefault="00897A32">
      <w:pPr>
        <w:pStyle w:val="ListBullet"/>
      </w:pPr>
      <w:r>
        <w:t>Iron Man: Enter the Mandarin #4</w:t>
      </w:r>
    </w:p>
    <w:p w:rsidR="00D3227D" w:rsidRDefault="00897A32">
      <w:pPr>
        <w:pStyle w:val="ListBullet"/>
      </w:pPr>
      <w:r>
        <w:t>Captain America: The Chosen #5</w:t>
      </w:r>
    </w:p>
    <w:p w:rsidR="00D3227D" w:rsidRDefault="00897A32">
      <w:pPr>
        <w:pStyle w:val="ListBullet"/>
      </w:pPr>
      <w:r>
        <w:t>The Mighty Avengers #6</w:t>
      </w:r>
    </w:p>
    <w:p w:rsidR="00D3227D" w:rsidRDefault="00897A32">
      <w:pPr>
        <w:pStyle w:val="ListBullet"/>
      </w:pPr>
      <w:r>
        <w:t>The Order #6</w:t>
      </w:r>
    </w:p>
    <w:p w:rsidR="00D3227D" w:rsidRDefault="00897A32">
      <w:pPr>
        <w:pStyle w:val="ListBullet"/>
      </w:pPr>
      <w:r>
        <w:t>Marvel Adventures Two-in-One #6</w:t>
      </w:r>
    </w:p>
    <w:p w:rsidR="00D3227D" w:rsidRDefault="00897A32">
      <w:pPr>
        <w:pStyle w:val="ListBullet"/>
      </w:pPr>
      <w:r>
        <w:t>Avengers Classic #7</w:t>
      </w:r>
    </w:p>
    <w:p w:rsidR="00D3227D" w:rsidRDefault="00897A32">
      <w:pPr>
        <w:pStyle w:val="ListBullet"/>
      </w:pPr>
      <w:r>
        <w:t>Star Wars: Dark Times #7</w:t>
      </w:r>
    </w:p>
    <w:p w:rsidR="00D3227D" w:rsidRDefault="00897A32">
      <w:pPr>
        <w:pStyle w:val="ListBullet"/>
      </w:pPr>
      <w:r>
        <w:t>The Immortal Iron Fist #11</w:t>
      </w:r>
    </w:p>
    <w:p w:rsidR="00D3227D" w:rsidRDefault="00897A32">
      <w:pPr>
        <w:pStyle w:val="ListBullet"/>
      </w:pPr>
      <w:r>
        <w:t>Marvel Adventures the Avengers #19</w:t>
      </w:r>
    </w:p>
    <w:p w:rsidR="00D3227D" w:rsidRDefault="00897A32">
      <w:pPr>
        <w:pStyle w:val="ListBullet"/>
      </w:pPr>
      <w:r>
        <w:t>Wolverine Origins #20</w:t>
      </w:r>
    </w:p>
    <w:p w:rsidR="00D3227D" w:rsidRDefault="00897A32">
      <w:pPr>
        <w:pStyle w:val="ListBullet"/>
      </w:pPr>
      <w:r>
        <w:t>She-Hulk #24</w:t>
      </w:r>
    </w:p>
    <w:p w:rsidR="00D3227D" w:rsidRDefault="00897A32">
      <w:pPr>
        <w:pStyle w:val="ListBullet"/>
      </w:pPr>
      <w:r>
        <w:t>Marvel Adventures Fantastic Four #31</w:t>
      </w:r>
    </w:p>
    <w:p w:rsidR="00D3227D" w:rsidRDefault="00897A32">
      <w:pPr>
        <w:pStyle w:val="ListBullet"/>
      </w:pPr>
      <w:r>
        <w:t>New X-Men #45</w:t>
      </w:r>
    </w:p>
    <w:p w:rsidR="00D3227D" w:rsidRDefault="00897A32">
      <w:pPr>
        <w:pStyle w:val="ListBullet"/>
      </w:pPr>
      <w:r>
        <w:t>Cable &amp; Deadpool #48</w:t>
      </w:r>
    </w:p>
    <w:p w:rsidR="00D3227D" w:rsidRDefault="00897A32">
      <w:pPr>
        <w:pStyle w:val="ListBullet"/>
      </w:pPr>
      <w:r>
        <w:t>Ultimate X-Men #89</w:t>
      </w:r>
    </w:p>
    <w:p w:rsidR="00D3227D" w:rsidRDefault="00897A32">
      <w:pPr>
        <w:pStyle w:val="ListBullet"/>
      </w:pPr>
      <w:r>
        <w:t>Exiles #100</w:t>
      </w:r>
    </w:p>
    <w:p w:rsidR="00D3227D" w:rsidRDefault="00897A32">
      <w:pPr>
        <w:pStyle w:val="ListBullet"/>
      </w:pPr>
      <w:r>
        <w:t>Hulk #112</w:t>
      </w:r>
    </w:p>
    <w:p w:rsidR="00D3227D" w:rsidRDefault="00897A32">
      <w:pPr>
        <w:pStyle w:val="ListBullet"/>
      </w:pPr>
      <w:r>
        <w:t>Irredeemable Ant-Man Vol. 2: Small-Minded #0</w:t>
      </w:r>
    </w:p>
    <w:p w:rsidR="00D3227D" w:rsidRDefault="00897A32">
      <w:pPr>
        <w:pStyle w:val="ListBullet"/>
      </w:pPr>
      <w:r>
        <w:t>Ultimate Iron Man II #1</w:t>
      </w:r>
    </w:p>
    <w:p w:rsidR="00D3227D" w:rsidRDefault="00897A32">
      <w:pPr>
        <w:pStyle w:val="ListBullet"/>
      </w:pPr>
      <w:r>
        <w:t>Iron Man and Power Pack #2</w:t>
      </w:r>
    </w:p>
    <w:p w:rsidR="00D3227D" w:rsidRDefault="00897A32">
      <w:pPr>
        <w:pStyle w:val="ListBullet"/>
      </w:pPr>
      <w:r>
        <w:t>Marvel Comics Presents #4</w:t>
      </w:r>
    </w:p>
    <w:p w:rsidR="00D3227D" w:rsidRDefault="00897A32">
      <w:pPr>
        <w:pStyle w:val="ListBullet"/>
      </w:pPr>
      <w:r>
        <w:t>Spider-Man/Red Sonja #5</w:t>
      </w:r>
    </w:p>
    <w:p w:rsidR="00D3227D" w:rsidRDefault="00897A32">
      <w:pPr>
        <w:pStyle w:val="ListBullet"/>
      </w:pPr>
      <w:r>
        <w:t>X-Men: Die by the Sword #5</w:t>
      </w:r>
    </w:p>
    <w:p w:rsidR="00D3227D" w:rsidRDefault="00897A32">
      <w:pPr>
        <w:pStyle w:val="ListBullet"/>
      </w:pPr>
      <w:r>
        <w:t>New Warriors #6</w:t>
      </w:r>
    </w:p>
    <w:p w:rsidR="00D3227D" w:rsidRDefault="00897A32">
      <w:pPr>
        <w:pStyle w:val="ListBullet"/>
      </w:pPr>
      <w:r>
        <w:t>Spider-Man Family #6</w:t>
      </w:r>
    </w:p>
    <w:p w:rsidR="00D3227D" w:rsidRDefault="00897A32">
      <w:pPr>
        <w:pStyle w:val="ListBullet"/>
      </w:pPr>
      <w:r>
        <w:t>Marvel Illustrated: The Man in the Iron Mask #6</w:t>
      </w:r>
    </w:p>
    <w:p w:rsidR="00D3227D" w:rsidRDefault="00897A32">
      <w:pPr>
        <w:pStyle w:val="ListBullet"/>
      </w:pPr>
      <w:r>
        <w:t>Marvel Adventures Hulk #6</w:t>
      </w:r>
    </w:p>
    <w:p w:rsidR="00D3227D" w:rsidRDefault="00897A32">
      <w:pPr>
        <w:pStyle w:val="ListBullet"/>
      </w:pPr>
      <w:r>
        <w:t>Civil War Chronicles #6</w:t>
      </w:r>
    </w:p>
    <w:p w:rsidR="00D3227D" w:rsidRDefault="00897A32">
      <w:pPr>
        <w:pStyle w:val="ListBullet"/>
      </w:pPr>
      <w:r>
        <w:t>Nova #9</w:t>
      </w:r>
    </w:p>
    <w:p w:rsidR="00D3227D" w:rsidRDefault="00897A32">
      <w:pPr>
        <w:pStyle w:val="ListBullet"/>
      </w:pPr>
      <w:r>
        <w:t>Punisher War Journal #14</w:t>
      </w:r>
    </w:p>
    <w:p w:rsidR="00D3227D" w:rsidRDefault="00897A32">
      <w:pPr>
        <w:pStyle w:val="ListBullet"/>
      </w:pPr>
      <w:r>
        <w:t>Amazing Spider-Girl #15</w:t>
      </w:r>
    </w:p>
    <w:p w:rsidR="00D3227D" w:rsidRDefault="00897A32">
      <w:pPr>
        <w:pStyle w:val="ListBullet"/>
      </w:pPr>
      <w:r>
        <w:t>Ghost Rider #18</w:t>
      </w:r>
    </w:p>
    <w:p w:rsidR="00D3227D" w:rsidRDefault="00897A32">
      <w:pPr>
        <w:pStyle w:val="ListBullet"/>
      </w:pPr>
      <w:r>
        <w:t>X-Factor #26</w:t>
      </w:r>
    </w:p>
    <w:p w:rsidR="00D3227D" w:rsidRDefault="00897A32">
      <w:pPr>
        <w:pStyle w:val="ListBullet"/>
      </w:pPr>
      <w:r>
        <w:t>New Avengers #37</w:t>
      </w:r>
    </w:p>
    <w:p w:rsidR="00D3227D" w:rsidRDefault="00897A32">
      <w:pPr>
        <w:pStyle w:val="ListBullet"/>
      </w:pPr>
      <w:r>
        <w:t>Wolverine #60</w:t>
      </w:r>
    </w:p>
    <w:p w:rsidR="00D3227D" w:rsidRDefault="00897A32">
      <w:pPr>
        <w:pStyle w:val="ListBullet"/>
      </w:pPr>
      <w:r>
        <w:t>Fantastic Four #552</w:t>
      </w:r>
    </w:p>
    <w:p w:rsidR="00D3227D" w:rsidRDefault="00897A32">
      <w:pPr>
        <w:pStyle w:val="ListBullet"/>
      </w:pPr>
      <w:r>
        <w:t>The Twelve #0</w:t>
      </w:r>
    </w:p>
    <w:p w:rsidR="00D3227D" w:rsidRDefault="00897A32">
      <w:pPr>
        <w:pStyle w:val="ListBullet"/>
      </w:pPr>
      <w:r>
        <w:t>World War Hulk: Aftersmash #1</w:t>
      </w:r>
    </w:p>
    <w:p w:rsidR="00D3227D" w:rsidRDefault="00897A32">
      <w:pPr>
        <w:pStyle w:val="ListBullet"/>
      </w:pPr>
      <w:r>
        <w:t>Avengers: The Initiative Annual #1</w:t>
      </w:r>
    </w:p>
    <w:p w:rsidR="00D3227D" w:rsidRDefault="00897A32">
      <w:pPr>
        <w:pStyle w:val="ListBullet"/>
      </w:pPr>
      <w:r>
        <w:t>Ultimates 3 #1</w:t>
      </w:r>
    </w:p>
    <w:p w:rsidR="00D3227D" w:rsidRDefault="00897A32">
      <w:pPr>
        <w:pStyle w:val="ListBullet"/>
      </w:pPr>
      <w:r>
        <w:t>What If? X-Men - Rise and Fall of the Shi'ar Empire #1</w:t>
      </w:r>
    </w:p>
    <w:p w:rsidR="00D3227D" w:rsidRDefault="00897A32">
      <w:pPr>
        <w:pStyle w:val="ListBullet"/>
      </w:pPr>
      <w:r>
        <w:t>Annihilation: Conquest #2</w:t>
      </w:r>
    </w:p>
    <w:p w:rsidR="00D3227D" w:rsidRDefault="00897A32">
      <w:pPr>
        <w:pStyle w:val="ListBullet"/>
      </w:pPr>
      <w:r>
        <w:t>Silver Surfer: In Thy Name #2</w:t>
      </w:r>
    </w:p>
    <w:p w:rsidR="00D3227D" w:rsidRDefault="00897A32">
      <w:pPr>
        <w:pStyle w:val="ListBullet"/>
      </w:pPr>
      <w:r>
        <w:t>House of M: Avengers #2</w:t>
      </w:r>
    </w:p>
    <w:p w:rsidR="00D3227D" w:rsidRDefault="00897A32">
      <w:pPr>
        <w:pStyle w:val="ListBullet"/>
      </w:pPr>
      <w:r>
        <w:t>Omega: The Unknown #3</w:t>
      </w:r>
    </w:p>
    <w:p w:rsidR="00D3227D" w:rsidRDefault="00897A32">
      <w:pPr>
        <w:pStyle w:val="ListBullet"/>
      </w:pPr>
      <w:r>
        <w:t>Howard the Duck #3</w:t>
      </w:r>
    </w:p>
    <w:p w:rsidR="00D3227D" w:rsidRDefault="00897A32">
      <w:pPr>
        <w:pStyle w:val="ListBullet"/>
      </w:pPr>
      <w:r>
        <w:t>X-Men: Die by the Sword #4</w:t>
      </w:r>
    </w:p>
    <w:p w:rsidR="00D3227D" w:rsidRDefault="00897A32">
      <w:pPr>
        <w:pStyle w:val="ListBullet"/>
      </w:pPr>
      <w:r>
        <w:t>The Order #5</w:t>
      </w:r>
    </w:p>
    <w:p w:rsidR="00D3227D" w:rsidRDefault="00897A32">
      <w:pPr>
        <w:pStyle w:val="ListBullet"/>
      </w:pPr>
      <w:r>
        <w:t>Wyrms #6</w:t>
      </w:r>
    </w:p>
    <w:p w:rsidR="00D3227D" w:rsidRDefault="00897A32">
      <w:pPr>
        <w:pStyle w:val="ListBullet"/>
      </w:pPr>
      <w:r>
        <w:t>Marvel Two-in-One #6</w:t>
      </w:r>
    </w:p>
    <w:p w:rsidR="00D3227D" w:rsidRDefault="00897A32">
      <w:pPr>
        <w:pStyle w:val="ListBullet"/>
      </w:pPr>
      <w:r>
        <w:t>Kabuki #9</w:t>
      </w:r>
    </w:p>
    <w:p w:rsidR="00D3227D" w:rsidRDefault="00897A32">
      <w:pPr>
        <w:pStyle w:val="ListBullet"/>
      </w:pPr>
      <w:r>
        <w:t>Ms. Marvel #22</w:t>
      </w:r>
    </w:p>
    <w:p w:rsidR="00D3227D" w:rsidRDefault="00897A32">
      <w:pPr>
        <w:pStyle w:val="ListBullet"/>
      </w:pPr>
      <w:r>
        <w:t>Marvel Adventures Spider-Man #34</w:t>
      </w:r>
    </w:p>
    <w:p w:rsidR="00D3227D" w:rsidRDefault="00897A32">
      <w:pPr>
        <w:pStyle w:val="ListBullet"/>
      </w:pPr>
      <w:r>
        <w:t>Ultimate X-Men #88</w:t>
      </w:r>
    </w:p>
    <w:p w:rsidR="00D3227D" w:rsidRDefault="00897A32">
      <w:pPr>
        <w:pStyle w:val="ListBullet"/>
      </w:pPr>
      <w:r>
        <w:t>Uncanny X-Men #493</w:t>
      </w:r>
    </w:p>
    <w:p w:rsidR="00D3227D" w:rsidRDefault="00897A32">
      <w:pPr>
        <w:pStyle w:val="ListBullet"/>
      </w:pPr>
      <w:r>
        <w:t>Mythos: Fantastic Four #1</w:t>
      </w:r>
    </w:p>
    <w:p w:rsidR="00D3227D" w:rsidRDefault="00897A32">
      <w:pPr>
        <w:pStyle w:val="ListBullet"/>
      </w:pPr>
      <w:r>
        <w:t>Conan #47</w:t>
      </w:r>
    </w:p>
    <w:p w:rsidR="00D3227D" w:rsidRDefault="00897A32">
      <w:pPr>
        <w:pStyle w:val="Heading3"/>
      </w:pPr>
      <w:r>
        <w:t>January, 2008</w:t>
      </w:r>
    </w:p>
    <w:p w:rsidR="00D3227D" w:rsidRDefault="00897A32">
      <w:r>
        <w:t xml:space="preserve">Number of comics published this month: </w:t>
      </w:r>
      <w:r>
        <w:rPr>
          <w:b/>
        </w:rPr>
        <w:t>84</w:t>
      </w:r>
    </w:p>
    <w:p w:rsidR="00D3227D" w:rsidRDefault="00897A32">
      <w:pPr>
        <w:pStyle w:val="ListBullet"/>
      </w:pPr>
      <w:r>
        <w:t>Spider-Man: Swing Shift Director's Cut #1</w:t>
      </w:r>
    </w:p>
    <w:p w:rsidR="00D3227D" w:rsidRDefault="00897A32">
      <w:pPr>
        <w:pStyle w:val="ListBullet"/>
      </w:pPr>
      <w:r>
        <w:t>Ultimate Secrets #1</w:t>
      </w:r>
    </w:p>
    <w:p w:rsidR="00D3227D" w:rsidRDefault="00897A32">
      <w:pPr>
        <w:pStyle w:val="ListBullet"/>
      </w:pPr>
      <w:r>
        <w:t>Spider-Man: With Great Power... #1</w:t>
      </w:r>
    </w:p>
    <w:p w:rsidR="00D3227D" w:rsidRDefault="00897A32">
      <w:pPr>
        <w:pStyle w:val="ListBullet"/>
      </w:pPr>
      <w:r>
        <w:t>What If? Spider-Man vs. Wolverine #1</w:t>
      </w:r>
    </w:p>
    <w:p w:rsidR="00D3227D" w:rsidRDefault="00897A32">
      <w:pPr>
        <w:pStyle w:val="ListBullet"/>
      </w:pPr>
      <w:r>
        <w:t>New Avengers Annual #2</w:t>
      </w:r>
    </w:p>
    <w:p w:rsidR="00D3227D" w:rsidRDefault="00897A32">
      <w:pPr>
        <w:pStyle w:val="ListBullet"/>
      </w:pPr>
      <w:r>
        <w:t>The Zombie: Simon Garth #3</w:t>
      </w:r>
    </w:p>
    <w:p w:rsidR="00D3227D" w:rsidRDefault="00897A32">
      <w:pPr>
        <w:pStyle w:val="ListBullet"/>
      </w:pPr>
      <w:r>
        <w:t>House of M: Avengers #4</w:t>
      </w:r>
    </w:p>
    <w:p w:rsidR="00D3227D" w:rsidRDefault="00897A32">
      <w:pPr>
        <w:pStyle w:val="ListBullet"/>
      </w:pPr>
      <w:r>
        <w:t>X-Men: Emperor Vulcan #5</w:t>
      </w:r>
    </w:p>
    <w:p w:rsidR="00D3227D" w:rsidRDefault="00897A32">
      <w:pPr>
        <w:pStyle w:val="ListBullet"/>
      </w:pPr>
      <w:r>
        <w:t>Captain America: The Chosen #6</w:t>
      </w:r>
    </w:p>
    <w:p w:rsidR="00D3227D" w:rsidRDefault="00897A32">
      <w:pPr>
        <w:pStyle w:val="ListBullet"/>
      </w:pPr>
      <w:r>
        <w:t>The Mighty Avengers #8</w:t>
      </w:r>
    </w:p>
    <w:p w:rsidR="00D3227D" w:rsidRDefault="00897A32">
      <w:pPr>
        <w:pStyle w:val="ListBullet"/>
      </w:pPr>
      <w:r>
        <w:t>Star Wars: Dark Times #8</w:t>
      </w:r>
    </w:p>
    <w:p w:rsidR="00D3227D" w:rsidRDefault="00897A32">
      <w:pPr>
        <w:pStyle w:val="ListBullet"/>
      </w:pPr>
      <w:r>
        <w:t>Avengers: The Initiative #9</w:t>
      </w:r>
    </w:p>
    <w:p w:rsidR="00D3227D" w:rsidRDefault="00897A32">
      <w:pPr>
        <w:pStyle w:val="ListBullet"/>
      </w:pPr>
      <w:r>
        <w:t>Red Prophet: The Tales of Alvin Maker #12</w:t>
      </w:r>
    </w:p>
    <w:p w:rsidR="00D3227D" w:rsidRDefault="00897A32">
      <w:pPr>
        <w:pStyle w:val="ListBullet"/>
      </w:pPr>
      <w:r>
        <w:t>Marvel Spotlight #25</w:t>
      </w:r>
    </w:p>
    <w:p w:rsidR="00D3227D" w:rsidRDefault="00897A32">
      <w:pPr>
        <w:pStyle w:val="ListBullet"/>
      </w:pPr>
      <w:r>
        <w:t>Star Wars: Knights of the Old Republic #25</w:t>
      </w:r>
    </w:p>
    <w:p w:rsidR="00D3227D" w:rsidRDefault="00897A32">
      <w:pPr>
        <w:pStyle w:val="ListBullet"/>
      </w:pPr>
      <w:r>
        <w:t>Marvel Adventures Fantastic Four #32</w:t>
      </w:r>
    </w:p>
    <w:p w:rsidR="00D3227D" w:rsidRDefault="00897A32">
      <w:pPr>
        <w:pStyle w:val="ListBullet"/>
      </w:pPr>
      <w:r>
        <w:t>Captain America #34</w:t>
      </w:r>
    </w:p>
    <w:p w:rsidR="00D3227D" w:rsidRDefault="00897A32">
      <w:pPr>
        <w:pStyle w:val="ListBullet"/>
      </w:pPr>
      <w:r>
        <w:t>Marvel Previews #52</w:t>
      </w:r>
    </w:p>
    <w:p w:rsidR="00D3227D" w:rsidRDefault="00897A32">
      <w:pPr>
        <w:pStyle w:val="ListBullet"/>
      </w:pPr>
      <w:r>
        <w:t>Ultimate X-Men #90</w:t>
      </w:r>
    </w:p>
    <w:p w:rsidR="00D3227D" w:rsidRDefault="00897A32">
      <w:pPr>
        <w:pStyle w:val="ListBullet"/>
      </w:pPr>
      <w:r>
        <w:t>Daredevil #104</w:t>
      </w:r>
    </w:p>
    <w:p w:rsidR="00D3227D" w:rsidRDefault="00897A32">
      <w:pPr>
        <w:pStyle w:val="ListBullet"/>
      </w:pPr>
      <w:r>
        <w:t>Ultimate Spider-Man #118</w:t>
      </w:r>
    </w:p>
    <w:p w:rsidR="00D3227D" w:rsidRDefault="00897A32">
      <w:pPr>
        <w:pStyle w:val="ListBullet"/>
      </w:pPr>
      <w:r>
        <w:t>Fantastic Four #553</w:t>
      </w:r>
    </w:p>
    <w:p w:rsidR="00D3227D" w:rsidRDefault="00897A32">
      <w:pPr>
        <w:pStyle w:val="ListBullet"/>
      </w:pPr>
      <w:r>
        <w:t>World War Hulk: Aftersmash! - Damage Control #1</w:t>
      </w:r>
    </w:p>
    <w:p w:rsidR="00D3227D" w:rsidRDefault="00897A32">
      <w:pPr>
        <w:pStyle w:val="ListBullet"/>
      </w:pPr>
      <w:r>
        <w:t>Young Avengers Presents #1</w:t>
      </w:r>
    </w:p>
    <w:p w:rsidR="00D3227D" w:rsidRDefault="00897A32">
      <w:pPr>
        <w:pStyle w:val="ListBullet"/>
      </w:pPr>
      <w:r>
        <w:t>Ultimates 3 #2</w:t>
      </w:r>
    </w:p>
    <w:p w:rsidR="00D3227D" w:rsidRDefault="00897A32">
      <w:pPr>
        <w:pStyle w:val="ListBullet"/>
      </w:pPr>
      <w:r>
        <w:t>Ultimates 3 #2</w:t>
      </w:r>
    </w:p>
    <w:p w:rsidR="00D3227D" w:rsidRDefault="00897A32">
      <w:pPr>
        <w:pStyle w:val="ListBullet"/>
      </w:pPr>
      <w:r>
        <w:t>Marvel Illustrated: Picture of Dorian Gray #2</w:t>
      </w:r>
    </w:p>
    <w:p w:rsidR="00D3227D" w:rsidRDefault="00897A32">
      <w:pPr>
        <w:pStyle w:val="ListBullet"/>
      </w:pPr>
      <w:r>
        <w:t>Ultimate Iron Man II #2</w:t>
      </w:r>
    </w:p>
    <w:p w:rsidR="00D3227D" w:rsidRDefault="00897A32">
      <w:pPr>
        <w:pStyle w:val="ListBullet"/>
      </w:pPr>
      <w:r>
        <w:t>Marvel Zombies 2 #4</w:t>
      </w:r>
    </w:p>
    <w:p w:rsidR="00D3227D" w:rsidRDefault="00897A32">
      <w:pPr>
        <w:pStyle w:val="ListBullet"/>
      </w:pPr>
      <w:r>
        <w:t>The Order #7</w:t>
      </w:r>
    </w:p>
    <w:p w:rsidR="00D3227D" w:rsidRDefault="00897A32">
      <w:pPr>
        <w:pStyle w:val="ListBullet"/>
      </w:pPr>
      <w:r>
        <w:t>New Warriors #8</w:t>
      </w:r>
    </w:p>
    <w:p w:rsidR="00D3227D" w:rsidRDefault="00897A32">
      <w:pPr>
        <w:pStyle w:val="ListBullet"/>
      </w:pPr>
      <w:r>
        <w:t>X-Men: First Class #8</w:t>
      </w:r>
    </w:p>
    <w:p w:rsidR="00D3227D" w:rsidRDefault="00897A32">
      <w:pPr>
        <w:pStyle w:val="ListBullet"/>
      </w:pPr>
      <w:r>
        <w:t>Marvel Adventures Iron Man #9</w:t>
      </w:r>
    </w:p>
    <w:p w:rsidR="00D3227D" w:rsidRDefault="00897A32">
      <w:pPr>
        <w:pStyle w:val="ListBullet"/>
      </w:pPr>
      <w:r>
        <w:t>Astonishing X-Men #24</w:t>
      </w:r>
    </w:p>
    <w:p w:rsidR="00D3227D" w:rsidRDefault="00897A32">
      <w:pPr>
        <w:pStyle w:val="ListBullet"/>
      </w:pPr>
      <w:r>
        <w:t>Iron Man: Director of S.H.I.E.L.D. #25</w:t>
      </w:r>
    </w:p>
    <w:p w:rsidR="00D3227D" w:rsidRDefault="00897A32">
      <w:pPr>
        <w:pStyle w:val="ListBullet"/>
      </w:pPr>
      <w:r>
        <w:t>She-Hulk #25</w:t>
      </w:r>
    </w:p>
    <w:p w:rsidR="00D3227D" w:rsidRDefault="00897A32">
      <w:pPr>
        <w:pStyle w:val="ListBullet"/>
      </w:pPr>
      <w:r>
        <w:t>Ultimate Fantastic Four #50</w:t>
      </w:r>
    </w:p>
    <w:p w:rsidR="00D3227D" w:rsidRDefault="00897A32">
      <w:pPr>
        <w:pStyle w:val="ListBullet"/>
      </w:pPr>
      <w:r>
        <w:t>Punisher Max #54</w:t>
      </w:r>
    </w:p>
    <w:p w:rsidR="00D3227D" w:rsidRDefault="00897A32">
      <w:pPr>
        <w:pStyle w:val="ListBullet"/>
      </w:pPr>
      <w:r>
        <w:t>X-Men #207</w:t>
      </w:r>
    </w:p>
    <w:p w:rsidR="00D3227D" w:rsidRDefault="00897A32">
      <w:pPr>
        <w:pStyle w:val="ListBullet"/>
      </w:pPr>
      <w:r>
        <w:t>Amazing Spider-Man #548</w:t>
      </w:r>
    </w:p>
    <w:p w:rsidR="00D3227D" w:rsidRDefault="00897A32">
      <w:pPr>
        <w:pStyle w:val="ListBullet"/>
      </w:pPr>
      <w:r>
        <w:t>New Exiles #1</w:t>
      </w:r>
    </w:p>
    <w:p w:rsidR="00D3227D" w:rsidRDefault="00897A32">
      <w:pPr>
        <w:pStyle w:val="ListBullet"/>
      </w:pPr>
      <w:r>
        <w:t>Marvel Illustrated: The Iliad #2</w:t>
      </w:r>
    </w:p>
    <w:p w:rsidR="00D3227D" w:rsidRDefault="00897A32">
      <w:pPr>
        <w:pStyle w:val="ListBullet"/>
      </w:pPr>
      <w:r>
        <w:t>Iron Man and Power Pack #3</w:t>
      </w:r>
    </w:p>
    <w:p w:rsidR="00D3227D" w:rsidRDefault="00897A32">
      <w:pPr>
        <w:pStyle w:val="ListBullet"/>
      </w:pPr>
      <w:r>
        <w:t>Penance: Relentless #4</w:t>
      </w:r>
    </w:p>
    <w:p w:rsidR="00D3227D" w:rsidRDefault="00897A32">
      <w:pPr>
        <w:pStyle w:val="ListBullet"/>
      </w:pPr>
      <w:r>
        <w:t>Marvel Comics Presents #5</w:t>
      </w:r>
    </w:p>
    <w:p w:rsidR="00D3227D" w:rsidRDefault="00897A32">
      <w:pPr>
        <w:pStyle w:val="ListBullet"/>
      </w:pPr>
      <w:r>
        <w:t>Marvel Adventures Two-in-One #7</w:t>
      </w:r>
    </w:p>
    <w:p w:rsidR="00D3227D" w:rsidRDefault="00897A32">
      <w:pPr>
        <w:pStyle w:val="ListBullet"/>
      </w:pPr>
      <w:r>
        <w:t>Avengers Classic #8</w:t>
      </w:r>
    </w:p>
    <w:p w:rsidR="00D3227D" w:rsidRDefault="00897A32">
      <w:pPr>
        <w:pStyle w:val="ListBullet"/>
      </w:pPr>
      <w:r>
        <w:t>The Immortal Iron Fist #12</w:t>
      </w:r>
    </w:p>
    <w:p w:rsidR="00D3227D" w:rsidRDefault="00897A32">
      <w:pPr>
        <w:pStyle w:val="ListBullet"/>
      </w:pPr>
      <w:r>
        <w:t>Amazing Spider-Girl #16</w:t>
      </w:r>
    </w:p>
    <w:p w:rsidR="00D3227D" w:rsidRDefault="00897A32">
      <w:pPr>
        <w:pStyle w:val="ListBullet"/>
      </w:pPr>
      <w:r>
        <w:t>Marvel Adventures the Avengers #20</w:t>
      </w:r>
    </w:p>
    <w:p w:rsidR="00D3227D" w:rsidRDefault="00897A32">
      <w:pPr>
        <w:pStyle w:val="ListBullet"/>
      </w:pPr>
      <w:r>
        <w:t>Wolverine Origins #21</w:t>
      </w:r>
    </w:p>
    <w:p w:rsidR="00D3227D" w:rsidRDefault="00897A32">
      <w:pPr>
        <w:pStyle w:val="ListBullet"/>
      </w:pPr>
      <w:r>
        <w:t>Marvel Adventures Spider-Man #35</w:t>
      </w:r>
    </w:p>
    <w:p w:rsidR="00D3227D" w:rsidRDefault="00897A32">
      <w:pPr>
        <w:pStyle w:val="ListBullet"/>
      </w:pPr>
      <w:r>
        <w:t>New X-Men #46</w:t>
      </w:r>
    </w:p>
    <w:p w:rsidR="00D3227D" w:rsidRDefault="00897A32">
      <w:pPr>
        <w:pStyle w:val="ListBullet"/>
      </w:pPr>
      <w:r>
        <w:t>Cable &amp; Deadpool #49</w:t>
      </w:r>
    </w:p>
    <w:p w:rsidR="00D3227D" w:rsidRDefault="00897A32">
      <w:pPr>
        <w:pStyle w:val="ListBullet"/>
      </w:pPr>
      <w:r>
        <w:t>Amazing Spider-Man #547</w:t>
      </w:r>
    </w:p>
    <w:p w:rsidR="00D3227D" w:rsidRDefault="00897A32">
      <w:pPr>
        <w:pStyle w:val="ListBullet"/>
      </w:pPr>
      <w:r>
        <w:t>The Twelve #1</w:t>
      </w:r>
    </w:p>
    <w:p w:rsidR="00D3227D" w:rsidRDefault="00897A32">
      <w:pPr>
        <w:pStyle w:val="ListBullet"/>
      </w:pPr>
      <w:r>
        <w:t>Onslaught Reborn #5</w:t>
      </w:r>
    </w:p>
    <w:p w:rsidR="00D3227D" w:rsidRDefault="00897A32">
      <w:pPr>
        <w:pStyle w:val="ListBullet"/>
      </w:pPr>
      <w:r>
        <w:t>The Mighty Avengers #7</w:t>
      </w:r>
    </w:p>
    <w:p w:rsidR="00D3227D" w:rsidRDefault="00897A32">
      <w:pPr>
        <w:pStyle w:val="ListBullet"/>
      </w:pPr>
      <w:r>
        <w:t>Marvel Adventures Hulk #7</w:t>
      </w:r>
    </w:p>
    <w:p w:rsidR="00D3227D" w:rsidRDefault="00897A32">
      <w:pPr>
        <w:pStyle w:val="ListBullet"/>
      </w:pPr>
      <w:r>
        <w:t>Civil War Chronicles #7</w:t>
      </w:r>
    </w:p>
    <w:p w:rsidR="00D3227D" w:rsidRDefault="00897A32">
      <w:pPr>
        <w:pStyle w:val="ListBullet"/>
      </w:pPr>
      <w:r>
        <w:t>Nova #10</w:t>
      </w:r>
    </w:p>
    <w:p w:rsidR="00D3227D" w:rsidRDefault="00897A32">
      <w:pPr>
        <w:pStyle w:val="ListBullet"/>
      </w:pPr>
      <w:r>
        <w:t>Punisher War Journal #15</w:t>
      </w:r>
    </w:p>
    <w:p w:rsidR="00D3227D" w:rsidRDefault="00897A32">
      <w:pPr>
        <w:pStyle w:val="ListBullet"/>
      </w:pPr>
      <w:r>
        <w:t>Ghost Rider #19</w:t>
      </w:r>
    </w:p>
    <w:p w:rsidR="00D3227D" w:rsidRDefault="00897A32">
      <w:pPr>
        <w:pStyle w:val="ListBullet"/>
      </w:pPr>
      <w:r>
        <w:t>X-Factor #27</w:t>
      </w:r>
    </w:p>
    <w:p w:rsidR="00D3227D" w:rsidRDefault="00897A32">
      <w:pPr>
        <w:pStyle w:val="ListBullet"/>
      </w:pPr>
      <w:r>
        <w:t>Wolverine #61</w:t>
      </w:r>
    </w:p>
    <w:p w:rsidR="00D3227D" w:rsidRDefault="00897A32">
      <w:pPr>
        <w:pStyle w:val="ListBullet"/>
      </w:pPr>
      <w:r>
        <w:t>Amazing Spider-Man #546</w:t>
      </w:r>
    </w:p>
    <w:p w:rsidR="00D3227D" w:rsidRDefault="00897A32">
      <w:pPr>
        <w:pStyle w:val="ListBullet"/>
      </w:pPr>
      <w:r>
        <w:t>Hulk #1</w:t>
      </w:r>
    </w:p>
    <w:p w:rsidR="00D3227D" w:rsidRDefault="00897A32">
      <w:pPr>
        <w:pStyle w:val="ListBullet"/>
      </w:pPr>
      <w:r>
        <w:t>Exiles: Days of Then and Now #1</w:t>
      </w:r>
    </w:p>
    <w:p w:rsidR="00D3227D" w:rsidRDefault="00897A32">
      <w:pPr>
        <w:pStyle w:val="ListBullet"/>
      </w:pPr>
      <w:r>
        <w:t>Ultimate Human #1</w:t>
      </w:r>
    </w:p>
    <w:p w:rsidR="00D3227D" w:rsidRDefault="00897A32">
      <w:pPr>
        <w:pStyle w:val="ListBullet"/>
      </w:pPr>
      <w:r>
        <w:t>Annihilation: Conquest #3</w:t>
      </w:r>
    </w:p>
    <w:p w:rsidR="00D3227D" w:rsidRDefault="00897A32">
      <w:pPr>
        <w:pStyle w:val="ListBullet"/>
      </w:pPr>
      <w:r>
        <w:t>Silver Surfer: In Thy Name #3</w:t>
      </w:r>
    </w:p>
    <w:p w:rsidR="00D3227D" w:rsidRDefault="00897A32">
      <w:pPr>
        <w:pStyle w:val="ListBullet"/>
      </w:pPr>
      <w:r>
        <w:t>Hedge Knight II: Sworn Sword #4</w:t>
      </w:r>
    </w:p>
    <w:p w:rsidR="00D3227D" w:rsidRDefault="00897A32">
      <w:pPr>
        <w:pStyle w:val="ListBullet"/>
      </w:pPr>
      <w:r>
        <w:t>Omega: The Unknown #4</w:t>
      </w:r>
    </w:p>
    <w:p w:rsidR="00D3227D" w:rsidRDefault="00897A32">
      <w:pPr>
        <w:pStyle w:val="ListBullet"/>
      </w:pPr>
      <w:r>
        <w:t>Howard the Duck #4</w:t>
      </w:r>
    </w:p>
    <w:p w:rsidR="00D3227D" w:rsidRDefault="00897A32">
      <w:pPr>
        <w:pStyle w:val="ListBullet"/>
      </w:pPr>
      <w:r>
        <w:t>Marvel Two-in-One #7</w:t>
      </w:r>
    </w:p>
    <w:p w:rsidR="00D3227D" w:rsidRDefault="00897A32">
      <w:pPr>
        <w:pStyle w:val="ListBullet"/>
      </w:pPr>
      <w:r>
        <w:t>Magician Apprentice #12</w:t>
      </w:r>
    </w:p>
    <w:p w:rsidR="00D3227D" w:rsidRDefault="00897A32">
      <w:pPr>
        <w:pStyle w:val="ListBullet"/>
      </w:pPr>
      <w:r>
        <w:t>Moon Knight #14</w:t>
      </w:r>
    </w:p>
    <w:p w:rsidR="00D3227D" w:rsidRDefault="00897A32">
      <w:pPr>
        <w:pStyle w:val="ListBullet"/>
      </w:pPr>
      <w:r>
        <w:t>Ms. Marvel #23</w:t>
      </w:r>
    </w:p>
    <w:p w:rsidR="00D3227D" w:rsidRDefault="00897A32">
      <w:pPr>
        <w:pStyle w:val="ListBullet"/>
      </w:pPr>
      <w:r>
        <w:t>Thunderbolts #118</w:t>
      </w:r>
    </w:p>
    <w:p w:rsidR="00D3227D" w:rsidRDefault="00897A32">
      <w:pPr>
        <w:pStyle w:val="ListBullet"/>
      </w:pPr>
      <w:r>
        <w:t>Uncanny X-Men #494</w:t>
      </w:r>
    </w:p>
    <w:p w:rsidR="00D3227D" w:rsidRDefault="00897A32">
      <w:pPr>
        <w:pStyle w:val="ListBullet"/>
      </w:pPr>
      <w:r>
        <w:t>Star Wars: Legacy #12</w:t>
      </w:r>
    </w:p>
    <w:p w:rsidR="00D3227D" w:rsidRDefault="00897A32">
      <w:pPr>
        <w:pStyle w:val="ListBullet"/>
      </w:pPr>
      <w:r>
        <w:t>Star Wars: Legacy #18</w:t>
      </w:r>
    </w:p>
    <w:p w:rsidR="00D3227D" w:rsidRDefault="00897A32">
      <w:pPr>
        <w:pStyle w:val="ListBullet"/>
      </w:pPr>
      <w:r>
        <w:t>Daredevil Saga (2008) #1</w:t>
      </w:r>
    </w:p>
    <w:p w:rsidR="00D3227D" w:rsidRDefault="00897A32">
      <w:pPr>
        <w:pStyle w:val="ListBullet"/>
      </w:pPr>
      <w:r>
        <w:t>Conan #48</w:t>
      </w:r>
    </w:p>
    <w:p w:rsidR="00D3227D" w:rsidRDefault="00897A32">
      <w:pPr>
        <w:pStyle w:val="Heading3"/>
      </w:pPr>
      <w:r>
        <w:t>February, 2008</w:t>
      </w:r>
    </w:p>
    <w:p w:rsidR="00D3227D" w:rsidRDefault="00897A32">
      <w:r>
        <w:t xml:space="preserve">Number of comics published this month: </w:t>
      </w:r>
      <w:r>
        <w:rPr>
          <w:b/>
        </w:rPr>
        <w:t>84</w:t>
      </w:r>
    </w:p>
    <w:p w:rsidR="00D3227D" w:rsidRDefault="00897A32">
      <w:pPr>
        <w:pStyle w:val="ListBullet"/>
      </w:pPr>
      <w:r>
        <w:t>Thunderbolts: International Incident #1</w:t>
      </w:r>
    </w:p>
    <w:p w:rsidR="00D3227D" w:rsidRDefault="00897A32">
      <w:pPr>
        <w:pStyle w:val="ListBullet"/>
      </w:pPr>
      <w:r>
        <w:t>Black Panther Annual #1</w:t>
      </w:r>
    </w:p>
    <w:p w:rsidR="00D3227D" w:rsidRDefault="00897A32">
      <w:pPr>
        <w:pStyle w:val="ListBullet"/>
      </w:pPr>
      <w:r>
        <w:t>Criminal 2 #1</w:t>
      </w:r>
    </w:p>
    <w:p w:rsidR="00D3227D" w:rsidRDefault="00897A32">
      <w:pPr>
        <w:pStyle w:val="ListBullet"/>
      </w:pPr>
      <w:r>
        <w:t>Kick-Ass #1</w:t>
      </w:r>
    </w:p>
    <w:p w:rsidR="00D3227D" w:rsidRDefault="00897A32">
      <w:pPr>
        <w:pStyle w:val="ListBullet"/>
      </w:pPr>
      <w:r>
        <w:t>Spider-Man: With Great Power... #2</w:t>
      </w:r>
    </w:p>
    <w:p w:rsidR="00D3227D" w:rsidRDefault="00897A32">
      <w:pPr>
        <w:pStyle w:val="ListBullet"/>
      </w:pPr>
      <w:r>
        <w:t>World War Hulk: Aftersmash! - Damage Control #2</w:t>
      </w:r>
    </w:p>
    <w:p w:rsidR="00D3227D" w:rsidRDefault="00897A32">
      <w:pPr>
        <w:pStyle w:val="ListBullet"/>
      </w:pPr>
      <w:r>
        <w:t>Young Avengers Presents #2</w:t>
      </w:r>
    </w:p>
    <w:p w:rsidR="00D3227D" w:rsidRDefault="00897A32">
      <w:pPr>
        <w:pStyle w:val="ListBullet"/>
      </w:pPr>
      <w:r>
        <w:t>Marvel Illustrated: Picture of Dorian Gray #3</w:t>
      </w:r>
    </w:p>
    <w:p w:rsidR="00D3227D" w:rsidRDefault="00897A32">
      <w:pPr>
        <w:pStyle w:val="ListBullet"/>
      </w:pPr>
      <w:r>
        <w:t>The Zombie: Simon Garth #4</w:t>
      </w:r>
    </w:p>
    <w:p w:rsidR="00D3227D" w:rsidRDefault="00897A32">
      <w:pPr>
        <w:pStyle w:val="ListBullet"/>
      </w:pPr>
      <w:r>
        <w:t>Marvel Zombies 2 #5</w:t>
      </w:r>
    </w:p>
    <w:p w:rsidR="00D3227D" w:rsidRDefault="00897A32">
      <w:pPr>
        <w:pStyle w:val="ListBullet"/>
      </w:pPr>
      <w:r>
        <w:t>House of M: Avengers #5</w:t>
      </w:r>
    </w:p>
    <w:p w:rsidR="00D3227D" w:rsidRDefault="00897A32">
      <w:pPr>
        <w:pStyle w:val="ListBullet"/>
      </w:pPr>
      <w:r>
        <w:t>Thor #6</w:t>
      </w:r>
    </w:p>
    <w:p w:rsidR="00D3227D" w:rsidRDefault="00897A32">
      <w:pPr>
        <w:pStyle w:val="ListBullet"/>
      </w:pPr>
      <w:r>
        <w:t>New Warriors #9</w:t>
      </w:r>
    </w:p>
    <w:p w:rsidR="00D3227D" w:rsidRDefault="00897A32">
      <w:pPr>
        <w:pStyle w:val="ListBullet"/>
      </w:pPr>
      <w:r>
        <w:t>X-Men: First Class #9</w:t>
      </w:r>
    </w:p>
    <w:p w:rsidR="00D3227D" w:rsidRDefault="00897A32">
      <w:pPr>
        <w:pStyle w:val="ListBullet"/>
      </w:pPr>
      <w:r>
        <w:t>Marvel Adventures Iron Man #10</w:t>
      </w:r>
    </w:p>
    <w:p w:rsidR="00D3227D" w:rsidRDefault="00897A32">
      <w:pPr>
        <w:pStyle w:val="ListBullet"/>
      </w:pPr>
      <w:r>
        <w:t>Star Wars: Legacy #20</w:t>
      </w:r>
    </w:p>
    <w:p w:rsidR="00D3227D" w:rsidRDefault="00897A32">
      <w:pPr>
        <w:pStyle w:val="ListBullet"/>
      </w:pPr>
      <w:r>
        <w:t>She-Hulk #26</w:t>
      </w:r>
    </w:p>
    <w:p w:rsidR="00D3227D" w:rsidRDefault="00897A32">
      <w:pPr>
        <w:pStyle w:val="ListBullet"/>
      </w:pPr>
      <w:r>
        <w:t>Marvel Adventures Fantastic Four #33</w:t>
      </w:r>
    </w:p>
    <w:p w:rsidR="00D3227D" w:rsidRDefault="00897A32">
      <w:pPr>
        <w:pStyle w:val="ListBullet"/>
      </w:pPr>
      <w:r>
        <w:t>Captain America #35</w:t>
      </w:r>
    </w:p>
    <w:p w:rsidR="00D3227D" w:rsidRDefault="00897A32">
      <w:pPr>
        <w:pStyle w:val="ListBullet"/>
      </w:pPr>
      <w:r>
        <w:t>Ultimate Fantastic Four #51</w:t>
      </w:r>
    </w:p>
    <w:p w:rsidR="00D3227D" w:rsidRDefault="00897A32">
      <w:pPr>
        <w:pStyle w:val="ListBullet"/>
      </w:pPr>
      <w:r>
        <w:t>Marvel Previews #53</w:t>
      </w:r>
    </w:p>
    <w:p w:rsidR="00D3227D" w:rsidRDefault="00897A32">
      <w:pPr>
        <w:pStyle w:val="ListBullet"/>
      </w:pPr>
      <w:r>
        <w:t>Daredevil #105</w:t>
      </w:r>
    </w:p>
    <w:p w:rsidR="00D3227D" w:rsidRDefault="00897A32">
      <w:pPr>
        <w:pStyle w:val="ListBullet"/>
      </w:pPr>
      <w:r>
        <w:t>Ultimate Spider-Man #119</w:t>
      </w:r>
    </w:p>
    <w:p w:rsidR="00D3227D" w:rsidRDefault="00897A32">
      <w:pPr>
        <w:pStyle w:val="ListBullet"/>
      </w:pPr>
      <w:r>
        <w:t>X-Men Legacy #208</w:t>
      </w:r>
    </w:p>
    <w:p w:rsidR="00D3227D" w:rsidRDefault="00897A32">
      <w:pPr>
        <w:pStyle w:val="ListBullet"/>
      </w:pPr>
      <w:r>
        <w:t>Immortal Iron Fist: Orson Randall and the Green Mist of Death #1</w:t>
      </w:r>
    </w:p>
    <w:p w:rsidR="00D3227D" w:rsidRDefault="00897A32">
      <w:pPr>
        <w:pStyle w:val="ListBullet"/>
      </w:pPr>
      <w:r>
        <w:t>Hulk #2</w:t>
      </w:r>
    </w:p>
    <w:p w:rsidR="00D3227D" w:rsidRDefault="00897A32">
      <w:pPr>
        <w:pStyle w:val="ListBullet"/>
      </w:pPr>
      <w:r>
        <w:t>Ultimate Human #2</w:t>
      </w:r>
    </w:p>
    <w:p w:rsidR="00D3227D" w:rsidRDefault="00897A32">
      <w:pPr>
        <w:pStyle w:val="ListBullet"/>
      </w:pPr>
      <w:r>
        <w:t>Ultimates 3 #3</w:t>
      </w:r>
    </w:p>
    <w:p w:rsidR="00D3227D" w:rsidRDefault="00897A32">
      <w:pPr>
        <w:pStyle w:val="ListBullet"/>
      </w:pPr>
      <w:r>
        <w:t>Marvel Illustrated: The Iliad #3</w:t>
      </w:r>
    </w:p>
    <w:p w:rsidR="00D3227D" w:rsidRDefault="00897A32">
      <w:pPr>
        <w:pStyle w:val="ListBullet"/>
      </w:pPr>
      <w:r>
        <w:t>Terror, Inc. #5</w:t>
      </w:r>
    </w:p>
    <w:p w:rsidR="00D3227D" w:rsidRDefault="00897A32">
      <w:pPr>
        <w:pStyle w:val="ListBullet"/>
      </w:pPr>
      <w:r>
        <w:t>The Order #8</w:t>
      </w:r>
    </w:p>
    <w:p w:rsidR="00D3227D" w:rsidRDefault="00897A32">
      <w:pPr>
        <w:pStyle w:val="ListBullet"/>
      </w:pPr>
      <w:r>
        <w:t>Marvel Adventures Two-in-One #8</w:t>
      </w:r>
    </w:p>
    <w:p w:rsidR="00D3227D" w:rsidRDefault="00897A32">
      <w:pPr>
        <w:pStyle w:val="ListBullet"/>
      </w:pPr>
      <w:r>
        <w:t>The Mighty Avengers #9</w:t>
      </w:r>
    </w:p>
    <w:p w:rsidR="00D3227D" w:rsidRDefault="00897A32">
      <w:pPr>
        <w:pStyle w:val="ListBullet"/>
      </w:pPr>
      <w:r>
        <w:t>Avengers Classic #9</w:t>
      </w:r>
    </w:p>
    <w:p w:rsidR="00D3227D" w:rsidRDefault="00897A32">
      <w:pPr>
        <w:pStyle w:val="ListBullet"/>
      </w:pPr>
      <w:r>
        <w:t>Star Wars: Dark Times #9</w:t>
      </w:r>
    </w:p>
    <w:p w:rsidR="00D3227D" w:rsidRDefault="00897A32">
      <w:pPr>
        <w:pStyle w:val="ListBullet"/>
      </w:pPr>
      <w:r>
        <w:t>Marvel Adventures the Avengers #21</w:t>
      </w:r>
    </w:p>
    <w:p w:rsidR="00D3227D" w:rsidRDefault="00897A32">
      <w:pPr>
        <w:pStyle w:val="ListBullet"/>
      </w:pPr>
      <w:r>
        <w:t>Wolverine Origins #22</w:t>
      </w:r>
    </w:p>
    <w:p w:rsidR="00D3227D" w:rsidRDefault="00897A32">
      <w:pPr>
        <w:pStyle w:val="ListBullet"/>
      </w:pPr>
      <w:r>
        <w:t>Iron Man: Director of S.H.I.E.L.D. #26</w:t>
      </w:r>
    </w:p>
    <w:p w:rsidR="00D3227D" w:rsidRDefault="00897A32">
      <w:pPr>
        <w:pStyle w:val="ListBullet"/>
      </w:pPr>
      <w:r>
        <w:t>Runaways #29</w:t>
      </w:r>
    </w:p>
    <w:p w:rsidR="00D3227D" w:rsidRDefault="00897A32">
      <w:pPr>
        <w:pStyle w:val="ListBullet"/>
      </w:pPr>
      <w:r>
        <w:t>Cable &amp; Deadpool #50</w:t>
      </w:r>
    </w:p>
    <w:p w:rsidR="00D3227D" w:rsidRDefault="00897A32">
      <w:pPr>
        <w:pStyle w:val="ListBullet"/>
      </w:pPr>
      <w:r>
        <w:t>Ultimate X-Men #91</w:t>
      </w:r>
    </w:p>
    <w:p w:rsidR="00D3227D" w:rsidRDefault="00897A32">
      <w:pPr>
        <w:pStyle w:val="ListBullet"/>
      </w:pPr>
      <w:r>
        <w:t>Incredible Hercules #114</w:t>
      </w:r>
    </w:p>
    <w:p w:rsidR="00D3227D" w:rsidRDefault="00897A32">
      <w:pPr>
        <w:pStyle w:val="ListBullet"/>
      </w:pPr>
      <w:r>
        <w:t>Amazing Spider-Man #551</w:t>
      </w:r>
    </w:p>
    <w:p w:rsidR="00D3227D" w:rsidRDefault="00897A32">
      <w:pPr>
        <w:pStyle w:val="ListBullet"/>
      </w:pPr>
      <w:r>
        <w:t>Fantastic Four: The Lost Adventure #1</w:t>
      </w:r>
    </w:p>
    <w:p w:rsidR="00D3227D" w:rsidRDefault="00897A32">
      <w:pPr>
        <w:pStyle w:val="ListBullet"/>
      </w:pPr>
      <w:r>
        <w:t>Punisher Max Annual #1</w:t>
      </w:r>
    </w:p>
    <w:p w:rsidR="00D3227D" w:rsidRDefault="00897A32">
      <w:pPr>
        <w:pStyle w:val="ListBullet"/>
      </w:pPr>
      <w:r>
        <w:t>Dead of Night Featuring Man-Thing #1</w:t>
      </w:r>
    </w:p>
    <w:p w:rsidR="00D3227D" w:rsidRDefault="00897A32">
      <w:pPr>
        <w:pStyle w:val="ListBullet"/>
      </w:pPr>
      <w:r>
        <w:t>Punisher: Force of Nature #1</w:t>
      </w:r>
    </w:p>
    <w:p w:rsidR="00D3227D" w:rsidRDefault="00897A32">
      <w:pPr>
        <w:pStyle w:val="ListBullet"/>
      </w:pPr>
      <w:r>
        <w:t>X-Force #1</w:t>
      </w:r>
    </w:p>
    <w:p w:rsidR="00D3227D" w:rsidRDefault="00897A32">
      <w:pPr>
        <w:pStyle w:val="ListBullet"/>
      </w:pPr>
      <w:r>
        <w:t>Nova Annual #1</w:t>
      </w:r>
    </w:p>
    <w:p w:rsidR="00D3227D" w:rsidRDefault="00897A32">
      <w:pPr>
        <w:pStyle w:val="ListBullet"/>
      </w:pPr>
      <w:r>
        <w:t>New Exiles #2</w:t>
      </w:r>
    </w:p>
    <w:p w:rsidR="00D3227D" w:rsidRDefault="00897A32">
      <w:pPr>
        <w:pStyle w:val="ListBullet"/>
      </w:pPr>
      <w:r>
        <w:t>Captain Marvel #3</w:t>
      </w:r>
    </w:p>
    <w:p w:rsidR="00D3227D" w:rsidRDefault="00897A32">
      <w:pPr>
        <w:pStyle w:val="ListBullet"/>
      </w:pPr>
      <w:r>
        <w:t>Ultimate Iron Man II #3</w:t>
      </w:r>
    </w:p>
    <w:p w:rsidR="00D3227D" w:rsidRDefault="00897A32">
      <w:pPr>
        <w:pStyle w:val="ListBullet"/>
      </w:pPr>
      <w:r>
        <w:t>Iron Man and Power Pack #4</w:t>
      </w:r>
    </w:p>
    <w:p w:rsidR="00D3227D" w:rsidRDefault="00897A32">
      <w:pPr>
        <w:pStyle w:val="ListBullet"/>
      </w:pPr>
      <w:r>
        <w:t>Iron Man: Enter the Mandarin #5</w:t>
      </w:r>
    </w:p>
    <w:p w:rsidR="00D3227D" w:rsidRDefault="00897A32">
      <w:pPr>
        <w:pStyle w:val="ListBullet"/>
      </w:pPr>
      <w:r>
        <w:t>Marvel Comics Presents #6</w:t>
      </w:r>
    </w:p>
    <w:p w:rsidR="00D3227D" w:rsidRDefault="00897A32">
      <w:pPr>
        <w:pStyle w:val="ListBullet"/>
      </w:pPr>
      <w:r>
        <w:t>Spider-Man Family #7</w:t>
      </w:r>
    </w:p>
    <w:p w:rsidR="00D3227D" w:rsidRDefault="00897A32">
      <w:pPr>
        <w:pStyle w:val="ListBullet"/>
      </w:pPr>
      <w:r>
        <w:t>Marvel Adventures Hulk #8</w:t>
      </w:r>
    </w:p>
    <w:p w:rsidR="00D3227D" w:rsidRDefault="00897A32">
      <w:pPr>
        <w:pStyle w:val="ListBullet"/>
      </w:pPr>
      <w:r>
        <w:t>Civil War Chronicles #8</w:t>
      </w:r>
    </w:p>
    <w:p w:rsidR="00D3227D" w:rsidRDefault="00897A32">
      <w:pPr>
        <w:pStyle w:val="ListBullet"/>
      </w:pPr>
      <w:r>
        <w:t>Punisher War Journal #16</w:t>
      </w:r>
    </w:p>
    <w:p w:rsidR="00D3227D" w:rsidRDefault="00897A32">
      <w:pPr>
        <w:pStyle w:val="ListBullet"/>
      </w:pPr>
      <w:r>
        <w:t>Ghost Rider #20</w:t>
      </w:r>
    </w:p>
    <w:p w:rsidR="00D3227D" w:rsidRDefault="00897A32">
      <w:pPr>
        <w:pStyle w:val="ListBullet"/>
      </w:pPr>
      <w:r>
        <w:t>X-Factor #28</w:t>
      </w:r>
    </w:p>
    <w:p w:rsidR="00D3227D" w:rsidRDefault="00897A32">
      <w:pPr>
        <w:pStyle w:val="ListBullet"/>
      </w:pPr>
      <w:r>
        <w:t>Black Panther #34</w:t>
      </w:r>
    </w:p>
    <w:p w:rsidR="00D3227D" w:rsidRDefault="00897A32">
      <w:pPr>
        <w:pStyle w:val="ListBullet"/>
      </w:pPr>
      <w:r>
        <w:t>Marvel Adventures Spider-Man #36</w:t>
      </w:r>
    </w:p>
    <w:p w:rsidR="00D3227D" w:rsidRDefault="00897A32">
      <w:pPr>
        <w:pStyle w:val="ListBullet"/>
      </w:pPr>
      <w:r>
        <w:t>New Avengers #38</w:t>
      </w:r>
    </w:p>
    <w:p w:rsidR="00D3227D" w:rsidRDefault="00897A32">
      <w:pPr>
        <w:pStyle w:val="ListBullet"/>
      </w:pPr>
      <w:r>
        <w:t>Wolverine #62</w:t>
      </w:r>
    </w:p>
    <w:p w:rsidR="00D3227D" w:rsidRDefault="00897A32">
      <w:pPr>
        <w:pStyle w:val="ListBullet"/>
      </w:pPr>
      <w:r>
        <w:t>Amazing Spider-Man #550</w:t>
      </w:r>
    </w:p>
    <w:p w:rsidR="00D3227D" w:rsidRDefault="00897A32">
      <w:pPr>
        <w:pStyle w:val="ListBullet"/>
      </w:pPr>
      <w:r>
        <w:t>Fantastic Four #554</w:t>
      </w:r>
    </w:p>
    <w:p w:rsidR="00D3227D" w:rsidRDefault="00897A32">
      <w:pPr>
        <w:pStyle w:val="ListBullet"/>
      </w:pPr>
      <w:r>
        <w:t>New Avengers Poster Book #0</w:t>
      </w:r>
    </w:p>
    <w:p w:rsidR="00D3227D" w:rsidRDefault="00897A32">
      <w:pPr>
        <w:pStyle w:val="ListBullet"/>
      </w:pPr>
      <w:r>
        <w:t>Clandestine #1</w:t>
      </w:r>
    </w:p>
    <w:p w:rsidR="00D3227D" w:rsidRDefault="00897A32">
      <w:pPr>
        <w:pStyle w:val="ListBullet"/>
      </w:pPr>
      <w:r>
        <w:t>Marvel Illustrated: Moby Dick #1</w:t>
      </w:r>
    </w:p>
    <w:p w:rsidR="00D3227D" w:rsidRDefault="00897A32">
      <w:pPr>
        <w:pStyle w:val="ListBullet"/>
      </w:pPr>
      <w:r>
        <w:t>The Twelve #2</w:t>
      </w:r>
    </w:p>
    <w:p w:rsidR="00D3227D" w:rsidRDefault="00897A32">
      <w:pPr>
        <w:pStyle w:val="ListBullet"/>
      </w:pPr>
      <w:r>
        <w:t>Annihilation: Conquest #4</w:t>
      </w:r>
    </w:p>
    <w:p w:rsidR="00D3227D" w:rsidRDefault="00897A32">
      <w:pPr>
        <w:pStyle w:val="ListBullet"/>
      </w:pPr>
      <w:r>
        <w:t>Silver Surfer: In Thy Name #4</w:t>
      </w:r>
    </w:p>
    <w:p w:rsidR="00D3227D" w:rsidRDefault="00897A32">
      <w:pPr>
        <w:pStyle w:val="ListBullet"/>
      </w:pPr>
      <w:r>
        <w:t>Omega: The Unknown #5</w:t>
      </w:r>
    </w:p>
    <w:p w:rsidR="00D3227D" w:rsidRDefault="00897A32">
      <w:pPr>
        <w:pStyle w:val="ListBullet"/>
      </w:pPr>
      <w:r>
        <w:t>Marvel Two-in-One #8</w:t>
      </w:r>
    </w:p>
    <w:p w:rsidR="00D3227D" w:rsidRDefault="00897A32">
      <w:pPr>
        <w:pStyle w:val="ListBullet"/>
      </w:pPr>
      <w:r>
        <w:t>Star Wars: Rebellion #11</w:t>
      </w:r>
    </w:p>
    <w:p w:rsidR="00D3227D" w:rsidRDefault="00897A32">
      <w:pPr>
        <w:pStyle w:val="ListBullet"/>
      </w:pPr>
      <w:r>
        <w:t>Moon Knight #15</w:t>
      </w:r>
    </w:p>
    <w:p w:rsidR="00D3227D" w:rsidRDefault="00897A32">
      <w:pPr>
        <w:pStyle w:val="ListBullet"/>
      </w:pPr>
      <w:r>
        <w:t>Star Wars: Legacy #19</w:t>
      </w:r>
    </w:p>
    <w:p w:rsidR="00D3227D" w:rsidRDefault="00897A32">
      <w:pPr>
        <w:pStyle w:val="ListBullet"/>
      </w:pPr>
      <w:r>
        <w:t>Ms. Marvel #24</w:t>
      </w:r>
    </w:p>
    <w:p w:rsidR="00D3227D" w:rsidRDefault="00897A32">
      <w:pPr>
        <w:pStyle w:val="ListBullet"/>
      </w:pPr>
      <w:r>
        <w:t>Uncanny X-Men #495</w:t>
      </w:r>
    </w:p>
    <w:p w:rsidR="00D3227D" w:rsidRDefault="00897A32">
      <w:pPr>
        <w:pStyle w:val="ListBullet"/>
      </w:pPr>
      <w:r>
        <w:t>Amazing Spider-Man #549</w:t>
      </w:r>
    </w:p>
    <w:p w:rsidR="00D3227D" w:rsidRDefault="00897A32">
      <w:pPr>
        <w:pStyle w:val="ListBullet"/>
      </w:pPr>
      <w:r>
        <w:t>Amazing Spider-Girl #17</w:t>
      </w:r>
    </w:p>
    <w:p w:rsidR="00D3227D" w:rsidRDefault="00897A32">
      <w:pPr>
        <w:pStyle w:val="ListBullet"/>
      </w:pPr>
      <w:r>
        <w:t>Conan #49</w:t>
      </w:r>
    </w:p>
    <w:p w:rsidR="00D3227D" w:rsidRDefault="00897A32">
      <w:pPr>
        <w:pStyle w:val="ListBullet"/>
      </w:pPr>
      <w:r>
        <w:t>Incredible Hercules #113</w:t>
      </w:r>
    </w:p>
    <w:p w:rsidR="00D3227D" w:rsidRDefault="00897A32">
      <w:pPr>
        <w:pStyle w:val="Heading3"/>
      </w:pPr>
      <w:r>
        <w:t>March, 2008</w:t>
      </w:r>
    </w:p>
    <w:p w:rsidR="00D3227D" w:rsidRDefault="00897A32">
      <w:r>
        <w:t xml:space="preserve">Number of comics published this month: </w:t>
      </w:r>
      <w:r>
        <w:rPr>
          <w:b/>
        </w:rPr>
        <w:t>83</w:t>
      </w:r>
    </w:p>
    <w:p w:rsidR="00D3227D" w:rsidRDefault="00897A32">
      <w:pPr>
        <w:pStyle w:val="ListBullet"/>
      </w:pPr>
      <w:r>
        <w:t>Power Pack: Day One #1</w:t>
      </w:r>
    </w:p>
    <w:p w:rsidR="00D3227D" w:rsidRDefault="00897A32">
      <w:pPr>
        <w:pStyle w:val="ListBullet"/>
      </w:pPr>
      <w:r>
        <w:t>Wolverine: First Class #1</w:t>
      </w:r>
    </w:p>
    <w:p w:rsidR="00D3227D" w:rsidRDefault="00897A32">
      <w:pPr>
        <w:pStyle w:val="ListBullet"/>
      </w:pPr>
      <w:r>
        <w:t>Marvel Atlas #2</w:t>
      </w:r>
    </w:p>
    <w:p w:rsidR="00D3227D" w:rsidRDefault="00897A32">
      <w:pPr>
        <w:pStyle w:val="ListBullet"/>
      </w:pPr>
      <w:r>
        <w:t>Spider-Man: With Great Power... #3</w:t>
      </w:r>
    </w:p>
    <w:p w:rsidR="00D3227D" w:rsidRDefault="00897A32">
      <w:pPr>
        <w:pStyle w:val="ListBullet"/>
      </w:pPr>
      <w:r>
        <w:t>Ultimate Human #3</w:t>
      </w:r>
    </w:p>
    <w:p w:rsidR="00D3227D" w:rsidRDefault="00897A32">
      <w:pPr>
        <w:pStyle w:val="ListBullet"/>
      </w:pPr>
      <w:r>
        <w:t>World War Hulk: Aftersmash! - Damage Control #3</w:t>
      </w:r>
    </w:p>
    <w:p w:rsidR="00D3227D" w:rsidRDefault="00897A32">
      <w:pPr>
        <w:pStyle w:val="ListBullet"/>
      </w:pPr>
      <w:r>
        <w:t>Ultimate Iron Man II #4</w:t>
      </w:r>
    </w:p>
    <w:p w:rsidR="00D3227D" w:rsidRDefault="00897A32">
      <w:pPr>
        <w:pStyle w:val="ListBullet"/>
      </w:pPr>
      <w:r>
        <w:t>Marvel Illustrated: Picture of Dorian Gray #4</w:t>
      </w:r>
    </w:p>
    <w:p w:rsidR="00D3227D" w:rsidRDefault="00897A32">
      <w:pPr>
        <w:pStyle w:val="ListBullet"/>
      </w:pPr>
      <w:r>
        <w:t>New Warriors #10</w:t>
      </w:r>
    </w:p>
    <w:p w:rsidR="00D3227D" w:rsidRDefault="00897A32">
      <w:pPr>
        <w:pStyle w:val="ListBullet"/>
      </w:pPr>
      <w:r>
        <w:t>X-Men: First Class #10</w:t>
      </w:r>
    </w:p>
    <w:p w:rsidR="00D3227D" w:rsidRDefault="00897A32">
      <w:pPr>
        <w:pStyle w:val="ListBullet"/>
      </w:pPr>
      <w:r>
        <w:t>The Mighty Avengers #11</w:t>
      </w:r>
    </w:p>
    <w:p w:rsidR="00D3227D" w:rsidRDefault="00897A32">
      <w:pPr>
        <w:pStyle w:val="ListBullet"/>
      </w:pPr>
      <w:r>
        <w:t>Marvel Adventures Iron Man #11</w:t>
      </w:r>
    </w:p>
    <w:p w:rsidR="00D3227D" w:rsidRDefault="00897A32">
      <w:pPr>
        <w:pStyle w:val="ListBullet"/>
      </w:pPr>
      <w:r>
        <w:t>Ms. Marvel #25</w:t>
      </w:r>
    </w:p>
    <w:p w:rsidR="00D3227D" w:rsidRDefault="00897A32">
      <w:pPr>
        <w:pStyle w:val="ListBullet"/>
      </w:pPr>
      <w:r>
        <w:t>Star Wars: Knights of the Old Republic #26</w:t>
      </w:r>
    </w:p>
    <w:p w:rsidR="00D3227D" w:rsidRDefault="00897A32">
      <w:pPr>
        <w:pStyle w:val="ListBullet"/>
      </w:pPr>
      <w:r>
        <w:t>She-Hulk #27</w:t>
      </w:r>
    </w:p>
    <w:p w:rsidR="00D3227D" w:rsidRDefault="00897A32">
      <w:pPr>
        <w:pStyle w:val="ListBullet"/>
      </w:pPr>
      <w:r>
        <w:t>Marvel Adventures Fantastic Four #34</w:t>
      </w:r>
    </w:p>
    <w:p w:rsidR="00D3227D" w:rsidRDefault="00897A32">
      <w:pPr>
        <w:pStyle w:val="ListBullet"/>
      </w:pPr>
      <w:r>
        <w:t>Black Panther #35</w:t>
      </w:r>
    </w:p>
    <w:p w:rsidR="00D3227D" w:rsidRDefault="00897A32">
      <w:pPr>
        <w:pStyle w:val="ListBullet"/>
      </w:pPr>
      <w:r>
        <w:t>New Avengers #39</w:t>
      </w:r>
    </w:p>
    <w:p w:rsidR="00D3227D" w:rsidRDefault="00897A32">
      <w:pPr>
        <w:pStyle w:val="ListBullet"/>
      </w:pPr>
      <w:r>
        <w:t>Ultimate Fantastic Four #52</w:t>
      </w:r>
    </w:p>
    <w:p w:rsidR="00D3227D" w:rsidRDefault="00897A32">
      <w:pPr>
        <w:pStyle w:val="ListBullet"/>
      </w:pPr>
      <w:r>
        <w:t>Marvel Previews #54</w:t>
      </w:r>
    </w:p>
    <w:p w:rsidR="00D3227D" w:rsidRDefault="00897A32">
      <w:pPr>
        <w:pStyle w:val="ListBullet"/>
      </w:pPr>
      <w:r>
        <w:t>Ultimate X-Men #92</w:t>
      </w:r>
    </w:p>
    <w:p w:rsidR="00D3227D" w:rsidRDefault="00897A32">
      <w:pPr>
        <w:pStyle w:val="ListBullet"/>
      </w:pPr>
      <w:r>
        <w:t>Daredevil #106</w:t>
      </w:r>
    </w:p>
    <w:p w:rsidR="00D3227D" w:rsidRDefault="00897A32">
      <w:pPr>
        <w:pStyle w:val="ListBullet"/>
      </w:pPr>
      <w:r>
        <w:t>Ultimate Spider-Man #120</w:t>
      </w:r>
    </w:p>
    <w:p w:rsidR="00D3227D" w:rsidRDefault="00897A32">
      <w:pPr>
        <w:pStyle w:val="ListBullet"/>
      </w:pPr>
      <w:r>
        <w:t>X-Men Legacy #209</w:t>
      </w:r>
    </w:p>
    <w:p w:rsidR="00D3227D" w:rsidRDefault="00897A32">
      <w:pPr>
        <w:pStyle w:val="ListBullet"/>
      </w:pPr>
      <w:r>
        <w:t>Franklin Richards: Spring Break! #1</w:t>
      </w:r>
    </w:p>
    <w:p w:rsidR="00D3227D" w:rsidRDefault="00897A32">
      <w:pPr>
        <w:pStyle w:val="ListBullet"/>
      </w:pPr>
      <w:r>
        <w:t>War Is Hell: The First Flight of the Phantom Eagle #1</w:t>
      </w:r>
    </w:p>
    <w:p w:rsidR="00D3227D" w:rsidRDefault="00897A32">
      <w:pPr>
        <w:pStyle w:val="ListBullet"/>
      </w:pPr>
      <w:r>
        <w:t>Foolkiller #4</w:t>
      </w:r>
    </w:p>
    <w:p w:rsidR="00D3227D" w:rsidRDefault="00897A32">
      <w:pPr>
        <w:pStyle w:val="ListBullet"/>
      </w:pPr>
      <w:r>
        <w:t>Captain Marvel #4</w:t>
      </w:r>
    </w:p>
    <w:p w:rsidR="00D3227D" w:rsidRDefault="00897A32">
      <w:pPr>
        <w:pStyle w:val="ListBullet"/>
      </w:pPr>
      <w:r>
        <w:t>Marvel Illustrated: The Iliad #4</w:t>
      </w:r>
    </w:p>
    <w:p w:rsidR="00D3227D" w:rsidRDefault="00897A32">
      <w:pPr>
        <w:pStyle w:val="ListBullet"/>
      </w:pPr>
      <w:r>
        <w:t>Thor #7</w:t>
      </w:r>
    </w:p>
    <w:p w:rsidR="00D3227D" w:rsidRDefault="00897A32">
      <w:pPr>
        <w:pStyle w:val="ListBullet"/>
      </w:pPr>
      <w:r>
        <w:t>The Order #9</w:t>
      </w:r>
    </w:p>
    <w:p w:rsidR="00D3227D" w:rsidRDefault="00897A32">
      <w:pPr>
        <w:pStyle w:val="ListBullet"/>
      </w:pPr>
      <w:r>
        <w:t>Marvel Adventures Two-in-One #9</w:t>
      </w:r>
    </w:p>
    <w:p w:rsidR="00D3227D" w:rsidRDefault="00897A32">
      <w:pPr>
        <w:pStyle w:val="ListBullet"/>
      </w:pPr>
      <w:r>
        <w:t>Avengers Classic #10</w:t>
      </w:r>
    </w:p>
    <w:p w:rsidR="00D3227D" w:rsidRDefault="00897A32">
      <w:pPr>
        <w:pStyle w:val="ListBullet"/>
      </w:pPr>
      <w:r>
        <w:t>The Immortal Iron Fist #13</w:t>
      </w:r>
    </w:p>
    <w:p w:rsidR="00D3227D" w:rsidRDefault="00897A32">
      <w:pPr>
        <w:pStyle w:val="ListBullet"/>
      </w:pPr>
      <w:r>
        <w:t>Ghost Rider #21</w:t>
      </w:r>
    </w:p>
    <w:p w:rsidR="00D3227D" w:rsidRDefault="00897A32">
      <w:pPr>
        <w:pStyle w:val="ListBullet"/>
      </w:pPr>
      <w:r>
        <w:t>Marvel Adventures the Avengers #22</w:t>
      </w:r>
    </w:p>
    <w:p w:rsidR="00D3227D" w:rsidRDefault="00897A32">
      <w:pPr>
        <w:pStyle w:val="ListBullet"/>
      </w:pPr>
      <w:r>
        <w:t>Wolverine Origins #23</w:t>
      </w:r>
    </w:p>
    <w:p w:rsidR="00D3227D" w:rsidRDefault="00897A32">
      <w:pPr>
        <w:pStyle w:val="ListBullet"/>
      </w:pPr>
      <w:r>
        <w:t>Iron Man: Director of S.H.I.E.L.D. #27</w:t>
      </w:r>
    </w:p>
    <w:p w:rsidR="00D3227D" w:rsidRDefault="00897A32">
      <w:pPr>
        <w:pStyle w:val="ListBullet"/>
      </w:pPr>
      <w:r>
        <w:t>Captain America #36</w:t>
      </w:r>
    </w:p>
    <w:p w:rsidR="00D3227D" w:rsidRDefault="00897A32">
      <w:pPr>
        <w:pStyle w:val="ListBullet"/>
      </w:pPr>
      <w:r>
        <w:t>Incredible Hercules #115</w:t>
      </w:r>
    </w:p>
    <w:p w:rsidR="00D3227D" w:rsidRDefault="00897A32">
      <w:pPr>
        <w:pStyle w:val="ListBullet"/>
      </w:pPr>
      <w:r>
        <w:t>Amazing Spider-Man #554</w:t>
      </w:r>
    </w:p>
    <w:p w:rsidR="00D3227D" w:rsidRDefault="00897A32">
      <w:pPr>
        <w:pStyle w:val="ListBullet"/>
      </w:pPr>
      <w:r>
        <w:t>Avengers Fairy Tales #1</w:t>
      </w:r>
    </w:p>
    <w:p w:rsidR="00D3227D" w:rsidRDefault="00897A32">
      <w:pPr>
        <w:pStyle w:val="ListBullet"/>
      </w:pPr>
      <w:r>
        <w:t>The Last Defenders #1</w:t>
      </w:r>
    </w:p>
    <w:p w:rsidR="00D3227D" w:rsidRDefault="00897A32">
      <w:pPr>
        <w:pStyle w:val="ListBullet"/>
      </w:pPr>
      <w:r>
        <w:t>Dead of Night Featuring Man-Thing #2</w:t>
      </w:r>
    </w:p>
    <w:p w:rsidR="00D3227D" w:rsidRDefault="00897A32">
      <w:pPr>
        <w:pStyle w:val="ListBullet"/>
      </w:pPr>
      <w:r>
        <w:t>Marvel Illustrated: Moby Dick #2</w:t>
      </w:r>
    </w:p>
    <w:p w:rsidR="00D3227D" w:rsidRDefault="00897A32">
      <w:pPr>
        <w:pStyle w:val="ListBullet"/>
      </w:pPr>
      <w:r>
        <w:t>New Exiles #3</w:t>
      </w:r>
    </w:p>
    <w:p w:rsidR="00D3227D" w:rsidRDefault="00897A32">
      <w:pPr>
        <w:pStyle w:val="ListBullet"/>
      </w:pPr>
      <w:r>
        <w:t>Ultimates 3 #4</w:t>
      </w:r>
    </w:p>
    <w:p w:rsidR="00D3227D" w:rsidRDefault="00897A32">
      <w:pPr>
        <w:pStyle w:val="ListBullet"/>
      </w:pPr>
      <w:r>
        <w:t>Hedge Knight II: Sworn Sword #5</w:t>
      </w:r>
    </w:p>
    <w:p w:rsidR="00D3227D" w:rsidRDefault="00897A32">
      <w:pPr>
        <w:pStyle w:val="ListBullet"/>
      </w:pPr>
      <w:r>
        <w:t>Annihilation: Conquest #5</w:t>
      </w:r>
    </w:p>
    <w:p w:rsidR="00D3227D" w:rsidRDefault="00897A32">
      <w:pPr>
        <w:pStyle w:val="ListBullet"/>
      </w:pPr>
      <w:r>
        <w:t>Iron Man: Enter the Mandarin #6</w:t>
      </w:r>
    </w:p>
    <w:p w:rsidR="00D3227D" w:rsidRDefault="00897A32">
      <w:pPr>
        <w:pStyle w:val="ListBullet"/>
      </w:pPr>
      <w:r>
        <w:t>Marvel Comics Presents #7</w:t>
      </w:r>
    </w:p>
    <w:p w:rsidR="00D3227D" w:rsidRDefault="00897A32">
      <w:pPr>
        <w:pStyle w:val="ListBullet"/>
      </w:pPr>
      <w:r>
        <w:t>Marvel Adventures Hulk #9</w:t>
      </w:r>
    </w:p>
    <w:p w:rsidR="00D3227D" w:rsidRDefault="00897A32">
      <w:pPr>
        <w:pStyle w:val="ListBullet"/>
      </w:pPr>
      <w:r>
        <w:t>Civil War Chronicles #9</w:t>
      </w:r>
    </w:p>
    <w:p w:rsidR="00D3227D" w:rsidRDefault="00897A32">
      <w:pPr>
        <w:pStyle w:val="ListBullet"/>
      </w:pPr>
      <w:r>
        <w:t>Avengers: The Initiative #10</w:t>
      </w:r>
    </w:p>
    <w:p w:rsidR="00D3227D" w:rsidRDefault="00897A32">
      <w:pPr>
        <w:pStyle w:val="ListBullet"/>
      </w:pPr>
      <w:r>
        <w:t>The Mighty Avengers #10</w:t>
      </w:r>
    </w:p>
    <w:p w:rsidR="00D3227D" w:rsidRDefault="00897A32">
      <w:pPr>
        <w:pStyle w:val="ListBullet"/>
      </w:pPr>
      <w:r>
        <w:t>Nova #11</w:t>
      </w:r>
    </w:p>
    <w:p w:rsidR="00D3227D" w:rsidRDefault="00897A32">
      <w:pPr>
        <w:pStyle w:val="ListBullet"/>
      </w:pPr>
      <w:r>
        <w:t>Star Wars: Rebellion #12</w:t>
      </w:r>
    </w:p>
    <w:p w:rsidR="00D3227D" w:rsidRDefault="00897A32">
      <w:pPr>
        <w:pStyle w:val="ListBullet"/>
      </w:pPr>
      <w:r>
        <w:t>Punisher War Journal #17</w:t>
      </w:r>
    </w:p>
    <w:p w:rsidR="00D3227D" w:rsidRDefault="00897A32">
      <w:pPr>
        <w:pStyle w:val="ListBullet"/>
      </w:pPr>
      <w:r>
        <w:t>Amazing Spider-Girl #18</w:t>
      </w:r>
    </w:p>
    <w:p w:rsidR="00D3227D" w:rsidRDefault="00897A32">
      <w:pPr>
        <w:pStyle w:val="ListBullet"/>
      </w:pPr>
      <w:r>
        <w:t>Star Wars: Legacy #21</w:t>
      </w:r>
    </w:p>
    <w:p w:rsidR="00D3227D" w:rsidRDefault="00897A32">
      <w:pPr>
        <w:pStyle w:val="ListBullet"/>
      </w:pPr>
      <w:r>
        <w:t>X-Factor #29</w:t>
      </w:r>
    </w:p>
    <w:p w:rsidR="00D3227D" w:rsidRDefault="00897A32">
      <w:pPr>
        <w:pStyle w:val="ListBullet"/>
      </w:pPr>
      <w:r>
        <w:t>Punisher Max #55</w:t>
      </w:r>
    </w:p>
    <w:p w:rsidR="00D3227D" w:rsidRDefault="00897A32">
      <w:pPr>
        <w:pStyle w:val="ListBullet"/>
      </w:pPr>
      <w:r>
        <w:t>Wolverine #63</w:t>
      </w:r>
    </w:p>
    <w:p w:rsidR="00D3227D" w:rsidRDefault="00897A32">
      <w:pPr>
        <w:pStyle w:val="ListBullet"/>
      </w:pPr>
      <w:r>
        <w:t>Thunderbolts #119</w:t>
      </w:r>
    </w:p>
    <w:p w:rsidR="00D3227D" w:rsidRDefault="00897A32">
      <w:pPr>
        <w:pStyle w:val="ListBullet"/>
      </w:pPr>
      <w:r>
        <w:t>Amazing Spider-Man #553</w:t>
      </w:r>
    </w:p>
    <w:p w:rsidR="00D3227D" w:rsidRDefault="00897A32">
      <w:pPr>
        <w:pStyle w:val="ListBullet"/>
      </w:pPr>
      <w:r>
        <w:t>Fantastic Four #555</w:t>
      </w:r>
    </w:p>
    <w:p w:rsidR="00D3227D" w:rsidRDefault="00897A32">
      <w:pPr>
        <w:pStyle w:val="ListBullet"/>
      </w:pPr>
      <w:r>
        <w:t>Logan #1</w:t>
      </w:r>
    </w:p>
    <w:p w:rsidR="00D3227D" w:rsidRDefault="00897A32">
      <w:pPr>
        <w:pStyle w:val="ListBullet"/>
      </w:pPr>
      <w:r>
        <w:t>Dark Tower: The Long Road Home #1</w:t>
      </w:r>
    </w:p>
    <w:p w:rsidR="00D3227D" w:rsidRDefault="00897A32">
      <w:pPr>
        <w:pStyle w:val="ListBullet"/>
      </w:pPr>
      <w:r>
        <w:t>Cable #1</w:t>
      </w:r>
    </w:p>
    <w:p w:rsidR="00D3227D" w:rsidRDefault="00897A32">
      <w:pPr>
        <w:pStyle w:val="ListBullet"/>
      </w:pPr>
      <w:r>
        <w:t>Secret Invasion Saga #1</w:t>
      </w:r>
    </w:p>
    <w:p w:rsidR="00D3227D" w:rsidRDefault="00897A32">
      <w:pPr>
        <w:pStyle w:val="ListBullet"/>
      </w:pPr>
      <w:r>
        <w:t>Clandestine #2</w:t>
      </w:r>
    </w:p>
    <w:p w:rsidR="00D3227D" w:rsidRDefault="00897A32">
      <w:pPr>
        <w:pStyle w:val="ListBullet"/>
      </w:pPr>
      <w:r>
        <w:t>X-Force #2</w:t>
      </w:r>
    </w:p>
    <w:p w:rsidR="00D3227D" w:rsidRDefault="00897A32">
      <w:pPr>
        <w:pStyle w:val="ListBullet"/>
      </w:pPr>
      <w:r>
        <w:t>The Twelve #3</w:t>
      </w:r>
    </w:p>
    <w:p w:rsidR="00D3227D" w:rsidRDefault="00897A32">
      <w:pPr>
        <w:pStyle w:val="ListBullet"/>
      </w:pPr>
      <w:r>
        <w:t>Penance: Relentless #5</w:t>
      </w:r>
    </w:p>
    <w:p w:rsidR="00D3227D" w:rsidRDefault="00897A32">
      <w:pPr>
        <w:pStyle w:val="ListBullet"/>
      </w:pPr>
      <w:r>
        <w:t>Omega: The Unknown #6</w:t>
      </w:r>
    </w:p>
    <w:p w:rsidR="00D3227D" w:rsidRDefault="00897A32">
      <w:pPr>
        <w:pStyle w:val="ListBullet"/>
      </w:pPr>
      <w:r>
        <w:t>Marvel Two-in-One #9</w:t>
      </w:r>
    </w:p>
    <w:p w:rsidR="00D3227D" w:rsidRDefault="00897A32">
      <w:pPr>
        <w:pStyle w:val="ListBullet"/>
      </w:pPr>
      <w:r>
        <w:t>Moon Knight #16</w:t>
      </w:r>
    </w:p>
    <w:p w:rsidR="00D3227D" w:rsidRDefault="00897A32">
      <w:pPr>
        <w:pStyle w:val="ListBullet"/>
      </w:pPr>
      <w:r>
        <w:t>Marvel Spotlight #26</w:t>
      </w:r>
    </w:p>
    <w:p w:rsidR="00D3227D" w:rsidRDefault="00897A32">
      <w:pPr>
        <w:pStyle w:val="ListBullet"/>
      </w:pPr>
      <w:r>
        <w:t>Powers #28</w:t>
      </w:r>
    </w:p>
    <w:p w:rsidR="00D3227D" w:rsidRDefault="00897A32">
      <w:pPr>
        <w:pStyle w:val="ListBullet"/>
      </w:pPr>
      <w:r>
        <w:t>Marvel Adventures Spider-Man #37</w:t>
      </w:r>
    </w:p>
    <w:p w:rsidR="00D3227D" w:rsidRDefault="00897A32">
      <w:pPr>
        <w:pStyle w:val="ListBullet"/>
      </w:pPr>
      <w:r>
        <w:t>Uncanny X-Men #496</w:t>
      </w:r>
    </w:p>
    <w:p w:rsidR="00D3227D" w:rsidRDefault="00897A32">
      <w:pPr>
        <w:pStyle w:val="ListBullet"/>
      </w:pPr>
      <w:r>
        <w:t>Amazing Spider-Man #552</w:t>
      </w:r>
    </w:p>
    <w:p w:rsidR="00D3227D" w:rsidRDefault="00897A32">
      <w:pPr>
        <w:pStyle w:val="ListBullet"/>
      </w:pPr>
      <w:r>
        <w:t>World War Hulk: Warbound #2</w:t>
      </w:r>
    </w:p>
    <w:p w:rsidR="00D3227D" w:rsidRDefault="00897A32">
      <w:pPr>
        <w:pStyle w:val="Heading3"/>
      </w:pPr>
      <w:r>
        <w:t>April, 2008</w:t>
      </w:r>
    </w:p>
    <w:p w:rsidR="00D3227D" w:rsidRDefault="00897A32">
      <w:r>
        <w:t xml:space="preserve">Number of comics published this month: </w:t>
      </w:r>
      <w:r>
        <w:rPr>
          <w:b/>
        </w:rPr>
        <w:t>91</w:t>
      </w:r>
    </w:p>
    <w:p w:rsidR="00D3227D" w:rsidRDefault="00897A32">
      <w:pPr>
        <w:pStyle w:val="ListBullet"/>
      </w:pPr>
      <w:r>
        <w:t>Daredevil: Blood of the Tarantula #1</w:t>
      </w:r>
    </w:p>
    <w:p w:rsidR="00D3227D" w:rsidRDefault="00897A32">
      <w:pPr>
        <w:pStyle w:val="ListBullet"/>
      </w:pPr>
      <w:r>
        <w:t>Thor: Ages of Thunder #1</w:t>
      </w:r>
    </w:p>
    <w:p w:rsidR="00D3227D" w:rsidRDefault="00897A32">
      <w:pPr>
        <w:pStyle w:val="ListBullet"/>
      </w:pPr>
      <w:r>
        <w:t>Giant-Size Avengers/Invaders #1</w:t>
      </w:r>
    </w:p>
    <w:p w:rsidR="00D3227D" w:rsidRDefault="00897A32">
      <w:pPr>
        <w:pStyle w:val="ListBullet"/>
      </w:pPr>
      <w:r>
        <w:t>Marvel Illustrated: Moby Dick #3</w:t>
      </w:r>
    </w:p>
    <w:p w:rsidR="00D3227D" w:rsidRDefault="00897A32">
      <w:pPr>
        <w:pStyle w:val="ListBullet"/>
      </w:pPr>
      <w:r>
        <w:t>Ultimate Human #4</w:t>
      </w:r>
    </w:p>
    <w:p w:rsidR="00D3227D" w:rsidRDefault="00897A32">
      <w:pPr>
        <w:pStyle w:val="ListBullet"/>
      </w:pPr>
      <w:r>
        <w:t>Marvel Comics Presents #8</w:t>
      </w:r>
    </w:p>
    <w:p w:rsidR="00D3227D" w:rsidRDefault="00897A32">
      <w:pPr>
        <w:pStyle w:val="ListBullet"/>
      </w:pPr>
      <w:r>
        <w:t>The Order #10</w:t>
      </w:r>
    </w:p>
    <w:p w:rsidR="00D3227D" w:rsidRDefault="00897A32">
      <w:pPr>
        <w:pStyle w:val="ListBullet"/>
      </w:pPr>
      <w:r>
        <w:t>New Warriors #11</w:t>
      </w:r>
    </w:p>
    <w:p w:rsidR="00D3227D" w:rsidRDefault="00897A32">
      <w:pPr>
        <w:pStyle w:val="ListBullet"/>
      </w:pPr>
      <w:r>
        <w:t>Avengers: The Initiative #12</w:t>
      </w:r>
    </w:p>
    <w:p w:rsidR="00D3227D" w:rsidRDefault="00897A32">
      <w:pPr>
        <w:pStyle w:val="ListBullet"/>
      </w:pPr>
      <w:r>
        <w:t>Marvel Adventures Iron Man #12</w:t>
      </w:r>
    </w:p>
    <w:p w:rsidR="00D3227D" w:rsidRDefault="00897A32">
      <w:pPr>
        <w:pStyle w:val="ListBullet"/>
      </w:pPr>
      <w:r>
        <w:t>Star Wars: Rebellion #13</w:t>
      </w:r>
    </w:p>
    <w:p w:rsidR="00D3227D" w:rsidRDefault="00897A32">
      <w:pPr>
        <w:pStyle w:val="ListBullet"/>
      </w:pPr>
      <w:r>
        <w:t>The Immortal Iron Fist #14</w:t>
      </w:r>
    </w:p>
    <w:p w:rsidR="00D3227D" w:rsidRDefault="00897A32">
      <w:pPr>
        <w:pStyle w:val="ListBullet"/>
      </w:pPr>
      <w:r>
        <w:t>New Avengers #40</w:t>
      </w:r>
    </w:p>
    <w:p w:rsidR="00D3227D" w:rsidRDefault="00897A32">
      <w:pPr>
        <w:pStyle w:val="ListBullet"/>
      </w:pPr>
      <w:r>
        <w:t>Ultimate X-Men #93</w:t>
      </w:r>
    </w:p>
    <w:p w:rsidR="00D3227D" w:rsidRDefault="00897A32">
      <w:pPr>
        <w:pStyle w:val="ListBullet"/>
      </w:pPr>
      <w:r>
        <w:t>X-Men Legacy #210</w:t>
      </w:r>
    </w:p>
    <w:p w:rsidR="00D3227D" w:rsidRDefault="00897A32">
      <w:pPr>
        <w:pStyle w:val="ListBullet"/>
      </w:pPr>
      <w:r>
        <w:t>Power Pack: Day One #2</w:t>
      </w:r>
    </w:p>
    <w:p w:rsidR="00D3227D" w:rsidRDefault="00897A32">
      <w:pPr>
        <w:pStyle w:val="ListBullet"/>
      </w:pPr>
      <w:r>
        <w:t>Wolverine: First Class #2</w:t>
      </w:r>
    </w:p>
    <w:p w:rsidR="00D3227D" w:rsidRDefault="00897A32">
      <w:pPr>
        <w:pStyle w:val="ListBullet"/>
      </w:pPr>
      <w:r>
        <w:t>Hulk #3</w:t>
      </w:r>
    </w:p>
    <w:p w:rsidR="00D3227D" w:rsidRDefault="00897A32">
      <w:pPr>
        <w:pStyle w:val="ListBullet"/>
      </w:pPr>
      <w:r>
        <w:t>X-Force #3</w:t>
      </w:r>
    </w:p>
    <w:p w:rsidR="00D3227D" w:rsidRDefault="00897A32">
      <w:pPr>
        <w:pStyle w:val="ListBullet"/>
      </w:pPr>
      <w:r>
        <w:t>Young Avengers Presents #4</w:t>
      </w:r>
    </w:p>
    <w:p w:rsidR="00D3227D" w:rsidRDefault="00897A32">
      <w:pPr>
        <w:pStyle w:val="ListBullet"/>
      </w:pPr>
      <w:r>
        <w:t>Marvel Illustrated: Picture of Dorian Gray #5</w:t>
      </w:r>
    </w:p>
    <w:p w:rsidR="00D3227D" w:rsidRDefault="00897A32">
      <w:pPr>
        <w:pStyle w:val="ListBullet"/>
      </w:pPr>
      <w:r>
        <w:t>New Exiles #5</w:t>
      </w:r>
    </w:p>
    <w:p w:rsidR="00D3227D" w:rsidRDefault="00897A32">
      <w:pPr>
        <w:pStyle w:val="ListBullet"/>
      </w:pPr>
      <w:r>
        <w:t>Thor #8</w:t>
      </w:r>
    </w:p>
    <w:p w:rsidR="00D3227D" w:rsidRDefault="00897A32">
      <w:pPr>
        <w:pStyle w:val="ListBullet"/>
      </w:pPr>
      <w:r>
        <w:t>X-Men: First Class #11</w:t>
      </w:r>
    </w:p>
    <w:p w:rsidR="00D3227D" w:rsidRDefault="00897A32">
      <w:pPr>
        <w:pStyle w:val="ListBullet"/>
      </w:pPr>
      <w:r>
        <w:t>The Mighty Avengers #12</w:t>
      </w:r>
    </w:p>
    <w:p w:rsidR="00D3227D" w:rsidRDefault="00897A32">
      <w:pPr>
        <w:pStyle w:val="ListBullet"/>
      </w:pPr>
      <w:r>
        <w:t>Star Wars: Legacy #22</w:t>
      </w:r>
    </w:p>
    <w:p w:rsidR="00D3227D" w:rsidRDefault="00897A32">
      <w:pPr>
        <w:pStyle w:val="ListBullet"/>
      </w:pPr>
      <w:r>
        <w:t>Ms. Marvel #26</w:t>
      </w:r>
    </w:p>
    <w:p w:rsidR="00D3227D" w:rsidRDefault="00897A32">
      <w:pPr>
        <w:pStyle w:val="ListBullet"/>
      </w:pPr>
      <w:r>
        <w:t>Star Wars: Knights of the Old Republic #27</w:t>
      </w:r>
    </w:p>
    <w:p w:rsidR="00D3227D" w:rsidRDefault="00897A32">
      <w:pPr>
        <w:pStyle w:val="ListBullet"/>
      </w:pPr>
      <w:r>
        <w:t>She-Hulk #28</w:t>
      </w:r>
    </w:p>
    <w:p w:rsidR="00D3227D" w:rsidRDefault="00897A32">
      <w:pPr>
        <w:pStyle w:val="ListBullet"/>
      </w:pPr>
      <w:r>
        <w:t>Powers #29</w:t>
      </w:r>
    </w:p>
    <w:p w:rsidR="00D3227D" w:rsidRDefault="00897A32">
      <w:pPr>
        <w:pStyle w:val="ListBullet"/>
      </w:pPr>
      <w:r>
        <w:t>Marvel Adventures Fantastic Four #35</w:t>
      </w:r>
    </w:p>
    <w:p w:rsidR="00D3227D" w:rsidRDefault="00897A32">
      <w:pPr>
        <w:pStyle w:val="ListBullet"/>
      </w:pPr>
      <w:r>
        <w:t>Ultimate Fantastic Four #53</w:t>
      </w:r>
    </w:p>
    <w:p w:rsidR="00D3227D" w:rsidRDefault="00897A32">
      <w:pPr>
        <w:pStyle w:val="ListBullet"/>
      </w:pPr>
      <w:r>
        <w:t>Marvel Previews #55</w:t>
      </w:r>
    </w:p>
    <w:p w:rsidR="00D3227D" w:rsidRDefault="00897A32">
      <w:pPr>
        <w:pStyle w:val="ListBullet"/>
      </w:pPr>
      <w:r>
        <w:t>Ultimate Spider-Man #121</w:t>
      </w:r>
    </w:p>
    <w:p w:rsidR="00D3227D" w:rsidRDefault="00897A32">
      <w:pPr>
        <w:pStyle w:val="ListBullet"/>
      </w:pPr>
      <w:r>
        <w:t>Uncanny X-Men #497</w:t>
      </w:r>
    </w:p>
    <w:p w:rsidR="00D3227D" w:rsidRDefault="00897A32">
      <w:pPr>
        <w:pStyle w:val="ListBullet"/>
      </w:pPr>
      <w:r>
        <w:t>Powers Annual #1</w:t>
      </w:r>
    </w:p>
    <w:p w:rsidR="00D3227D" w:rsidRDefault="00897A32">
      <w:pPr>
        <w:pStyle w:val="ListBullet"/>
      </w:pPr>
      <w:r>
        <w:t>X-Men: Divided We Stand #1</w:t>
      </w:r>
    </w:p>
    <w:p w:rsidR="00D3227D" w:rsidRDefault="00897A32">
      <w:pPr>
        <w:pStyle w:val="ListBullet"/>
      </w:pPr>
      <w:r>
        <w:t>Free Comic Book Day #1</w:t>
      </w:r>
    </w:p>
    <w:p w:rsidR="00D3227D" w:rsidRDefault="00897A32">
      <w:pPr>
        <w:pStyle w:val="ListBullet"/>
      </w:pPr>
      <w:r>
        <w:t>Free Comic Book Day #1</w:t>
      </w:r>
    </w:p>
    <w:p w:rsidR="00D3227D" w:rsidRDefault="00897A32">
      <w:pPr>
        <w:pStyle w:val="ListBullet"/>
      </w:pPr>
      <w:r>
        <w:t>Iron Man: Legacy of Doom #1</w:t>
      </w:r>
    </w:p>
    <w:p w:rsidR="00D3227D" w:rsidRDefault="00897A32">
      <w:pPr>
        <w:pStyle w:val="ListBullet"/>
      </w:pPr>
      <w:r>
        <w:t>War Is Hell: The First Flight of the Phantom Eagle #2</w:t>
      </w:r>
    </w:p>
    <w:p w:rsidR="00D3227D" w:rsidRDefault="00897A32">
      <w:pPr>
        <w:pStyle w:val="ListBullet"/>
      </w:pPr>
      <w:r>
        <w:t>Captain Marvel #5</w:t>
      </w:r>
    </w:p>
    <w:p w:rsidR="00D3227D" w:rsidRDefault="00897A32">
      <w:pPr>
        <w:pStyle w:val="ListBullet"/>
      </w:pPr>
      <w:r>
        <w:t>Marvel Illustrated: The Iliad #5</w:t>
      </w:r>
    </w:p>
    <w:p w:rsidR="00D3227D" w:rsidRDefault="00897A32">
      <w:pPr>
        <w:pStyle w:val="ListBullet"/>
      </w:pPr>
      <w:r>
        <w:t>Annihilation: Conquest #6</w:t>
      </w:r>
    </w:p>
    <w:p w:rsidR="00D3227D" w:rsidRDefault="00897A32">
      <w:pPr>
        <w:pStyle w:val="ListBullet"/>
      </w:pPr>
      <w:r>
        <w:t>Marvel Adventures Two-in-One #10</w:t>
      </w:r>
    </w:p>
    <w:p w:rsidR="00D3227D" w:rsidRDefault="00897A32">
      <w:pPr>
        <w:pStyle w:val="ListBullet"/>
      </w:pPr>
      <w:r>
        <w:t>Star Wars: Dark Times #10</w:t>
      </w:r>
    </w:p>
    <w:p w:rsidR="00D3227D" w:rsidRDefault="00897A32">
      <w:pPr>
        <w:pStyle w:val="ListBullet"/>
      </w:pPr>
      <w:r>
        <w:t>Avengers Classic #11</w:t>
      </w:r>
    </w:p>
    <w:p w:rsidR="00D3227D" w:rsidRDefault="00897A32">
      <w:pPr>
        <w:pStyle w:val="ListBullet"/>
      </w:pPr>
      <w:r>
        <w:t>Avengers: The Initiative #11</w:t>
      </w:r>
    </w:p>
    <w:p w:rsidR="00D3227D" w:rsidRDefault="00897A32">
      <w:pPr>
        <w:pStyle w:val="ListBullet"/>
      </w:pPr>
      <w:r>
        <w:t>Ghost Rider #22</w:t>
      </w:r>
    </w:p>
    <w:p w:rsidR="00D3227D" w:rsidRDefault="00897A32">
      <w:pPr>
        <w:pStyle w:val="ListBullet"/>
      </w:pPr>
      <w:r>
        <w:t>Marvel Adventures the Avengers #23</w:t>
      </w:r>
    </w:p>
    <w:p w:rsidR="00D3227D" w:rsidRDefault="00897A32">
      <w:pPr>
        <w:pStyle w:val="ListBullet"/>
      </w:pPr>
      <w:r>
        <w:t>Wolverine Origins #24</w:t>
      </w:r>
    </w:p>
    <w:p w:rsidR="00D3227D" w:rsidRDefault="00897A32">
      <w:pPr>
        <w:pStyle w:val="ListBullet"/>
      </w:pPr>
      <w:r>
        <w:t>Iron Man: Director of S.H.I.E.L.D. #28</w:t>
      </w:r>
    </w:p>
    <w:p w:rsidR="00D3227D" w:rsidRDefault="00897A32">
      <w:pPr>
        <w:pStyle w:val="ListBullet"/>
      </w:pPr>
      <w:r>
        <w:t>X-Factor #30</w:t>
      </w:r>
    </w:p>
    <w:p w:rsidR="00D3227D" w:rsidRDefault="00897A32">
      <w:pPr>
        <w:pStyle w:val="ListBullet"/>
      </w:pPr>
      <w:r>
        <w:t>Captain America #37</w:t>
      </w:r>
    </w:p>
    <w:p w:rsidR="00D3227D" w:rsidRDefault="00897A32">
      <w:pPr>
        <w:pStyle w:val="ListBullet"/>
      </w:pPr>
      <w:r>
        <w:t>Incredible Hercules #116</w:t>
      </w:r>
    </w:p>
    <w:p w:rsidR="00D3227D" w:rsidRDefault="00897A32">
      <w:pPr>
        <w:pStyle w:val="ListBullet"/>
      </w:pPr>
      <w:r>
        <w:t>Amazing Spider-Man #557</w:t>
      </w:r>
    </w:p>
    <w:p w:rsidR="00D3227D" w:rsidRDefault="00897A32">
      <w:pPr>
        <w:pStyle w:val="ListBullet"/>
      </w:pPr>
      <w:r>
        <w:t>Iron Man Poster Book #1</w:t>
      </w:r>
    </w:p>
    <w:p w:rsidR="00D3227D" w:rsidRDefault="00897A32">
      <w:pPr>
        <w:pStyle w:val="ListBullet"/>
      </w:pPr>
      <w:r>
        <w:t>Avengers Fairy Tales #2</w:t>
      </w:r>
    </w:p>
    <w:p w:rsidR="00D3227D" w:rsidRDefault="00897A32">
      <w:pPr>
        <w:pStyle w:val="ListBullet"/>
      </w:pPr>
      <w:r>
        <w:t>Criminal 2 #2</w:t>
      </w:r>
    </w:p>
    <w:p w:rsidR="00D3227D" w:rsidRDefault="00897A32">
      <w:pPr>
        <w:pStyle w:val="ListBullet"/>
      </w:pPr>
      <w:r>
        <w:t>The Last Defenders #2</w:t>
      </w:r>
    </w:p>
    <w:p w:rsidR="00D3227D" w:rsidRDefault="00897A32">
      <w:pPr>
        <w:pStyle w:val="ListBullet"/>
      </w:pPr>
      <w:r>
        <w:t>Dead of Night Featuring Man-Thing #3</w:t>
      </w:r>
    </w:p>
    <w:p w:rsidR="00D3227D" w:rsidRDefault="00897A32">
      <w:pPr>
        <w:pStyle w:val="ListBullet"/>
      </w:pPr>
      <w:r>
        <w:t>Hedge Knight II: Sworn Sword #6</w:t>
      </w:r>
    </w:p>
    <w:p w:rsidR="00D3227D" w:rsidRDefault="00897A32">
      <w:pPr>
        <w:pStyle w:val="ListBullet"/>
      </w:pPr>
      <w:r>
        <w:t>Hedge Knight II: Sworn Sword #6</w:t>
      </w:r>
    </w:p>
    <w:p w:rsidR="00D3227D" w:rsidRDefault="00897A32">
      <w:pPr>
        <w:pStyle w:val="ListBullet"/>
      </w:pPr>
      <w:r>
        <w:t>Marvel Adventures Hulk #10</w:t>
      </w:r>
    </w:p>
    <w:p w:rsidR="00D3227D" w:rsidRDefault="00897A32">
      <w:pPr>
        <w:pStyle w:val="ListBullet"/>
      </w:pPr>
      <w:r>
        <w:t>Civil War Chronicles #10</w:t>
      </w:r>
    </w:p>
    <w:p w:rsidR="00D3227D" w:rsidRDefault="00897A32">
      <w:pPr>
        <w:pStyle w:val="ListBullet"/>
      </w:pPr>
      <w:r>
        <w:t>Nova #12</w:t>
      </w:r>
    </w:p>
    <w:p w:rsidR="00D3227D" w:rsidRDefault="00897A32">
      <w:pPr>
        <w:pStyle w:val="ListBullet"/>
      </w:pPr>
      <w:r>
        <w:t>Amazing Spider-Girl #19</w:t>
      </w:r>
    </w:p>
    <w:p w:rsidR="00D3227D" w:rsidRDefault="00897A32">
      <w:pPr>
        <w:pStyle w:val="ListBullet"/>
      </w:pPr>
      <w:r>
        <w:t>Punisher Max #56</w:t>
      </w:r>
    </w:p>
    <w:p w:rsidR="00D3227D" w:rsidRDefault="00897A32">
      <w:pPr>
        <w:pStyle w:val="ListBullet"/>
      </w:pPr>
      <w:r>
        <w:t>Wolverine #64</w:t>
      </w:r>
    </w:p>
    <w:p w:rsidR="00D3227D" w:rsidRDefault="00897A32">
      <w:pPr>
        <w:pStyle w:val="ListBullet"/>
      </w:pPr>
      <w:r>
        <w:t>Amazing Spider-Man #556</w:t>
      </w:r>
    </w:p>
    <w:p w:rsidR="00D3227D" w:rsidRDefault="00897A32">
      <w:pPr>
        <w:pStyle w:val="ListBullet"/>
      </w:pPr>
      <w:r>
        <w:t>Fantastic Four #556</w:t>
      </w:r>
    </w:p>
    <w:p w:rsidR="00D3227D" w:rsidRDefault="00897A32">
      <w:pPr>
        <w:pStyle w:val="ListBullet"/>
      </w:pPr>
      <w:r>
        <w:t>Secret Invasion #1</w:t>
      </w:r>
    </w:p>
    <w:p w:rsidR="00D3227D" w:rsidRDefault="00897A32">
      <w:pPr>
        <w:pStyle w:val="ListBullet"/>
      </w:pPr>
      <w:r>
        <w:t>Young X-Men #1</w:t>
      </w:r>
    </w:p>
    <w:p w:rsidR="00D3227D" w:rsidRDefault="00897A32">
      <w:pPr>
        <w:pStyle w:val="ListBullet"/>
      </w:pPr>
      <w:r>
        <w:t>New-Gen #1</w:t>
      </w:r>
    </w:p>
    <w:p w:rsidR="00D3227D" w:rsidRDefault="00897A32">
      <w:pPr>
        <w:pStyle w:val="ListBullet"/>
      </w:pPr>
      <w:r>
        <w:t>Kick-Ass #2</w:t>
      </w:r>
    </w:p>
    <w:p w:rsidR="00D3227D" w:rsidRDefault="00897A32">
      <w:pPr>
        <w:pStyle w:val="ListBullet"/>
      </w:pPr>
      <w:r>
        <w:t>Logan #2</w:t>
      </w:r>
    </w:p>
    <w:p w:rsidR="00D3227D" w:rsidRDefault="00897A32">
      <w:pPr>
        <w:pStyle w:val="ListBullet"/>
      </w:pPr>
      <w:r>
        <w:t>Cable #2</w:t>
      </w:r>
    </w:p>
    <w:p w:rsidR="00D3227D" w:rsidRDefault="00897A32">
      <w:pPr>
        <w:pStyle w:val="ListBullet"/>
      </w:pPr>
      <w:r>
        <w:t>Dark Tower: The Long Road Home #2</w:t>
      </w:r>
    </w:p>
    <w:p w:rsidR="00D3227D" w:rsidRDefault="00897A32">
      <w:pPr>
        <w:pStyle w:val="ListBullet"/>
      </w:pPr>
      <w:r>
        <w:t>Young Avengers Presents #3</w:t>
      </w:r>
    </w:p>
    <w:p w:rsidR="00D3227D" w:rsidRDefault="00897A32">
      <w:pPr>
        <w:pStyle w:val="ListBullet"/>
      </w:pPr>
      <w:r>
        <w:t>Clandestine #3</w:t>
      </w:r>
    </w:p>
    <w:p w:rsidR="00D3227D" w:rsidRDefault="00897A32">
      <w:pPr>
        <w:pStyle w:val="ListBullet"/>
      </w:pPr>
      <w:r>
        <w:t>The Twelve #4</w:t>
      </w:r>
    </w:p>
    <w:p w:rsidR="00D3227D" w:rsidRDefault="00897A32">
      <w:pPr>
        <w:pStyle w:val="ListBullet"/>
      </w:pPr>
      <w:r>
        <w:t>New Exiles #4</w:t>
      </w:r>
    </w:p>
    <w:p w:rsidR="00D3227D" w:rsidRDefault="00897A32">
      <w:pPr>
        <w:pStyle w:val="ListBullet"/>
      </w:pPr>
      <w:r>
        <w:t>Omega: The Unknown #7</w:t>
      </w:r>
    </w:p>
    <w:p w:rsidR="00D3227D" w:rsidRDefault="00897A32">
      <w:pPr>
        <w:pStyle w:val="ListBullet"/>
      </w:pPr>
      <w:r>
        <w:t>Spider-Man Family #8</w:t>
      </w:r>
    </w:p>
    <w:p w:rsidR="00D3227D" w:rsidRDefault="00897A32">
      <w:pPr>
        <w:pStyle w:val="ListBullet"/>
      </w:pPr>
      <w:r>
        <w:t>Marvel Two-in-One #10</w:t>
      </w:r>
    </w:p>
    <w:p w:rsidR="00D3227D" w:rsidRDefault="00897A32">
      <w:pPr>
        <w:pStyle w:val="ListBullet"/>
      </w:pPr>
      <w:r>
        <w:t>Moon Knight #17</w:t>
      </w:r>
    </w:p>
    <w:p w:rsidR="00D3227D" w:rsidRDefault="00897A32">
      <w:pPr>
        <w:pStyle w:val="ListBullet"/>
      </w:pPr>
      <w:r>
        <w:t>Punisher War Journal #18</w:t>
      </w:r>
    </w:p>
    <w:p w:rsidR="00D3227D" w:rsidRDefault="00897A32">
      <w:pPr>
        <w:pStyle w:val="ListBullet"/>
      </w:pPr>
      <w:r>
        <w:t>Marvel Spotlight #27</w:t>
      </w:r>
    </w:p>
    <w:p w:rsidR="00D3227D" w:rsidRDefault="00897A32">
      <w:pPr>
        <w:pStyle w:val="ListBullet"/>
      </w:pPr>
      <w:r>
        <w:t>Marvel Adventures Spider-Man #38</w:t>
      </w:r>
    </w:p>
    <w:p w:rsidR="00D3227D" w:rsidRDefault="00897A32">
      <w:pPr>
        <w:pStyle w:val="ListBullet"/>
      </w:pPr>
      <w:r>
        <w:t>Amazing Spider-Man #555</w:t>
      </w:r>
    </w:p>
    <w:p w:rsidR="00D3227D" w:rsidRDefault="00897A32">
      <w:pPr>
        <w:pStyle w:val="ListBullet"/>
      </w:pPr>
      <w:r>
        <w:t>World War Hulk: Warbound #3</w:t>
      </w:r>
    </w:p>
    <w:p w:rsidR="00D3227D" w:rsidRDefault="00897A32">
      <w:pPr>
        <w:pStyle w:val="Heading3"/>
      </w:pPr>
      <w:r>
        <w:t>May, 2008</w:t>
      </w:r>
    </w:p>
    <w:p w:rsidR="00D3227D" w:rsidRDefault="00897A32">
      <w:r>
        <w:t xml:space="preserve">Number of comics published this month: </w:t>
      </w:r>
      <w:r>
        <w:rPr>
          <w:b/>
        </w:rPr>
        <w:t>100</w:t>
      </w:r>
    </w:p>
    <w:p w:rsidR="00D3227D" w:rsidRDefault="00897A32">
      <w:pPr>
        <w:pStyle w:val="ListBullet"/>
      </w:pPr>
      <w:r>
        <w:t>Hulk Poster Book #0</w:t>
      </w:r>
    </w:p>
    <w:p w:rsidR="00D3227D" w:rsidRDefault="00897A32">
      <w:pPr>
        <w:pStyle w:val="ListBullet"/>
      </w:pPr>
      <w:r>
        <w:t>Angel: Revelations #1</w:t>
      </w:r>
    </w:p>
    <w:p w:rsidR="00D3227D" w:rsidRDefault="00897A32">
      <w:pPr>
        <w:pStyle w:val="ListBullet"/>
      </w:pPr>
      <w:r>
        <w:t>Marvel 1985 #1</w:t>
      </w:r>
    </w:p>
    <w:p w:rsidR="00D3227D" w:rsidRDefault="00897A32">
      <w:pPr>
        <w:pStyle w:val="ListBullet"/>
      </w:pPr>
      <w:r>
        <w:t>King-Size Hulk #1</w:t>
      </w:r>
    </w:p>
    <w:p w:rsidR="00D3227D" w:rsidRDefault="00897A32">
      <w:pPr>
        <w:pStyle w:val="ListBullet"/>
      </w:pPr>
      <w:r>
        <w:t>Power Pack: Day One #3</w:t>
      </w:r>
    </w:p>
    <w:p w:rsidR="00D3227D" w:rsidRDefault="00897A32">
      <w:pPr>
        <w:pStyle w:val="ListBullet"/>
      </w:pPr>
      <w:r>
        <w:t>Wolverine: First Class #3</w:t>
      </w:r>
    </w:p>
    <w:p w:rsidR="00D3227D" w:rsidRDefault="00897A32">
      <w:pPr>
        <w:pStyle w:val="ListBullet"/>
      </w:pPr>
      <w:r>
        <w:t>X-Force #4</w:t>
      </w:r>
    </w:p>
    <w:p w:rsidR="00D3227D" w:rsidRDefault="00897A32">
      <w:pPr>
        <w:pStyle w:val="ListBullet"/>
      </w:pPr>
      <w:r>
        <w:t>Marvel Illustrated: Moby Dick #4</w:t>
      </w:r>
    </w:p>
    <w:p w:rsidR="00D3227D" w:rsidRDefault="00897A32">
      <w:pPr>
        <w:pStyle w:val="ListBullet"/>
      </w:pPr>
      <w:r>
        <w:t>Young Avengers Presents #5</w:t>
      </w:r>
    </w:p>
    <w:p w:rsidR="00D3227D" w:rsidRDefault="00897A32">
      <w:pPr>
        <w:pStyle w:val="ListBullet"/>
      </w:pPr>
      <w:r>
        <w:t>Marvel Illustrated: Picture of Dorian Gray #6</w:t>
      </w:r>
    </w:p>
    <w:p w:rsidR="00D3227D" w:rsidRDefault="00897A32">
      <w:pPr>
        <w:pStyle w:val="ListBullet"/>
      </w:pPr>
      <w:r>
        <w:t>Thor #9</w:t>
      </w:r>
    </w:p>
    <w:p w:rsidR="00D3227D" w:rsidRDefault="00897A32">
      <w:pPr>
        <w:pStyle w:val="ListBullet"/>
      </w:pPr>
      <w:r>
        <w:t>Marvel Comics Presents #9</w:t>
      </w:r>
    </w:p>
    <w:p w:rsidR="00D3227D" w:rsidRDefault="00897A32">
      <w:pPr>
        <w:pStyle w:val="ListBullet"/>
      </w:pPr>
      <w:r>
        <w:t>Star Wars: Dark Times #11</w:t>
      </w:r>
    </w:p>
    <w:p w:rsidR="00D3227D" w:rsidRDefault="00897A32">
      <w:pPr>
        <w:pStyle w:val="ListBullet"/>
      </w:pPr>
      <w:r>
        <w:t>New Warriors #12</w:t>
      </w:r>
    </w:p>
    <w:p w:rsidR="00D3227D" w:rsidRDefault="00897A32">
      <w:pPr>
        <w:pStyle w:val="ListBullet"/>
      </w:pPr>
      <w:r>
        <w:t>X-Men: First Class #12</w:t>
      </w:r>
    </w:p>
    <w:p w:rsidR="00D3227D" w:rsidRDefault="00897A32">
      <w:pPr>
        <w:pStyle w:val="ListBullet"/>
      </w:pPr>
      <w:r>
        <w:t>Marvel Adventures Iron Man #13</w:t>
      </w:r>
    </w:p>
    <w:p w:rsidR="00D3227D" w:rsidRDefault="00897A32">
      <w:pPr>
        <w:pStyle w:val="ListBullet"/>
      </w:pPr>
      <w:r>
        <w:t>The Immortal Iron Fist #15</w:t>
      </w:r>
    </w:p>
    <w:p w:rsidR="00D3227D" w:rsidRDefault="00897A32">
      <w:pPr>
        <w:pStyle w:val="ListBullet"/>
      </w:pPr>
      <w:r>
        <w:t>Ms. Marvel #27</w:t>
      </w:r>
    </w:p>
    <w:p w:rsidR="00D3227D" w:rsidRDefault="00897A32">
      <w:pPr>
        <w:pStyle w:val="ListBullet"/>
      </w:pPr>
      <w:r>
        <w:t>She-Hulk #29</w:t>
      </w:r>
    </w:p>
    <w:p w:rsidR="00D3227D" w:rsidRDefault="00897A32">
      <w:pPr>
        <w:pStyle w:val="ListBullet"/>
      </w:pPr>
      <w:r>
        <w:t>Star Wars: Knights of the Old Republic #29</w:t>
      </w:r>
    </w:p>
    <w:p w:rsidR="00D3227D" w:rsidRDefault="00897A32">
      <w:pPr>
        <w:pStyle w:val="ListBullet"/>
      </w:pPr>
      <w:r>
        <w:t>Marvel Adventures Fantastic Four #36</w:t>
      </w:r>
    </w:p>
    <w:p w:rsidR="00D3227D" w:rsidRDefault="00897A32">
      <w:pPr>
        <w:pStyle w:val="ListBullet"/>
      </w:pPr>
      <w:r>
        <w:t>New Avengers #41</w:t>
      </w:r>
    </w:p>
    <w:p w:rsidR="00D3227D" w:rsidRDefault="00897A32">
      <w:pPr>
        <w:pStyle w:val="ListBullet"/>
      </w:pPr>
      <w:r>
        <w:t>Daredevil #107</w:t>
      </w:r>
    </w:p>
    <w:p w:rsidR="00D3227D" w:rsidRDefault="00897A32">
      <w:pPr>
        <w:pStyle w:val="ListBullet"/>
      </w:pPr>
      <w:r>
        <w:t>Ultimate Spider-Man #122</w:t>
      </w:r>
    </w:p>
    <w:p w:rsidR="00D3227D" w:rsidRDefault="00897A32">
      <w:pPr>
        <w:pStyle w:val="ListBullet"/>
      </w:pPr>
      <w:r>
        <w:t>X-Men Legacy #212</w:t>
      </w:r>
    </w:p>
    <w:p w:rsidR="00D3227D" w:rsidRDefault="00897A32">
      <w:pPr>
        <w:pStyle w:val="ListBullet"/>
      </w:pPr>
      <w:r>
        <w:t>Uncanny X-Men #498</w:t>
      </w:r>
    </w:p>
    <w:p w:rsidR="00D3227D" w:rsidRDefault="00897A32">
      <w:pPr>
        <w:pStyle w:val="ListBullet"/>
      </w:pPr>
      <w:r>
        <w:t>Giant-Size Astonishing X-Men #1</w:t>
      </w:r>
    </w:p>
    <w:p w:rsidR="00D3227D" w:rsidRDefault="00897A32">
      <w:pPr>
        <w:pStyle w:val="ListBullet"/>
      </w:pPr>
      <w:r>
        <w:t>Ghost Rider Saga #1</w:t>
      </w:r>
    </w:p>
    <w:p w:rsidR="00D3227D" w:rsidRDefault="00897A32">
      <w:pPr>
        <w:pStyle w:val="ListBullet"/>
      </w:pPr>
      <w:r>
        <w:t>X-Men: Divided We Stand #2</w:t>
      </w:r>
    </w:p>
    <w:p w:rsidR="00D3227D" w:rsidRDefault="00897A32">
      <w:pPr>
        <w:pStyle w:val="ListBullet"/>
      </w:pPr>
      <w:r>
        <w:t>American Dream #2</w:t>
      </w:r>
    </w:p>
    <w:p w:rsidR="00D3227D" w:rsidRDefault="00897A32">
      <w:pPr>
        <w:pStyle w:val="ListBullet"/>
      </w:pPr>
      <w:r>
        <w:t>War Is Hell: The First Flight of the Phantom Eagle #3</w:t>
      </w:r>
    </w:p>
    <w:p w:rsidR="00D3227D" w:rsidRDefault="00897A32">
      <w:pPr>
        <w:pStyle w:val="ListBullet"/>
      </w:pPr>
      <w:r>
        <w:t>Marvel Illustrated: The Iliad #6</w:t>
      </w:r>
    </w:p>
    <w:p w:rsidR="00D3227D" w:rsidRDefault="00897A32">
      <w:pPr>
        <w:pStyle w:val="ListBullet"/>
      </w:pPr>
      <w:r>
        <w:t>Marvel Adventures Two-in-One #11</w:t>
      </w:r>
    </w:p>
    <w:p w:rsidR="00D3227D" w:rsidRDefault="00897A32">
      <w:pPr>
        <w:pStyle w:val="ListBullet"/>
      </w:pPr>
      <w:r>
        <w:t>Avengers Classic #12</w:t>
      </w:r>
    </w:p>
    <w:p w:rsidR="00D3227D" w:rsidRDefault="00897A32">
      <w:pPr>
        <w:pStyle w:val="ListBullet"/>
      </w:pPr>
      <w:r>
        <w:t>Avengers: The Initiative #13</w:t>
      </w:r>
    </w:p>
    <w:p w:rsidR="00D3227D" w:rsidRDefault="00897A32">
      <w:pPr>
        <w:pStyle w:val="ListBullet"/>
      </w:pPr>
      <w:r>
        <w:t>The Mighty Avengers #14</w:t>
      </w:r>
    </w:p>
    <w:p w:rsidR="00D3227D" w:rsidRDefault="00897A32">
      <w:pPr>
        <w:pStyle w:val="ListBullet"/>
      </w:pPr>
      <w:r>
        <w:t>Ghost Rider #23</w:t>
      </w:r>
    </w:p>
    <w:p w:rsidR="00D3227D" w:rsidRDefault="00897A32">
      <w:pPr>
        <w:pStyle w:val="ListBullet"/>
      </w:pPr>
      <w:r>
        <w:t>Marvel Adventures the Avengers #24</w:t>
      </w:r>
    </w:p>
    <w:p w:rsidR="00D3227D" w:rsidRDefault="00897A32">
      <w:pPr>
        <w:pStyle w:val="ListBullet"/>
      </w:pPr>
      <w:r>
        <w:t>Star Wars: Legacy #24</w:t>
      </w:r>
    </w:p>
    <w:p w:rsidR="00D3227D" w:rsidRDefault="00897A32">
      <w:pPr>
        <w:pStyle w:val="ListBullet"/>
      </w:pPr>
      <w:r>
        <w:t>Wolverine Origins #25</w:t>
      </w:r>
    </w:p>
    <w:p w:rsidR="00D3227D" w:rsidRDefault="00897A32">
      <w:pPr>
        <w:pStyle w:val="ListBullet"/>
      </w:pPr>
      <w:r>
        <w:t>Iron Man: Director of S.H.I.E.L.D. #29</w:t>
      </w:r>
    </w:p>
    <w:p w:rsidR="00D3227D" w:rsidRDefault="00897A32">
      <w:pPr>
        <w:pStyle w:val="ListBullet"/>
      </w:pPr>
      <w:r>
        <w:t>X-Factor #31</w:t>
      </w:r>
    </w:p>
    <w:p w:rsidR="00D3227D" w:rsidRDefault="00897A32">
      <w:pPr>
        <w:pStyle w:val="ListBullet"/>
      </w:pPr>
      <w:r>
        <w:t>Black Panther #36</w:t>
      </w:r>
    </w:p>
    <w:p w:rsidR="00D3227D" w:rsidRDefault="00897A32">
      <w:pPr>
        <w:pStyle w:val="ListBullet"/>
      </w:pPr>
      <w:r>
        <w:t>Captain America #38</w:t>
      </w:r>
    </w:p>
    <w:p w:rsidR="00D3227D" w:rsidRDefault="00897A32">
      <w:pPr>
        <w:pStyle w:val="ListBullet"/>
      </w:pPr>
      <w:r>
        <w:t>Ultimate Fantastic Four #54</w:t>
      </w:r>
    </w:p>
    <w:p w:rsidR="00D3227D" w:rsidRDefault="00897A32">
      <w:pPr>
        <w:pStyle w:val="ListBullet"/>
      </w:pPr>
      <w:r>
        <w:t>Ultimate X-Men #94</w:t>
      </w:r>
    </w:p>
    <w:p w:rsidR="00D3227D" w:rsidRDefault="00897A32">
      <w:pPr>
        <w:pStyle w:val="ListBullet"/>
      </w:pPr>
      <w:r>
        <w:t>Incredible Hercules #117</w:t>
      </w:r>
    </w:p>
    <w:p w:rsidR="00D3227D" w:rsidRDefault="00897A32">
      <w:pPr>
        <w:pStyle w:val="ListBullet"/>
      </w:pPr>
      <w:r>
        <w:t>Fantastic Four #557</w:t>
      </w:r>
    </w:p>
    <w:p w:rsidR="00D3227D" w:rsidRDefault="00897A32">
      <w:pPr>
        <w:pStyle w:val="ListBullet"/>
      </w:pPr>
      <w:r>
        <w:t>Amazing Spider-Man #560</w:t>
      </w:r>
    </w:p>
    <w:p w:rsidR="00D3227D" w:rsidRDefault="00897A32">
      <w:pPr>
        <w:pStyle w:val="ListBullet"/>
      </w:pPr>
      <w:r>
        <w:t>X-Men Origin: Colossus #1</w:t>
      </w:r>
    </w:p>
    <w:p w:rsidR="00D3227D" w:rsidRDefault="00897A32">
      <w:pPr>
        <w:pStyle w:val="ListBullet"/>
      </w:pPr>
      <w:r>
        <w:t>Captain Britain and MI: 13 #1</w:t>
      </w:r>
    </w:p>
    <w:p w:rsidR="00D3227D" w:rsidRDefault="00897A32">
      <w:pPr>
        <w:pStyle w:val="ListBullet"/>
      </w:pPr>
      <w:r>
        <w:t>Genext #1</w:t>
      </w:r>
    </w:p>
    <w:p w:rsidR="00D3227D" w:rsidRDefault="00897A32">
      <w:pPr>
        <w:pStyle w:val="ListBullet"/>
      </w:pPr>
      <w:r>
        <w:t>Newuniversal: Shockfront #1</w:t>
      </w:r>
    </w:p>
    <w:p w:rsidR="00D3227D" w:rsidRDefault="00897A32">
      <w:pPr>
        <w:pStyle w:val="ListBullet"/>
      </w:pPr>
      <w:r>
        <w:t>Guardians of the Galaxy #1</w:t>
      </w:r>
    </w:p>
    <w:p w:rsidR="00D3227D" w:rsidRDefault="00897A32">
      <w:pPr>
        <w:pStyle w:val="ListBullet"/>
      </w:pPr>
      <w:r>
        <w:t>Secret Invasion: Fantastic Four #1</w:t>
      </w:r>
    </w:p>
    <w:p w:rsidR="00D3227D" w:rsidRDefault="00897A32">
      <w:pPr>
        <w:pStyle w:val="ListBullet"/>
      </w:pPr>
      <w:r>
        <w:t>Wolverine: The Amazing Immortal Man &amp; Other Bloody Tales #1</w:t>
      </w:r>
    </w:p>
    <w:p w:rsidR="00D3227D" w:rsidRDefault="00897A32">
      <w:pPr>
        <w:pStyle w:val="ListBullet"/>
      </w:pPr>
      <w:r>
        <w:t>All-New Iron Manual #1</w:t>
      </w:r>
    </w:p>
    <w:p w:rsidR="00D3227D" w:rsidRDefault="00897A32">
      <w:pPr>
        <w:pStyle w:val="ListBullet"/>
      </w:pPr>
      <w:r>
        <w:t>Giant-Size Incredible Hulk #1</w:t>
      </w:r>
    </w:p>
    <w:p w:rsidR="00D3227D" w:rsidRDefault="00897A32">
      <w:pPr>
        <w:pStyle w:val="ListBullet"/>
      </w:pPr>
      <w:r>
        <w:t>Iron Man: Legacy of Doom #2</w:t>
      </w:r>
    </w:p>
    <w:p w:rsidR="00D3227D" w:rsidRDefault="00897A32">
      <w:pPr>
        <w:pStyle w:val="ListBullet"/>
      </w:pPr>
      <w:r>
        <w:t>The Last Defenders #3</w:t>
      </w:r>
    </w:p>
    <w:p w:rsidR="00D3227D" w:rsidRDefault="00897A32">
      <w:pPr>
        <w:pStyle w:val="ListBullet"/>
      </w:pPr>
      <w:r>
        <w:t>Clandestine #4</w:t>
      </w:r>
    </w:p>
    <w:p w:rsidR="00D3227D" w:rsidRDefault="00897A32">
      <w:pPr>
        <w:pStyle w:val="ListBullet"/>
      </w:pPr>
      <w:r>
        <w:t>Dead of Night Featuring Man-Thing #4</w:t>
      </w:r>
    </w:p>
    <w:p w:rsidR="00D3227D" w:rsidRDefault="00897A32">
      <w:pPr>
        <w:pStyle w:val="ListBullet"/>
      </w:pPr>
      <w:r>
        <w:t>The Twelve #5</w:t>
      </w:r>
    </w:p>
    <w:p w:rsidR="00D3227D" w:rsidRDefault="00897A32">
      <w:pPr>
        <w:pStyle w:val="ListBullet"/>
      </w:pPr>
      <w:r>
        <w:t>Foolkiller #5</w:t>
      </w:r>
    </w:p>
    <w:p w:rsidR="00D3227D" w:rsidRDefault="00897A32">
      <w:pPr>
        <w:pStyle w:val="ListBullet"/>
      </w:pPr>
      <w:r>
        <w:t>New Exiles #6</w:t>
      </w:r>
    </w:p>
    <w:p w:rsidR="00D3227D" w:rsidRDefault="00897A32">
      <w:pPr>
        <w:pStyle w:val="ListBullet"/>
      </w:pPr>
      <w:r>
        <w:t>Marvel Adventures Hulk #11</w:t>
      </w:r>
    </w:p>
    <w:p w:rsidR="00D3227D" w:rsidRDefault="00897A32">
      <w:pPr>
        <w:pStyle w:val="ListBullet"/>
      </w:pPr>
      <w:r>
        <w:t>Civil War Chronicles #11</w:t>
      </w:r>
    </w:p>
    <w:p w:rsidR="00D3227D" w:rsidRDefault="00897A32">
      <w:pPr>
        <w:pStyle w:val="ListBullet"/>
      </w:pPr>
      <w:r>
        <w:t>Amazing Spider-Girl #20</w:t>
      </w:r>
    </w:p>
    <w:p w:rsidR="00D3227D" w:rsidRDefault="00897A32">
      <w:pPr>
        <w:pStyle w:val="ListBullet"/>
      </w:pPr>
      <w:r>
        <w:t>Marvel Spotlight #28</w:t>
      </w:r>
    </w:p>
    <w:p w:rsidR="00D3227D" w:rsidRDefault="00897A32">
      <w:pPr>
        <w:pStyle w:val="ListBullet"/>
      </w:pPr>
      <w:r>
        <w:t>Star Wars: Knights of the Old Republic #28</w:t>
      </w:r>
    </w:p>
    <w:p w:rsidR="00D3227D" w:rsidRDefault="00897A32">
      <w:pPr>
        <w:pStyle w:val="ListBullet"/>
      </w:pPr>
      <w:r>
        <w:t>Punisher Max #57</w:t>
      </w:r>
    </w:p>
    <w:p w:rsidR="00D3227D" w:rsidRDefault="00897A32">
      <w:pPr>
        <w:pStyle w:val="ListBullet"/>
      </w:pPr>
      <w:r>
        <w:t>Wolverine #65</w:t>
      </w:r>
    </w:p>
    <w:p w:rsidR="00D3227D" w:rsidRDefault="00897A32">
      <w:pPr>
        <w:pStyle w:val="ListBullet"/>
      </w:pPr>
      <w:r>
        <w:t>Thunderbolts #120</w:t>
      </w:r>
    </w:p>
    <w:p w:rsidR="00D3227D" w:rsidRDefault="00897A32">
      <w:pPr>
        <w:pStyle w:val="ListBullet"/>
      </w:pPr>
      <w:r>
        <w:t>X-Men Legacy #211</w:t>
      </w:r>
    </w:p>
    <w:p w:rsidR="00D3227D" w:rsidRDefault="00897A32">
      <w:pPr>
        <w:pStyle w:val="ListBullet"/>
      </w:pPr>
      <w:r>
        <w:t>Amazing Spider-Man #559</w:t>
      </w:r>
    </w:p>
    <w:p w:rsidR="00D3227D" w:rsidRDefault="00897A32">
      <w:pPr>
        <w:pStyle w:val="ListBullet"/>
      </w:pPr>
      <w:r>
        <w:t>Franklin Richards: Not-so-Secret Invasion #1</w:t>
      </w:r>
    </w:p>
    <w:p w:rsidR="00D3227D" w:rsidRDefault="00897A32">
      <w:pPr>
        <w:pStyle w:val="ListBullet"/>
      </w:pPr>
      <w:r>
        <w:t>Thunderbolts: Reason in Madness #1</w:t>
      </w:r>
    </w:p>
    <w:p w:rsidR="00D3227D" w:rsidRDefault="00897A32">
      <w:pPr>
        <w:pStyle w:val="ListBullet"/>
      </w:pPr>
      <w:r>
        <w:t>X-Factor: The Quick and the Dead #1</w:t>
      </w:r>
    </w:p>
    <w:p w:rsidR="00D3227D" w:rsidRDefault="00897A32">
      <w:pPr>
        <w:pStyle w:val="ListBullet"/>
      </w:pPr>
      <w:r>
        <w:t>Iron Man: Viva Las Vegas #1</w:t>
      </w:r>
    </w:p>
    <w:p w:rsidR="00D3227D" w:rsidRDefault="00897A32">
      <w:pPr>
        <w:pStyle w:val="ListBullet"/>
      </w:pPr>
      <w:r>
        <w:t>Avengers/Invaders #1</w:t>
      </w:r>
    </w:p>
    <w:p w:rsidR="00D3227D" w:rsidRDefault="00897A32">
      <w:pPr>
        <w:pStyle w:val="ListBullet"/>
      </w:pPr>
      <w:r>
        <w:t>American Dream #1</w:t>
      </w:r>
    </w:p>
    <w:p w:rsidR="00D3227D" w:rsidRDefault="00897A32">
      <w:pPr>
        <w:pStyle w:val="ListBullet"/>
      </w:pPr>
      <w:r>
        <w:t>Invincible Iron Man #1</w:t>
      </w:r>
    </w:p>
    <w:p w:rsidR="00D3227D" w:rsidRDefault="00897A32">
      <w:pPr>
        <w:pStyle w:val="ListBullet"/>
      </w:pPr>
      <w:r>
        <w:t>Young X-Men #2</w:t>
      </w:r>
    </w:p>
    <w:p w:rsidR="00D3227D" w:rsidRDefault="00897A32">
      <w:pPr>
        <w:pStyle w:val="ListBullet"/>
      </w:pPr>
      <w:r>
        <w:t>Secret Invasion #2</w:t>
      </w:r>
    </w:p>
    <w:p w:rsidR="00D3227D" w:rsidRDefault="00897A32">
      <w:pPr>
        <w:pStyle w:val="ListBullet"/>
      </w:pPr>
      <w:r>
        <w:t>New-Gen #2</w:t>
      </w:r>
    </w:p>
    <w:p w:rsidR="00D3227D" w:rsidRDefault="00897A32">
      <w:pPr>
        <w:pStyle w:val="ListBullet"/>
      </w:pPr>
      <w:r>
        <w:t>Logan #3</w:t>
      </w:r>
    </w:p>
    <w:p w:rsidR="00D3227D" w:rsidRDefault="00897A32">
      <w:pPr>
        <w:pStyle w:val="ListBullet"/>
      </w:pPr>
      <w:r>
        <w:t>Dark Tower: The Long Road Home #3</w:t>
      </w:r>
    </w:p>
    <w:p w:rsidR="00D3227D" w:rsidRDefault="00897A32">
      <w:pPr>
        <w:pStyle w:val="ListBullet"/>
      </w:pPr>
      <w:r>
        <w:t>Cable #3</w:t>
      </w:r>
    </w:p>
    <w:p w:rsidR="00D3227D" w:rsidRDefault="00897A32">
      <w:pPr>
        <w:pStyle w:val="ListBullet"/>
      </w:pPr>
      <w:r>
        <w:t>Omega: The Unknown #8</w:t>
      </w:r>
    </w:p>
    <w:p w:rsidR="00D3227D" w:rsidRDefault="00897A32">
      <w:pPr>
        <w:pStyle w:val="ListBullet"/>
      </w:pPr>
      <w:r>
        <w:t>Marvel Two-in-One #11</w:t>
      </w:r>
    </w:p>
    <w:p w:rsidR="00D3227D" w:rsidRDefault="00897A32">
      <w:pPr>
        <w:pStyle w:val="ListBullet"/>
      </w:pPr>
      <w:r>
        <w:t>The Mighty Avengers #13</w:t>
      </w:r>
    </w:p>
    <w:p w:rsidR="00D3227D" w:rsidRDefault="00897A32">
      <w:pPr>
        <w:pStyle w:val="ListBullet"/>
      </w:pPr>
      <w:r>
        <w:t>Nova #13</w:t>
      </w:r>
    </w:p>
    <w:p w:rsidR="00D3227D" w:rsidRDefault="00897A32">
      <w:pPr>
        <w:pStyle w:val="ListBullet"/>
      </w:pPr>
      <w:r>
        <w:t>Moon Knight #18</w:t>
      </w:r>
    </w:p>
    <w:p w:rsidR="00D3227D" w:rsidRDefault="00897A32">
      <w:pPr>
        <w:pStyle w:val="ListBullet"/>
      </w:pPr>
      <w:r>
        <w:t>Punisher War Journal #19</w:t>
      </w:r>
    </w:p>
    <w:p w:rsidR="00D3227D" w:rsidRDefault="00897A32">
      <w:pPr>
        <w:pStyle w:val="ListBullet"/>
      </w:pPr>
      <w:r>
        <w:t>Star Wars: Legacy #23</w:t>
      </w:r>
    </w:p>
    <w:p w:rsidR="00D3227D" w:rsidRDefault="00897A32">
      <w:pPr>
        <w:pStyle w:val="ListBullet"/>
      </w:pPr>
      <w:r>
        <w:t>Marvel Adventures Spider-Man #39</w:t>
      </w:r>
    </w:p>
    <w:p w:rsidR="00D3227D" w:rsidRDefault="00897A32">
      <w:pPr>
        <w:pStyle w:val="ListBullet"/>
      </w:pPr>
      <w:r>
        <w:t>Amazing Spider-Man #558</w:t>
      </w:r>
    </w:p>
    <w:p w:rsidR="00D3227D" w:rsidRDefault="00897A32">
      <w:pPr>
        <w:pStyle w:val="ListBullet"/>
      </w:pPr>
      <w:r>
        <w:t>Secret Invasion Extended Cut One-Shot #0</w:t>
      </w:r>
    </w:p>
    <w:p w:rsidR="00D3227D" w:rsidRDefault="00897A32">
      <w:pPr>
        <w:pStyle w:val="ListBullet"/>
      </w:pPr>
      <w:r>
        <w:t>World War Hulk: Warbound #4</w:t>
      </w:r>
    </w:p>
    <w:p w:rsidR="00D3227D" w:rsidRDefault="00897A32">
      <w:pPr>
        <w:pStyle w:val="ListBullet"/>
      </w:pPr>
      <w:r>
        <w:t>Conan #50</w:t>
      </w:r>
    </w:p>
    <w:p w:rsidR="00D3227D" w:rsidRDefault="00897A32">
      <w:pPr>
        <w:pStyle w:val="Heading3"/>
      </w:pPr>
      <w:r>
        <w:t>June, 2008</w:t>
      </w:r>
    </w:p>
    <w:p w:rsidR="00D3227D" w:rsidRDefault="00897A32">
      <w:r>
        <w:t xml:space="preserve">Number of comics published this month: </w:t>
      </w:r>
      <w:r>
        <w:rPr>
          <w:b/>
        </w:rPr>
        <w:t>99</w:t>
      </w:r>
    </w:p>
    <w:p w:rsidR="00D3227D" w:rsidRDefault="00897A32">
      <w:pPr>
        <w:pStyle w:val="ListBullet"/>
      </w:pPr>
      <w:r>
        <w:t>Conan the Cimmerian #0</w:t>
      </w:r>
    </w:p>
    <w:p w:rsidR="00D3227D" w:rsidRDefault="00897A32">
      <w:pPr>
        <w:pStyle w:val="ListBullet"/>
      </w:pPr>
      <w:r>
        <w:t>Thor: Reign of Blood #1</w:t>
      </w:r>
    </w:p>
    <w:p w:rsidR="00D3227D" w:rsidRDefault="00897A32">
      <w:pPr>
        <w:pStyle w:val="ListBullet"/>
      </w:pPr>
      <w:r>
        <w:t>Mythos: Captain America #1</w:t>
      </w:r>
    </w:p>
    <w:p w:rsidR="00D3227D" w:rsidRDefault="00897A32">
      <w:pPr>
        <w:pStyle w:val="ListBullet"/>
      </w:pPr>
      <w:r>
        <w:t>Secret Invasion: Runaways/Young Avengers #1</w:t>
      </w:r>
    </w:p>
    <w:p w:rsidR="00D3227D" w:rsidRDefault="00897A32">
      <w:pPr>
        <w:pStyle w:val="ListBullet"/>
      </w:pPr>
      <w:r>
        <w:t>Angel: Revelations #2</w:t>
      </w:r>
    </w:p>
    <w:p w:rsidR="00D3227D" w:rsidRDefault="00897A32">
      <w:pPr>
        <w:pStyle w:val="ListBullet"/>
      </w:pPr>
      <w:r>
        <w:t>Marvel 1985 #2</w:t>
      </w:r>
    </w:p>
    <w:p w:rsidR="00D3227D" w:rsidRDefault="00897A32">
      <w:pPr>
        <w:pStyle w:val="ListBullet"/>
      </w:pPr>
      <w:r>
        <w:t>Avengers Fairy Tales #3</w:t>
      </w:r>
    </w:p>
    <w:p w:rsidR="00D3227D" w:rsidRDefault="00897A32">
      <w:pPr>
        <w:pStyle w:val="ListBullet"/>
      </w:pPr>
      <w:r>
        <w:t>Ultimates 3 #4</w:t>
      </w:r>
    </w:p>
    <w:p w:rsidR="00D3227D" w:rsidRDefault="00897A32">
      <w:pPr>
        <w:pStyle w:val="ListBullet"/>
      </w:pPr>
      <w:r>
        <w:t>Hulk #4</w:t>
      </w:r>
    </w:p>
    <w:p w:rsidR="00D3227D" w:rsidRDefault="00897A32">
      <w:pPr>
        <w:pStyle w:val="ListBullet"/>
      </w:pPr>
      <w:r>
        <w:t>Power Pack: Day One #4</w:t>
      </w:r>
    </w:p>
    <w:p w:rsidR="00D3227D" w:rsidRDefault="00897A32">
      <w:pPr>
        <w:pStyle w:val="ListBullet"/>
      </w:pPr>
      <w:r>
        <w:t>Wolverine: First Class #4</w:t>
      </w:r>
    </w:p>
    <w:p w:rsidR="00D3227D" w:rsidRDefault="00897A32">
      <w:pPr>
        <w:pStyle w:val="ListBullet"/>
      </w:pPr>
      <w:r>
        <w:t>Marvel Illustrated: Moby Dick #5</w:t>
      </w:r>
    </w:p>
    <w:p w:rsidR="00D3227D" w:rsidRDefault="00897A32">
      <w:pPr>
        <w:pStyle w:val="ListBullet"/>
      </w:pPr>
      <w:r>
        <w:t>Young Avengers Presents #6</w:t>
      </w:r>
    </w:p>
    <w:p w:rsidR="00D3227D" w:rsidRDefault="00897A32">
      <w:pPr>
        <w:pStyle w:val="ListBullet"/>
      </w:pPr>
      <w:r>
        <w:t>Marvel Comics Presents #10</w:t>
      </w:r>
    </w:p>
    <w:p w:rsidR="00D3227D" w:rsidRDefault="00897A32">
      <w:pPr>
        <w:pStyle w:val="ListBullet"/>
      </w:pPr>
      <w:r>
        <w:t>Star Wars: Dark Times #12</w:t>
      </w:r>
    </w:p>
    <w:p w:rsidR="00D3227D" w:rsidRDefault="00897A32">
      <w:pPr>
        <w:pStyle w:val="ListBullet"/>
      </w:pPr>
      <w:r>
        <w:t>New Warriors #13</w:t>
      </w:r>
    </w:p>
    <w:p w:rsidR="00D3227D" w:rsidRDefault="00897A32">
      <w:pPr>
        <w:pStyle w:val="ListBullet"/>
      </w:pPr>
      <w:r>
        <w:t>X-Men: First Class #13</w:t>
      </w:r>
    </w:p>
    <w:p w:rsidR="00D3227D" w:rsidRDefault="00897A32">
      <w:pPr>
        <w:pStyle w:val="ListBullet"/>
      </w:pPr>
      <w:r>
        <w:t>Avengers: The Initiative #14</w:t>
      </w:r>
    </w:p>
    <w:p w:rsidR="00D3227D" w:rsidRDefault="00897A32">
      <w:pPr>
        <w:pStyle w:val="ListBullet"/>
      </w:pPr>
      <w:r>
        <w:t>The Mighty Avengers #15</w:t>
      </w:r>
    </w:p>
    <w:p w:rsidR="00D3227D" w:rsidRDefault="00897A32">
      <w:pPr>
        <w:pStyle w:val="ListBullet"/>
      </w:pPr>
      <w:r>
        <w:t>The Immortal Iron Fist #16</w:t>
      </w:r>
    </w:p>
    <w:p w:rsidR="00D3227D" w:rsidRDefault="00897A32">
      <w:pPr>
        <w:pStyle w:val="ListBullet"/>
      </w:pPr>
      <w:r>
        <w:t>Wolverine Origins #26</w:t>
      </w:r>
    </w:p>
    <w:p w:rsidR="00D3227D" w:rsidRDefault="00897A32">
      <w:pPr>
        <w:pStyle w:val="ListBullet"/>
      </w:pPr>
      <w:r>
        <w:t>Ms. Marvel #28</w:t>
      </w:r>
    </w:p>
    <w:p w:rsidR="00D3227D" w:rsidRDefault="00897A32">
      <w:pPr>
        <w:pStyle w:val="ListBullet"/>
      </w:pPr>
      <w:r>
        <w:t>Runaways #30</w:t>
      </w:r>
    </w:p>
    <w:p w:rsidR="00D3227D" w:rsidRDefault="00897A32">
      <w:pPr>
        <w:pStyle w:val="ListBullet"/>
      </w:pPr>
      <w:r>
        <w:t>She-Hulk #30</w:t>
      </w:r>
    </w:p>
    <w:p w:rsidR="00D3227D" w:rsidRDefault="00897A32">
      <w:pPr>
        <w:pStyle w:val="ListBullet"/>
      </w:pPr>
      <w:r>
        <w:t>Black Panther #37</w:t>
      </w:r>
    </w:p>
    <w:p w:rsidR="00D3227D" w:rsidRDefault="00897A32">
      <w:pPr>
        <w:pStyle w:val="ListBullet"/>
      </w:pPr>
      <w:r>
        <w:t>Marvel Adventures Fantastic Four #37</w:t>
      </w:r>
    </w:p>
    <w:p w:rsidR="00D3227D" w:rsidRDefault="00897A32">
      <w:pPr>
        <w:pStyle w:val="ListBullet"/>
      </w:pPr>
      <w:r>
        <w:t>Captain America #39</w:t>
      </w:r>
    </w:p>
    <w:p w:rsidR="00D3227D" w:rsidRDefault="00897A32">
      <w:pPr>
        <w:pStyle w:val="ListBullet"/>
      </w:pPr>
      <w:r>
        <w:t>New Avengers #42</w:t>
      </w:r>
    </w:p>
    <w:p w:rsidR="00D3227D" w:rsidRDefault="00897A32">
      <w:pPr>
        <w:pStyle w:val="ListBullet"/>
      </w:pPr>
      <w:r>
        <w:t>Daredevil #108</w:t>
      </w:r>
    </w:p>
    <w:p w:rsidR="00D3227D" w:rsidRDefault="00897A32">
      <w:pPr>
        <w:pStyle w:val="ListBullet"/>
      </w:pPr>
      <w:r>
        <w:t>Thunderbolts #121</w:t>
      </w:r>
    </w:p>
    <w:p w:rsidR="00D3227D" w:rsidRDefault="00897A32">
      <w:pPr>
        <w:pStyle w:val="ListBullet"/>
      </w:pPr>
      <w:r>
        <w:t>Ultimate Spider-Man #123</w:t>
      </w:r>
    </w:p>
    <w:p w:rsidR="00D3227D" w:rsidRDefault="00897A32">
      <w:pPr>
        <w:pStyle w:val="ListBullet"/>
      </w:pPr>
      <w:r>
        <w:t>X-Men Legacy #213</w:t>
      </w:r>
    </w:p>
    <w:p w:rsidR="00D3227D" w:rsidRDefault="00897A32">
      <w:pPr>
        <w:pStyle w:val="ListBullet"/>
      </w:pPr>
      <w:r>
        <w:t>Uncanny X-Men #499</w:t>
      </w:r>
    </w:p>
    <w:p w:rsidR="00D3227D" w:rsidRDefault="00897A32">
      <w:pPr>
        <w:pStyle w:val="ListBullet"/>
      </w:pPr>
      <w:r>
        <w:t>Fantastic Four #558</w:t>
      </w:r>
    </w:p>
    <w:p w:rsidR="00D3227D" w:rsidRDefault="00897A32">
      <w:pPr>
        <w:pStyle w:val="ListBullet"/>
      </w:pPr>
      <w:r>
        <w:t>Guardians of the Galaxy #2</w:t>
      </w:r>
    </w:p>
    <w:p w:rsidR="00D3227D" w:rsidRDefault="00897A32">
      <w:pPr>
        <w:pStyle w:val="ListBullet"/>
      </w:pPr>
      <w:r>
        <w:t>Secret Invasion: Fantastic Four #2</w:t>
      </w:r>
    </w:p>
    <w:p w:rsidR="00D3227D" w:rsidRDefault="00897A32">
      <w:pPr>
        <w:pStyle w:val="ListBullet"/>
      </w:pPr>
      <w:r>
        <w:t>War Is Hell: The First Flight of the Phantom Eagle #4</w:t>
      </w:r>
    </w:p>
    <w:p w:rsidR="00D3227D" w:rsidRDefault="00897A32">
      <w:pPr>
        <w:pStyle w:val="ListBullet"/>
      </w:pPr>
      <w:r>
        <w:t>American Dream #4</w:t>
      </w:r>
    </w:p>
    <w:p w:rsidR="00D3227D" w:rsidRDefault="00897A32">
      <w:pPr>
        <w:pStyle w:val="ListBullet"/>
      </w:pPr>
      <w:r>
        <w:t>Marvel Illustrated: The Iliad #7</w:t>
      </w:r>
    </w:p>
    <w:p w:rsidR="00D3227D" w:rsidRDefault="00897A32">
      <w:pPr>
        <w:pStyle w:val="ListBullet"/>
      </w:pPr>
      <w:r>
        <w:t>Marvel Adventures Two-in-One #12</w:t>
      </w:r>
    </w:p>
    <w:p w:rsidR="00D3227D" w:rsidRDefault="00897A32">
      <w:pPr>
        <w:pStyle w:val="ListBullet"/>
      </w:pPr>
      <w:r>
        <w:t>Ghost Rider #24</w:t>
      </w:r>
    </w:p>
    <w:p w:rsidR="00D3227D" w:rsidRDefault="00897A32">
      <w:pPr>
        <w:pStyle w:val="ListBullet"/>
      </w:pPr>
      <w:r>
        <w:t>Marvel Adventures the Avengers #25</w:t>
      </w:r>
    </w:p>
    <w:p w:rsidR="00D3227D" w:rsidRDefault="00897A32">
      <w:pPr>
        <w:pStyle w:val="ListBullet"/>
      </w:pPr>
      <w:r>
        <w:t>Star Wars: Legacy #25</w:t>
      </w:r>
    </w:p>
    <w:p w:rsidR="00D3227D" w:rsidRDefault="00897A32">
      <w:pPr>
        <w:pStyle w:val="ListBullet"/>
      </w:pPr>
      <w:r>
        <w:t>Iron Man: Director of S.H.I.E.L.D. #30</w:t>
      </w:r>
    </w:p>
    <w:p w:rsidR="00D3227D" w:rsidRDefault="00897A32">
      <w:pPr>
        <w:pStyle w:val="ListBullet"/>
      </w:pPr>
      <w:r>
        <w:t>Star Wars: Knights of the Old Republic #30</w:t>
      </w:r>
    </w:p>
    <w:p w:rsidR="00D3227D" w:rsidRDefault="00897A32">
      <w:pPr>
        <w:pStyle w:val="ListBullet"/>
      </w:pPr>
      <w:r>
        <w:t>X-Factor #32</w:t>
      </w:r>
    </w:p>
    <w:p w:rsidR="00D3227D" w:rsidRDefault="00897A32">
      <w:pPr>
        <w:pStyle w:val="ListBullet"/>
      </w:pPr>
      <w:r>
        <w:t>Ultimate Fantastic Four #55</w:t>
      </w:r>
    </w:p>
    <w:p w:rsidR="00D3227D" w:rsidRDefault="00897A32">
      <w:pPr>
        <w:pStyle w:val="ListBullet"/>
      </w:pPr>
      <w:r>
        <w:t>Punisher Max #58</w:t>
      </w:r>
    </w:p>
    <w:p w:rsidR="00D3227D" w:rsidRDefault="00897A32">
      <w:pPr>
        <w:pStyle w:val="ListBullet"/>
      </w:pPr>
      <w:r>
        <w:t>Wolverine #66</w:t>
      </w:r>
    </w:p>
    <w:p w:rsidR="00D3227D" w:rsidRDefault="00897A32">
      <w:pPr>
        <w:pStyle w:val="ListBullet"/>
      </w:pPr>
      <w:r>
        <w:t>Ultimate X-Men #95</w:t>
      </w:r>
    </w:p>
    <w:p w:rsidR="00D3227D" w:rsidRDefault="00897A32">
      <w:pPr>
        <w:pStyle w:val="ListBullet"/>
      </w:pPr>
      <w:r>
        <w:t>Incredible Hercules #118</w:t>
      </w:r>
    </w:p>
    <w:p w:rsidR="00D3227D" w:rsidRDefault="00897A32">
      <w:pPr>
        <w:pStyle w:val="ListBullet"/>
      </w:pPr>
      <w:r>
        <w:t>Amazing Spider-Man #563</w:t>
      </w:r>
    </w:p>
    <w:p w:rsidR="00D3227D" w:rsidRDefault="00897A32">
      <w:pPr>
        <w:pStyle w:val="ListBullet"/>
      </w:pPr>
      <w:r>
        <w:t>World War Hulk: Warbound #5</w:t>
      </w:r>
    </w:p>
    <w:p w:rsidR="00D3227D" w:rsidRDefault="00897A32">
      <w:pPr>
        <w:pStyle w:val="ListBullet"/>
      </w:pPr>
      <w:r>
        <w:t>Hulk: Raging Thunder #1</w:t>
      </w:r>
    </w:p>
    <w:p w:rsidR="00D3227D" w:rsidRDefault="00897A32">
      <w:pPr>
        <w:pStyle w:val="ListBullet"/>
      </w:pPr>
      <w:r>
        <w:t>Secret Invasion: Who Do You Trust? #1</w:t>
      </w:r>
    </w:p>
    <w:p w:rsidR="00D3227D" w:rsidRDefault="00897A32">
      <w:pPr>
        <w:pStyle w:val="ListBullet"/>
      </w:pPr>
      <w:r>
        <w:t>Marvel Illustrated: The Three Musketeers #1</w:t>
      </w:r>
    </w:p>
    <w:p w:rsidR="00D3227D" w:rsidRDefault="00897A32">
      <w:pPr>
        <w:pStyle w:val="ListBullet"/>
      </w:pPr>
      <w:r>
        <w:t>Skaar: Son of Hulk #1</w:t>
      </w:r>
    </w:p>
    <w:p w:rsidR="00D3227D" w:rsidRDefault="00897A32">
      <w:pPr>
        <w:pStyle w:val="ListBullet"/>
      </w:pPr>
      <w:r>
        <w:t>Eternals #1</w:t>
      </w:r>
    </w:p>
    <w:p w:rsidR="00D3227D" w:rsidRDefault="00897A32">
      <w:pPr>
        <w:pStyle w:val="ListBullet"/>
      </w:pPr>
      <w:r>
        <w:t>X-Force Special: Ain't No Dog #1</w:t>
      </w:r>
    </w:p>
    <w:p w:rsidR="00D3227D" w:rsidRDefault="00897A32">
      <w:pPr>
        <w:pStyle w:val="ListBullet"/>
      </w:pPr>
      <w:r>
        <w:t>Spider-Man Magazine #1</w:t>
      </w:r>
    </w:p>
    <w:p w:rsidR="00D3227D" w:rsidRDefault="00897A32">
      <w:pPr>
        <w:pStyle w:val="ListBullet"/>
      </w:pPr>
      <w:r>
        <w:t>Punisher Max Special: Little Black Book #1</w:t>
      </w:r>
    </w:p>
    <w:p w:rsidR="00D3227D" w:rsidRDefault="00897A32">
      <w:pPr>
        <w:pStyle w:val="ListBullet"/>
      </w:pPr>
      <w:r>
        <w:t>Captain Britain and MI: 13 #2</w:t>
      </w:r>
    </w:p>
    <w:p w:rsidR="00D3227D" w:rsidRDefault="00897A32">
      <w:pPr>
        <w:pStyle w:val="ListBullet"/>
      </w:pPr>
      <w:r>
        <w:t>Genext #2</w:t>
      </w:r>
    </w:p>
    <w:p w:rsidR="00D3227D" w:rsidRDefault="00897A32">
      <w:pPr>
        <w:pStyle w:val="ListBullet"/>
      </w:pPr>
      <w:r>
        <w:t>Newuniversal: Shockfront #2</w:t>
      </w:r>
    </w:p>
    <w:p w:rsidR="00D3227D" w:rsidRDefault="00897A32">
      <w:pPr>
        <w:pStyle w:val="ListBullet"/>
      </w:pPr>
      <w:r>
        <w:t>Iron Man: Legacy of Doom #3</w:t>
      </w:r>
    </w:p>
    <w:p w:rsidR="00D3227D" w:rsidRDefault="00897A32">
      <w:pPr>
        <w:pStyle w:val="ListBullet"/>
      </w:pPr>
      <w:r>
        <w:t>Spider-Man: With Great Power... #4</w:t>
      </w:r>
    </w:p>
    <w:p w:rsidR="00D3227D" w:rsidRDefault="00897A32">
      <w:pPr>
        <w:pStyle w:val="ListBullet"/>
      </w:pPr>
      <w:r>
        <w:t>The Last Defenders #4</w:t>
      </w:r>
    </w:p>
    <w:p w:rsidR="00D3227D" w:rsidRDefault="00897A32">
      <w:pPr>
        <w:pStyle w:val="ListBullet"/>
      </w:pPr>
      <w:r>
        <w:t>Clandestine #5</w:t>
      </w:r>
    </w:p>
    <w:p w:rsidR="00D3227D" w:rsidRDefault="00897A32">
      <w:pPr>
        <w:pStyle w:val="ListBullet"/>
      </w:pPr>
      <w:r>
        <w:t>The Twelve #6</w:t>
      </w:r>
    </w:p>
    <w:p w:rsidR="00D3227D" w:rsidRDefault="00897A32">
      <w:pPr>
        <w:pStyle w:val="ListBullet"/>
      </w:pPr>
      <w:r>
        <w:t>New Exiles #7</w:t>
      </w:r>
    </w:p>
    <w:p w:rsidR="00D3227D" w:rsidRDefault="00897A32">
      <w:pPr>
        <w:pStyle w:val="ListBullet"/>
      </w:pPr>
      <w:r>
        <w:t>Marvel Adventures Hulk #12</w:t>
      </w:r>
    </w:p>
    <w:p w:rsidR="00D3227D" w:rsidRDefault="00897A32">
      <w:pPr>
        <w:pStyle w:val="ListBullet"/>
      </w:pPr>
      <w:r>
        <w:t>Civil War Chronicles #12</w:t>
      </w:r>
    </w:p>
    <w:p w:rsidR="00D3227D" w:rsidRDefault="00897A32">
      <w:pPr>
        <w:pStyle w:val="ListBullet"/>
      </w:pPr>
      <w:r>
        <w:t>Star Wars: Rebellion #14</w:t>
      </w:r>
    </w:p>
    <w:p w:rsidR="00D3227D" w:rsidRDefault="00897A32">
      <w:pPr>
        <w:pStyle w:val="ListBullet"/>
      </w:pPr>
      <w:r>
        <w:t>Moon Knight #19</w:t>
      </w:r>
    </w:p>
    <w:p w:rsidR="00D3227D" w:rsidRDefault="00897A32">
      <w:pPr>
        <w:pStyle w:val="ListBullet"/>
      </w:pPr>
      <w:r>
        <w:t>Amazing Spider-Girl #21</w:t>
      </w:r>
    </w:p>
    <w:p w:rsidR="00D3227D" w:rsidRDefault="00897A32">
      <w:pPr>
        <w:pStyle w:val="ListBullet"/>
      </w:pPr>
      <w:r>
        <w:t>Amazing Spider-Man #562</w:t>
      </w:r>
    </w:p>
    <w:p w:rsidR="00D3227D" w:rsidRDefault="00897A32">
      <w:pPr>
        <w:pStyle w:val="ListBullet"/>
      </w:pPr>
      <w:r>
        <w:t>Hulk Saga #0</w:t>
      </w:r>
    </w:p>
    <w:p w:rsidR="00D3227D" w:rsidRDefault="00897A32">
      <w:pPr>
        <w:pStyle w:val="ListBullet"/>
      </w:pPr>
      <w:r>
        <w:t>Haunt of Horror: Lovecraft #1</w:t>
      </w:r>
    </w:p>
    <w:p w:rsidR="00D3227D" w:rsidRDefault="00897A32">
      <w:pPr>
        <w:pStyle w:val="ListBullet"/>
      </w:pPr>
      <w:r>
        <w:t>Wolverine: Dangerous Games #1</w:t>
      </w:r>
    </w:p>
    <w:p w:rsidR="00D3227D" w:rsidRDefault="00897A32">
      <w:pPr>
        <w:pStyle w:val="ListBullet"/>
      </w:pPr>
      <w:r>
        <w:t>Ultimate Origins #1</w:t>
      </w:r>
    </w:p>
    <w:p w:rsidR="00D3227D" w:rsidRDefault="00897A32">
      <w:pPr>
        <w:pStyle w:val="ListBullet"/>
      </w:pPr>
      <w:r>
        <w:t>Avengers/Invaders #2</w:t>
      </w:r>
    </w:p>
    <w:p w:rsidR="00D3227D" w:rsidRDefault="00897A32">
      <w:pPr>
        <w:pStyle w:val="ListBullet"/>
      </w:pPr>
      <w:r>
        <w:t>Invincible Iron Man #2</w:t>
      </w:r>
    </w:p>
    <w:p w:rsidR="00D3227D" w:rsidRDefault="00897A32">
      <w:pPr>
        <w:pStyle w:val="ListBullet"/>
      </w:pPr>
      <w:r>
        <w:t>Criminal 2 #3</w:t>
      </w:r>
    </w:p>
    <w:p w:rsidR="00D3227D" w:rsidRDefault="00897A32">
      <w:pPr>
        <w:pStyle w:val="ListBullet"/>
      </w:pPr>
      <w:r>
        <w:t>Kick-Ass #3</w:t>
      </w:r>
    </w:p>
    <w:p w:rsidR="00D3227D" w:rsidRDefault="00897A32">
      <w:pPr>
        <w:pStyle w:val="ListBullet"/>
      </w:pPr>
      <w:r>
        <w:t>Secret Invasion #3</w:t>
      </w:r>
    </w:p>
    <w:p w:rsidR="00D3227D" w:rsidRDefault="00897A32">
      <w:pPr>
        <w:pStyle w:val="ListBullet"/>
      </w:pPr>
      <w:r>
        <w:t>Young X-Men #3</w:t>
      </w:r>
    </w:p>
    <w:p w:rsidR="00D3227D" w:rsidRDefault="00897A32">
      <w:pPr>
        <w:pStyle w:val="ListBullet"/>
      </w:pPr>
      <w:r>
        <w:t>American Dream #3</w:t>
      </w:r>
    </w:p>
    <w:p w:rsidR="00D3227D" w:rsidRDefault="00897A32">
      <w:pPr>
        <w:pStyle w:val="ListBullet"/>
      </w:pPr>
      <w:r>
        <w:t>New-Gen #3</w:t>
      </w:r>
    </w:p>
    <w:p w:rsidR="00D3227D" w:rsidRDefault="00897A32">
      <w:pPr>
        <w:pStyle w:val="ListBullet"/>
      </w:pPr>
      <w:r>
        <w:t>Dark Tower: The Long Road Home #4</w:t>
      </w:r>
    </w:p>
    <w:p w:rsidR="00D3227D" w:rsidRDefault="00897A32">
      <w:pPr>
        <w:pStyle w:val="ListBullet"/>
      </w:pPr>
      <w:r>
        <w:t>Cable #4</w:t>
      </w:r>
    </w:p>
    <w:p w:rsidR="00D3227D" w:rsidRDefault="00897A32">
      <w:pPr>
        <w:pStyle w:val="ListBullet"/>
      </w:pPr>
      <w:r>
        <w:t>Omega: The Unknown #9</w:t>
      </w:r>
    </w:p>
    <w:p w:rsidR="00D3227D" w:rsidRDefault="00897A32">
      <w:pPr>
        <w:pStyle w:val="ListBullet"/>
      </w:pPr>
      <w:r>
        <w:t>Spider-Man Family #9</w:t>
      </w:r>
    </w:p>
    <w:p w:rsidR="00D3227D" w:rsidRDefault="00897A32">
      <w:pPr>
        <w:pStyle w:val="ListBullet"/>
      </w:pPr>
      <w:r>
        <w:t>Marvel Two-in-One #12</w:t>
      </w:r>
    </w:p>
    <w:p w:rsidR="00D3227D" w:rsidRDefault="00897A32">
      <w:pPr>
        <w:pStyle w:val="ListBullet"/>
      </w:pPr>
      <w:r>
        <w:t>Nova #14</w:t>
      </w:r>
    </w:p>
    <w:p w:rsidR="00D3227D" w:rsidRDefault="00897A32">
      <w:pPr>
        <w:pStyle w:val="ListBullet"/>
      </w:pPr>
      <w:r>
        <w:t>Punisher War Journal #20</w:t>
      </w:r>
    </w:p>
    <w:p w:rsidR="00D3227D" w:rsidRDefault="00897A32">
      <w:pPr>
        <w:pStyle w:val="ListBullet"/>
      </w:pPr>
      <w:r>
        <w:t>Marvel Spotlight #30</w:t>
      </w:r>
    </w:p>
    <w:p w:rsidR="00D3227D" w:rsidRDefault="00897A32">
      <w:pPr>
        <w:pStyle w:val="ListBullet"/>
      </w:pPr>
      <w:r>
        <w:t>Marvel Adventures Spider-Man #40</w:t>
      </w:r>
    </w:p>
    <w:p w:rsidR="00D3227D" w:rsidRDefault="00897A32">
      <w:pPr>
        <w:pStyle w:val="ListBullet"/>
      </w:pPr>
      <w:r>
        <w:t>Amazing Spider-Man #561</w:t>
      </w:r>
    </w:p>
    <w:p w:rsidR="00D3227D" w:rsidRDefault="00897A32">
      <w:pPr>
        <w:pStyle w:val="ListBullet"/>
      </w:pPr>
      <w:r>
        <w:t>Hulk Vs. Hercules: When Titans Collide #1</w:t>
      </w:r>
    </w:p>
    <w:p w:rsidR="00D3227D" w:rsidRDefault="00897A32">
      <w:pPr>
        <w:pStyle w:val="Heading3"/>
      </w:pPr>
      <w:r>
        <w:t>July, 2008</w:t>
      </w:r>
    </w:p>
    <w:p w:rsidR="00D3227D" w:rsidRDefault="00897A32">
      <w:r>
        <w:t xml:space="preserve">Number of comics published this month: </w:t>
      </w:r>
      <w:r>
        <w:rPr>
          <w:b/>
        </w:rPr>
        <w:t>90</w:t>
      </w:r>
    </w:p>
    <w:p w:rsidR="00D3227D" w:rsidRDefault="00897A32">
      <w:pPr>
        <w:pStyle w:val="ListBullet"/>
      </w:pPr>
      <w:r>
        <w:t>Spider-Man: Brand New Day - Extra!! #1</w:t>
      </w:r>
    </w:p>
    <w:p w:rsidR="00D3227D" w:rsidRDefault="00897A32">
      <w:pPr>
        <w:pStyle w:val="ListBullet"/>
      </w:pPr>
      <w:r>
        <w:t>Fantastic Four: True Story #1</w:t>
      </w:r>
    </w:p>
    <w:p w:rsidR="00D3227D" w:rsidRDefault="00897A32">
      <w:pPr>
        <w:pStyle w:val="ListBullet"/>
      </w:pPr>
      <w:r>
        <w:t>True Believers #1</w:t>
      </w:r>
    </w:p>
    <w:p w:rsidR="00D3227D" w:rsidRDefault="00897A32">
      <w:pPr>
        <w:pStyle w:val="ListBullet"/>
      </w:pPr>
      <w:r>
        <w:t>Skrulls Vs. Power Pack #1</w:t>
      </w:r>
    </w:p>
    <w:p w:rsidR="00D3227D" w:rsidRDefault="00897A32">
      <w:pPr>
        <w:pStyle w:val="ListBullet"/>
      </w:pPr>
      <w:r>
        <w:t>Newuniversal: 1959 #1</w:t>
      </w:r>
    </w:p>
    <w:p w:rsidR="00D3227D" w:rsidRDefault="00897A32">
      <w:pPr>
        <w:pStyle w:val="ListBullet"/>
      </w:pPr>
      <w:r>
        <w:t>X-Men: Odd Men Out #1</w:t>
      </w:r>
    </w:p>
    <w:p w:rsidR="00D3227D" w:rsidRDefault="00897A32">
      <w:pPr>
        <w:pStyle w:val="ListBullet"/>
      </w:pPr>
      <w:r>
        <w:t>Haunt of Horror: Lovecraft #2</w:t>
      </w:r>
    </w:p>
    <w:p w:rsidR="00D3227D" w:rsidRDefault="00897A32">
      <w:pPr>
        <w:pStyle w:val="ListBullet"/>
      </w:pPr>
      <w:r>
        <w:t>Skaar: Son of Hulk #2</w:t>
      </w:r>
    </w:p>
    <w:p w:rsidR="00D3227D" w:rsidRDefault="00897A32">
      <w:pPr>
        <w:pStyle w:val="ListBullet"/>
      </w:pPr>
      <w:r>
        <w:t>Secret Invasion: Fantastic Four #3</w:t>
      </w:r>
    </w:p>
    <w:p w:rsidR="00D3227D" w:rsidRDefault="00897A32">
      <w:pPr>
        <w:pStyle w:val="ListBullet"/>
      </w:pPr>
      <w:r>
        <w:t>Spider-Man: With Great Power... #5</w:t>
      </w:r>
    </w:p>
    <w:p w:rsidR="00D3227D" w:rsidRDefault="00897A32">
      <w:pPr>
        <w:pStyle w:val="ListBullet"/>
      </w:pPr>
      <w:r>
        <w:t>Thor #10</w:t>
      </w:r>
    </w:p>
    <w:p w:rsidR="00D3227D" w:rsidRDefault="00897A32">
      <w:pPr>
        <w:pStyle w:val="ListBullet"/>
      </w:pPr>
      <w:r>
        <w:t>X-Men: First Class #14</w:t>
      </w:r>
    </w:p>
    <w:p w:rsidR="00D3227D" w:rsidRDefault="00897A32">
      <w:pPr>
        <w:pStyle w:val="ListBullet"/>
      </w:pPr>
      <w:r>
        <w:t>Star Wars: Rebellion #15</w:t>
      </w:r>
    </w:p>
    <w:p w:rsidR="00D3227D" w:rsidRDefault="00897A32">
      <w:pPr>
        <w:pStyle w:val="ListBullet"/>
      </w:pPr>
      <w:r>
        <w:t>Wolverine Origins #27</w:t>
      </w:r>
    </w:p>
    <w:p w:rsidR="00D3227D" w:rsidRDefault="00897A32">
      <w:pPr>
        <w:pStyle w:val="ListBullet"/>
      </w:pPr>
      <w:r>
        <w:t>Ms. Marvel #29</w:t>
      </w:r>
    </w:p>
    <w:p w:rsidR="00D3227D" w:rsidRDefault="00897A32">
      <w:pPr>
        <w:pStyle w:val="ListBullet"/>
      </w:pPr>
      <w:r>
        <w:t>Marvel Spotlight #31</w:t>
      </w:r>
    </w:p>
    <w:p w:rsidR="00D3227D" w:rsidRDefault="00897A32">
      <w:pPr>
        <w:pStyle w:val="ListBullet"/>
      </w:pPr>
      <w:r>
        <w:t>Black Panther #39</w:t>
      </w:r>
    </w:p>
    <w:p w:rsidR="00D3227D" w:rsidRDefault="00897A32">
      <w:pPr>
        <w:pStyle w:val="ListBullet"/>
      </w:pPr>
      <w:r>
        <w:t>Wolverine #67</w:t>
      </w:r>
    </w:p>
    <w:p w:rsidR="00D3227D" w:rsidRDefault="00897A32">
      <w:pPr>
        <w:pStyle w:val="ListBullet"/>
      </w:pPr>
      <w:r>
        <w:t>Ultimate Spider-Man #124</w:t>
      </w:r>
    </w:p>
    <w:p w:rsidR="00D3227D" w:rsidRDefault="00897A32">
      <w:pPr>
        <w:pStyle w:val="ListBullet"/>
      </w:pPr>
      <w:r>
        <w:t>Skrulls! #1</w:t>
      </w:r>
    </w:p>
    <w:p w:rsidR="00D3227D" w:rsidRDefault="00897A32">
      <w:pPr>
        <w:pStyle w:val="ListBullet"/>
      </w:pPr>
      <w:r>
        <w:t>Marvel Adventures Super Heroes #1</w:t>
      </w:r>
    </w:p>
    <w:p w:rsidR="00D3227D" w:rsidRDefault="00897A32">
      <w:pPr>
        <w:pStyle w:val="ListBullet"/>
      </w:pPr>
      <w:r>
        <w:t>Uncanny X-Men 500 Issues Poster Book #1</w:t>
      </w:r>
    </w:p>
    <w:p w:rsidR="00D3227D" w:rsidRDefault="00897A32">
      <w:pPr>
        <w:pStyle w:val="ListBullet"/>
      </w:pPr>
      <w:r>
        <w:t>Halo: Uprising Must Have One-Shot #1</w:t>
      </w:r>
    </w:p>
    <w:p w:rsidR="00D3227D" w:rsidRDefault="00897A32">
      <w:pPr>
        <w:pStyle w:val="ListBullet"/>
      </w:pPr>
      <w:r>
        <w:t>Angel: Revelations #3</w:t>
      </w:r>
    </w:p>
    <w:p w:rsidR="00D3227D" w:rsidRDefault="00897A32">
      <w:pPr>
        <w:pStyle w:val="ListBullet"/>
      </w:pPr>
      <w:r>
        <w:t>Wolverine: First Class #5</w:t>
      </w:r>
    </w:p>
    <w:p w:rsidR="00D3227D" w:rsidRDefault="00897A32">
      <w:pPr>
        <w:pStyle w:val="ListBullet"/>
      </w:pPr>
      <w:r>
        <w:t>Marvel Comics Presents #11</w:t>
      </w:r>
    </w:p>
    <w:p w:rsidR="00D3227D" w:rsidRDefault="00897A32">
      <w:pPr>
        <w:pStyle w:val="ListBullet"/>
      </w:pPr>
      <w:r>
        <w:t>New Warriors #14</w:t>
      </w:r>
    </w:p>
    <w:p w:rsidR="00D3227D" w:rsidRDefault="00897A32">
      <w:pPr>
        <w:pStyle w:val="ListBullet"/>
      </w:pPr>
      <w:r>
        <w:t>Avengers: The Initiative #15</w:t>
      </w:r>
    </w:p>
    <w:p w:rsidR="00D3227D" w:rsidRDefault="00897A32">
      <w:pPr>
        <w:pStyle w:val="ListBullet"/>
      </w:pPr>
      <w:r>
        <w:t>The Immortal Iron Fist #17</w:t>
      </w:r>
    </w:p>
    <w:p w:rsidR="00D3227D" w:rsidRDefault="00897A32">
      <w:pPr>
        <w:pStyle w:val="ListBullet"/>
      </w:pPr>
      <w:r>
        <w:t>Star Wars: Legacy #26</w:t>
      </w:r>
    </w:p>
    <w:p w:rsidR="00D3227D" w:rsidRDefault="00897A32">
      <w:pPr>
        <w:pStyle w:val="ListBullet"/>
      </w:pPr>
      <w:r>
        <w:t>She-Hulk #31</w:t>
      </w:r>
    </w:p>
    <w:p w:rsidR="00D3227D" w:rsidRDefault="00897A32">
      <w:pPr>
        <w:pStyle w:val="ListBullet"/>
      </w:pPr>
      <w:r>
        <w:t>Star Wars: Knights of the Old Republic #31</w:t>
      </w:r>
    </w:p>
    <w:p w:rsidR="00D3227D" w:rsidRDefault="00897A32">
      <w:pPr>
        <w:pStyle w:val="ListBullet"/>
      </w:pPr>
      <w:r>
        <w:t>Black Panther #38</w:t>
      </w:r>
    </w:p>
    <w:p w:rsidR="00D3227D" w:rsidRDefault="00897A32">
      <w:pPr>
        <w:pStyle w:val="ListBullet"/>
      </w:pPr>
      <w:r>
        <w:t>Marvel Adventures Fantastic Four #38</w:t>
      </w:r>
    </w:p>
    <w:p w:rsidR="00D3227D" w:rsidRDefault="00897A32">
      <w:pPr>
        <w:pStyle w:val="ListBullet"/>
      </w:pPr>
      <w:r>
        <w:t>New Avengers #43</w:t>
      </w:r>
    </w:p>
    <w:p w:rsidR="00D3227D" w:rsidRDefault="00897A32">
      <w:pPr>
        <w:pStyle w:val="ListBullet"/>
      </w:pPr>
      <w:r>
        <w:t>Ultimate X-Men #96</w:t>
      </w:r>
    </w:p>
    <w:p w:rsidR="00D3227D" w:rsidRDefault="00897A32">
      <w:pPr>
        <w:pStyle w:val="ListBullet"/>
      </w:pPr>
      <w:r>
        <w:t>Daredevil #109</w:t>
      </w:r>
    </w:p>
    <w:p w:rsidR="00D3227D" w:rsidRDefault="00897A32">
      <w:pPr>
        <w:pStyle w:val="ListBullet"/>
      </w:pPr>
      <w:r>
        <w:t>Thunderbolts #122</w:t>
      </w:r>
    </w:p>
    <w:p w:rsidR="00D3227D" w:rsidRDefault="00897A32">
      <w:pPr>
        <w:pStyle w:val="ListBullet"/>
      </w:pPr>
      <w:r>
        <w:t>X-Men Legacy #214</w:t>
      </w:r>
    </w:p>
    <w:p w:rsidR="00D3227D" w:rsidRDefault="00897A32">
      <w:pPr>
        <w:pStyle w:val="ListBullet"/>
      </w:pPr>
      <w:r>
        <w:t>Uncanny X-Men #500</w:t>
      </w:r>
    </w:p>
    <w:p w:rsidR="00D3227D" w:rsidRDefault="00897A32">
      <w:pPr>
        <w:pStyle w:val="ListBullet"/>
      </w:pPr>
      <w:r>
        <w:t>Deadpool Saga #0</w:t>
      </w:r>
    </w:p>
    <w:p w:rsidR="00D3227D" w:rsidRDefault="00897A32">
      <w:pPr>
        <w:pStyle w:val="ListBullet"/>
      </w:pPr>
      <w:r>
        <w:t>Foolkiller: Short Time #1</w:t>
      </w:r>
    </w:p>
    <w:p w:rsidR="00D3227D" w:rsidRDefault="00897A32">
      <w:pPr>
        <w:pStyle w:val="ListBullet"/>
      </w:pPr>
      <w:r>
        <w:t>Conan the Cimmerian #1</w:t>
      </w:r>
    </w:p>
    <w:p w:rsidR="00D3227D" w:rsidRDefault="00897A32">
      <w:pPr>
        <w:pStyle w:val="ListBullet"/>
      </w:pPr>
      <w:r>
        <w:t>Marvel 1985 #3</w:t>
      </w:r>
    </w:p>
    <w:p w:rsidR="00D3227D" w:rsidRDefault="00897A32">
      <w:pPr>
        <w:pStyle w:val="ListBullet"/>
      </w:pPr>
      <w:r>
        <w:t>X-Force #5</w:t>
      </w:r>
    </w:p>
    <w:p w:rsidR="00D3227D" w:rsidRDefault="00897A32">
      <w:pPr>
        <w:pStyle w:val="ListBullet"/>
      </w:pPr>
      <w:r>
        <w:t>War Is Hell: The First Flight of the Phantom Eagle #5</w:t>
      </w:r>
    </w:p>
    <w:p w:rsidR="00D3227D" w:rsidRDefault="00897A32">
      <w:pPr>
        <w:pStyle w:val="ListBullet"/>
      </w:pPr>
      <w:r>
        <w:t>Marvel Illustrated: The Iliad #8</w:t>
      </w:r>
    </w:p>
    <w:p w:rsidR="00D3227D" w:rsidRDefault="00897A32">
      <w:pPr>
        <w:pStyle w:val="ListBullet"/>
      </w:pPr>
      <w:r>
        <w:t>Omega: The Unknown #10</w:t>
      </w:r>
    </w:p>
    <w:p w:rsidR="00D3227D" w:rsidRDefault="00897A32">
      <w:pPr>
        <w:pStyle w:val="ListBullet"/>
      </w:pPr>
      <w:r>
        <w:t>Marvel Adventures Two-in-One #13</w:t>
      </w:r>
    </w:p>
    <w:p w:rsidR="00D3227D" w:rsidRDefault="00897A32">
      <w:pPr>
        <w:pStyle w:val="ListBullet"/>
      </w:pPr>
      <w:r>
        <w:t>The Mighty Avengers #16</w:t>
      </w:r>
    </w:p>
    <w:p w:rsidR="00D3227D" w:rsidRDefault="00897A32">
      <w:pPr>
        <w:pStyle w:val="ListBullet"/>
      </w:pPr>
      <w:r>
        <w:t>Ghost Rider #25</w:t>
      </w:r>
    </w:p>
    <w:p w:rsidR="00D3227D" w:rsidRDefault="00897A32">
      <w:pPr>
        <w:pStyle w:val="ListBullet"/>
      </w:pPr>
      <w:r>
        <w:t>Marvel Adventures the Avengers #26</w:t>
      </w:r>
    </w:p>
    <w:p w:rsidR="00D3227D" w:rsidRDefault="00897A32">
      <w:pPr>
        <w:pStyle w:val="ListBullet"/>
      </w:pPr>
      <w:r>
        <w:t>Iron Man: Director of S.H.I.E.L.D. #31</w:t>
      </w:r>
    </w:p>
    <w:p w:rsidR="00D3227D" w:rsidRDefault="00897A32">
      <w:pPr>
        <w:pStyle w:val="ListBullet"/>
      </w:pPr>
      <w:r>
        <w:t>X-Factor #33</w:t>
      </w:r>
    </w:p>
    <w:p w:rsidR="00D3227D" w:rsidRDefault="00897A32">
      <w:pPr>
        <w:pStyle w:val="ListBullet"/>
      </w:pPr>
      <w:r>
        <w:t>Captain America #40</w:t>
      </w:r>
    </w:p>
    <w:p w:rsidR="00D3227D" w:rsidRDefault="00897A32">
      <w:pPr>
        <w:pStyle w:val="ListBullet"/>
      </w:pPr>
      <w:r>
        <w:t>Ultimate Fantastic Four #56</w:t>
      </w:r>
    </w:p>
    <w:p w:rsidR="00D3227D" w:rsidRDefault="00897A32">
      <w:pPr>
        <w:pStyle w:val="ListBullet"/>
      </w:pPr>
      <w:r>
        <w:t>Punisher Max #59</w:t>
      </w:r>
    </w:p>
    <w:p w:rsidR="00D3227D" w:rsidRDefault="00897A32">
      <w:pPr>
        <w:pStyle w:val="ListBullet"/>
      </w:pPr>
      <w:r>
        <w:t>Incredible Hercules #119</w:t>
      </w:r>
    </w:p>
    <w:p w:rsidR="00D3227D" w:rsidRDefault="00897A32">
      <w:pPr>
        <w:pStyle w:val="ListBullet"/>
      </w:pPr>
      <w:r>
        <w:t>Amazing Spider-Man #566</w:t>
      </w:r>
    </w:p>
    <w:p w:rsidR="00D3227D" w:rsidRDefault="00897A32">
      <w:pPr>
        <w:pStyle w:val="ListBullet"/>
      </w:pPr>
      <w:r>
        <w:t>Captain America: White #0</w:t>
      </w:r>
    </w:p>
    <w:p w:rsidR="00D3227D" w:rsidRDefault="00897A32">
      <w:pPr>
        <w:pStyle w:val="ListBullet"/>
      </w:pPr>
      <w:r>
        <w:t>Hulk Chronicles: Wwh #1</w:t>
      </w:r>
    </w:p>
    <w:p w:rsidR="00D3227D" w:rsidRDefault="00897A32">
      <w:pPr>
        <w:pStyle w:val="ListBullet"/>
      </w:pPr>
      <w:r>
        <w:t>Ultimate Origins #2</w:t>
      </w:r>
    </w:p>
    <w:p w:rsidR="00D3227D" w:rsidRDefault="00897A32">
      <w:pPr>
        <w:pStyle w:val="ListBullet"/>
      </w:pPr>
      <w:r>
        <w:t>Eternals #2</w:t>
      </w:r>
    </w:p>
    <w:p w:rsidR="00D3227D" w:rsidRDefault="00897A32">
      <w:pPr>
        <w:pStyle w:val="ListBullet"/>
      </w:pPr>
      <w:r>
        <w:t>Captain Britain and MI: 13 #3</w:t>
      </w:r>
    </w:p>
    <w:p w:rsidR="00D3227D" w:rsidRDefault="00897A32">
      <w:pPr>
        <w:pStyle w:val="ListBullet"/>
      </w:pPr>
      <w:r>
        <w:t>Genext #3</w:t>
      </w:r>
    </w:p>
    <w:p w:rsidR="00D3227D" w:rsidRDefault="00897A32">
      <w:pPr>
        <w:pStyle w:val="ListBullet"/>
      </w:pPr>
      <w:r>
        <w:t>Guardians of the Galaxy #3</w:t>
      </w:r>
    </w:p>
    <w:p w:rsidR="00D3227D" w:rsidRDefault="00897A32">
      <w:pPr>
        <w:pStyle w:val="ListBullet"/>
      </w:pPr>
      <w:r>
        <w:t>Invincible Iron Man #3</w:t>
      </w:r>
    </w:p>
    <w:p w:rsidR="00D3227D" w:rsidRDefault="00897A32">
      <w:pPr>
        <w:pStyle w:val="ListBullet"/>
      </w:pPr>
      <w:r>
        <w:t>Iron Man: Legacy of Doom #4</w:t>
      </w:r>
    </w:p>
    <w:p w:rsidR="00D3227D" w:rsidRDefault="00897A32">
      <w:pPr>
        <w:pStyle w:val="ListBullet"/>
      </w:pPr>
      <w:r>
        <w:t>Secret Invasion #4</w:t>
      </w:r>
    </w:p>
    <w:p w:rsidR="00D3227D" w:rsidRDefault="00897A32">
      <w:pPr>
        <w:pStyle w:val="ListBullet"/>
      </w:pPr>
      <w:r>
        <w:t>Young X-Men #4</w:t>
      </w:r>
    </w:p>
    <w:p w:rsidR="00D3227D" w:rsidRDefault="00897A32">
      <w:pPr>
        <w:pStyle w:val="ListBullet"/>
      </w:pPr>
      <w:r>
        <w:t>The Last Defenders #5</w:t>
      </w:r>
    </w:p>
    <w:p w:rsidR="00D3227D" w:rsidRDefault="00897A32">
      <w:pPr>
        <w:pStyle w:val="ListBullet"/>
      </w:pPr>
      <w:r>
        <w:t>New Exiles #8</w:t>
      </w:r>
    </w:p>
    <w:p w:rsidR="00D3227D" w:rsidRDefault="00897A32">
      <w:pPr>
        <w:pStyle w:val="ListBullet"/>
      </w:pPr>
      <w:r>
        <w:t>Marvel Adventures Hulk #13</w:t>
      </w:r>
    </w:p>
    <w:p w:rsidR="00D3227D" w:rsidRDefault="00897A32">
      <w:pPr>
        <w:pStyle w:val="ListBullet"/>
      </w:pPr>
      <w:r>
        <w:t>Nova #15</w:t>
      </w:r>
    </w:p>
    <w:p w:rsidR="00D3227D" w:rsidRDefault="00897A32">
      <w:pPr>
        <w:pStyle w:val="ListBullet"/>
      </w:pPr>
      <w:r>
        <w:t>Amazing Spider-Girl #22</w:t>
      </w:r>
    </w:p>
    <w:p w:rsidR="00D3227D" w:rsidRDefault="00897A32">
      <w:pPr>
        <w:pStyle w:val="ListBullet"/>
      </w:pPr>
      <w:r>
        <w:t>Amazing Spider-Man #565</w:t>
      </w:r>
    </w:p>
    <w:p w:rsidR="00D3227D" w:rsidRDefault="00897A32">
      <w:pPr>
        <w:pStyle w:val="ListBullet"/>
      </w:pPr>
      <w:r>
        <w:t>Dark Tower: End-World #1</w:t>
      </w:r>
    </w:p>
    <w:p w:rsidR="00D3227D" w:rsidRDefault="00897A32">
      <w:pPr>
        <w:pStyle w:val="ListBullet"/>
      </w:pPr>
      <w:r>
        <w:t>Secret Invasion: Front Line #1</w:t>
      </w:r>
    </w:p>
    <w:p w:rsidR="00D3227D" w:rsidRDefault="00897A32">
      <w:pPr>
        <w:pStyle w:val="ListBullet"/>
      </w:pPr>
      <w:r>
        <w:t>Squadron Supreme #1</w:t>
      </w:r>
    </w:p>
    <w:p w:rsidR="00D3227D" w:rsidRDefault="00897A32">
      <w:pPr>
        <w:pStyle w:val="ListBullet"/>
      </w:pPr>
      <w:r>
        <w:t>Patsy Walker: Hellcat #1</w:t>
      </w:r>
    </w:p>
    <w:p w:rsidR="00D3227D" w:rsidRDefault="00897A32">
      <w:pPr>
        <w:pStyle w:val="ListBullet"/>
      </w:pPr>
      <w:r>
        <w:t>Marvel Illustrated: The Three Musketeers #2</w:t>
      </w:r>
    </w:p>
    <w:p w:rsidR="00D3227D" w:rsidRDefault="00897A32">
      <w:pPr>
        <w:pStyle w:val="ListBullet"/>
      </w:pPr>
      <w:r>
        <w:t>Avengers/Invaders #3</w:t>
      </w:r>
    </w:p>
    <w:p w:rsidR="00D3227D" w:rsidRDefault="00897A32">
      <w:pPr>
        <w:pStyle w:val="ListBullet"/>
      </w:pPr>
      <w:r>
        <w:t>Dark Tower: The Long Road Home #5</w:t>
      </w:r>
    </w:p>
    <w:p w:rsidR="00D3227D" w:rsidRDefault="00897A32">
      <w:pPr>
        <w:pStyle w:val="ListBullet"/>
      </w:pPr>
      <w:r>
        <w:t>Cable #5</w:t>
      </w:r>
    </w:p>
    <w:p w:rsidR="00D3227D" w:rsidRDefault="00897A32">
      <w:pPr>
        <w:pStyle w:val="ListBullet"/>
      </w:pPr>
      <w:r>
        <w:t>American Dream #5</w:t>
      </w:r>
    </w:p>
    <w:p w:rsidR="00D3227D" w:rsidRDefault="00897A32">
      <w:pPr>
        <w:pStyle w:val="ListBullet"/>
      </w:pPr>
      <w:r>
        <w:t>Marvel Two-in-One #13</w:t>
      </w:r>
    </w:p>
    <w:p w:rsidR="00D3227D" w:rsidRDefault="00897A32">
      <w:pPr>
        <w:pStyle w:val="ListBullet"/>
      </w:pPr>
      <w:r>
        <w:t>Punisher War Journal #21</w:t>
      </w:r>
    </w:p>
    <w:p w:rsidR="00D3227D" w:rsidRDefault="00897A32">
      <w:pPr>
        <w:pStyle w:val="ListBullet"/>
      </w:pPr>
      <w:r>
        <w:t>Astonishing X-Men #25</w:t>
      </w:r>
    </w:p>
    <w:p w:rsidR="00D3227D" w:rsidRDefault="00897A32">
      <w:pPr>
        <w:pStyle w:val="ListBullet"/>
      </w:pPr>
      <w:r>
        <w:t>Marvel Adventures Spider-Man #41</w:t>
      </w:r>
    </w:p>
    <w:p w:rsidR="00D3227D" w:rsidRDefault="00897A32">
      <w:pPr>
        <w:pStyle w:val="ListBullet"/>
      </w:pPr>
      <w:r>
        <w:t>Amazing Spider-Man #564</w:t>
      </w:r>
    </w:p>
    <w:p w:rsidR="00D3227D" w:rsidRDefault="00897A32">
      <w:pPr>
        <w:pStyle w:val="Heading3"/>
      </w:pPr>
      <w:r>
        <w:t>August, 2008</w:t>
      </w:r>
    </w:p>
    <w:p w:rsidR="00D3227D" w:rsidRDefault="00897A32">
      <w:r>
        <w:t xml:space="preserve">Number of comics published this month: </w:t>
      </w:r>
      <w:r>
        <w:rPr>
          <w:b/>
        </w:rPr>
        <w:t>102</w:t>
      </w:r>
    </w:p>
    <w:p w:rsidR="00D3227D" w:rsidRDefault="00897A32">
      <w:pPr>
        <w:pStyle w:val="ListBullet"/>
      </w:pPr>
      <w:r>
        <w:t>Secret Invasion: Amazing Spider-Man #1</w:t>
      </w:r>
    </w:p>
    <w:p w:rsidR="00D3227D" w:rsidRDefault="00897A32">
      <w:pPr>
        <w:pStyle w:val="ListBullet"/>
      </w:pPr>
      <w:r>
        <w:t>Runaways #1</w:t>
      </w:r>
    </w:p>
    <w:p w:rsidR="00D3227D" w:rsidRDefault="00897A32">
      <w:pPr>
        <w:pStyle w:val="ListBullet"/>
      </w:pPr>
      <w:r>
        <w:t>Newuniversal: Conqueror #1</w:t>
      </w:r>
    </w:p>
    <w:p w:rsidR="00D3227D" w:rsidRDefault="00897A32">
      <w:pPr>
        <w:pStyle w:val="ListBullet"/>
      </w:pPr>
      <w:r>
        <w:t>Ghost Rider Annual: Mercy #2</w:t>
      </w:r>
    </w:p>
    <w:p w:rsidR="00D3227D" w:rsidRDefault="00897A32">
      <w:pPr>
        <w:pStyle w:val="ListBullet"/>
      </w:pPr>
      <w:r>
        <w:t>Fantastic Four: True Story #2</w:t>
      </w:r>
    </w:p>
    <w:p w:rsidR="00D3227D" w:rsidRDefault="00897A32">
      <w:pPr>
        <w:pStyle w:val="ListBullet"/>
      </w:pPr>
      <w:r>
        <w:t>Marvel Adventures Super Heroes #2</w:t>
      </w:r>
    </w:p>
    <w:p w:rsidR="00D3227D" w:rsidRDefault="00897A32">
      <w:pPr>
        <w:pStyle w:val="ListBullet"/>
      </w:pPr>
      <w:r>
        <w:t>Haunt of Horror: Lovecraft #3</w:t>
      </w:r>
    </w:p>
    <w:p w:rsidR="00D3227D" w:rsidRDefault="00897A32">
      <w:pPr>
        <w:pStyle w:val="ListBullet"/>
      </w:pPr>
      <w:r>
        <w:t>Skaar: Son of Hulk #3</w:t>
      </w:r>
    </w:p>
    <w:p w:rsidR="00D3227D" w:rsidRDefault="00897A32">
      <w:pPr>
        <w:pStyle w:val="ListBullet"/>
      </w:pPr>
      <w:r>
        <w:t>Kick-Ass #4</w:t>
      </w:r>
    </w:p>
    <w:p w:rsidR="00D3227D" w:rsidRDefault="00897A32">
      <w:pPr>
        <w:pStyle w:val="ListBullet"/>
      </w:pPr>
      <w:r>
        <w:t>Angel: Revelations #4</w:t>
      </w:r>
    </w:p>
    <w:p w:rsidR="00D3227D" w:rsidRDefault="00897A32">
      <w:pPr>
        <w:pStyle w:val="ListBullet"/>
      </w:pPr>
      <w:r>
        <w:t>Ultimate Iron Man II #5</w:t>
      </w:r>
    </w:p>
    <w:p w:rsidR="00D3227D" w:rsidRDefault="00897A32">
      <w:pPr>
        <w:pStyle w:val="ListBullet"/>
      </w:pPr>
      <w:r>
        <w:t>Wolverine: First Class #6</w:t>
      </w:r>
    </w:p>
    <w:p w:rsidR="00D3227D" w:rsidRDefault="00897A32">
      <w:pPr>
        <w:pStyle w:val="ListBullet"/>
      </w:pPr>
      <w:r>
        <w:t>X-Force #6</w:t>
      </w:r>
    </w:p>
    <w:p w:rsidR="00D3227D" w:rsidRDefault="00897A32">
      <w:pPr>
        <w:pStyle w:val="ListBullet"/>
      </w:pPr>
      <w:r>
        <w:t>New Exiles #10</w:t>
      </w:r>
    </w:p>
    <w:p w:rsidR="00D3227D" w:rsidRDefault="00897A32">
      <w:pPr>
        <w:pStyle w:val="ListBullet"/>
      </w:pPr>
      <w:r>
        <w:t>Marvel Comics Presents #12</w:t>
      </w:r>
    </w:p>
    <w:p w:rsidR="00D3227D" w:rsidRDefault="00897A32">
      <w:pPr>
        <w:pStyle w:val="ListBullet"/>
      </w:pPr>
      <w:r>
        <w:t>New Warriors #15</w:t>
      </w:r>
    </w:p>
    <w:p w:rsidR="00D3227D" w:rsidRDefault="00897A32">
      <w:pPr>
        <w:pStyle w:val="ListBullet"/>
      </w:pPr>
      <w:r>
        <w:t>Nova #16</w:t>
      </w:r>
    </w:p>
    <w:p w:rsidR="00D3227D" w:rsidRDefault="00897A32">
      <w:pPr>
        <w:pStyle w:val="ListBullet"/>
      </w:pPr>
      <w:r>
        <w:t>Avengers: The Initiative #16</w:t>
      </w:r>
    </w:p>
    <w:p w:rsidR="00D3227D" w:rsidRDefault="00897A32">
      <w:pPr>
        <w:pStyle w:val="ListBullet"/>
      </w:pPr>
      <w:r>
        <w:t>Star Wars: Rebellion #16</w:t>
      </w:r>
    </w:p>
    <w:p w:rsidR="00D3227D" w:rsidRDefault="00897A32">
      <w:pPr>
        <w:pStyle w:val="ListBullet"/>
      </w:pPr>
      <w:r>
        <w:t>The Mighty Avengers #17</w:t>
      </w:r>
    </w:p>
    <w:p w:rsidR="00D3227D" w:rsidRDefault="00897A32">
      <w:pPr>
        <w:pStyle w:val="ListBullet"/>
      </w:pPr>
      <w:r>
        <w:t>The Immortal Iron Fist #18</w:t>
      </w:r>
    </w:p>
    <w:p w:rsidR="00D3227D" w:rsidRDefault="00897A32">
      <w:pPr>
        <w:pStyle w:val="ListBullet"/>
      </w:pPr>
      <w:r>
        <w:t>Marvel Adventures the Avengers #27</w:t>
      </w:r>
    </w:p>
    <w:p w:rsidR="00D3227D" w:rsidRDefault="00897A32">
      <w:pPr>
        <w:pStyle w:val="ListBullet"/>
      </w:pPr>
      <w:r>
        <w:t>Star Wars: Legacy #27</w:t>
      </w:r>
    </w:p>
    <w:p w:rsidR="00D3227D" w:rsidRDefault="00897A32">
      <w:pPr>
        <w:pStyle w:val="ListBullet"/>
      </w:pPr>
      <w:r>
        <w:t>She-Hulk #32</w:t>
      </w:r>
    </w:p>
    <w:p w:rsidR="00D3227D" w:rsidRDefault="00897A32">
      <w:pPr>
        <w:pStyle w:val="ListBullet"/>
      </w:pPr>
      <w:r>
        <w:t>Marvel Adventures Fantastic Four #39</w:t>
      </w:r>
    </w:p>
    <w:p w:rsidR="00D3227D" w:rsidRDefault="00897A32">
      <w:pPr>
        <w:pStyle w:val="ListBullet"/>
      </w:pPr>
      <w:r>
        <w:t>Black Panther #40</w:t>
      </w:r>
    </w:p>
    <w:p w:rsidR="00D3227D" w:rsidRDefault="00897A32">
      <w:pPr>
        <w:pStyle w:val="ListBullet"/>
      </w:pPr>
      <w:r>
        <w:t>New Avengers #44</w:t>
      </w:r>
    </w:p>
    <w:p w:rsidR="00D3227D" w:rsidRDefault="00897A32">
      <w:pPr>
        <w:pStyle w:val="ListBullet"/>
      </w:pPr>
      <w:r>
        <w:t>Wolverine #68</w:t>
      </w:r>
    </w:p>
    <w:p w:rsidR="00D3227D" w:rsidRDefault="00897A32">
      <w:pPr>
        <w:pStyle w:val="ListBullet"/>
      </w:pPr>
      <w:r>
        <w:t>Ultimate X-Men #97</w:t>
      </w:r>
    </w:p>
    <w:p w:rsidR="00D3227D" w:rsidRDefault="00897A32">
      <w:pPr>
        <w:pStyle w:val="ListBullet"/>
      </w:pPr>
      <w:r>
        <w:t>Daredevil #110</w:t>
      </w:r>
    </w:p>
    <w:p w:rsidR="00D3227D" w:rsidRDefault="00897A32">
      <w:pPr>
        <w:pStyle w:val="ListBullet"/>
      </w:pPr>
      <w:r>
        <w:t>Thunderbolts #123</w:t>
      </w:r>
    </w:p>
    <w:p w:rsidR="00D3227D" w:rsidRDefault="00897A32">
      <w:pPr>
        <w:pStyle w:val="ListBullet"/>
      </w:pPr>
      <w:r>
        <w:t>Ultimate Spider-Man #125</w:t>
      </w:r>
    </w:p>
    <w:p w:rsidR="00D3227D" w:rsidRDefault="00897A32">
      <w:pPr>
        <w:pStyle w:val="ListBullet"/>
      </w:pPr>
      <w:r>
        <w:t>X-Men Legacy #215</w:t>
      </w:r>
    </w:p>
    <w:p w:rsidR="00D3227D" w:rsidRDefault="00897A32">
      <w:pPr>
        <w:pStyle w:val="ListBullet"/>
      </w:pPr>
      <w:r>
        <w:t>Amazing Spider-Man #569</w:t>
      </w:r>
    </w:p>
    <w:p w:rsidR="00D3227D" w:rsidRDefault="00897A32">
      <w:pPr>
        <w:pStyle w:val="ListBullet"/>
      </w:pPr>
      <w:r>
        <w:t>X-Factor: Layla Miller #1</w:t>
      </w:r>
    </w:p>
    <w:p w:rsidR="00D3227D" w:rsidRDefault="00897A32">
      <w:pPr>
        <w:pStyle w:val="ListBullet"/>
      </w:pPr>
      <w:r>
        <w:t>Immortal Iron Fist: The Origin of Danny Rand #1</w:t>
      </w:r>
    </w:p>
    <w:p w:rsidR="00D3227D" w:rsidRDefault="00897A32">
      <w:pPr>
        <w:pStyle w:val="ListBullet"/>
      </w:pPr>
      <w:r>
        <w:t>True Believers #2</w:t>
      </w:r>
    </w:p>
    <w:p w:rsidR="00D3227D" w:rsidRDefault="00897A32">
      <w:pPr>
        <w:pStyle w:val="ListBullet"/>
      </w:pPr>
      <w:r>
        <w:t>Foolkiller: Short Time #2</w:t>
      </w:r>
    </w:p>
    <w:p w:rsidR="00D3227D" w:rsidRDefault="00897A32">
      <w:pPr>
        <w:pStyle w:val="ListBullet"/>
      </w:pPr>
      <w:r>
        <w:t>Squadron Supreme #2</w:t>
      </w:r>
    </w:p>
    <w:p w:rsidR="00D3227D" w:rsidRDefault="00897A32">
      <w:pPr>
        <w:pStyle w:val="ListBullet"/>
      </w:pPr>
      <w:r>
        <w:t>Skrulls Vs. Power Pack #2</w:t>
      </w:r>
    </w:p>
    <w:p w:rsidR="00D3227D" w:rsidRDefault="00897A32">
      <w:pPr>
        <w:pStyle w:val="ListBullet"/>
      </w:pPr>
      <w:r>
        <w:t>Guardians of the Galaxy #4</w:t>
      </w:r>
    </w:p>
    <w:p w:rsidR="00D3227D" w:rsidRDefault="00897A32">
      <w:pPr>
        <w:pStyle w:val="ListBullet"/>
      </w:pPr>
      <w:r>
        <w:t>Marvel 1985 #4</w:t>
      </w:r>
    </w:p>
    <w:p w:rsidR="00D3227D" w:rsidRDefault="00897A32">
      <w:pPr>
        <w:pStyle w:val="ListBullet"/>
      </w:pPr>
      <w:r>
        <w:t>Young X-Men #5</w:t>
      </w:r>
    </w:p>
    <w:p w:rsidR="00D3227D" w:rsidRDefault="00897A32">
      <w:pPr>
        <w:pStyle w:val="ListBullet"/>
      </w:pPr>
      <w:r>
        <w:t>Marvel Adventures Two-in-One #14</w:t>
      </w:r>
    </w:p>
    <w:p w:rsidR="00D3227D" w:rsidRDefault="00897A32">
      <w:pPr>
        <w:pStyle w:val="ListBullet"/>
      </w:pPr>
      <w:r>
        <w:t>X-Men: First Class #15</w:t>
      </w:r>
    </w:p>
    <w:p w:rsidR="00D3227D" w:rsidRDefault="00897A32">
      <w:pPr>
        <w:pStyle w:val="ListBullet"/>
      </w:pPr>
      <w:r>
        <w:t>Moon Knight #21</w:t>
      </w:r>
    </w:p>
    <w:p w:rsidR="00D3227D" w:rsidRDefault="00897A32">
      <w:pPr>
        <w:pStyle w:val="ListBullet"/>
      </w:pPr>
      <w:r>
        <w:t>Ghost Rider #26</w:t>
      </w:r>
    </w:p>
    <w:p w:rsidR="00D3227D" w:rsidRDefault="00897A32">
      <w:pPr>
        <w:pStyle w:val="ListBullet"/>
      </w:pPr>
      <w:r>
        <w:t>Iron Man: Director of S.H.I.E.L.D. #32</w:t>
      </w:r>
    </w:p>
    <w:p w:rsidR="00D3227D" w:rsidRDefault="00897A32">
      <w:pPr>
        <w:pStyle w:val="ListBullet"/>
      </w:pPr>
      <w:r>
        <w:t>Marvel Spotlight #32</w:t>
      </w:r>
    </w:p>
    <w:p w:rsidR="00D3227D" w:rsidRDefault="00897A32">
      <w:pPr>
        <w:pStyle w:val="ListBullet"/>
      </w:pPr>
      <w:r>
        <w:t>Star Wars: Knights of the Old Republic #32</w:t>
      </w:r>
    </w:p>
    <w:p w:rsidR="00D3227D" w:rsidRDefault="00897A32">
      <w:pPr>
        <w:pStyle w:val="ListBullet"/>
      </w:pPr>
      <w:r>
        <w:t>X-Factor #34</w:t>
      </w:r>
    </w:p>
    <w:p w:rsidR="00D3227D" w:rsidRDefault="00897A32">
      <w:pPr>
        <w:pStyle w:val="ListBullet"/>
      </w:pPr>
      <w:r>
        <w:t>Captain America #41</w:t>
      </w:r>
    </w:p>
    <w:p w:rsidR="00D3227D" w:rsidRDefault="00897A32">
      <w:pPr>
        <w:pStyle w:val="ListBullet"/>
      </w:pPr>
      <w:r>
        <w:t>Ultimate Fantastic Four #57</w:t>
      </w:r>
    </w:p>
    <w:p w:rsidR="00D3227D" w:rsidRDefault="00897A32">
      <w:pPr>
        <w:pStyle w:val="ListBullet"/>
      </w:pPr>
      <w:r>
        <w:t>Punisher Max #61</w:t>
      </w:r>
    </w:p>
    <w:p w:rsidR="00D3227D" w:rsidRDefault="00897A32">
      <w:pPr>
        <w:pStyle w:val="ListBullet"/>
      </w:pPr>
      <w:r>
        <w:t>Incredible Hercules #120</w:t>
      </w:r>
    </w:p>
    <w:p w:rsidR="00D3227D" w:rsidRDefault="00897A32">
      <w:pPr>
        <w:pStyle w:val="ListBullet"/>
      </w:pPr>
      <w:r>
        <w:t>Uncanny X-Men #501</w:t>
      </w:r>
    </w:p>
    <w:p w:rsidR="00D3227D" w:rsidRDefault="00897A32">
      <w:pPr>
        <w:pStyle w:val="ListBullet"/>
      </w:pPr>
      <w:r>
        <w:t>Amazing Spider-Man #568</w:t>
      </w:r>
    </w:p>
    <w:p w:rsidR="00D3227D" w:rsidRDefault="00897A32">
      <w:pPr>
        <w:pStyle w:val="ListBullet"/>
      </w:pPr>
      <w:r>
        <w:t>Star Wars: The Force Unleashed #1</w:t>
      </w:r>
    </w:p>
    <w:p w:rsidR="00D3227D" w:rsidRDefault="00897A32">
      <w:pPr>
        <w:pStyle w:val="ListBullet"/>
      </w:pPr>
      <w:r>
        <w:t>X-Men Origin: Jean Grey #1</w:t>
      </w:r>
    </w:p>
    <w:p w:rsidR="00D3227D" w:rsidRDefault="00897A32">
      <w:pPr>
        <w:pStyle w:val="ListBullet"/>
      </w:pPr>
      <w:r>
        <w:t>Secret Invasion: Inhumans #1</w:t>
      </w:r>
    </w:p>
    <w:p w:rsidR="00D3227D" w:rsidRDefault="00897A32">
      <w:pPr>
        <w:pStyle w:val="ListBullet"/>
      </w:pPr>
      <w:r>
        <w:t>Secret Invasion: X-Men #1</w:t>
      </w:r>
    </w:p>
    <w:p w:rsidR="00D3227D" w:rsidRDefault="00897A32">
      <w:pPr>
        <w:pStyle w:val="ListBullet"/>
      </w:pPr>
      <w:r>
        <w:t>Punisher Kills the Marvel Universe One-Shot #1</w:t>
      </w:r>
    </w:p>
    <w:p w:rsidR="00D3227D" w:rsidRDefault="00897A32">
      <w:pPr>
        <w:pStyle w:val="ListBullet"/>
      </w:pPr>
      <w:r>
        <w:t>Secret Invasion: Thor #1</w:t>
      </w:r>
    </w:p>
    <w:p w:rsidR="00D3227D" w:rsidRDefault="00897A32">
      <w:pPr>
        <w:pStyle w:val="ListBullet"/>
      </w:pPr>
      <w:r>
        <w:t>Secret Invasion: Runaways/Young Avengers #2</w:t>
      </w:r>
    </w:p>
    <w:p w:rsidR="00D3227D" w:rsidRDefault="00897A32">
      <w:pPr>
        <w:pStyle w:val="ListBullet"/>
      </w:pPr>
      <w:r>
        <w:t>Hulk Chronicles: Wwh #2</w:t>
      </w:r>
    </w:p>
    <w:p w:rsidR="00D3227D" w:rsidRDefault="00897A32">
      <w:pPr>
        <w:pStyle w:val="ListBullet"/>
      </w:pPr>
      <w:r>
        <w:t>Conan the Cimmerian #2</w:t>
      </w:r>
    </w:p>
    <w:p w:rsidR="00D3227D" w:rsidRDefault="00897A32">
      <w:pPr>
        <w:pStyle w:val="ListBullet"/>
      </w:pPr>
      <w:r>
        <w:t>Halo: Uprising #3</w:t>
      </w:r>
    </w:p>
    <w:p w:rsidR="00D3227D" w:rsidRDefault="00897A32">
      <w:pPr>
        <w:pStyle w:val="ListBullet"/>
      </w:pPr>
      <w:r>
        <w:t>Captain Britain and MI: 13 #4</w:t>
      </w:r>
    </w:p>
    <w:p w:rsidR="00D3227D" w:rsidRDefault="00897A32">
      <w:pPr>
        <w:pStyle w:val="ListBullet"/>
      </w:pPr>
      <w:r>
        <w:t>Genext #4</w:t>
      </w:r>
    </w:p>
    <w:p w:rsidR="00D3227D" w:rsidRDefault="00897A32">
      <w:pPr>
        <w:pStyle w:val="ListBullet"/>
      </w:pPr>
      <w:r>
        <w:t>Secret Invasion #5</w:t>
      </w:r>
    </w:p>
    <w:p w:rsidR="00D3227D" w:rsidRDefault="00897A32">
      <w:pPr>
        <w:pStyle w:val="ListBullet"/>
      </w:pPr>
      <w:r>
        <w:t>The Last Defenders #6</w:t>
      </w:r>
    </w:p>
    <w:p w:rsidR="00D3227D" w:rsidRDefault="00897A32">
      <w:pPr>
        <w:pStyle w:val="ListBullet"/>
      </w:pPr>
      <w:r>
        <w:t>Marvel Adventures Hulk #14</w:t>
      </w:r>
    </w:p>
    <w:p w:rsidR="00D3227D" w:rsidRDefault="00897A32">
      <w:pPr>
        <w:pStyle w:val="ListBullet"/>
      </w:pPr>
      <w:r>
        <w:t>Amazing Spider-Girl #23</w:t>
      </w:r>
    </w:p>
    <w:p w:rsidR="00D3227D" w:rsidRDefault="00897A32">
      <w:pPr>
        <w:pStyle w:val="ListBullet"/>
      </w:pPr>
      <w:r>
        <w:t>Astonishing X-Men #26</w:t>
      </w:r>
    </w:p>
    <w:p w:rsidR="00D3227D" w:rsidRDefault="00897A32">
      <w:pPr>
        <w:pStyle w:val="ListBullet"/>
      </w:pPr>
      <w:r>
        <w:t>Marvel Adventures Spider-Man #42</w:t>
      </w:r>
    </w:p>
    <w:p w:rsidR="00D3227D" w:rsidRDefault="00897A32">
      <w:pPr>
        <w:pStyle w:val="ListBullet"/>
      </w:pPr>
      <w:r>
        <w:t>Punisher Max #60</w:t>
      </w:r>
    </w:p>
    <w:p w:rsidR="00D3227D" w:rsidRDefault="00897A32">
      <w:pPr>
        <w:pStyle w:val="ListBullet"/>
      </w:pPr>
      <w:r>
        <w:t>Fantastic Four #559</w:t>
      </w:r>
    </w:p>
    <w:p w:rsidR="00D3227D" w:rsidRDefault="00897A32">
      <w:pPr>
        <w:pStyle w:val="ListBullet"/>
      </w:pPr>
      <w:r>
        <w:t>Amazing Spider-Man #567</w:t>
      </w:r>
    </w:p>
    <w:p w:rsidR="00D3227D" w:rsidRDefault="00897A32">
      <w:pPr>
        <w:pStyle w:val="ListBullet"/>
      </w:pPr>
      <w:r>
        <w:t>Franklin Richards: Summer Smackdown! #1</w:t>
      </w:r>
    </w:p>
    <w:p w:rsidR="00D3227D" w:rsidRDefault="00897A32">
      <w:pPr>
        <w:pStyle w:val="ListBullet"/>
      </w:pPr>
      <w:r>
        <w:t>Venom: Dark Origin #1</w:t>
      </w:r>
    </w:p>
    <w:p w:rsidR="00D3227D" w:rsidRDefault="00897A32">
      <w:pPr>
        <w:pStyle w:val="ListBullet"/>
      </w:pPr>
      <w:r>
        <w:t>NYX: No Way Home #1</w:t>
      </w:r>
    </w:p>
    <w:p w:rsidR="00D3227D" w:rsidRDefault="00897A32">
      <w:pPr>
        <w:pStyle w:val="ListBullet"/>
      </w:pPr>
      <w:r>
        <w:t>Spider-Man Loves Mary Jane #1</w:t>
      </w:r>
    </w:p>
    <w:p w:rsidR="00D3227D" w:rsidRDefault="00897A32">
      <w:pPr>
        <w:pStyle w:val="ListBullet"/>
      </w:pPr>
      <w:r>
        <w:t>Wolverine: Killing Made Simple #1</w:t>
      </w:r>
    </w:p>
    <w:p w:rsidR="00D3227D" w:rsidRDefault="00897A32">
      <w:pPr>
        <w:pStyle w:val="ListBullet"/>
      </w:pPr>
      <w:r>
        <w:t>Amazing Spider-Man Family #1</w:t>
      </w:r>
    </w:p>
    <w:p w:rsidR="00D3227D" w:rsidRDefault="00897A32">
      <w:pPr>
        <w:pStyle w:val="ListBullet"/>
      </w:pPr>
      <w:r>
        <w:t>King-Size Spider-Man Summer Special #1</w:t>
      </w:r>
    </w:p>
    <w:p w:rsidR="00D3227D" w:rsidRDefault="00897A32">
      <w:pPr>
        <w:pStyle w:val="ListBullet"/>
      </w:pPr>
      <w:r>
        <w:t>Secret Invasion: Front Line #2</w:t>
      </w:r>
    </w:p>
    <w:p w:rsidR="00D3227D" w:rsidRDefault="00897A32">
      <w:pPr>
        <w:pStyle w:val="ListBullet"/>
      </w:pPr>
      <w:r>
        <w:t>Iron Man: Viva Las Vegas #2</w:t>
      </w:r>
    </w:p>
    <w:p w:rsidR="00D3227D" w:rsidRDefault="00897A32">
      <w:pPr>
        <w:pStyle w:val="ListBullet"/>
      </w:pPr>
      <w:r>
        <w:t>Spider-Man Magazine #2</w:t>
      </w:r>
    </w:p>
    <w:p w:rsidR="00D3227D" w:rsidRDefault="00897A32">
      <w:pPr>
        <w:pStyle w:val="ListBullet"/>
      </w:pPr>
      <w:r>
        <w:t>Patsy Walker: Hellcat #2</w:t>
      </w:r>
    </w:p>
    <w:p w:rsidR="00D3227D" w:rsidRDefault="00897A32">
      <w:pPr>
        <w:pStyle w:val="ListBullet"/>
      </w:pPr>
      <w:r>
        <w:t>Marvel Illustrated: The Three Musketeers #3</w:t>
      </w:r>
    </w:p>
    <w:p w:rsidR="00D3227D" w:rsidRDefault="00897A32">
      <w:pPr>
        <w:pStyle w:val="ListBullet"/>
      </w:pPr>
      <w:r>
        <w:t>Ultimate Origins #3</w:t>
      </w:r>
    </w:p>
    <w:p w:rsidR="00D3227D" w:rsidRDefault="00897A32">
      <w:pPr>
        <w:pStyle w:val="ListBullet"/>
      </w:pPr>
      <w:r>
        <w:t>Eternals #3</w:t>
      </w:r>
    </w:p>
    <w:p w:rsidR="00D3227D" w:rsidRDefault="00897A32">
      <w:pPr>
        <w:pStyle w:val="ListBullet"/>
      </w:pPr>
      <w:r>
        <w:t>Criminal 2 #4</w:t>
      </w:r>
    </w:p>
    <w:p w:rsidR="00D3227D" w:rsidRDefault="00897A32">
      <w:pPr>
        <w:pStyle w:val="ListBullet"/>
      </w:pPr>
      <w:r>
        <w:t>Avengers/Invaders #4</w:t>
      </w:r>
    </w:p>
    <w:p w:rsidR="00D3227D" w:rsidRDefault="00897A32">
      <w:pPr>
        <w:pStyle w:val="ListBullet"/>
      </w:pPr>
      <w:r>
        <w:t>Invincible Iron Man #4</w:t>
      </w:r>
    </w:p>
    <w:p w:rsidR="00D3227D" w:rsidRDefault="00897A32">
      <w:pPr>
        <w:pStyle w:val="ListBullet"/>
      </w:pPr>
      <w:r>
        <w:t>Hulk #5</w:t>
      </w:r>
    </w:p>
    <w:p w:rsidR="00D3227D" w:rsidRDefault="00897A32">
      <w:pPr>
        <w:pStyle w:val="ListBullet"/>
      </w:pPr>
      <w:r>
        <w:t>Marvel Illustrated: Moby Dick #6</w:t>
      </w:r>
    </w:p>
    <w:p w:rsidR="00D3227D" w:rsidRDefault="00897A32">
      <w:pPr>
        <w:pStyle w:val="ListBullet"/>
      </w:pPr>
      <w:r>
        <w:t>Cable #6</w:t>
      </w:r>
    </w:p>
    <w:p w:rsidR="00D3227D" w:rsidRDefault="00897A32">
      <w:pPr>
        <w:pStyle w:val="ListBullet"/>
      </w:pPr>
      <w:r>
        <w:t>The Twelve #7</w:t>
      </w:r>
    </w:p>
    <w:p w:rsidR="00D3227D" w:rsidRDefault="00897A32">
      <w:pPr>
        <w:pStyle w:val="ListBullet"/>
      </w:pPr>
      <w:r>
        <w:t>New Exiles #9</w:t>
      </w:r>
    </w:p>
    <w:p w:rsidR="00D3227D" w:rsidRDefault="00897A32">
      <w:pPr>
        <w:pStyle w:val="ListBullet"/>
      </w:pPr>
      <w:r>
        <w:t>Marvel Two-in-One #14</w:t>
      </w:r>
    </w:p>
    <w:p w:rsidR="00D3227D" w:rsidRDefault="00897A32">
      <w:pPr>
        <w:pStyle w:val="ListBullet"/>
      </w:pPr>
      <w:r>
        <w:t>Punisher War Journal #22</w:t>
      </w:r>
    </w:p>
    <w:p w:rsidR="00D3227D" w:rsidRDefault="00897A32">
      <w:pPr>
        <w:pStyle w:val="Heading3"/>
      </w:pPr>
      <w:r>
        <w:t>September, 2008</w:t>
      </w:r>
    </w:p>
    <w:p w:rsidR="00D3227D" w:rsidRDefault="00897A32">
      <w:r>
        <w:t xml:space="preserve">Number of comics published this month: </w:t>
      </w:r>
      <w:r>
        <w:rPr>
          <w:b/>
        </w:rPr>
        <w:t>107</w:t>
      </w:r>
    </w:p>
    <w:p w:rsidR="00D3227D" w:rsidRDefault="00897A32">
      <w:pPr>
        <w:pStyle w:val="ListBullet"/>
      </w:pPr>
      <w:r>
        <w:t>Iron Man: Fast Friends #2</w:t>
      </w:r>
    </w:p>
    <w:p w:rsidR="00D3227D" w:rsidRDefault="00897A32">
      <w:pPr>
        <w:pStyle w:val="ListBullet"/>
      </w:pPr>
      <w:r>
        <w:t>Ultimate Fantastic Four/Ultimate X-Men Annual #1</w:t>
      </w:r>
    </w:p>
    <w:p w:rsidR="00D3227D" w:rsidRDefault="00897A32">
      <w:pPr>
        <w:pStyle w:val="ListBullet"/>
      </w:pPr>
      <w:r>
        <w:t>Immortal Iron Fist: Orson Randall and the Death Queen of California #1</w:t>
      </w:r>
    </w:p>
    <w:p w:rsidR="00D3227D" w:rsidRDefault="00897A32">
      <w:pPr>
        <w:pStyle w:val="ListBullet"/>
      </w:pPr>
      <w:r>
        <w:t>Marvel Monsters Poster Book #1</w:t>
      </w:r>
    </w:p>
    <w:p w:rsidR="00D3227D" w:rsidRDefault="00897A32">
      <w:pPr>
        <w:pStyle w:val="ListBullet"/>
      </w:pPr>
      <w:r>
        <w:t>Skaar: Son of Hulk Presents - Savage World of Sakaar #1</w:t>
      </w:r>
    </w:p>
    <w:p w:rsidR="00D3227D" w:rsidRDefault="00897A32">
      <w:pPr>
        <w:pStyle w:val="ListBullet"/>
      </w:pPr>
      <w:r>
        <w:t>Deadpool #2</w:t>
      </w:r>
    </w:p>
    <w:p w:rsidR="00D3227D" w:rsidRDefault="00897A32">
      <w:pPr>
        <w:pStyle w:val="ListBullet"/>
      </w:pPr>
      <w:r>
        <w:t>Wolverine: Roar #2</w:t>
      </w:r>
    </w:p>
    <w:p w:rsidR="00D3227D" w:rsidRDefault="00897A32">
      <w:pPr>
        <w:pStyle w:val="ListBullet"/>
      </w:pPr>
      <w:r>
        <w:t>Runaways #2</w:t>
      </w:r>
    </w:p>
    <w:p w:rsidR="00D3227D" w:rsidRDefault="00897A32">
      <w:pPr>
        <w:pStyle w:val="ListBullet"/>
      </w:pPr>
      <w:r>
        <w:t>Secret Invasion: Amazing Spider-Man #2</w:t>
      </w:r>
    </w:p>
    <w:p w:rsidR="00D3227D" w:rsidRDefault="00897A32">
      <w:pPr>
        <w:pStyle w:val="ListBullet"/>
      </w:pPr>
      <w:r>
        <w:t>Fantastic Four: True Story #3</w:t>
      </w:r>
    </w:p>
    <w:p w:rsidR="00D3227D" w:rsidRDefault="00897A32">
      <w:pPr>
        <w:pStyle w:val="ListBullet"/>
      </w:pPr>
      <w:r>
        <w:t>Marvel Adventures Super Heroes #3</w:t>
      </w:r>
    </w:p>
    <w:p w:rsidR="00D3227D" w:rsidRDefault="00897A32">
      <w:pPr>
        <w:pStyle w:val="ListBullet"/>
      </w:pPr>
      <w:r>
        <w:t>Ultimates 3 #5</w:t>
      </w:r>
    </w:p>
    <w:p w:rsidR="00D3227D" w:rsidRDefault="00897A32">
      <w:pPr>
        <w:pStyle w:val="ListBullet"/>
      </w:pPr>
      <w:r>
        <w:t>Angel: Revelations #5</w:t>
      </w:r>
    </w:p>
    <w:p w:rsidR="00D3227D" w:rsidRDefault="00897A32">
      <w:pPr>
        <w:pStyle w:val="ListBullet"/>
      </w:pPr>
      <w:r>
        <w:t>Marvel 1985 #5</w:t>
      </w:r>
    </w:p>
    <w:p w:rsidR="00D3227D" w:rsidRDefault="00897A32">
      <w:pPr>
        <w:pStyle w:val="ListBullet"/>
      </w:pPr>
      <w:r>
        <w:t>Hulk #6</w:t>
      </w:r>
    </w:p>
    <w:p w:rsidR="00D3227D" w:rsidRDefault="00897A32">
      <w:pPr>
        <w:pStyle w:val="ListBullet"/>
      </w:pPr>
      <w:r>
        <w:t>X-Force #7</w:t>
      </w:r>
    </w:p>
    <w:p w:rsidR="00D3227D" w:rsidRDefault="00897A32">
      <w:pPr>
        <w:pStyle w:val="ListBullet"/>
      </w:pPr>
      <w:r>
        <w:t>Wolverine: First Class #7</w:t>
      </w:r>
    </w:p>
    <w:p w:rsidR="00D3227D" w:rsidRDefault="00897A32">
      <w:pPr>
        <w:pStyle w:val="ListBullet"/>
      </w:pPr>
      <w:r>
        <w:t>New Warriors #16</w:t>
      </w:r>
    </w:p>
    <w:p w:rsidR="00D3227D" w:rsidRDefault="00897A32">
      <w:pPr>
        <w:pStyle w:val="ListBullet"/>
      </w:pPr>
      <w:r>
        <w:t>Nova #17</w:t>
      </w:r>
    </w:p>
    <w:p w:rsidR="00D3227D" w:rsidRDefault="00897A32">
      <w:pPr>
        <w:pStyle w:val="ListBullet"/>
      </w:pPr>
      <w:r>
        <w:t>Avengers: The Initiative #17</w:t>
      </w:r>
    </w:p>
    <w:p w:rsidR="00D3227D" w:rsidRDefault="00897A32">
      <w:pPr>
        <w:pStyle w:val="ListBullet"/>
      </w:pPr>
      <w:r>
        <w:t>Wolverine Origins #28</w:t>
      </w:r>
    </w:p>
    <w:p w:rsidR="00D3227D" w:rsidRDefault="00897A32">
      <w:pPr>
        <w:pStyle w:val="ListBullet"/>
      </w:pPr>
      <w:r>
        <w:t>Star Wars: Legacy #28</w:t>
      </w:r>
    </w:p>
    <w:p w:rsidR="00D3227D" w:rsidRDefault="00897A32">
      <w:pPr>
        <w:pStyle w:val="ListBullet"/>
      </w:pPr>
      <w:r>
        <w:t>Powers #30</w:t>
      </w:r>
    </w:p>
    <w:p w:rsidR="00D3227D" w:rsidRDefault="00897A32">
      <w:pPr>
        <w:pStyle w:val="ListBullet"/>
      </w:pPr>
      <w:r>
        <w:t>Ms. Marvel #31</w:t>
      </w:r>
    </w:p>
    <w:p w:rsidR="00D3227D" w:rsidRDefault="00897A32">
      <w:pPr>
        <w:pStyle w:val="ListBullet"/>
      </w:pPr>
      <w:r>
        <w:t>She-Hulk #33</w:t>
      </w:r>
    </w:p>
    <w:p w:rsidR="00D3227D" w:rsidRDefault="00897A32">
      <w:pPr>
        <w:pStyle w:val="ListBullet"/>
      </w:pPr>
      <w:r>
        <w:t>Marvel Adventures Fantastic Four #40</w:t>
      </w:r>
    </w:p>
    <w:p w:rsidR="00D3227D" w:rsidRDefault="00897A32">
      <w:pPr>
        <w:pStyle w:val="ListBullet"/>
      </w:pPr>
      <w:r>
        <w:t>Black Panther #41</w:t>
      </w:r>
    </w:p>
    <w:p w:rsidR="00D3227D" w:rsidRDefault="00897A32">
      <w:pPr>
        <w:pStyle w:val="ListBullet"/>
      </w:pPr>
      <w:r>
        <w:t>Captain America #42</w:t>
      </w:r>
    </w:p>
    <w:p w:rsidR="00D3227D" w:rsidRDefault="00897A32">
      <w:pPr>
        <w:pStyle w:val="ListBullet"/>
      </w:pPr>
      <w:r>
        <w:t>New Avengers #45</w:t>
      </w:r>
    </w:p>
    <w:p w:rsidR="00D3227D" w:rsidRDefault="00897A32">
      <w:pPr>
        <w:pStyle w:val="ListBullet"/>
      </w:pPr>
      <w:r>
        <w:t>Daredevil #111</w:t>
      </w:r>
    </w:p>
    <w:p w:rsidR="00D3227D" w:rsidRDefault="00897A32">
      <w:pPr>
        <w:pStyle w:val="ListBullet"/>
      </w:pPr>
      <w:r>
        <w:t>Thunderbolts #124</w:t>
      </w:r>
    </w:p>
    <w:p w:rsidR="00D3227D" w:rsidRDefault="00897A32">
      <w:pPr>
        <w:pStyle w:val="ListBullet"/>
      </w:pPr>
      <w:r>
        <w:t>Ultimate Spider-Man #126</w:t>
      </w:r>
    </w:p>
    <w:p w:rsidR="00D3227D" w:rsidRDefault="00897A32">
      <w:pPr>
        <w:pStyle w:val="ListBullet"/>
      </w:pPr>
      <w:r>
        <w:t>X-Men Legacy #216</w:t>
      </w:r>
    </w:p>
    <w:p w:rsidR="00D3227D" w:rsidRDefault="00897A32">
      <w:pPr>
        <w:pStyle w:val="ListBullet"/>
      </w:pPr>
      <w:r>
        <w:t>Fantastic Four #560</w:t>
      </w:r>
    </w:p>
    <w:p w:rsidR="00D3227D" w:rsidRDefault="00897A32">
      <w:pPr>
        <w:pStyle w:val="ListBullet"/>
      </w:pPr>
      <w:r>
        <w:t>The Age of the Sentry #1</w:t>
      </w:r>
    </w:p>
    <w:p w:rsidR="00D3227D" w:rsidRDefault="00897A32">
      <w:pPr>
        <w:pStyle w:val="ListBullet"/>
      </w:pPr>
      <w:r>
        <w:t>Iron Man: Fast Friends #1</w:t>
      </w:r>
    </w:p>
    <w:p w:rsidR="00D3227D" w:rsidRDefault="00897A32">
      <w:pPr>
        <w:pStyle w:val="ListBullet"/>
      </w:pPr>
      <w:r>
        <w:t>Marvel Apes #2</w:t>
      </w:r>
    </w:p>
    <w:p w:rsidR="00D3227D" w:rsidRDefault="00897A32">
      <w:pPr>
        <w:pStyle w:val="ListBullet"/>
      </w:pPr>
      <w:r>
        <w:t>Secret Invasion: Thor #2</w:t>
      </w:r>
    </w:p>
    <w:p w:rsidR="00D3227D" w:rsidRDefault="00897A32">
      <w:pPr>
        <w:pStyle w:val="ListBullet"/>
      </w:pPr>
      <w:r>
        <w:t>Squadron Supreme #3</w:t>
      </w:r>
    </w:p>
    <w:p w:rsidR="00D3227D" w:rsidRDefault="00897A32">
      <w:pPr>
        <w:pStyle w:val="ListBullet"/>
      </w:pPr>
      <w:r>
        <w:t>True Believers #3</w:t>
      </w:r>
    </w:p>
    <w:p w:rsidR="00D3227D" w:rsidRDefault="00897A32">
      <w:pPr>
        <w:pStyle w:val="ListBullet"/>
      </w:pPr>
      <w:r>
        <w:t>Foolkiller: Short Time #3</w:t>
      </w:r>
    </w:p>
    <w:p w:rsidR="00D3227D" w:rsidRDefault="00897A32">
      <w:pPr>
        <w:pStyle w:val="ListBullet"/>
      </w:pPr>
      <w:r>
        <w:t>Skrulls Vs. Power Pack #3</w:t>
      </w:r>
    </w:p>
    <w:p w:rsidR="00D3227D" w:rsidRDefault="00897A32">
      <w:pPr>
        <w:pStyle w:val="ListBullet"/>
      </w:pPr>
      <w:r>
        <w:t>Conan the Cimmerian #3</w:t>
      </w:r>
    </w:p>
    <w:p w:rsidR="00D3227D" w:rsidRDefault="00897A32">
      <w:pPr>
        <w:pStyle w:val="ListBullet"/>
      </w:pPr>
      <w:r>
        <w:t>Captain Britain and MI: 13 #5</w:t>
      </w:r>
    </w:p>
    <w:p w:rsidR="00D3227D" w:rsidRDefault="00897A32">
      <w:pPr>
        <w:pStyle w:val="ListBullet"/>
      </w:pPr>
      <w:r>
        <w:t>Guardians of the Galaxy #5</w:t>
      </w:r>
    </w:p>
    <w:p w:rsidR="00D3227D" w:rsidRDefault="00897A32">
      <w:pPr>
        <w:pStyle w:val="ListBullet"/>
      </w:pPr>
      <w:r>
        <w:t>Young X-Men #6</w:t>
      </w:r>
    </w:p>
    <w:p w:rsidR="00D3227D" w:rsidRDefault="00897A32">
      <w:pPr>
        <w:pStyle w:val="ListBullet"/>
      </w:pPr>
      <w:r>
        <w:t>Marvel Adventures Two-in-One #15</w:t>
      </w:r>
    </w:p>
    <w:p w:rsidR="00D3227D" w:rsidRDefault="00897A32">
      <w:pPr>
        <w:pStyle w:val="ListBullet"/>
      </w:pPr>
      <w:r>
        <w:t>X-Men: First Class #16</w:t>
      </w:r>
    </w:p>
    <w:p w:rsidR="00D3227D" w:rsidRDefault="00897A32">
      <w:pPr>
        <w:pStyle w:val="ListBullet"/>
      </w:pPr>
      <w:r>
        <w:t>The Mighty Avengers #18</w:t>
      </w:r>
    </w:p>
    <w:p w:rsidR="00D3227D" w:rsidRDefault="00897A32">
      <w:pPr>
        <w:pStyle w:val="ListBullet"/>
      </w:pPr>
      <w:r>
        <w:t>Moon Knight #22</w:t>
      </w:r>
    </w:p>
    <w:p w:rsidR="00D3227D" w:rsidRDefault="00897A32">
      <w:pPr>
        <w:pStyle w:val="ListBullet"/>
      </w:pPr>
      <w:r>
        <w:t>Ghost Rider #27</w:t>
      </w:r>
    </w:p>
    <w:p w:rsidR="00D3227D" w:rsidRDefault="00897A32">
      <w:pPr>
        <w:pStyle w:val="ListBullet"/>
      </w:pPr>
      <w:r>
        <w:t>Marvel Adventures the Avengers #28</w:t>
      </w:r>
    </w:p>
    <w:p w:rsidR="00D3227D" w:rsidRDefault="00897A32">
      <w:pPr>
        <w:pStyle w:val="ListBullet"/>
      </w:pPr>
      <w:r>
        <w:t>Iron Man: Director of S.H.I.E.L.D. #33</w:t>
      </w:r>
    </w:p>
    <w:p w:rsidR="00D3227D" w:rsidRDefault="00897A32">
      <w:pPr>
        <w:pStyle w:val="ListBullet"/>
      </w:pPr>
      <w:r>
        <w:t>Star Wars: Knights of the Old Republic #33</w:t>
      </w:r>
    </w:p>
    <w:p w:rsidR="00D3227D" w:rsidRDefault="00897A32">
      <w:pPr>
        <w:pStyle w:val="ListBullet"/>
      </w:pPr>
      <w:r>
        <w:t>X-Factor #35</w:t>
      </w:r>
    </w:p>
    <w:p w:rsidR="00D3227D" w:rsidRDefault="00897A32">
      <w:pPr>
        <w:pStyle w:val="ListBullet"/>
      </w:pPr>
      <w:r>
        <w:t>Punisher Max #62</w:t>
      </w:r>
    </w:p>
    <w:p w:rsidR="00D3227D" w:rsidRDefault="00897A32">
      <w:pPr>
        <w:pStyle w:val="ListBullet"/>
      </w:pPr>
      <w:r>
        <w:t>Incredible Hercules #121</w:t>
      </w:r>
    </w:p>
    <w:p w:rsidR="00D3227D" w:rsidRDefault="00897A32">
      <w:pPr>
        <w:pStyle w:val="ListBullet"/>
      </w:pPr>
      <w:r>
        <w:t>Uncanny X-Men #502</w:t>
      </w:r>
    </w:p>
    <w:p w:rsidR="00D3227D" w:rsidRDefault="00897A32">
      <w:pPr>
        <w:pStyle w:val="ListBullet"/>
      </w:pPr>
      <w:r>
        <w:t>Amazing Spider-Man #572</w:t>
      </w:r>
    </w:p>
    <w:p w:rsidR="00D3227D" w:rsidRDefault="00897A32">
      <w:pPr>
        <w:pStyle w:val="ListBullet"/>
      </w:pPr>
      <w:r>
        <w:t>Secret Invasion: Home Invasion Digital Comic #6</w:t>
      </w:r>
    </w:p>
    <w:p w:rsidR="00D3227D" w:rsidRDefault="00897A32">
      <w:pPr>
        <w:pStyle w:val="ListBullet"/>
      </w:pPr>
      <w:r>
        <w:t>Deadpool #1</w:t>
      </w:r>
    </w:p>
    <w:p w:rsidR="00D3227D" w:rsidRDefault="00897A32">
      <w:pPr>
        <w:pStyle w:val="ListBullet"/>
      </w:pPr>
      <w:r>
        <w:t>Ultimate X-Men/Ultimate Fantastic Four Annual #1</w:t>
      </w:r>
    </w:p>
    <w:p w:rsidR="00D3227D" w:rsidRDefault="00897A32">
      <w:pPr>
        <w:pStyle w:val="ListBullet"/>
      </w:pPr>
      <w:r>
        <w:t>X-Men: Magneto Testament #1</w:t>
      </w:r>
    </w:p>
    <w:p w:rsidR="00D3227D" w:rsidRDefault="00897A32">
      <w:pPr>
        <w:pStyle w:val="ListBullet"/>
      </w:pPr>
      <w:r>
        <w:t>Dark Tower: Treachery #1</w:t>
      </w:r>
    </w:p>
    <w:p w:rsidR="00D3227D" w:rsidRDefault="00897A32">
      <w:pPr>
        <w:pStyle w:val="ListBullet"/>
      </w:pPr>
      <w:r>
        <w:t>Marvel Illustrated: The Odyssey #1</w:t>
      </w:r>
    </w:p>
    <w:p w:rsidR="00D3227D" w:rsidRDefault="00897A32">
      <w:pPr>
        <w:pStyle w:val="ListBullet"/>
      </w:pPr>
      <w:r>
        <w:t>Big Hero 6 #1</w:t>
      </w:r>
    </w:p>
    <w:p w:rsidR="00D3227D" w:rsidRDefault="00897A32">
      <w:pPr>
        <w:pStyle w:val="ListBullet"/>
      </w:pPr>
      <w:r>
        <w:t>Civil War: House of M #1</w:t>
      </w:r>
    </w:p>
    <w:p w:rsidR="00D3227D" w:rsidRDefault="00897A32">
      <w:pPr>
        <w:pStyle w:val="ListBullet"/>
      </w:pPr>
      <w:r>
        <w:t>King-Size Cable Spectacular #1</w:t>
      </w:r>
    </w:p>
    <w:p w:rsidR="00D3227D" w:rsidRDefault="00897A32">
      <w:pPr>
        <w:pStyle w:val="ListBullet"/>
      </w:pPr>
      <w:r>
        <w:t>The Stand: Captain Trips #1</w:t>
      </w:r>
    </w:p>
    <w:p w:rsidR="00D3227D" w:rsidRDefault="00897A32">
      <w:pPr>
        <w:pStyle w:val="ListBullet"/>
      </w:pPr>
      <w:r>
        <w:t>Wolverine: Saudade #1</w:t>
      </w:r>
    </w:p>
    <w:p w:rsidR="00D3227D" w:rsidRDefault="00897A32">
      <w:pPr>
        <w:pStyle w:val="ListBullet"/>
      </w:pPr>
      <w:r>
        <w:t>Amazing Spider-Man: Extra! #1</w:t>
      </w:r>
    </w:p>
    <w:p w:rsidR="00D3227D" w:rsidRDefault="00897A32">
      <w:pPr>
        <w:pStyle w:val="ListBullet"/>
      </w:pPr>
      <w:r>
        <w:t>NYX: No Way Home #2</w:t>
      </w:r>
    </w:p>
    <w:p w:rsidR="00D3227D" w:rsidRDefault="00897A32">
      <w:pPr>
        <w:pStyle w:val="ListBullet"/>
      </w:pPr>
      <w:r>
        <w:t>Secret Invasion: Inhumans #2</w:t>
      </w:r>
    </w:p>
    <w:p w:rsidR="00D3227D" w:rsidRDefault="00897A32">
      <w:pPr>
        <w:pStyle w:val="ListBullet"/>
      </w:pPr>
      <w:r>
        <w:t>Secret Invasion: X-Men #2</w:t>
      </w:r>
    </w:p>
    <w:p w:rsidR="00D3227D" w:rsidRDefault="00897A32">
      <w:pPr>
        <w:pStyle w:val="ListBullet"/>
      </w:pPr>
      <w:r>
        <w:t>Patsy Walker: Hellcat #3</w:t>
      </w:r>
    </w:p>
    <w:p w:rsidR="00D3227D" w:rsidRDefault="00897A32">
      <w:pPr>
        <w:pStyle w:val="ListBullet"/>
      </w:pPr>
      <w:r>
        <w:t>Secret Invasion: Runaways/Young Avengers #3</w:t>
      </w:r>
    </w:p>
    <w:p w:rsidR="00D3227D" w:rsidRDefault="00897A32">
      <w:pPr>
        <w:pStyle w:val="ListBullet"/>
      </w:pPr>
      <w:r>
        <w:t>Hulk Chronicles: Wwh #3</w:t>
      </w:r>
    </w:p>
    <w:p w:rsidR="00D3227D" w:rsidRDefault="00897A32">
      <w:pPr>
        <w:pStyle w:val="ListBullet"/>
      </w:pPr>
      <w:r>
        <w:t>Ultimate Origins #4</w:t>
      </w:r>
    </w:p>
    <w:p w:rsidR="00D3227D" w:rsidRDefault="00897A32">
      <w:pPr>
        <w:pStyle w:val="ListBullet"/>
      </w:pPr>
      <w:r>
        <w:t>Ultimate Origins #4</w:t>
      </w:r>
    </w:p>
    <w:p w:rsidR="00D3227D" w:rsidRDefault="00897A32">
      <w:pPr>
        <w:pStyle w:val="ListBullet"/>
      </w:pPr>
      <w:r>
        <w:t>Marvel Illustrated: The Three Musketeers #4</w:t>
      </w:r>
    </w:p>
    <w:p w:rsidR="00D3227D" w:rsidRDefault="00897A32">
      <w:pPr>
        <w:pStyle w:val="ListBullet"/>
      </w:pPr>
      <w:r>
        <w:t>Criminal 2 #5</w:t>
      </w:r>
    </w:p>
    <w:p w:rsidR="00D3227D" w:rsidRDefault="00897A32">
      <w:pPr>
        <w:pStyle w:val="ListBullet"/>
      </w:pPr>
      <w:r>
        <w:t>Genext #5</w:t>
      </w:r>
    </w:p>
    <w:p w:rsidR="00D3227D" w:rsidRDefault="00897A32">
      <w:pPr>
        <w:pStyle w:val="ListBullet"/>
      </w:pPr>
      <w:r>
        <w:t>Secret Invasion #6</w:t>
      </w:r>
    </w:p>
    <w:p w:rsidR="00D3227D" w:rsidRDefault="00897A32">
      <w:pPr>
        <w:pStyle w:val="ListBullet"/>
      </w:pPr>
      <w:r>
        <w:t>New Exiles #11</w:t>
      </w:r>
    </w:p>
    <w:p w:rsidR="00D3227D" w:rsidRDefault="00897A32">
      <w:pPr>
        <w:pStyle w:val="ListBullet"/>
      </w:pPr>
      <w:r>
        <w:t>Marvel Adventures Hulk #15</w:t>
      </w:r>
    </w:p>
    <w:p w:rsidR="00D3227D" w:rsidRDefault="00897A32">
      <w:pPr>
        <w:pStyle w:val="ListBullet"/>
      </w:pPr>
      <w:r>
        <w:t>Amazing Spider-Girl #24</w:t>
      </w:r>
    </w:p>
    <w:p w:rsidR="00D3227D" w:rsidRDefault="00897A32">
      <w:pPr>
        <w:pStyle w:val="ListBullet"/>
      </w:pPr>
      <w:r>
        <w:t>Ms. Marvel #30</w:t>
      </w:r>
    </w:p>
    <w:p w:rsidR="00D3227D" w:rsidRDefault="00897A32">
      <w:pPr>
        <w:pStyle w:val="ListBullet"/>
      </w:pPr>
      <w:r>
        <w:t>Marvel Spotlight #33</w:t>
      </w:r>
    </w:p>
    <w:p w:rsidR="00D3227D" w:rsidRDefault="00897A32">
      <w:pPr>
        <w:pStyle w:val="ListBullet"/>
      </w:pPr>
      <w:r>
        <w:t>Marvel Adventures Spider-Man #43</w:t>
      </w:r>
    </w:p>
    <w:p w:rsidR="00D3227D" w:rsidRDefault="00897A32">
      <w:pPr>
        <w:pStyle w:val="ListBullet"/>
      </w:pPr>
      <w:r>
        <w:t>Amazing Spider-Man #571</w:t>
      </w:r>
    </w:p>
    <w:p w:rsidR="00D3227D" w:rsidRDefault="00897A32">
      <w:pPr>
        <w:pStyle w:val="ListBullet"/>
      </w:pPr>
      <w:r>
        <w:t>Tomb of Dracula Gene Colan Poster #1</w:t>
      </w:r>
    </w:p>
    <w:p w:rsidR="00D3227D" w:rsidRDefault="00897A32">
      <w:pPr>
        <w:pStyle w:val="ListBullet"/>
      </w:pPr>
      <w:r>
        <w:t>X-Men Origins: Beast #1</w:t>
      </w:r>
    </w:p>
    <w:p w:rsidR="00D3227D" w:rsidRDefault="00897A32">
      <w:pPr>
        <w:pStyle w:val="ListBullet"/>
      </w:pPr>
      <w:r>
        <w:t>Ms. Marvel Annual #1</w:t>
      </w:r>
    </w:p>
    <w:p w:rsidR="00D3227D" w:rsidRDefault="00897A32">
      <w:pPr>
        <w:pStyle w:val="ListBullet"/>
      </w:pPr>
      <w:r>
        <w:t>Iron Man: Golden Avenger #1</w:t>
      </w:r>
    </w:p>
    <w:p w:rsidR="00D3227D" w:rsidRDefault="00897A32">
      <w:pPr>
        <w:pStyle w:val="ListBullet"/>
      </w:pPr>
      <w:r>
        <w:t>Sub-Mariner: The Depths #1</w:t>
      </w:r>
    </w:p>
    <w:p w:rsidR="00D3227D" w:rsidRDefault="00897A32">
      <w:pPr>
        <w:pStyle w:val="ListBullet"/>
      </w:pPr>
      <w:r>
        <w:t>Marvel Apes #1</w:t>
      </w:r>
    </w:p>
    <w:p w:rsidR="00D3227D" w:rsidRDefault="00897A32">
      <w:pPr>
        <w:pStyle w:val="ListBullet"/>
      </w:pPr>
      <w:r>
        <w:t>Dead of Night Featuring Devil-Slayer #1</w:t>
      </w:r>
    </w:p>
    <w:p w:rsidR="00D3227D" w:rsidRDefault="00897A32">
      <w:pPr>
        <w:pStyle w:val="ListBullet"/>
      </w:pPr>
      <w:r>
        <w:t>X-Men: Manifest Destiny #1</w:t>
      </w:r>
    </w:p>
    <w:p w:rsidR="00D3227D" w:rsidRDefault="00897A32">
      <w:pPr>
        <w:pStyle w:val="ListBullet"/>
      </w:pPr>
      <w:r>
        <w:t>X-Men: Return of Magik #1</w:t>
      </w:r>
    </w:p>
    <w:p w:rsidR="00D3227D" w:rsidRDefault="00897A32">
      <w:pPr>
        <w:pStyle w:val="ListBullet"/>
      </w:pPr>
      <w:r>
        <w:t>Spider-Man Loves Mary Jane #2</w:t>
      </w:r>
    </w:p>
    <w:p w:rsidR="00D3227D" w:rsidRDefault="00897A32">
      <w:pPr>
        <w:pStyle w:val="ListBullet"/>
      </w:pPr>
      <w:r>
        <w:t>Venom: Dark Origin #2</w:t>
      </w:r>
    </w:p>
    <w:p w:rsidR="00D3227D" w:rsidRDefault="00897A32">
      <w:pPr>
        <w:pStyle w:val="ListBullet"/>
      </w:pPr>
      <w:r>
        <w:t>Secret Invasion: Front Line #3</w:t>
      </w:r>
    </w:p>
    <w:p w:rsidR="00D3227D" w:rsidRDefault="00897A32">
      <w:pPr>
        <w:pStyle w:val="ListBullet"/>
      </w:pPr>
      <w:r>
        <w:t>Eternals #4</w:t>
      </w:r>
    </w:p>
    <w:p w:rsidR="00D3227D" w:rsidRDefault="00897A32">
      <w:pPr>
        <w:pStyle w:val="ListBullet"/>
      </w:pPr>
      <w:r>
        <w:t>Invincible Iron Man #5</w:t>
      </w:r>
    </w:p>
    <w:p w:rsidR="00D3227D" w:rsidRDefault="00897A32">
      <w:pPr>
        <w:pStyle w:val="ListBullet"/>
      </w:pPr>
      <w:r>
        <w:t>Marvel Two-in-One #15</w:t>
      </w:r>
    </w:p>
    <w:p w:rsidR="00D3227D" w:rsidRDefault="00897A32">
      <w:pPr>
        <w:pStyle w:val="ListBullet"/>
      </w:pPr>
      <w:r>
        <w:t>Punisher War Journal #23</w:t>
      </w:r>
    </w:p>
    <w:p w:rsidR="00D3227D" w:rsidRDefault="00897A32">
      <w:pPr>
        <w:pStyle w:val="ListBullet"/>
      </w:pPr>
      <w:r>
        <w:t>Amazing Spider-Man #570</w:t>
      </w:r>
    </w:p>
    <w:p w:rsidR="00D3227D" w:rsidRDefault="00897A32">
      <w:pPr>
        <w:pStyle w:val="Heading3"/>
      </w:pPr>
      <w:r>
        <w:t>October, 2008</w:t>
      </w:r>
    </w:p>
    <w:p w:rsidR="00D3227D" w:rsidRDefault="00897A32">
      <w:r>
        <w:t xml:space="preserve">Number of comics published this month: </w:t>
      </w:r>
      <w:r>
        <w:rPr>
          <w:b/>
        </w:rPr>
        <w:t>106</w:t>
      </w:r>
    </w:p>
    <w:p w:rsidR="00D3227D" w:rsidRDefault="00897A32">
      <w:pPr>
        <w:pStyle w:val="ListBullet"/>
      </w:pPr>
      <w:r>
        <w:t>Amazing Spider-Man Annual #1</w:t>
      </w:r>
    </w:p>
    <w:p w:rsidR="00D3227D" w:rsidRDefault="00897A32">
      <w:pPr>
        <w:pStyle w:val="ListBullet"/>
      </w:pPr>
      <w:r>
        <w:t>Ultimate Captain America Annual #1</w:t>
      </w:r>
    </w:p>
    <w:p w:rsidR="00D3227D" w:rsidRDefault="00897A32">
      <w:pPr>
        <w:pStyle w:val="ListBullet"/>
      </w:pPr>
      <w:r>
        <w:t>Astonishing X-Men: Ghost Boxes #1</w:t>
      </w:r>
    </w:p>
    <w:p w:rsidR="00D3227D" w:rsidRDefault="00897A32">
      <w:pPr>
        <w:pStyle w:val="ListBullet"/>
      </w:pPr>
      <w:r>
        <w:t>Captain America Theater of War: Operation Zero-Point #1</w:t>
      </w:r>
    </w:p>
    <w:p w:rsidR="00D3227D" w:rsidRDefault="00897A32">
      <w:pPr>
        <w:pStyle w:val="ListBullet"/>
      </w:pPr>
      <w:r>
        <w:t>Giant-Size X-Men: First Class #1</w:t>
      </w:r>
    </w:p>
    <w:p w:rsidR="00D3227D" w:rsidRDefault="00897A32">
      <w:pPr>
        <w:pStyle w:val="ListBullet"/>
      </w:pPr>
      <w:r>
        <w:t>Halloween Special Issue #1</w:t>
      </w:r>
    </w:p>
    <w:p w:rsidR="00D3227D" w:rsidRDefault="00897A32">
      <w:pPr>
        <w:pStyle w:val="ListBullet"/>
      </w:pPr>
      <w:r>
        <w:t>Ultimate Spider-Man Annual #3</w:t>
      </w:r>
    </w:p>
    <w:p w:rsidR="00D3227D" w:rsidRDefault="00897A32">
      <w:pPr>
        <w:pStyle w:val="ListBullet"/>
      </w:pPr>
      <w:r>
        <w:t>Secret Invasion: X-Men #3</w:t>
      </w:r>
    </w:p>
    <w:p w:rsidR="00D3227D" w:rsidRDefault="00897A32">
      <w:pPr>
        <w:pStyle w:val="ListBullet"/>
      </w:pPr>
      <w:r>
        <w:t>Secret Invasion: Thor #3</w:t>
      </w:r>
    </w:p>
    <w:p w:rsidR="00D3227D" w:rsidRDefault="00897A32">
      <w:pPr>
        <w:pStyle w:val="ListBullet"/>
      </w:pPr>
      <w:r>
        <w:t>Skaar: Son of Hulk #4</w:t>
      </w:r>
    </w:p>
    <w:p w:rsidR="00D3227D" w:rsidRDefault="00897A32">
      <w:pPr>
        <w:pStyle w:val="ListBullet"/>
      </w:pPr>
      <w:r>
        <w:t>Marvel Apes #4</w:t>
      </w:r>
    </w:p>
    <w:p w:rsidR="00D3227D" w:rsidRDefault="00897A32">
      <w:pPr>
        <w:pStyle w:val="ListBullet"/>
      </w:pPr>
      <w:r>
        <w:t>Marvel 1985 #6</w:t>
      </w:r>
    </w:p>
    <w:p w:rsidR="00D3227D" w:rsidRDefault="00897A32">
      <w:pPr>
        <w:pStyle w:val="ListBullet"/>
      </w:pPr>
      <w:r>
        <w:t>X-Force #8</w:t>
      </w:r>
    </w:p>
    <w:p w:rsidR="00D3227D" w:rsidRDefault="00897A32">
      <w:pPr>
        <w:pStyle w:val="ListBullet"/>
      </w:pPr>
      <w:r>
        <w:t>Wolverine: First Class #8</w:t>
      </w:r>
    </w:p>
    <w:p w:rsidR="00D3227D" w:rsidRDefault="00897A32">
      <w:pPr>
        <w:pStyle w:val="ListBullet"/>
      </w:pPr>
      <w:r>
        <w:t>Thor #11</w:t>
      </w:r>
    </w:p>
    <w:p w:rsidR="00D3227D" w:rsidRDefault="00897A32">
      <w:pPr>
        <w:pStyle w:val="ListBullet"/>
      </w:pPr>
      <w:r>
        <w:t>Nova #18</w:t>
      </w:r>
    </w:p>
    <w:p w:rsidR="00D3227D" w:rsidRDefault="00897A32">
      <w:pPr>
        <w:pStyle w:val="ListBullet"/>
      </w:pPr>
      <w:r>
        <w:t>Avengers: The Initiative #18</w:t>
      </w:r>
    </w:p>
    <w:p w:rsidR="00D3227D" w:rsidRDefault="00897A32">
      <w:pPr>
        <w:pStyle w:val="ListBullet"/>
      </w:pPr>
      <w:r>
        <w:t>The Immortal Iron Fist #19</w:t>
      </w:r>
    </w:p>
    <w:p w:rsidR="00D3227D" w:rsidRDefault="00897A32">
      <w:pPr>
        <w:pStyle w:val="ListBullet"/>
      </w:pPr>
      <w:r>
        <w:t>Wolverine Origins #29</w:t>
      </w:r>
    </w:p>
    <w:p w:rsidR="00D3227D" w:rsidRDefault="00897A32">
      <w:pPr>
        <w:pStyle w:val="ListBullet"/>
      </w:pPr>
      <w:r>
        <w:t>Star Wars: Legacy #29</w:t>
      </w:r>
    </w:p>
    <w:p w:rsidR="00D3227D" w:rsidRDefault="00897A32">
      <w:pPr>
        <w:pStyle w:val="ListBullet"/>
      </w:pPr>
      <w:r>
        <w:t>Marvel Spotlight #34</w:t>
      </w:r>
    </w:p>
    <w:p w:rsidR="00D3227D" w:rsidRDefault="00897A32">
      <w:pPr>
        <w:pStyle w:val="ListBullet"/>
      </w:pPr>
      <w:r>
        <w:t>Marvel Adventures Fantastic Four #41</w:t>
      </w:r>
    </w:p>
    <w:p w:rsidR="00D3227D" w:rsidRDefault="00897A32">
      <w:pPr>
        <w:pStyle w:val="ListBullet"/>
      </w:pPr>
      <w:r>
        <w:t>Incredible Hercules #122</w:t>
      </w:r>
    </w:p>
    <w:p w:rsidR="00D3227D" w:rsidRDefault="00897A32">
      <w:pPr>
        <w:pStyle w:val="ListBullet"/>
      </w:pPr>
      <w:r>
        <w:t>Amazing Spider-Man #575</w:t>
      </w:r>
    </w:p>
    <w:p w:rsidR="00D3227D" w:rsidRDefault="00897A32">
      <w:pPr>
        <w:pStyle w:val="ListBullet"/>
      </w:pPr>
      <w:r>
        <w:t>Thor: Truth of History #1</w:t>
      </w:r>
    </w:p>
    <w:p w:rsidR="00D3227D" w:rsidRDefault="00897A32">
      <w:pPr>
        <w:pStyle w:val="ListBullet"/>
      </w:pPr>
      <w:r>
        <w:t>Ghost Rider: Danny Ketch #1</w:t>
      </w:r>
    </w:p>
    <w:p w:rsidR="00D3227D" w:rsidRDefault="00897A32">
      <w:pPr>
        <w:pStyle w:val="ListBullet"/>
      </w:pPr>
      <w:r>
        <w:t>Wolverine: Manifest Destiny #1</w:t>
      </w:r>
    </w:p>
    <w:p w:rsidR="00D3227D" w:rsidRDefault="00897A32">
      <w:pPr>
        <w:pStyle w:val="ListBullet"/>
      </w:pPr>
      <w:r>
        <w:t>Runaways #3</w:t>
      </w:r>
    </w:p>
    <w:p w:rsidR="00D3227D" w:rsidRDefault="00897A32">
      <w:pPr>
        <w:pStyle w:val="ListBullet"/>
      </w:pPr>
      <w:r>
        <w:t>Secret Invasion: Amazing Spider-Man #3</w:t>
      </w:r>
    </w:p>
    <w:p w:rsidR="00D3227D" w:rsidRDefault="00897A32">
      <w:pPr>
        <w:pStyle w:val="ListBullet"/>
      </w:pPr>
      <w:r>
        <w:t>True Believers #4</w:t>
      </w:r>
    </w:p>
    <w:p w:rsidR="00D3227D" w:rsidRDefault="00897A32">
      <w:pPr>
        <w:pStyle w:val="ListBullet"/>
      </w:pPr>
      <w:r>
        <w:t>Marvel Adventures Super Heroes #4</w:t>
      </w:r>
    </w:p>
    <w:p w:rsidR="00D3227D" w:rsidRDefault="00897A32">
      <w:pPr>
        <w:pStyle w:val="ListBullet"/>
      </w:pPr>
      <w:r>
        <w:t>Criminal 2 #6</w:t>
      </w:r>
    </w:p>
    <w:p w:rsidR="00D3227D" w:rsidRDefault="00897A32">
      <w:pPr>
        <w:pStyle w:val="ListBullet"/>
      </w:pPr>
      <w:r>
        <w:t>Hulk #7</w:t>
      </w:r>
    </w:p>
    <w:p w:rsidR="00D3227D" w:rsidRDefault="00897A32">
      <w:pPr>
        <w:pStyle w:val="ListBullet"/>
      </w:pPr>
      <w:r>
        <w:t>Secret Invasion #7</w:t>
      </w:r>
    </w:p>
    <w:p w:rsidR="00D3227D" w:rsidRDefault="00897A32">
      <w:pPr>
        <w:pStyle w:val="ListBullet"/>
      </w:pPr>
      <w:r>
        <w:t>New Exiles #13</w:t>
      </w:r>
    </w:p>
    <w:p w:rsidR="00D3227D" w:rsidRDefault="00897A32">
      <w:pPr>
        <w:pStyle w:val="ListBullet"/>
      </w:pPr>
      <w:r>
        <w:t>New Warriors #17</w:t>
      </w:r>
    </w:p>
    <w:p w:rsidR="00D3227D" w:rsidRDefault="00897A32">
      <w:pPr>
        <w:pStyle w:val="ListBullet"/>
      </w:pPr>
      <w:r>
        <w:t>Ms. Marvel #32</w:t>
      </w:r>
    </w:p>
    <w:p w:rsidR="00D3227D" w:rsidRDefault="00897A32">
      <w:pPr>
        <w:pStyle w:val="ListBullet"/>
      </w:pPr>
      <w:r>
        <w:t>She-Hulk #34</w:t>
      </w:r>
    </w:p>
    <w:p w:rsidR="00D3227D" w:rsidRDefault="00897A32">
      <w:pPr>
        <w:pStyle w:val="ListBullet"/>
      </w:pPr>
      <w:r>
        <w:t>Star Wars: Knights of the Old Republic #34</w:t>
      </w:r>
    </w:p>
    <w:p w:rsidR="00D3227D" w:rsidRDefault="00897A32">
      <w:pPr>
        <w:pStyle w:val="ListBullet"/>
      </w:pPr>
      <w:r>
        <w:t>X-Factor #36</w:t>
      </w:r>
    </w:p>
    <w:p w:rsidR="00D3227D" w:rsidRDefault="00897A32">
      <w:pPr>
        <w:pStyle w:val="ListBullet"/>
      </w:pPr>
      <w:r>
        <w:t>Captain America #43</w:t>
      </w:r>
    </w:p>
    <w:p w:rsidR="00D3227D" w:rsidRDefault="00897A32">
      <w:pPr>
        <w:pStyle w:val="ListBullet"/>
      </w:pPr>
      <w:r>
        <w:t>New Avengers #46</w:t>
      </w:r>
    </w:p>
    <w:p w:rsidR="00D3227D" w:rsidRDefault="00897A32">
      <w:pPr>
        <w:pStyle w:val="ListBullet"/>
      </w:pPr>
      <w:r>
        <w:t>Daredevil #112</w:t>
      </w:r>
    </w:p>
    <w:p w:rsidR="00D3227D" w:rsidRDefault="00897A32">
      <w:pPr>
        <w:pStyle w:val="ListBullet"/>
      </w:pPr>
      <w:r>
        <w:t>Thunderbolts #125</w:t>
      </w:r>
    </w:p>
    <w:p w:rsidR="00D3227D" w:rsidRDefault="00897A32">
      <w:pPr>
        <w:pStyle w:val="ListBullet"/>
      </w:pPr>
      <w:r>
        <w:t>Ultimate Spider-Man #127</w:t>
      </w:r>
    </w:p>
    <w:p w:rsidR="00D3227D" w:rsidRDefault="00897A32">
      <w:pPr>
        <w:pStyle w:val="ListBullet"/>
      </w:pPr>
      <w:r>
        <w:t>X-Men Legacy #217</w:t>
      </w:r>
    </w:p>
    <w:p w:rsidR="00D3227D" w:rsidRDefault="00897A32">
      <w:pPr>
        <w:pStyle w:val="ListBullet"/>
      </w:pPr>
      <w:r>
        <w:t>Amazing Spider-Man #574</w:t>
      </w:r>
    </w:p>
    <w:p w:rsidR="00D3227D" w:rsidRDefault="00897A32">
      <w:pPr>
        <w:pStyle w:val="ListBullet"/>
      </w:pPr>
      <w:r>
        <w:t>X-Men: Worlds Apart #1</w:t>
      </w:r>
    </w:p>
    <w:p w:rsidR="00D3227D" w:rsidRDefault="00897A32">
      <w:pPr>
        <w:pStyle w:val="ListBullet"/>
      </w:pPr>
      <w:r>
        <w:t>Hulk Monster-Size Special #1</w:t>
      </w:r>
    </w:p>
    <w:p w:rsidR="00D3227D" w:rsidRDefault="00897A32">
      <w:pPr>
        <w:pStyle w:val="ListBullet"/>
      </w:pPr>
      <w:r>
        <w:t>The Age of the Sentry #2</w:t>
      </w:r>
    </w:p>
    <w:p w:rsidR="00D3227D" w:rsidRDefault="00897A32">
      <w:pPr>
        <w:pStyle w:val="ListBullet"/>
      </w:pPr>
      <w:r>
        <w:t>Incredible Hulk: The Fury Files #2</w:t>
      </w:r>
    </w:p>
    <w:p w:rsidR="00D3227D" w:rsidRDefault="00897A32">
      <w:pPr>
        <w:pStyle w:val="ListBullet"/>
      </w:pPr>
      <w:r>
        <w:t>NYX: No Way Home #3</w:t>
      </w:r>
    </w:p>
    <w:p w:rsidR="00D3227D" w:rsidRDefault="00897A32">
      <w:pPr>
        <w:pStyle w:val="ListBullet"/>
      </w:pPr>
      <w:r>
        <w:t>Foolkiller: Short Time #4</w:t>
      </w:r>
    </w:p>
    <w:p w:rsidR="00D3227D" w:rsidRDefault="00897A32">
      <w:pPr>
        <w:pStyle w:val="ListBullet"/>
      </w:pPr>
      <w:r>
        <w:t>Squadron Supreme #4</w:t>
      </w:r>
    </w:p>
    <w:p w:rsidR="00D3227D" w:rsidRDefault="00897A32">
      <w:pPr>
        <w:pStyle w:val="ListBullet"/>
      </w:pPr>
      <w:r>
        <w:t>Skrulls Vs. Power Pack #4</w:t>
      </w:r>
    </w:p>
    <w:p w:rsidR="00D3227D" w:rsidRDefault="00897A32">
      <w:pPr>
        <w:pStyle w:val="ListBullet"/>
      </w:pPr>
      <w:r>
        <w:t>Secret Invasion: Front Line #4</w:t>
      </w:r>
    </w:p>
    <w:p w:rsidR="00D3227D" w:rsidRDefault="00897A32">
      <w:pPr>
        <w:pStyle w:val="ListBullet"/>
      </w:pPr>
      <w:r>
        <w:t>Conan the Cimmerian #4</w:t>
      </w:r>
    </w:p>
    <w:p w:rsidR="00D3227D" w:rsidRDefault="00897A32">
      <w:pPr>
        <w:pStyle w:val="ListBullet"/>
      </w:pPr>
      <w:r>
        <w:t>Ultimate Origins #5</w:t>
      </w:r>
    </w:p>
    <w:p w:rsidR="00D3227D" w:rsidRDefault="00897A32">
      <w:pPr>
        <w:pStyle w:val="ListBullet"/>
      </w:pPr>
      <w:r>
        <w:t>Marvel Illustrated: The Three Musketeers #5</w:t>
      </w:r>
    </w:p>
    <w:p w:rsidR="00D3227D" w:rsidRDefault="00897A32">
      <w:pPr>
        <w:pStyle w:val="ListBullet"/>
      </w:pPr>
      <w:r>
        <w:t>Guardians of the Galaxy #6</w:t>
      </w:r>
    </w:p>
    <w:p w:rsidR="00D3227D" w:rsidRDefault="00897A32">
      <w:pPr>
        <w:pStyle w:val="ListBullet"/>
      </w:pPr>
      <w:r>
        <w:t>Captain Britain and MI: 13 #6</w:t>
      </w:r>
    </w:p>
    <w:p w:rsidR="00D3227D" w:rsidRDefault="00897A32">
      <w:pPr>
        <w:pStyle w:val="ListBullet"/>
      </w:pPr>
      <w:r>
        <w:t>Young X-Men #7</w:t>
      </w:r>
    </w:p>
    <w:p w:rsidR="00D3227D" w:rsidRDefault="00897A32">
      <w:pPr>
        <w:pStyle w:val="ListBullet"/>
      </w:pPr>
      <w:r>
        <w:t>Marvel Adventures Two-in-One #16</w:t>
      </w:r>
    </w:p>
    <w:p w:rsidR="00D3227D" w:rsidRDefault="00897A32">
      <w:pPr>
        <w:pStyle w:val="ListBullet"/>
      </w:pPr>
      <w:r>
        <w:t>The Mighty Avengers #19</w:t>
      </w:r>
    </w:p>
    <w:p w:rsidR="00D3227D" w:rsidRDefault="00897A32">
      <w:pPr>
        <w:pStyle w:val="ListBullet"/>
      </w:pPr>
      <w:r>
        <w:t>Moon Knight #23</w:t>
      </w:r>
    </w:p>
    <w:p w:rsidR="00D3227D" w:rsidRDefault="00897A32">
      <w:pPr>
        <w:pStyle w:val="ListBullet"/>
      </w:pPr>
      <w:r>
        <w:t>Astonishing X-Men #27</w:t>
      </w:r>
    </w:p>
    <w:p w:rsidR="00D3227D" w:rsidRDefault="00897A32">
      <w:pPr>
        <w:pStyle w:val="ListBullet"/>
      </w:pPr>
      <w:r>
        <w:t>Ghost Rider #28</w:t>
      </w:r>
    </w:p>
    <w:p w:rsidR="00D3227D" w:rsidRDefault="00897A32">
      <w:pPr>
        <w:pStyle w:val="ListBullet"/>
      </w:pPr>
      <w:r>
        <w:t>Marvel Adventures the Avengers #29</w:t>
      </w:r>
    </w:p>
    <w:p w:rsidR="00D3227D" w:rsidRDefault="00897A32">
      <w:pPr>
        <w:pStyle w:val="ListBullet"/>
      </w:pPr>
      <w:r>
        <w:t>Iron Man: Director of S.H.I.E.L.D. #34</w:t>
      </w:r>
    </w:p>
    <w:p w:rsidR="00D3227D" w:rsidRDefault="00897A32">
      <w:pPr>
        <w:pStyle w:val="ListBullet"/>
      </w:pPr>
      <w:r>
        <w:t>Punisher Max #63</w:t>
      </w:r>
    </w:p>
    <w:p w:rsidR="00D3227D" w:rsidRDefault="00897A32">
      <w:pPr>
        <w:pStyle w:val="ListBullet"/>
      </w:pPr>
      <w:r>
        <w:t>Uncanny X-Men #503</w:t>
      </w:r>
    </w:p>
    <w:p w:rsidR="00D3227D" w:rsidRDefault="00897A32">
      <w:pPr>
        <w:pStyle w:val="ListBullet"/>
      </w:pPr>
      <w:r>
        <w:t>Amazing Spider-Man #573</w:t>
      </w:r>
    </w:p>
    <w:p w:rsidR="00D3227D" w:rsidRDefault="00897A32">
      <w:pPr>
        <w:pStyle w:val="ListBullet"/>
      </w:pPr>
      <w:r>
        <w:t>Incredible Hulk: The Fury Files #1</w:t>
      </w:r>
    </w:p>
    <w:p w:rsidR="00D3227D" w:rsidRDefault="00897A32">
      <w:pPr>
        <w:pStyle w:val="ListBullet"/>
      </w:pPr>
      <w:r>
        <w:t>Ender's Game #1</w:t>
      </w:r>
    </w:p>
    <w:p w:rsidR="00D3227D" w:rsidRDefault="00897A32">
      <w:pPr>
        <w:pStyle w:val="ListBullet"/>
      </w:pPr>
      <w:r>
        <w:t>Marvel Zombies 3 #1</w:t>
      </w:r>
    </w:p>
    <w:p w:rsidR="00D3227D" w:rsidRDefault="00897A32">
      <w:pPr>
        <w:pStyle w:val="ListBullet"/>
      </w:pPr>
      <w:r>
        <w:t>Spider-Man: Brand New Day #1</w:t>
      </w:r>
    </w:p>
    <w:p w:rsidR="00D3227D" w:rsidRDefault="00897A32">
      <w:pPr>
        <w:pStyle w:val="ListBullet"/>
      </w:pPr>
      <w:r>
        <w:t>X-Men: Original Sin #1</w:t>
      </w:r>
    </w:p>
    <w:p w:rsidR="00D3227D" w:rsidRDefault="00897A32">
      <w:pPr>
        <w:pStyle w:val="ListBullet"/>
      </w:pPr>
      <w:r>
        <w:t>X-Men: Magneto Testament #2</w:t>
      </w:r>
    </w:p>
    <w:p w:rsidR="00D3227D" w:rsidRDefault="00897A32">
      <w:pPr>
        <w:pStyle w:val="ListBullet"/>
      </w:pPr>
      <w:r>
        <w:t>Dark Tower: Treachery #2</w:t>
      </w:r>
    </w:p>
    <w:p w:rsidR="00D3227D" w:rsidRDefault="00897A32">
      <w:pPr>
        <w:pStyle w:val="ListBullet"/>
      </w:pPr>
      <w:r>
        <w:t>Marvel Illustrated: The Odyssey #2</w:t>
      </w:r>
    </w:p>
    <w:p w:rsidR="00D3227D" w:rsidRDefault="00897A32">
      <w:pPr>
        <w:pStyle w:val="ListBullet"/>
      </w:pPr>
      <w:r>
        <w:t>Big Hero 6 #2</w:t>
      </w:r>
    </w:p>
    <w:p w:rsidR="00D3227D" w:rsidRDefault="00897A32">
      <w:pPr>
        <w:pStyle w:val="ListBullet"/>
      </w:pPr>
      <w:r>
        <w:t>Dead of Night Featuring Devil-Slayer #2</w:t>
      </w:r>
    </w:p>
    <w:p w:rsidR="00D3227D" w:rsidRDefault="00897A32">
      <w:pPr>
        <w:pStyle w:val="ListBullet"/>
      </w:pPr>
      <w:r>
        <w:t>Amazing Spider-Man Family #2</w:t>
      </w:r>
    </w:p>
    <w:p w:rsidR="00D3227D" w:rsidRDefault="00897A32">
      <w:pPr>
        <w:pStyle w:val="ListBullet"/>
      </w:pPr>
      <w:r>
        <w:t>X-Men: Manifest Destiny #2</w:t>
      </w:r>
    </w:p>
    <w:p w:rsidR="00D3227D" w:rsidRDefault="00897A32">
      <w:pPr>
        <w:pStyle w:val="ListBullet"/>
      </w:pPr>
      <w:r>
        <w:t>The Stand: Captain Trips #2</w:t>
      </w:r>
    </w:p>
    <w:p w:rsidR="00D3227D" w:rsidRDefault="00897A32">
      <w:pPr>
        <w:pStyle w:val="ListBullet"/>
      </w:pPr>
      <w:r>
        <w:t>Deadpool #3</w:t>
      </w:r>
    </w:p>
    <w:p w:rsidR="00D3227D" w:rsidRDefault="00897A32">
      <w:pPr>
        <w:pStyle w:val="ListBullet"/>
      </w:pPr>
      <w:r>
        <w:t>Spider-Man Loves Mary Jane #3</w:t>
      </w:r>
    </w:p>
    <w:p w:rsidR="00D3227D" w:rsidRDefault="00897A32">
      <w:pPr>
        <w:pStyle w:val="ListBullet"/>
      </w:pPr>
      <w:r>
        <w:t>Secret Invasion: Inhumans #3</w:t>
      </w:r>
    </w:p>
    <w:p w:rsidR="00D3227D" w:rsidRDefault="00897A32">
      <w:pPr>
        <w:pStyle w:val="ListBullet"/>
      </w:pPr>
      <w:r>
        <w:t>Hulk Chronicles: Wwh #4</w:t>
      </w:r>
    </w:p>
    <w:p w:rsidR="00D3227D" w:rsidRDefault="00897A32">
      <w:pPr>
        <w:pStyle w:val="ListBullet"/>
      </w:pPr>
      <w:r>
        <w:t>Avengers/Invaders #5</w:t>
      </w:r>
    </w:p>
    <w:p w:rsidR="00D3227D" w:rsidRDefault="00897A32">
      <w:pPr>
        <w:pStyle w:val="ListBullet"/>
      </w:pPr>
      <w:r>
        <w:t>Invincible Iron Man #6</w:t>
      </w:r>
    </w:p>
    <w:p w:rsidR="00D3227D" w:rsidRDefault="00897A32">
      <w:pPr>
        <w:pStyle w:val="ListBullet"/>
      </w:pPr>
      <w:r>
        <w:t>The Twelve #8</w:t>
      </w:r>
    </w:p>
    <w:p w:rsidR="00D3227D" w:rsidRDefault="00897A32">
      <w:pPr>
        <w:pStyle w:val="ListBullet"/>
      </w:pPr>
      <w:r>
        <w:t>Marvel Adventures Hulk #16</w:t>
      </w:r>
    </w:p>
    <w:p w:rsidR="00D3227D" w:rsidRDefault="00897A32">
      <w:pPr>
        <w:pStyle w:val="ListBullet"/>
      </w:pPr>
      <w:r>
        <w:t>Amazing Spider-Girl #25</w:t>
      </w:r>
    </w:p>
    <w:p w:rsidR="00D3227D" w:rsidRDefault="00897A32">
      <w:pPr>
        <w:pStyle w:val="ListBullet"/>
      </w:pPr>
      <w:r>
        <w:t>Marvel Adventures Spider-Man #44</w:t>
      </w:r>
    </w:p>
    <w:p w:rsidR="00D3227D" w:rsidRDefault="00897A32">
      <w:pPr>
        <w:pStyle w:val="ListBullet"/>
      </w:pPr>
      <w:r>
        <w:t>March on Ultimatum Saga #1</w:t>
      </w:r>
    </w:p>
    <w:p w:rsidR="00D3227D" w:rsidRDefault="00897A32">
      <w:pPr>
        <w:pStyle w:val="ListBullet"/>
      </w:pPr>
      <w:r>
        <w:t>Sub-Mariner: The Depths #2</w:t>
      </w:r>
    </w:p>
    <w:p w:rsidR="00D3227D" w:rsidRDefault="00897A32">
      <w:pPr>
        <w:pStyle w:val="ListBullet"/>
      </w:pPr>
      <w:r>
        <w:t>Civil War: House of M #2</w:t>
      </w:r>
    </w:p>
    <w:p w:rsidR="00D3227D" w:rsidRDefault="00897A32">
      <w:pPr>
        <w:pStyle w:val="ListBullet"/>
      </w:pPr>
      <w:r>
        <w:t>Venom: Dark Origin #3</w:t>
      </w:r>
    </w:p>
    <w:p w:rsidR="00D3227D" w:rsidRDefault="00897A32">
      <w:pPr>
        <w:pStyle w:val="ListBullet"/>
      </w:pPr>
      <w:r>
        <w:t>Marvel Apes #3</w:t>
      </w:r>
    </w:p>
    <w:p w:rsidR="00D3227D" w:rsidRDefault="00897A32">
      <w:pPr>
        <w:pStyle w:val="ListBullet"/>
      </w:pPr>
      <w:r>
        <w:t>Spider-Man Magazine #3</w:t>
      </w:r>
    </w:p>
    <w:p w:rsidR="00D3227D" w:rsidRDefault="00897A32">
      <w:pPr>
        <w:pStyle w:val="ListBullet"/>
      </w:pPr>
      <w:r>
        <w:t>Eternals #5</w:t>
      </w:r>
    </w:p>
    <w:p w:rsidR="00D3227D" w:rsidRDefault="00897A32">
      <w:pPr>
        <w:pStyle w:val="ListBullet"/>
      </w:pPr>
      <w:r>
        <w:t>Cable #7</w:t>
      </w:r>
    </w:p>
    <w:p w:rsidR="00D3227D" w:rsidRDefault="00897A32">
      <w:pPr>
        <w:pStyle w:val="ListBullet"/>
      </w:pPr>
      <w:r>
        <w:t>New Exiles #12</w:t>
      </w:r>
    </w:p>
    <w:p w:rsidR="00D3227D" w:rsidRDefault="00897A32">
      <w:pPr>
        <w:pStyle w:val="ListBullet"/>
      </w:pPr>
      <w:r>
        <w:t>Marvel Two-in-One #16</w:t>
      </w:r>
    </w:p>
    <w:p w:rsidR="00D3227D" w:rsidRDefault="00897A32">
      <w:pPr>
        <w:pStyle w:val="ListBullet"/>
      </w:pPr>
      <w:r>
        <w:t>Punisher War Journal #24</w:t>
      </w:r>
    </w:p>
    <w:p w:rsidR="00D3227D" w:rsidRDefault="00897A32">
      <w:pPr>
        <w:pStyle w:val="Heading3"/>
      </w:pPr>
      <w:r>
        <w:t>November, 2008</w:t>
      </w:r>
    </w:p>
    <w:p w:rsidR="00D3227D" w:rsidRDefault="00897A32">
      <w:r>
        <w:t xml:space="preserve">Number of comics published this month: </w:t>
      </w:r>
      <w:r>
        <w:rPr>
          <w:b/>
        </w:rPr>
        <w:t>100</w:t>
      </w:r>
    </w:p>
    <w:p w:rsidR="00D3227D" w:rsidRDefault="00897A32">
      <w:pPr>
        <w:pStyle w:val="ListBullet"/>
      </w:pPr>
      <w:r>
        <w:t>X-Infernus Saga #1</w:t>
      </w:r>
    </w:p>
    <w:p w:rsidR="00D3227D" w:rsidRDefault="00897A32">
      <w:pPr>
        <w:pStyle w:val="ListBullet"/>
      </w:pPr>
      <w:r>
        <w:t>Thor: Man of War #1</w:t>
      </w:r>
    </w:p>
    <w:p w:rsidR="00D3227D" w:rsidRDefault="00897A32">
      <w:pPr>
        <w:pStyle w:val="ListBullet"/>
      </w:pPr>
      <w:r>
        <w:t>Fin Fang Four Digital Comic #1</w:t>
      </w:r>
    </w:p>
    <w:p w:rsidR="00D3227D" w:rsidRDefault="00897A32">
      <w:pPr>
        <w:pStyle w:val="ListBullet"/>
      </w:pPr>
      <w:r>
        <w:t>Ghost Rider: Danny Ketch #2</w:t>
      </w:r>
    </w:p>
    <w:p w:rsidR="00D3227D" w:rsidRDefault="00897A32">
      <w:pPr>
        <w:pStyle w:val="ListBullet"/>
      </w:pPr>
      <w:r>
        <w:t>Runaways #4</w:t>
      </w:r>
    </w:p>
    <w:p w:rsidR="00D3227D" w:rsidRDefault="00897A32">
      <w:pPr>
        <w:pStyle w:val="ListBullet"/>
      </w:pPr>
      <w:r>
        <w:t>Secret Invasion: Inhumans #4</w:t>
      </w:r>
    </w:p>
    <w:p w:rsidR="00D3227D" w:rsidRDefault="00897A32">
      <w:pPr>
        <w:pStyle w:val="ListBullet"/>
      </w:pPr>
      <w:r>
        <w:t>Secret Invasion: X-Men #4</w:t>
      </w:r>
    </w:p>
    <w:p w:rsidR="00D3227D" w:rsidRDefault="00897A32">
      <w:pPr>
        <w:pStyle w:val="ListBullet"/>
      </w:pPr>
      <w:r>
        <w:t>Skaar: Son of Hulk #5</w:t>
      </w:r>
    </w:p>
    <w:p w:rsidR="00D3227D" w:rsidRDefault="00897A32">
      <w:pPr>
        <w:pStyle w:val="ListBullet"/>
      </w:pPr>
      <w:r>
        <w:t>True Believers #5</w:t>
      </w:r>
    </w:p>
    <w:p w:rsidR="00D3227D" w:rsidRDefault="00897A32">
      <w:pPr>
        <w:pStyle w:val="ListBullet"/>
      </w:pPr>
      <w:r>
        <w:t>Marvel Adventures Super Heroes #5</w:t>
      </w:r>
    </w:p>
    <w:p w:rsidR="00D3227D" w:rsidRDefault="00897A32">
      <w:pPr>
        <w:pStyle w:val="ListBullet"/>
      </w:pPr>
      <w:r>
        <w:t>Guardians of the Galaxy #7</w:t>
      </w:r>
    </w:p>
    <w:p w:rsidR="00D3227D" w:rsidRDefault="00897A32">
      <w:pPr>
        <w:pStyle w:val="ListBullet"/>
      </w:pPr>
      <w:r>
        <w:t>Hulk #8</w:t>
      </w:r>
    </w:p>
    <w:p w:rsidR="00D3227D" w:rsidRDefault="00897A32">
      <w:pPr>
        <w:pStyle w:val="ListBullet"/>
      </w:pPr>
      <w:r>
        <w:t>X-Force #9</w:t>
      </w:r>
    </w:p>
    <w:p w:rsidR="00D3227D" w:rsidRDefault="00897A32">
      <w:pPr>
        <w:pStyle w:val="ListBullet"/>
      </w:pPr>
      <w:r>
        <w:t>Wolverine: First Class #9</w:t>
      </w:r>
    </w:p>
    <w:p w:rsidR="00D3227D" w:rsidRDefault="00897A32">
      <w:pPr>
        <w:pStyle w:val="ListBullet"/>
      </w:pPr>
      <w:r>
        <w:t>New Warriors #18</w:t>
      </w:r>
    </w:p>
    <w:p w:rsidR="00D3227D" w:rsidRDefault="00897A32">
      <w:pPr>
        <w:pStyle w:val="ListBullet"/>
      </w:pPr>
      <w:r>
        <w:t>Nova #19</w:t>
      </w:r>
    </w:p>
    <w:p w:rsidR="00D3227D" w:rsidRDefault="00897A32">
      <w:pPr>
        <w:pStyle w:val="ListBullet"/>
      </w:pPr>
      <w:r>
        <w:t>Wolverine Origins #30</w:t>
      </w:r>
    </w:p>
    <w:p w:rsidR="00D3227D" w:rsidRDefault="00897A32">
      <w:pPr>
        <w:pStyle w:val="ListBullet"/>
      </w:pPr>
      <w:r>
        <w:t>Star Wars: Legacy #30</w:t>
      </w:r>
    </w:p>
    <w:p w:rsidR="00D3227D" w:rsidRDefault="00897A32">
      <w:pPr>
        <w:pStyle w:val="ListBullet"/>
      </w:pPr>
      <w:r>
        <w:t>Ms. Marvel #33</w:t>
      </w:r>
    </w:p>
    <w:p w:rsidR="00D3227D" w:rsidRDefault="00897A32">
      <w:pPr>
        <w:pStyle w:val="ListBullet"/>
      </w:pPr>
      <w:r>
        <w:t>She-Hulk #35</w:t>
      </w:r>
    </w:p>
    <w:p w:rsidR="00D3227D" w:rsidRDefault="00897A32">
      <w:pPr>
        <w:pStyle w:val="ListBullet"/>
      </w:pPr>
      <w:r>
        <w:t>Marvel Adventures Fantastic Four #42</w:t>
      </w:r>
    </w:p>
    <w:p w:rsidR="00D3227D" w:rsidRDefault="00897A32">
      <w:pPr>
        <w:pStyle w:val="ListBullet"/>
      </w:pPr>
      <w:r>
        <w:t>Captain America #44</w:t>
      </w:r>
    </w:p>
    <w:p w:rsidR="00D3227D" w:rsidRDefault="00897A32">
      <w:pPr>
        <w:pStyle w:val="ListBullet"/>
      </w:pPr>
      <w:r>
        <w:t>Ultimate X-Men #98</w:t>
      </w:r>
    </w:p>
    <w:p w:rsidR="00D3227D" w:rsidRDefault="00897A32">
      <w:pPr>
        <w:pStyle w:val="ListBullet"/>
      </w:pPr>
      <w:r>
        <w:t>Daredevil #113</w:t>
      </w:r>
    </w:p>
    <w:p w:rsidR="00D3227D" w:rsidRDefault="00897A32">
      <w:pPr>
        <w:pStyle w:val="ListBullet"/>
      </w:pPr>
      <w:r>
        <w:t>Incredible Hercules #123</w:t>
      </w:r>
    </w:p>
    <w:p w:rsidR="00D3227D" w:rsidRDefault="00897A32">
      <w:pPr>
        <w:pStyle w:val="ListBullet"/>
      </w:pPr>
      <w:r>
        <w:t>Ultimate Spider-Man #128</w:t>
      </w:r>
    </w:p>
    <w:p w:rsidR="00D3227D" w:rsidRDefault="00897A32">
      <w:pPr>
        <w:pStyle w:val="ListBullet"/>
      </w:pPr>
      <w:r>
        <w:t>Franklin Richards: Franklin's Birthday! #1</w:t>
      </w:r>
    </w:p>
    <w:p w:rsidR="00D3227D" w:rsidRDefault="00897A32">
      <w:pPr>
        <w:pStyle w:val="ListBullet"/>
      </w:pPr>
      <w:r>
        <w:t>Punisher Poster Book #1</w:t>
      </w:r>
    </w:p>
    <w:p w:rsidR="00D3227D" w:rsidRDefault="00897A32">
      <w:pPr>
        <w:pStyle w:val="ListBullet"/>
      </w:pPr>
      <w:r>
        <w:t>Ender's Game #2</w:t>
      </w:r>
    </w:p>
    <w:p w:rsidR="00D3227D" w:rsidRDefault="00897A32">
      <w:pPr>
        <w:pStyle w:val="ListBullet"/>
      </w:pPr>
      <w:r>
        <w:t>X-Men: Worlds Apart #2</w:t>
      </w:r>
    </w:p>
    <w:p w:rsidR="00D3227D" w:rsidRDefault="00897A32">
      <w:pPr>
        <w:pStyle w:val="ListBullet"/>
      </w:pPr>
      <w:r>
        <w:t>The Age of the Sentry #3</w:t>
      </w:r>
    </w:p>
    <w:p w:rsidR="00D3227D" w:rsidRDefault="00897A32">
      <w:pPr>
        <w:pStyle w:val="ListBullet"/>
      </w:pPr>
      <w:r>
        <w:t>Deadpool #4</w:t>
      </w:r>
    </w:p>
    <w:p w:rsidR="00D3227D" w:rsidRDefault="00897A32">
      <w:pPr>
        <w:pStyle w:val="ListBullet"/>
      </w:pPr>
      <w:r>
        <w:t>Foolkiller: Short Time #5</w:t>
      </w:r>
    </w:p>
    <w:p w:rsidR="00D3227D" w:rsidRDefault="00897A32">
      <w:pPr>
        <w:pStyle w:val="ListBullet"/>
      </w:pPr>
      <w:r>
        <w:t>Squadron Supreme #5</w:t>
      </w:r>
    </w:p>
    <w:p w:rsidR="00D3227D" w:rsidRDefault="00897A32">
      <w:pPr>
        <w:pStyle w:val="ListBullet"/>
      </w:pPr>
      <w:r>
        <w:t>Conan the Cimmerian #5</w:t>
      </w:r>
    </w:p>
    <w:p w:rsidR="00D3227D" w:rsidRDefault="00897A32">
      <w:pPr>
        <w:pStyle w:val="ListBullet"/>
      </w:pPr>
      <w:r>
        <w:t>Marvel Illustrated: The Three Musketeers #6</w:t>
      </w:r>
    </w:p>
    <w:p w:rsidR="00D3227D" w:rsidRDefault="00897A32">
      <w:pPr>
        <w:pStyle w:val="ListBullet"/>
      </w:pPr>
      <w:r>
        <w:t>Avengers/Invaders #6</w:t>
      </w:r>
    </w:p>
    <w:p w:rsidR="00D3227D" w:rsidRDefault="00897A32">
      <w:pPr>
        <w:pStyle w:val="ListBullet"/>
      </w:pPr>
      <w:r>
        <w:t>Young X-Men #8</w:t>
      </w:r>
    </w:p>
    <w:p w:rsidR="00D3227D" w:rsidRDefault="00897A32">
      <w:pPr>
        <w:pStyle w:val="ListBullet"/>
      </w:pPr>
      <w:r>
        <w:t>Marvel Adventures Two-in-One #17</w:t>
      </w:r>
    </w:p>
    <w:p w:rsidR="00D3227D" w:rsidRDefault="00897A32">
      <w:pPr>
        <w:pStyle w:val="ListBullet"/>
      </w:pPr>
      <w:r>
        <w:t>Moon Knight #24</w:t>
      </w:r>
    </w:p>
    <w:p w:rsidR="00D3227D" w:rsidRDefault="00897A32">
      <w:pPr>
        <w:pStyle w:val="ListBullet"/>
      </w:pPr>
      <w:r>
        <w:t>Punisher War Journal #25</w:t>
      </w:r>
    </w:p>
    <w:p w:rsidR="00D3227D" w:rsidRDefault="00897A32">
      <w:pPr>
        <w:pStyle w:val="ListBullet"/>
      </w:pPr>
      <w:r>
        <w:t>Ghost Rider #29</w:t>
      </w:r>
    </w:p>
    <w:p w:rsidR="00D3227D" w:rsidRDefault="00897A32">
      <w:pPr>
        <w:pStyle w:val="ListBullet"/>
      </w:pPr>
      <w:r>
        <w:t>Marvel Adventures the Avengers #30</w:t>
      </w:r>
    </w:p>
    <w:p w:rsidR="00D3227D" w:rsidRDefault="00897A32">
      <w:pPr>
        <w:pStyle w:val="ListBullet"/>
      </w:pPr>
      <w:r>
        <w:t>Iron Man: Director of S.H.I.E.L.D. #35</w:t>
      </w:r>
    </w:p>
    <w:p w:rsidR="00D3227D" w:rsidRDefault="00897A32">
      <w:pPr>
        <w:pStyle w:val="ListBullet"/>
      </w:pPr>
      <w:r>
        <w:t>Star Wars: Knights of the Old Republic #35</w:t>
      </w:r>
    </w:p>
    <w:p w:rsidR="00D3227D" w:rsidRDefault="00897A32">
      <w:pPr>
        <w:pStyle w:val="ListBullet"/>
      </w:pPr>
      <w:r>
        <w:t>X-Factor #37</w:t>
      </w:r>
    </w:p>
    <w:p w:rsidR="00D3227D" w:rsidRDefault="00897A32">
      <w:pPr>
        <w:pStyle w:val="ListBullet"/>
      </w:pPr>
      <w:r>
        <w:t>Ultimate Fantastic Four #58</w:t>
      </w:r>
    </w:p>
    <w:p w:rsidR="00D3227D" w:rsidRDefault="00897A32">
      <w:pPr>
        <w:pStyle w:val="ListBullet"/>
      </w:pPr>
      <w:r>
        <w:t>Punisher Max #64</w:t>
      </w:r>
    </w:p>
    <w:p w:rsidR="00D3227D" w:rsidRDefault="00897A32">
      <w:pPr>
        <w:pStyle w:val="ListBullet"/>
      </w:pPr>
      <w:r>
        <w:t>Thunderbolts #126</w:t>
      </w:r>
    </w:p>
    <w:p w:rsidR="00D3227D" w:rsidRDefault="00897A32">
      <w:pPr>
        <w:pStyle w:val="ListBullet"/>
      </w:pPr>
      <w:r>
        <w:t>X-Men Legacy #218</w:t>
      </w:r>
    </w:p>
    <w:p w:rsidR="00D3227D" w:rsidRDefault="00897A32">
      <w:pPr>
        <w:pStyle w:val="ListBullet"/>
      </w:pPr>
      <w:r>
        <w:t>Uncanny X-Men #504</w:t>
      </w:r>
    </w:p>
    <w:p w:rsidR="00D3227D" w:rsidRDefault="00897A32">
      <w:pPr>
        <w:pStyle w:val="ListBullet"/>
      </w:pPr>
      <w:r>
        <w:t>Fantastic Four #561</w:t>
      </w:r>
    </w:p>
    <w:p w:rsidR="00D3227D" w:rsidRDefault="00897A32">
      <w:pPr>
        <w:pStyle w:val="ListBullet"/>
      </w:pPr>
      <w:r>
        <w:t>Amazing Spider-Man #578</w:t>
      </w:r>
    </w:p>
    <w:p w:rsidR="00D3227D" w:rsidRDefault="00897A32">
      <w:pPr>
        <w:pStyle w:val="ListBullet"/>
      </w:pPr>
      <w:r>
        <w:t>Franklin Richards Saga #1</w:t>
      </w:r>
    </w:p>
    <w:p w:rsidR="00D3227D" w:rsidRDefault="00897A32">
      <w:pPr>
        <w:pStyle w:val="ListBullet"/>
      </w:pPr>
      <w:r>
        <w:t>Eternals Annual #1</w:t>
      </w:r>
    </w:p>
    <w:p w:rsidR="00D3227D" w:rsidRDefault="00897A32">
      <w:pPr>
        <w:pStyle w:val="ListBullet"/>
      </w:pPr>
      <w:r>
        <w:t>Wizard of Oz Sketchbook #1</w:t>
      </w:r>
    </w:p>
    <w:p w:rsidR="00D3227D" w:rsidRDefault="00897A32">
      <w:pPr>
        <w:pStyle w:val="ListBullet"/>
      </w:pPr>
      <w:r>
        <w:t>American Eagle: Just a Little Old-Fashioned Justice #1</w:t>
      </w:r>
    </w:p>
    <w:p w:rsidR="00D3227D" w:rsidRDefault="00897A32">
      <w:pPr>
        <w:pStyle w:val="ListBullet"/>
      </w:pPr>
      <w:r>
        <w:t>Spider-Man: Brand New Day #2</w:t>
      </w:r>
    </w:p>
    <w:p w:rsidR="00D3227D" w:rsidRDefault="00897A32">
      <w:pPr>
        <w:pStyle w:val="ListBullet"/>
      </w:pPr>
      <w:r>
        <w:t>X-Men: Magneto Testament #3</w:t>
      </w:r>
    </w:p>
    <w:p w:rsidR="00D3227D" w:rsidRDefault="00897A32">
      <w:pPr>
        <w:pStyle w:val="ListBullet"/>
      </w:pPr>
      <w:r>
        <w:t>Dark Tower: Treachery #3</w:t>
      </w:r>
    </w:p>
    <w:p w:rsidR="00D3227D" w:rsidRDefault="00897A32">
      <w:pPr>
        <w:pStyle w:val="ListBullet"/>
      </w:pPr>
      <w:r>
        <w:t>Marvel Illustrated: The Odyssey #3</w:t>
      </w:r>
    </w:p>
    <w:p w:rsidR="00D3227D" w:rsidRDefault="00897A32">
      <w:pPr>
        <w:pStyle w:val="ListBullet"/>
      </w:pPr>
      <w:r>
        <w:t>Big Hero 6 #3</w:t>
      </w:r>
    </w:p>
    <w:p w:rsidR="00D3227D" w:rsidRDefault="00897A32">
      <w:pPr>
        <w:pStyle w:val="ListBullet"/>
      </w:pPr>
      <w:r>
        <w:t>Dead of Night Featuring Devil-Slayer #3</w:t>
      </w:r>
    </w:p>
    <w:p w:rsidR="00D3227D" w:rsidRDefault="00897A32">
      <w:pPr>
        <w:pStyle w:val="ListBullet"/>
      </w:pPr>
      <w:r>
        <w:t>The Stand: Captain Trips #3</w:t>
      </w:r>
    </w:p>
    <w:p w:rsidR="00D3227D" w:rsidRDefault="00897A32">
      <w:pPr>
        <w:pStyle w:val="ListBullet"/>
      </w:pPr>
      <w:r>
        <w:t>Avengers Fairy Tales #4</w:t>
      </w:r>
    </w:p>
    <w:p w:rsidR="00D3227D" w:rsidRDefault="00897A32">
      <w:pPr>
        <w:pStyle w:val="ListBullet"/>
      </w:pPr>
      <w:r>
        <w:t>Fantastic Four: True Story #4</w:t>
      </w:r>
    </w:p>
    <w:p w:rsidR="00D3227D" w:rsidRDefault="00897A32">
      <w:pPr>
        <w:pStyle w:val="ListBullet"/>
      </w:pPr>
      <w:r>
        <w:t>Spider-Man Loves Mary Jane #4</w:t>
      </w:r>
    </w:p>
    <w:p w:rsidR="00D3227D" w:rsidRDefault="00897A32">
      <w:pPr>
        <w:pStyle w:val="ListBullet"/>
      </w:pPr>
      <w:r>
        <w:t>Hulk Chronicles: Wwh #5</w:t>
      </w:r>
    </w:p>
    <w:p w:rsidR="00D3227D" w:rsidRDefault="00897A32">
      <w:pPr>
        <w:pStyle w:val="ListBullet"/>
      </w:pPr>
      <w:r>
        <w:t>Captain Britain and MI: 13 #7</w:t>
      </w:r>
    </w:p>
    <w:p w:rsidR="00D3227D" w:rsidRDefault="00897A32">
      <w:pPr>
        <w:pStyle w:val="ListBullet"/>
      </w:pPr>
      <w:r>
        <w:t>New Exiles #14</w:t>
      </w:r>
    </w:p>
    <w:p w:rsidR="00D3227D" w:rsidRDefault="00897A32">
      <w:pPr>
        <w:pStyle w:val="ListBullet"/>
      </w:pPr>
      <w:r>
        <w:t>Amazing Spider-Girl #26</w:t>
      </w:r>
    </w:p>
    <w:p w:rsidR="00D3227D" w:rsidRDefault="00897A32">
      <w:pPr>
        <w:pStyle w:val="ListBullet"/>
      </w:pPr>
      <w:r>
        <w:t>Marvel Spotlight #35</w:t>
      </w:r>
    </w:p>
    <w:p w:rsidR="00D3227D" w:rsidRDefault="00897A32">
      <w:pPr>
        <w:pStyle w:val="ListBullet"/>
      </w:pPr>
      <w:r>
        <w:t>Marvel Adventures Spider-Man #45</w:t>
      </w:r>
    </w:p>
    <w:p w:rsidR="00D3227D" w:rsidRDefault="00897A32">
      <w:pPr>
        <w:pStyle w:val="ListBullet"/>
      </w:pPr>
      <w:r>
        <w:t>Wolverine #69</w:t>
      </w:r>
    </w:p>
    <w:p w:rsidR="00D3227D" w:rsidRDefault="00897A32">
      <w:pPr>
        <w:pStyle w:val="ListBullet"/>
      </w:pPr>
      <w:r>
        <w:t>Amazing Spider-Man #577</w:t>
      </w:r>
    </w:p>
    <w:p w:rsidR="00D3227D" w:rsidRDefault="00897A32">
      <w:pPr>
        <w:pStyle w:val="ListBullet"/>
      </w:pPr>
      <w:r>
        <w:t>Wolverine Magazine #0</w:t>
      </w:r>
    </w:p>
    <w:p w:rsidR="00D3227D" w:rsidRDefault="00897A32">
      <w:pPr>
        <w:pStyle w:val="ListBullet"/>
      </w:pPr>
      <w:r>
        <w:t>Punisher War Journal Annual #1</w:t>
      </w:r>
    </w:p>
    <w:p w:rsidR="00D3227D" w:rsidRDefault="00897A32">
      <w:pPr>
        <w:pStyle w:val="ListBullet"/>
      </w:pPr>
      <w:r>
        <w:t>Ms. Marvel Special: Storyteller #1</w:t>
      </w:r>
    </w:p>
    <w:p w:rsidR="00D3227D" w:rsidRDefault="00897A32">
      <w:pPr>
        <w:pStyle w:val="ListBullet"/>
      </w:pPr>
      <w:r>
        <w:t>Franklin Richards: Sons of Genuises #1</w:t>
      </w:r>
    </w:p>
    <w:p w:rsidR="00D3227D" w:rsidRDefault="00897A32">
      <w:pPr>
        <w:pStyle w:val="ListBullet"/>
      </w:pPr>
      <w:r>
        <w:t>Avengers: The Initiative Special #1</w:t>
      </w:r>
    </w:p>
    <w:p w:rsidR="00D3227D" w:rsidRDefault="00897A32">
      <w:pPr>
        <w:pStyle w:val="ListBullet"/>
      </w:pPr>
      <w:r>
        <w:t>Daredevil &amp; Captain America: Dead on Arrival #1</w:t>
      </w:r>
    </w:p>
    <w:p w:rsidR="00D3227D" w:rsidRDefault="00897A32">
      <w:pPr>
        <w:pStyle w:val="ListBullet"/>
      </w:pPr>
      <w:r>
        <w:t>Iron Man: The End #1</w:t>
      </w:r>
    </w:p>
    <w:p w:rsidR="00D3227D" w:rsidRDefault="00897A32">
      <w:pPr>
        <w:pStyle w:val="ListBullet"/>
      </w:pPr>
      <w:r>
        <w:t>Adam: Legend of the Blue Marvel #1</w:t>
      </w:r>
    </w:p>
    <w:p w:rsidR="00D3227D" w:rsidRDefault="00897A32">
      <w:pPr>
        <w:pStyle w:val="ListBullet"/>
      </w:pPr>
      <w:r>
        <w:t>Wolverine and Power Pack #1</w:t>
      </w:r>
    </w:p>
    <w:p w:rsidR="00D3227D" w:rsidRDefault="00897A32">
      <w:pPr>
        <w:pStyle w:val="ListBullet"/>
      </w:pPr>
      <w:r>
        <w:t>Wolverine: Chop Shop #1</w:t>
      </w:r>
    </w:p>
    <w:p w:rsidR="00D3227D" w:rsidRDefault="00897A32">
      <w:pPr>
        <w:pStyle w:val="ListBullet"/>
      </w:pPr>
      <w:r>
        <w:t>Ultimatum #1</w:t>
      </w:r>
    </w:p>
    <w:p w:rsidR="00D3227D" w:rsidRDefault="00897A32">
      <w:pPr>
        <w:pStyle w:val="ListBullet"/>
      </w:pPr>
      <w:r>
        <w:t>X-Men: Pixies and Demons Director's #1</w:t>
      </w:r>
    </w:p>
    <w:p w:rsidR="00D3227D" w:rsidRDefault="00897A32">
      <w:pPr>
        <w:pStyle w:val="ListBullet"/>
      </w:pPr>
      <w:r>
        <w:t>Weapon X: First Class #1</w:t>
      </w:r>
    </w:p>
    <w:p w:rsidR="00D3227D" w:rsidRDefault="00897A32">
      <w:pPr>
        <w:pStyle w:val="ListBullet"/>
      </w:pPr>
      <w:r>
        <w:t>Marvel Illustrated: Kidnapped! #1</w:t>
      </w:r>
    </w:p>
    <w:p w:rsidR="00D3227D" w:rsidRDefault="00897A32">
      <w:pPr>
        <w:pStyle w:val="ListBullet"/>
      </w:pPr>
      <w:r>
        <w:t>Iron Man: The End #1</w:t>
      </w:r>
    </w:p>
    <w:p w:rsidR="00D3227D" w:rsidRDefault="00897A32">
      <w:pPr>
        <w:pStyle w:val="ListBullet"/>
      </w:pPr>
      <w:r>
        <w:t>Marvel Zombies 3 #2</w:t>
      </w:r>
    </w:p>
    <w:p w:rsidR="00D3227D" w:rsidRDefault="00897A32">
      <w:pPr>
        <w:pStyle w:val="ListBullet"/>
      </w:pPr>
      <w:r>
        <w:t>Civil War: House of M #3</w:t>
      </w:r>
    </w:p>
    <w:p w:rsidR="00D3227D" w:rsidRDefault="00897A32">
      <w:pPr>
        <w:pStyle w:val="ListBullet"/>
      </w:pPr>
      <w:r>
        <w:t>Sub-Mariner: The Depths #3</w:t>
      </w:r>
    </w:p>
    <w:p w:rsidR="00D3227D" w:rsidRDefault="00897A32">
      <w:pPr>
        <w:pStyle w:val="ListBullet"/>
      </w:pPr>
      <w:r>
        <w:t>X-Men: Manifest Destiny #3</w:t>
      </w:r>
    </w:p>
    <w:p w:rsidR="00D3227D" w:rsidRDefault="00897A32">
      <w:pPr>
        <w:pStyle w:val="ListBullet"/>
      </w:pPr>
      <w:r>
        <w:t>Venom: Dark Origin #4</w:t>
      </w:r>
    </w:p>
    <w:p w:rsidR="00D3227D" w:rsidRDefault="00897A32">
      <w:pPr>
        <w:pStyle w:val="ListBullet"/>
      </w:pPr>
      <w:r>
        <w:t>Invincible Iron Man #7</w:t>
      </w:r>
    </w:p>
    <w:p w:rsidR="00D3227D" w:rsidRDefault="00897A32">
      <w:pPr>
        <w:pStyle w:val="ListBullet"/>
      </w:pPr>
      <w:r>
        <w:t>Cable #8</w:t>
      </w:r>
    </w:p>
    <w:p w:rsidR="00D3227D" w:rsidRDefault="00897A32">
      <w:pPr>
        <w:pStyle w:val="ListBullet"/>
      </w:pPr>
      <w:r>
        <w:t>Marvel Two-in-One #17</w:t>
      </w:r>
    </w:p>
    <w:p w:rsidR="00D3227D" w:rsidRDefault="00897A32">
      <w:pPr>
        <w:pStyle w:val="ListBullet"/>
      </w:pPr>
      <w:r>
        <w:t>Amazing Spider-Man #576</w:t>
      </w:r>
    </w:p>
    <w:p w:rsidR="00D3227D" w:rsidRDefault="00897A32">
      <w:pPr>
        <w:pStyle w:val="ListBullet"/>
      </w:pPr>
      <w:r>
        <w:t>X-Men/Spider-Man #1</w:t>
      </w:r>
    </w:p>
    <w:p w:rsidR="00D3227D" w:rsidRDefault="00897A32">
      <w:pPr>
        <w:pStyle w:val="Heading3"/>
      </w:pPr>
      <w:r>
        <w:t>December, 2008</w:t>
      </w:r>
    </w:p>
    <w:p w:rsidR="00D3227D" w:rsidRDefault="00897A32">
      <w:r>
        <w:t xml:space="preserve">Number of comics published this month: </w:t>
      </w:r>
      <w:r>
        <w:rPr>
          <w:b/>
        </w:rPr>
        <w:t>134</w:t>
      </w:r>
    </w:p>
    <w:p w:rsidR="00D3227D" w:rsidRDefault="00897A32">
      <w:pPr>
        <w:pStyle w:val="ListBullet"/>
      </w:pPr>
      <w:r>
        <w:t>Ultimate Hulk Annual #1</w:t>
      </w:r>
    </w:p>
    <w:p w:rsidR="00D3227D" w:rsidRDefault="00897A32">
      <w:pPr>
        <w:pStyle w:val="ListBullet"/>
      </w:pPr>
      <w:r>
        <w:t>Fantastic Four Cosmic-Size #1</w:t>
      </w:r>
    </w:p>
    <w:p w:rsidR="00D3227D" w:rsidRDefault="00897A32">
      <w:pPr>
        <w:pStyle w:val="ListBullet"/>
      </w:pPr>
      <w:r>
        <w:t>What If? #1</w:t>
      </w:r>
    </w:p>
    <w:p w:rsidR="00D3227D" w:rsidRDefault="00897A32">
      <w:pPr>
        <w:pStyle w:val="ListBullet"/>
      </w:pPr>
      <w:r>
        <w:t>War Machine #1</w:t>
      </w:r>
    </w:p>
    <w:p w:rsidR="00D3227D" w:rsidRDefault="00897A32">
      <w:pPr>
        <w:pStyle w:val="ListBullet"/>
      </w:pPr>
      <w:r>
        <w:t>New Exiles Annual #1</w:t>
      </w:r>
    </w:p>
    <w:p w:rsidR="00D3227D" w:rsidRDefault="00897A32">
      <w:pPr>
        <w:pStyle w:val="ListBullet"/>
      </w:pPr>
      <w:r>
        <w:t>Incognito #1</w:t>
      </w:r>
    </w:p>
    <w:p w:rsidR="00D3227D" w:rsidRDefault="00897A32">
      <w:pPr>
        <w:pStyle w:val="ListBullet"/>
      </w:pPr>
      <w:r>
        <w:t>Wolverine: Agent of Atlas #1</w:t>
      </w:r>
    </w:p>
    <w:p w:rsidR="00D3227D" w:rsidRDefault="00897A32">
      <w:pPr>
        <w:pStyle w:val="ListBullet"/>
      </w:pPr>
      <w:r>
        <w:t>Marvels: Eye of the Camera #2</w:t>
      </w:r>
    </w:p>
    <w:p w:rsidR="00D3227D" w:rsidRDefault="00897A32">
      <w:pPr>
        <w:pStyle w:val="ListBullet"/>
      </w:pPr>
      <w:r>
        <w:t>Wolverine: Manifest Destiny #3</w:t>
      </w:r>
    </w:p>
    <w:p w:rsidR="00D3227D" w:rsidRDefault="00897A32">
      <w:pPr>
        <w:pStyle w:val="ListBullet"/>
      </w:pPr>
      <w:r>
        <w:t>X-Men: Worlds Apart #3</w:t>
      </w:r>
    </w:p>
    <w:p w:rsidR="00D3227D" w:rsidRDefault="00897A32">
      <w:pPr>
        <w:pStyle w:val="ListBullet"/>
      </w:pPr>
      <w:r>
        <w:t>Punisher: War Zone #4</w:t>
      </w:r>
    </w:p>
    <w:p w:rsidR="00D3227D" w:rsidRDefault="00897A32">
      <w:pPr>
        <w:pStyle w:val="ListBullet"/>
      </w:pPr>
      <w:r>
        <w:t>X-Men: Magneto Testament #4</w:t>
      </w:r>
    </w:p>
    <w:p w:rsidR="00D3227D" w:rsidRDefault="00897A32">
      <w:pPr>
        <w:pStyle w:val="ListBullet"/>
      </w:pPr>
      <w:r>
        <w:t>The Stand: Captain Trips #4</w:t>
      </w:r>
    </w:p>
    <w:p w:rsidR="00D3227D" w:rsidRDefault="00897A32">
      <w:pPr>
        <w:pStyle w:val="ListBullet"/>
      </w:pPr>
      <w:r>
        <w:t>Kick-Ass #5</w:t>
      </w:r>
    </w:p>
    <w:p w:rsidR="00D3227D" w:rsidRDefault="00897A32">
      <w:pPr>
        <w:pStyle w:val="ListBullet"/>
      </w:pPr>
      <w:r>
        <w:t>Venom: Dark Origin #5</w:t>
      </w:r>
    </w:p>
    <w:p w:rsidR="00D3227D" w:rsidRDefault="00897A32">
      <w:pPr>
        <w:pStyle w:val="ListBullet"/>
      </w:pPr>
      <w:r>
        <w:t>Avengers/Invaders #7</w:t>
      </w:r>
    </w:p>
    <w:p w:rsidR="00D3227D" w:rsidRDefault="00897A32">
      <w:pPr>
        <w:pStyle w:val="ListBullet"/>
      </w:pPr>
      <w:r>
        <w:t>Guardians of the Galaxy #8</w:t>
      </w:r>
    </w:p>
    <w:p w:rsidR="00D3227D" w:rsidRDefault="00897A32">
      <w:pPr>
        <w:pStyle w:val="ListBullet"/>
      </w:pPr>
      <w:r>
        <w:t>Young X-Men #9</w:t>
      </w:r>
    </w:p>
    <w:p w:rsidR="00D3227D" w:rsidRDefault="00897A32">
      <w:pPr>
        <w:pStyle w:val="ListBullet"/>
      </w:pPr>
      <w:r>
        <w:t>X-Force #10</w:t>
      </w:r>
    </w:p>
    <w:p w:rsidR="00D3227D" w:rsidRDefault="00897A32">
      <w:pPr>
        <w:pStyle w:val="ListBullet"/>
      </w:pPr>
      <w:r>
        <w:t>Avengers: The Initiative #20</w:t>
      </w:r>
    </w:p>
    <w:p w:rsidR="00D3227D" w:rsidRDefault="00897A32">
      <w:pPr>
        <w:pStyle w:val="ListBullet"/>
      </w:pPr>
      <w:r>
        <w:t>Punisher War Journal #26</w:t>
      </w:r>
    </w:p>
    <w:p w:rsidR="00D3227D" w:rsidRDefault="00897A32">
      <w:pPr>
        <w:pStyle w:val="ListBullet"/>
      </w:pPr>
      <w:r>
        <w:t>Star Wars: Legacy #31</w:t>
      </w:r>
    </w:p>
    <w:p w:rsidR="00D3227D" w:rsidRDefault="00897A32">
      <w:pPr>
        <w:pStyle w:val="ListBullet"/>
      </w:pPr>
      <w:r>
        <w:t>Marvel Adventures Fantastic Four #43</w:t>
      </w:r>
    </w:p>
    <w:p w:rsidR="00D3227D" w:rsidRDefault="00897A32">
      <w:pPr>
        <w:pStyle w:val="ListBullet"/>
      </w:pPr>
      <w:r>
        <w:t>Captain America #45</w:t>
      </w:r>
    </w:p>
    <w:p w:rsidR="00D3227D" w:rsidRDefault="00897A32">
      <w:pPr>
        <w:pStyle w:val="ListBullet"/>
      </w:pPr>
      <w:r>
        <w:t>Wolverine #70</w:t>
      </w:r>
    </w:p>
    <w:p w:rsidR="00D3227D" w:rsidRDefault="00897A32">
      <w:pPr>
        <w:pStyle w:val="ListBullet"/>
      </w:pPr>
      <w:r>
        <w:t>Ultimate X-Men #99</w:t>
      </w:r>
    </w:p>
    <w:p w:rsidR="00D3227D" w:rsidRDefault="00897A32">
      <w:pPr>
        <w:pStyle w:val="ListBullet"/>
      </w:pPr>
      <w:r>
        <w:t>Incredible Hercules #124</w:t>
      </w:r>
    </w:p>
    <w:p w:rsidR="00D3227D" w:rsidRDefault="00897A32">
      <w:pPr>
        <w:pStyle w:val="ListBullet"/>
      </w:pPr>
      <w:r>
        <w:t>Fantastic Four #562</w:t>
      </w:r>
    </w:p>
    <w:p w:rsidR="00D3227D" w:rsidRDefault="00897A32">
      <w:pPr>
        <w:pStyle w:val="ListBullet"/>
      </w:pPr>
      <w:r>
        <w:t>Dark Reign: New Nation (Secret Warriors) #1</w:t>
      </w:r>
    </w:p>
    <w:p w:rsidR="00D3227D" w:rsidRDefault="00897A32">
      <w:pPr>
        <w:pStyle w:val="ListBullet"/>
      </w:pPr>
      <w:r>
        <w:t>Black Panther Saga #1</w:t>
      </w:r>
    </w:p>
    <w:p w:rsidR="00D3227D" w:rsidRDefault="00897A32">
      <w:pPr>
        <w:pStyle w:val="ListBullet"/>
      </w:pPr>
      <w:r>
        <w:t>Captain America Theater of War: America First! #1</w:t>
      </w:r>
    </w:p>
    <w:p w:rsidR="00D3227D" w:rsidRDefault="00897A32">
      <w:pPr>
        <w:pStyle w:val="ListBullet"/>
      </w:pPr>
      <w:r>
        <w:t>What If? #1</w:t>
      </w:r>
    </w:p>
    <w:p w:rsidR="00D3227D" w:rsidRDefault="00897A32">
      <w:pPr>
        <w:pStyle w:val="ListBullet"/>
      </w:pPr>
      <w:r>
        <w:t>Spider-Man: Brand New Day #1</w:t>
      </w:r>
    </w:p>
    <w:p w:rsidR="00D3227D" w:rsidRDefault="00897A32">
      <w:pPr>
        <w:pStyle w:val="ListBullet"/>
      </w:pPr>
      <w:r>
        <w:t>Secret Invasion: Requiem #1</w:t>
      </w:r>
    </w:p>
    <w:p w:rsidR="00D3227D" w:rsidRDefault="00897A32">
      <w:pPr>
        <w:pStyle w:val="ListBullet"/>
      </w:pPr>
      <w:r>
        <w:t>Ultimatum #2</w:t>
      </w:r>
    </w:p>
    <w:p w:rsidR="00D3227D" w:rsidRDefault="00897A32">
      <w:pPr>
        <w:pStyle w:val="ListBullet"/>
      </w:pPr>
      <w:r>
        <w:t>Ultimatum #2</w:t>
      </w:r>
    </w:p>
    <w:p w:rsidR="00D3227D" w:rsidRDefault="00897A32">
      <w:pPr>
        <w:pStyle w:val="ListBullet"/>
      </w:pPr>
      <w:r>
        <w:t>Punisher: War Zone #3</w:t>
      </w:r>
    </w:p>
    <w:p w:rsidR="00D3227D" w:rsidRDefault="00897A32">
      <w:pPr>
        <w:pStyle w:val="ListBullet"/>
      </w:pPr>
      <w:r>
        <w:t>Ghost Rider: Danny Ketch #3</w:t>
      </w:r>
    </w:p>
    <w:p w:rsidR="00D3227D" w:rsidRDefault="00897A32">
      <w:pPr>
        <w:pStyle w:val="ListBullet"/>
      </w:pPr>
      <w:r>
        <w:t>Patsy Walker: Hellcat #4</w:t>
      </w:r>
    </w:p>
    <w:p w:rsidR="00D3227D" w:rsidRDefault="00897A32">
      <w:pPr>
        <w:pStyle w:val="ListBullet"/>
      </w:pPr>
      <w:r>
        <w:t>Dark Tower: Treachery #4</w:t>
      </w:r>
    </w:p>
    <w:p w:rsidR="00D3227D" w:rsidRDefault="00897A32">
      <w:pPr>
        <w:pStyle w:val="ListBullet"/>
      </w:pPr>
      <w:r>
        <w:t>Runaways #5</w:t>
      </w:r>
    </w:p>
    <w:p w:rsidR="00D3227D" w:rsidRDefault="00897A32">
      <w:pPr>
        <w:pStyle w:val="ListBullet"/>
      </w:pPr>
      <w:r>
        <w:t>Skaar: Son of Hulk #6</w:t>
      </w:r>
    </w:p>
    <w:p w:rsidR="00D3227D" w:rsidRDefault="00897A32">
      <w:pPr>
        <w:pStyle w:val="ListBullet"/>
      </w:pPr>
      <w:r>
        <w:t>Marvel Adventures Super Heroes #6</w:t>
      </w:r>
    </w:p>
    <w:p w:rsidR="00D3227D" w:rsidRDefault="00897A32">
      <w:pPr>
        <w:pStyle w:val="ListBullet"/>
      </w:pPr>
      <w:r>
        <w:t>Hulk #9</w:t>
      </w:r>
    </w:p>
    <w:p w:rsidR="00D3227D" w:rsidRDefault="00897A32">
      <w:pPr>
        <w:pStyle w:val="ListBullet"/>
      </w:pPr>
      <w:r>
        <w:t>Wolverine: First Class #10</w:t>
      </w:r>
    </w:p>
    <w:p w:rsidR="00D3227D" w:rsidRDefault="00897A32">
      <w:pPr>
        <w:pStyle w:val="ListBullet"/>
      </w:pPr>
      <w:r>
        <w:t>Thor #12</w:t>
      </w:r>
    </w:p>
    <w:p w:rsidR="00D3227D" w:rsidRDefault="00897A32">
      <w:pPr>
        <w:pStyle w:val="ListBullet"/>
      </w:pPr>
      <w:r>
        <w:t>New Warriors #19</w:t>
      </w:r>
    </w:p>
    <w:p w:rsidR="00D3227D" w:rsidRDefault="00897A32">
      <w:pPr>
        <w:pStyle w:val="ListBullet"/>
      </w:pPr>
      <w:r>
        <w:t>Nova #20</w:t>
      </w:r>
    </w:p>
    <w:p w:rsidR="00D3227D" w:rsidRDefault="00897A32">
      <w:pPr>
        <w:pStyle w:val="ListBullet"/>
      </w:pPr>
      <w:r>
        <w:t>The Immortal Iron Fist #21</w:t>
      </w:r>
    </w:p>
    <w:p w:rsidR="00D3227D" w:rsidRDefault="00897A32">
      <w:pPr>
        <w:pStyle w:val="ListBullet"/>
      </w:pPr>
      <w:r>
        <w:t>Wolverine Origins #31</w:t>
      </w:r>
    </w:p>
    <w:p w:rsidR="00D3227D" w:rsidRDefault="00897A32">
      <w:pPr>
        <w:pStyle w:val="ListBullet"/>
      </w:pPr>
      <w:r>
        <w:t>Ms. Marvel #34</w:t>
      </w:r>
    </w:p>
    <w:p w:rsidR="00D3227D" w:rsidRDefault="00897A32">
      <w:pPr>
        <w:pStyle w:val="ListBullet"/>
      </w:pPr>
      <w:r>
        <w:t>She-Hulk #36</w:t>
      </w:r>
    </w:p>
    <w:p w:rsidR="00D3227D" w:rsidRDefault="00897A32">
      <w:pPr>
        <w:pStyle w:val="ListBullet"/>
      </w:pPr>
      <w:r>
        <w:t>Star Wars: Knights of the Old Republic #36</w:t>
      </w:r>
    </w:p>
    <w:p w:rsidR="00D3227D" w:rsidRDefault="00897A32">
      <w:pPr>
        <w:pStyle w:val="ListBullet"/>
      </w:pPr>
      <w:r>
        <w:t>New Avengers #48</w:t>
      </w:r>
    </w:p>
    <w:p w:rsidR="00D3227D" w:rsidRDefault="00897A32">
      <w:pPr>
        <w:pStyle w:val="ListBullet"/>
      </w:pPr>
      <w:r>
        <w:t>Daredevil #114</w:t>
      </w:r>
    </w:p>
    <w:p w:rsidR="00D3227D" w:rsidRDefault="00897A32">
      <w:pPr>
        <w:pStyle w:val="ListBullet"/>
      </w:pPr>
      <w:r>
        <w:t>Ultimate Spider-Man #129</w:t>
      </w:r>
    </w:p>
    <w:p w:rsidR="00D3227D" w:rsidRDefault="00897A32">
      <w:pPr>
        <w:pStyle w:val="ListBullet"/>
      </w:pPr>
      <w:r>
        <w:t>Dark Reign: New Nation #1</w:t>
      </w:r>
    </w:p>
    <w:p w:rsidR="00D3227D" w:rsidRDefault="00897A32">
      <w:pPr>
        <w:pStyle w:val="ListBullet"/>
      </w:pPr>
      <w:r>
        <w:t>X-Men: Kingbreaker #1</w:t>
      </w:r>
    </w:p>
    <w:p w:rsidR="00D3227D" w:rsidRDefault="00897A32">
      <w:pPr>
        <w:pStyle w:val="ListBullet"/>
      </w:pPr>
      <w:r>
        <w:t>Spider-Man Noir #1</w:t>
      </w:r>
    </w:p>
    <w:p w:rsidR="00D3227D" w:rsidRDefault="00897A32">
      <w:pPr>
        <w:pStyle w:val="ListBullet"/>
      </w:pPr>
      <w:r>
        <w:t>What If? #1</w:t>
      </w:r>
    </w:p>
    <w:p w:rsidR="00D3227D" w:rsidRDefault="00897A32">
      <w:pPr>
        <w:pStyle w:val="ListBullet"/>
      </w:pPr>
      <w:r>
        <w:t>Thor God-Size Special #1</w:t>
      </w:r>
    </w:p>
    <w:p w:rsidR="00D3227D" w:rsidRDefault="00897A32">
      <w:pPr>
        <w:pStyle w:val="ListBullet"/>
      </w:pPr>
      <w:r>
        <w:t>Punisher: War Zone #2</w:t>
      </w:r>
    </w:p>
    <w:p w:rsidR="00D3227D" w:rsidRDefault="00897A32">
      <w:pPr>
        <w:pStyle w:val="ListBullet"/>
      </w:pPr>
      <w:r>
        <w:t>Amazing Spider-Man Family #3</w:t>
      </w:r>
    </w:p>
    <w:p w:rsidR="00D3227D" w:rsidRDefault="00897A32">
      <w:pPr>
        <w:pStyle w:val="ListBullet"/>
      </w:pPr>
      <w:r>
        <w:t>Dead of Night Featuring Devil-Slayer #4</w:t>
      </w:r>
    </w:p>
    <w:p w:rsidR="00D3227D" w:rsidRDefault="00897A32">
      <w:pPr>
        <w:pStyle w:val="ListBullet"/>
      </w:pPr>
      <w:r>
        <w:t>The Age of the Sentry #4</w:t>
      </w:r>
    </w:p>
    <w:p w:rsidR="00D3227D" w:rsidRDefault="00897A32">
      <w:pPr>
        <w:pStyle w:val="ListBullet"/>
      </w:pPr>
      <w:r>
        <w:t>Deadpool #5</w:t>
      </w:r>
    </w:p>
    <w:p w:rsidR="00D3227D" w:rsidRDefault="00897A32">
      <w:pPr>
        <w:pStyle w:val="ListBullet"/>
      </w:pPr>
      <w:r>
        <w:t>Squadron Supreme #6</w:t>
      </w:r>
    </w:p>
    <w:p w:rsidR="00D3227D" w:rsidRDefault="00897A32">
      <w:pPr>
        <w:pStyle w:val="ListBullet"/>
      </w:pPr>
      <w:r>
        <w:t>Conan the Cimmerian #6</w:t>
      </w:r>
    </w:p>
    <w:p w:rsidR="00D3227D" w:rsidRDefault="00897A32">
      <w:pPr>
        <w:pStyle w:val="ListBullet"/>
      </w:pPr>
      <w:r>
        <w:t>Invincible Iron Man #8</w:t>
      </w:r>
    </w:p>
    <w:p w:rsidR="00D3227D" w:rsidRDefault="00897A32">
      <w:pPr>
        <w:pStyle w:val="ListBullet"/>
      </w:pPr>
      <w:r>
        <w:t>New Exiles #16</w:t>
      </w:r>
    </w:p>
    <w:p w:rsidR="00D3227D" w:rsidRDefault="00897A32">
      <w:pPr>
        <w:pStyle w:val="ListBullet"/>
      </w:pPr>
      <w:r>
        <w:t>Marvel Adventures Two-in-One #18</w:t>
      </w:r>
    </w:p>
    <w:p w:rsidR="00D3227D" w:rsidRDefault="00897A32">
      <w:pPr>
        <w:pStyle w:val="ListBullet"/>
      </w:pPr>
      <w:r>
        <w:t>Avengers: The Initiative #19</w:t>
      </w:r>
    </w:p>
    <w:p w:rsidR="00D3227D" w:rsidRDefault="00897A32">
      <w:pPr>
        <w:pStyle w:val="ListBullet"/>
      </w:pPr>
      <w:r>
        <w:t>The Mighty Avengers #20</w:t>
      </w:r>
    </w:p>
    <w:p w:rsidR="00D3227D" w:rsidRDefault="00897A32">
      <w:pPr>
        <w:pStyle w:val="ListBullet"/>
      </w:pPr>
      <w:r>
        <w:t>Moon Knight #25</w:t>
      </w:r>
    </w:p>
    <w:p w:rsidR="00D3227D" w:rsidRDefault="00897A32">
      <w:pPr>
        <w:pStyle w:val="ListBullet"/>
      </w:pPr>
      <w:r>
        <w:t>Ghost Rider #30</w:t>
      </w:r>
    </w:p>
    <w:p w:rsidR="00D3227D" w:rsidRDefault="00897A32">
      <w:pPr>
        <w:pStyle w:val="ListBullet"/>
      </w:pPr>
      <w:r>
        <w:t>Marvel Adventures the Avengers #31</w:t>
      </w:r>
    </w:p>
    <w:p w:rsidR="00D3227D" w:rsidRDefault="00897A32">
      <w:pPr>
        <w:pStyle w:val="ListBullet"/>
      </w:pPr>
      <w:r>
        <w:t>X-Factor #38</w:t>
      </w:r>
    </w:p>
    <w:p w:rsidR="00D3227D" w:rsidRDefault="00897A32">
      <w:pPr>
        <w:pStyle w:val="ListBullet"/>
      </w:pPr>
      <w:r>
        <w:t>Ultimate Fantastic Four #59</w:t>
      </w:r>
    </w:p>
    <w:p w:rsidR="00D3227D" w:rsidRDefault="00897A32">
      <w:pPr>
        <w:pStyle w:val="ListBullet"/>
      </w:pPr>
      <w:r>
        <w:t>Punisher Max #65</w:t>
      </w:r>
    </w:p>
    <w:p w:rsidR="00D3227D" w:rsidRDefault="00897A32">
      <w:pPr>
        <w:pStyle w:val="ListBullet"/>
      </w:pPr>
      <w:r>
        <w:t>Thunderbolts #127</w:t>
      </w:r>
    </w:p>
    <w:p w:rsidR="00D3227D" w:rsidRDefault="00897A32">
      <w:pPr>
        <w:pStyle w:val="ListBullet"/>
      </w:pPr>
      <w:r>
        <w:t>X-Men Legacy #219</w:t>
      </w:r>
    </w:p>
    <w:p w:rsidR="00D3227D" w:rsidRDefault="00897A32">
      <w:pPr>
        <w:pStyle w:val="ListBullet"/>
      </w:pPr>
      <w:r>
        <w:t>Uncanny X-Men #505</w:t>
      </w:r>
    </w:p>
    <w:p w:rsidR="00D3227D" w:rsidRDefault="00897A32">
      <w:pPr>
        <w:pStyle w:val="ListBullet"/>
      </w:pPr>
      <w:r>
        <w:t>Amazing Spider-Man #581</w:t>
      </w:r>
    </w:p>
    <w:p w:rsidR="00D3227D" w:rsidRDefault="00897A32">
      <w:pPr>
        <w:pStyle w:val="ListBullet"/>
      </w:pPr>
      <w:r>
        <w:t>Marvel Apes #0</w:t>
      </w:r>
    </w:p>
    <w:p w:rsidR="00D3227D" w:rsidRDefault="00897A32">
      <w:pPr>
        <w:pStyle w:val="ListBullet"/>
      </w:pPr>
      <w:r>
        <w:t>Secret Invasion: Dark Reign #1</w:t>
      </w:r>
    </w:p>
    <w:p w:rsidR="00D3227D" w:rsidRDefault="00897A32">
      <w:pPr>
        <w:pStyle w:val="ListBullet"/>
      </w:pPr>
      <w:r>
        <w:t>Punisher: War Zone #1</w:t>
      </w:r>
    </w:p>
    <w:p w:rsidR="00D3227D" w:rsidRDefault="00897A32">
      <w:pPr>
        <w:pStyle w:val="ListBullet"/>
      </w:pPr>
      <w:r>
        <w:t>The Wonderful Wizard of Oz #1</w:t>
      </w:r>
    </w:p>
    <w:p w:rsidR="00D3227D" w:rsidRDefault="00897A32">
      <w:pPr>
        <w:pStyle w:val="ListBullet"/>
      </w:pPr>
      <w:r>
        <w:t>What If? #1</w:t>
      </w:r>
    </w:p>
    <w:p w:rsidR="00D3227D" w:rsidRDefault="00897A32">
      <w:pPr>
        <w:pStyle w:val="ListBullet"/>
      </w:pPr>
      <w:r>
        <w:t>Wolverine: Flies to a Spider #1</w:t>
      </w:r>
    </w:p>
    <w:p w:rsidR="00D3227D" w:rsidRDefault="00897A32">
      <w:pPr>
        <w:pStyle w:val="ListBullet"/>
      </w:pPr>
      <w:r>
        <w:t>Astonishing X-Men: Ghost Boxes #2</w:t>
      </w:r>
    </w:p>
    <w:p w:rsidR="00D3227D" w:rsidRDefault="00897A32">
      <w:pPr>
        <w:pStyle w:val="ListBullet"/>
      </w:pPr>
      <w:r>
        <w:t>Adam: Legend of the Blue Marvel #2</w:t>
      </w:r>
    </w:p>
    <w:p w:rsidR="00D3227D" w:rsidRDefault="00897A32">
      <w:pPr>
        <w:pStyle w:val="ListBullet"/>
      </w:pPr>
      <w:r>
        <w:t>X-Men/Spider-Man #2</w:t>
      </w:r>
    </w:p>
    <w:p w:rsidR="00D3227D" w:rsidRDefault="00897A32">
      <w:pPr>
        <w:pStyle w:val="ListBullet"/>
      </w:pPr>
      <w:r>
        <w:t>Spider-Man: Brand New Day #3</w:t>
      </w:r>
    </w:p>
    <w:p w:rsidR="00D3227D" w:rsidRDefault="00897A32">
      <w:pPr>
        <w:pStyle w:val="ListBullet"/>
      </w:pPr>
      <w:r>
        <w:t>Marvel Illustrated: The Odyssey #4</w:t>
      </w:r>
    </w:p>
    <w:p w:rsidR="00D3227D" w:rsidRDefault="00897A32">
      <w:pPr>
        <w:pStyle w:val="ListBullet"/>
      </w:pPr>
      <w:r>
        <w:t>Big Hero 6 #4</w:t>
      </w:r>
    </w:p>
    <w:p w:rsidR="00D3227D" w:rsidRDefault="00897A32">
      <w:pPr>
        <w:pStyle w:val="ListBullet"/>
      </w:pPr>
      <w:r>
        <w:t>Civil War: House of M #4</w:t>
      </w:r>
    </w:p>
    <w:p w:rsidR="00D3227D" w:rsidRDefault="00897A32">
      <w:pPr>
        <w:pStyle w:val="ListBullet"/>
      </w:pPr>
      <w:r>
        <w:t>Spider-Man Loves Mary Jane #5</w:t>
      </w:r>
    </w:p>
    <w:p w:rsidR="00D3227D" w:rsidRDefault="00897A32">
      <w:pPr>
        <w:pStyle w:val="ListBullet"/>
      </w:pPr>
      <w:r>
        <w:t>Hulk Chronicles: Wwh #6</w:t>
      </w:r>
    </w:p>
    <w:p w:rsidR="00D3227D" w:rsidRDefault="00897A32">
      <w:pPr>
        <w:pStyle w:val="ListBullet"/>
      </w:pPr>
      <w:r>
        <w:t>Captain Britain and MI: 13 #8</w:t>
      </w:r>
    </w:p>
    <w:p w:rsidR="00D3227D" w:rsidRDefault="00897A32">
      <w:pPr>
        <w:pStyle w:val="ListBullet"/>
      </w:pPr>
      <w:r>
        <w:t>Amazing Spider-Girl #27</w:t>
      </w:r>
    </w:p>
    <w:p w:rsidR="00D3227D" w:rsidRDefault="00897A32">
      <w:pPr>
        <w:pStyle w:val="ListBullet"/>
      </w:pPr>
      <w:r>
        <w:t>Marvel Adventures Spider-Man #46</w:t>
      </w:r>
    </w:p>
    <w:p w:rsidR="00D3227D" w:rsidRDefault="00897A32">
      <w:pPr>
        <w:pStyle w:val="ListBullet"/>
      </w:pPr>
      <w:r>
        <w:t>Amazing Spider-Man #580</w:t>
      </w:r>
    </w:p>
    <w:p w:rsidR="00D3227D" w:rsidRDefault="00897A32">
      <w:pPr>
        <w:pStyle w:val="ListBullet"/>
      </w:pPr>
      <w:r>
        <w:t>Dark Reign Previews #1</w:t>
      </w:r>
    </w:p>
    <w:p w:rsidR="00D3227D" w:rsidRDefault="00897A32">
      <w:pPr>
        <w:pStyle w:val="ListBullet"/>
      </w:pPr>
      <w:r>
        <w:t>Moon Knight: Silent Knight #1</w:t>
      </w:r>
    </w:p>
    <w:p w:rsidR="00D3227D" w:rsidRDefault="00897A32">
      <w:pPr>
        <w:pStyle w:val="ListBullet"/>
      </w:pPr>
      <w:r>
        <w:t>Punisher Max X-Mas Special #1</w:t>
      </w:r>
    </w:p>
    <w:p w:rsidR="00D3227D" w:rsidRDefault="00897A32">
      <w:pPr>
        <w:pStyle w:val="ListBullet"/>
      </w:pPr>
      <w:r>
        <w:t>Hulk Family #1</w:t>
      </w:r>
    </w:p>
    <w:p w:rsidR="00D3227D" w:rsidRDefault="00897A32">
      <w:pPr>
        <w:pStyle w:val="ListBullet"/>
      </w:pPr>
      <w:r>
        <w:t>Marvels: Eye of the Camera #1</w:t>
      </w:r>
    </w:p>
    <w:p w:rsidR="00D3227D" w:rsidRDefault="00897A32">
      <w:pPr>
        <w:pStyle w:val="ListBullet"/>
      </w:pPr>
      <w:r>
        <w:t>X Men Noir #1</w:t>
      </w:r>
    </w:p>
    <w:p w:rsidR="00D3227D" w:rsidRDefault="00897A32">
      <w:pPr>
        <w:pStyle w:val="ListBullet"/>
      </w:pPr>
      <w:r>
        <w:t>She-Hulk: Cosmic Collision #1</w:t>
      </w:r>
    </w:p>
    <w:p w:rsidR="00D3227D" w:rsidRDefault="00897A32">
      <w:pPr>
        <w:pStyle w:val="ListBullet"/>
      </w:pPr>
      <w:r>
        <w:t>What If? #1</w:t>
      </w:r>
    </w:p>
    <w:p w:rsidR="00D3227D" w:rsidRDefault="00897A32">
      <w:pPr>
        <w:pStyle w:val="ListBullet"/>
      </w:pPr>
      <w:r>
        <w:t>Ender's Shadow: Battle School #1</w:t>
      </w:r>
    </w:p>
    <w:p w:rsidR="00D3227D" w:rsidRDefault="00897A32">
      <w:pPr>
        <w:pStyle w:val="ListBullet"/>
      </w:pPr>
      <w:r>
        <w:t>X-Infernus #1</w:t>
      </w:r>
    </w:p>
    <w:p w:rsidR="00D3227D" w:rsidRDefault="00897A32">
      <w:pPr>
        <w:pStyle w:val="ListBullet"/>
      </w:pPr>
      <w:r>
        <w:t>Punisher Saga #1</w:t>
      </w:r>
    </w:p>
    <w:p w:rsidR="00D3227D" w:rsidRDefault="00897A32">
      <w:pPr>
        <w:pStyle w:val="ListBullet"/>
      </w:pPr>
      <w:r>
        <w:t>Iron Man/Hulk/Fury #1</w:t>
      </w:r>
    </w:p>
    <w:p w:rsidR="00D3227D" w:rsidRDefault="00897A32">
      <w:pPr>
        <w:pStyle w:val="ListBullet"/>
      </w:pPr>
      <w:r>
        <w:t>Iron Man/Hulk/Fury #1</w:t>
      </w:r>
    </w:p>
    <w:p w:rsidR="00D3227D" w:rsidRDefault="00897A32">
      <w:pPr>
        <w:pStyle w:val="ListBullet"/>
      </w:pPr>
      <w:r>
        <w:t>Wolverine: Manifest Destiny #2</w:t>
      </w:r>
    </w:p>
    <w:p w:rsidR="00D3227D" w:rsidRDefault="00897A32">
      <w:pPr>
        <w:pStyle w:val="ListBullet"/>
      </w:pPr>
      <w:r>
        <w:t>Wolverine and Power Pack #2</w:t>
      </w:r>
    </w:p>
    <w:p w:rsidR="00D3227D" w:rsidRDefault="00897A32">
      <w:pPr>
        <w:pStyle w:val="ListBullet"/>
      </w:pPr>
      <w:r>
        <w:t>Weapon X: First Class #2</w:t>
      </w:r>
    </w:p>
    <w:p w:rsidR="00D3227D" w:rsidRDefault="00897A32">
      <w:pPr>
        <w:pStyle w:val="ListBullet"/>
      </w:pPr>
      <w:r>
        <w:t>Marvel Illustrated: Kidnapped! #2</w:t>
      </w:r>
    </w:p>
    <w:p w:rsidR="00D3227D" w:rsidRDefault="00897A32">
      <w:pPr>
        <w:pStyle w:val="ListBullet"/>
      </w:pPr>
      <w:r>
        <w:t>Fin Fang Four Digital Comic #2</w:t>
      </w:r>
    </w:p>
    <w:p w:rsidR="00D3227D" w:rsidRDefault="00897A32">
      <w:pPr>
        <w:pStyle w:val="ListBullet"/>
      </w:pPr>
      <w:r>
        <w:t>Marvel Zombies 3 #3</w:t>
      </w:r>
    </w:p>
    <w:p w:rsidR="00D3227D" w:rsidRDefault="00897A32">
      <w:pPr>
        <w:pStyle w:val="ListBullet"/>
      </w:pPr>
      <w:r>
        <w:t>NYX: No Way Home #4</w:t>
      </w:r>
    </w:p>
    <w:p w:rsidR="00D3227D" w:rsidRDefault="00897A32">
      <w:pPr>
        <w:pStyle w:val="ListBullet"/>
      </w:pPr>
      <w:r>
        <w:t>Spider-Man Magazine #4</w:t>
      </w:r>
    </w:p>
    <w:p w:rsidR="00D3227D" w:rsidRDefault="00897A32">
      <w:pPr>
        <w:pStyle w:val="ListBullet"/>
      </w:pPr>
      <w:r>
        <w:t>X-Men: Manifest Destiny #4</w:t>
      </w:r>
    </w:p>
    <w:p w:rsidR="00D3227D" w:rsidRDefault="00897A32">
      <w:pPr>
        <w:pStyle w:val="ListBullet"/>
      </w:pPr>
      <w:r>
        <w:t>Secret Invasion: Front Line #5</w:t>
      </w:r>
    </w:p>
    <w:p w:rsidR="00D3227D" w:rsidRDefault="00897A32">
      <w:pPr>
        <w:pStyle w:val="ListBullet"/>
      </w:pPr>
      <w:r>
        <w:t>Eternals #6</w:t>
      </w:r>
    </w:p>
    <w:p w:rsidR="00D3227D" w:rsidRDefault="00897A32">
      <w:pPr>
        <w:pStyle w:val="ListBullet"/>
      </w:pPr>
      <w:r>
        <w:t>Criminal 2 #7</w:t>
      </w:r>
    </w:p>
    <w:p w:rsidR="00D3227D" w:rsidRDefault="00897A32">
      <w:pPr>
        <w:pStyle w:val="ListBullet"/>
      </w:pPr>
      <w:r>
        <w:t>Secret Invasion #8</w:t>
      </w:r>
    </w:p>
    <w:p w:rsidR="00D3227D" w:rsidRDefault="00897A32">
      <w:pPr>
        <w:pStyle w:val="ListBullet"/>
      </w:pPr>
      <w:r>
        <w:t>Cable #9</w:t>
      </w:r>
    </w:p>
    <w:p w:rsidR="00D3227D" w:rsidRDefault="00897A32">
      <w:pPr>
        <w:pStyle w:val="ListBullet"/>
      </w:pPr>
      <w:r>
        <w:t>New Exiles #15</w:t>
      </w:r>
    </w:p>
    <w:p w:rsidR="00D3227D" w:rsidRDefault="00897A32">
      <w:pPr>
        <w:pStyle w:val="ListBullet"/>
      </w:pPr>
      <w:r>
        <w:t>The Immortal Iron Fist #20</w:t>
      </w:r>
    </w:p>
    <w:p w:rsidR="00D3227D" w:rsidRDefault="00897A32">
      <w:pPr>
        <w:pStyle w:val="ListBullet"/>
      </w:pPr>
      <w:r>
        <w:t>Marvel Spotlight #36</w:t>
      </w:r>
    </w:p>
    <w:p w:rsidR="00D3227D" w:rsidRDefault="00897A32">
      <w:pPr>
        <w:pStyle w:val="ListBullet"/>
      </w:pPr>
      <w:r>
        <w:t>New Avengers #47</w:t>
      </w:r>
    </w:p>
    <w:p w:rsidR="00D3227D" w:rsidRDefault="00897A32">
      <w:pPr>
        <w:pStyle w:val="ListBullet"/>
      </w:pPr>
      <w:r>
        <w:t>Amazing Spider-Man #579</w:t>
      </w:r>
    </w:p>
    <w:p w:rsidR="00D3227D" w:rsidRDefault="00897A32">
      <w:pPr>
        <w:pStyle w:val="Heading3"/>
      </w:pPr>
      <w:r>
        <w:t>January, 2009</w:t>
      </w:r>
    </w:p>
    <w:p w:rsidR="00D3227D" w:rsidRDefault="00897A32">
      <w:r>
        <w:t xml:space="preserve">Number of comics published this month: </w:t>
      </w:r>
      <w:r>
        <w:rPr>
          <w:b/>
        </w:rPr>
        <w:t>89</w:t>
      </w:r>
    </w:p>
    <w:p w:rsidR="00D3227D" w:rsidRDefault="00897A32">
      <w:pPr>
        <w:pStyle w:val="ListBullet"/>
      </w:pPr>
      <w:r>
        <w:t>Ender's Shadow: Battle School #2</w:t>
      </w:r>
    </w:p>
    <w:p w:rsidR="00D3227D" w:rsidRDefault="00897A32">
      <w:pPr>
        <w:pStyle w:val="ListBullet"/>
      </w:pPr>
      <w:r>
        <w:t>Amazing Spider-Man: Extra! #2</w:t>
      </w:r>
    </w:p>
    <w:p w:rsidR="00D3227D" w:rsidRDefault="00897A32">
      <w:pPr>
        <w:pStyle w:val="ListBullet"/>
      </w:pPr>
      <w:r>
        <w:t>Marvels: Eye of the Camera #3</w:t>
      </w:r>
    </w:p>
    <w:p w:rsidR="00D3227D" w:rsidRDefault="00897A32">
      <w:pPr>
        <w:pStyle w:val="ListBullet"/>
      </w:pPr>
      <w:r>
        <w:t>Ghost Rider: Danny Ketch #4</w:t>
      </w:r>
    </w:p>
    <w:p w:rsidR="00D3227D" w:rsidRDefault="00897A32">
      <w:pPr>
        <w:pStyle w:val="ListBullet"/>
      </w:pPr>
      <w:r>
        <w:t>X-Men: Worlds Apart #4</w:t>
      </w:r>
    </w:p>
    <w:p w:rsidR="00D3227D" w:rsidRDefault="00897A32">
      <w:pPr>
        <w:pStyle w:val="ListBullet"/>
      </w:pPr>
      <w:r>
        <w:t>Dark Tower: Treachery #5</w:t>
      </w:r>
    </w:p>
    <w:p w:rsidR="00D3227D" w:rsidRDefault="00897A32">
      <w:pPr>
        <w:pStyle w:val="ListBullet"/>
      </w:pPr>
      <w:r>
        <w:t>The Stand: Captain Trips #5</w:t>
      </w:r>
    </w:p>
    <w:p w:rsidR="00D3227D" w:rsidRDefault="00897A32">
      <w:pPr>
        <w:pStyle w:val="ListBullet"/>
      </w:pPr>
      <w:r>
        <w:t>Punisher: War Zone #6</w:t>
      </w:r>
    </w:p>
    <w:p w:rsidR="00D3227D" w:rsidRDefault="00897A32">
      <w:pPr>
        <w:pStyle w:val="ListBullet"/>
      </w:pPr>
      <w:r>
        <w:t>Runaways #6</w:t>
      </w:r>
    </w:p>
    <w:p w:rsidR="00D3227D" w:rsidRDefault="00897A32">
      <w:pPr>
        <w:pStyle w:val="ListBullet"/>
      </w:pPr>
      <w:r>
        <w:t>Skaar: Son of Hulk #7</w:t>
      </w:r>
    </w:p>
    <w:p w:rsidR="00D3227D" w:rsidRDefault="00897A32">
      <w:pPr>
        <w:pStyle w:val="ListBullet"/>
      </w:pPr>
      <w:r>
        <w:t>Young X-Men #10</w:t>
      </w:r>
    </w:p>
    <w:p w:rsidR="00D3227D" w:rsidRDefault="00897A32">
      <w:pPr>
        <w:pStyle w:val="ListBullet"/>
      </w:pPr>
      <w:r>
        <w:t>X-Force #11</w:t>
      </w:r>
    </w:p>
    <w:p w:rsidR="00D3227D" w:rsidRDefault="00897A32">
      <w:pPr>
        <w:pStyle w:val="ListBullet"/>
      </w:pPr>
      <w:r>
        <w:t>Wolverine: First Class #11</w:t>
      </w:r>
    </w:p>
    <w:p w:rsidR="00D3227D" w:rsidRDefault="00897A32">
      <w:pPr>
        <w:pStyle w:val="ListBullet"/>
      </w:pPr>
      <w:r>
        <w:t>Nova #21</w:t>
      </w:r>
    </w:p>
    <w:p w:rsidR="00D3227D" w:rsidRDefault="00897A32">
      <w:pPr>
        <w:pStyle w:val="ListBullet"/>
      </w:pPr>
      <w:r>
        <w:t>Avengers: The Initiative #21</w:t>
      </w:r>
    </w:p>
    <w:p w:rsidR="00D3227D" w:rsidRDefault="00897A32">
      <w:pPr>
        <w:pStyle w:val="ListBullet"/>
      </w:pPr>
      <w:r>
        <w:t>Star Wars: Legacy #32</w:t>
      </w:r>
    </w:p>
    <w:p w:rsidR="00D3227D" w:rsidRDefault="00897A32">
      <w:pPr>
        <w:pStyle w:val="ListBullet"/>
      </w:pPr>
      <w:r>
        <w:t>Ms. Marvel #35</w:t>
      </w:r>
    </w:p>
    <w:p w:rsidR="00D3227D" w:rsidRDefault="00897A32">
      <w:pPr>
        <w:pStyle w:val="ListBullet"/>
      </w:pPr>
      <w:r>
        <w:t>She-Hulk #37</w:t>
      </w:r>
    </w:p>
    <w:p w:rsidR="00D3227D" w:rsidRDefault="00897A32">
      <w:pPr>
        <w:pStyle w:val="ListBullet"/>
      </w:pPr>
      <w:r>
        <w:t>Marvel Adventures Fantastic Four #44</w:t>
      </w:r>
    </w:p>
    <w:p w:rsidR="00D3227D" w:rsidRDefault="00897A32">
      <w:pPr>
        <w:pStyle w:val="ListBullet"/>
      </w:pPr>
      <w:r>
        <w:t>Captain America #46</w:t>
      </w:r>
    </w:p>
    <w:p w:rsidR="00D3227D" w:rsidRDefault="00897A32">
      <w:pPr>
        <w:pStyle w:val="ListBullet"/>
      </w:pPr>
      <w:r>
        <w:t>New Avengers #49</w:t>
      </w:r>
    </w:p>
    <w:p w:rsidR="00D3227D" w:rsidRDefault="00897A32">
      <w:pPr>
        <w:pStyle w:val="ListBullet"/>
      </w:pPr>
      <w:r>
        <w:t>Daredevil #115</w:t>
      </w:r>
    </w:p>
    <w:p w:rsidR="00D3227D" w:rsidRDefault="00897A32">
      <w:pPr>
        <w:pStyle w:val="ListBullet"/>
      </w:pPr>
      <w:r>
        <w:t>Incredible Hercules #125</w:t>
      </w:r>
    </w:p>
    <w:p w:rsidR="00D3227D" w:rsidRDefault="00897A32">
      <w:pPr>
        <w:pStyle w:val="ListBullet"/>
      </w:pPr>
      <w:r>
        <w:t>Ultimate Spider-Man #130</w:t>
      </w:r>
    </w:p>
    <w:p w:rsidR="00D3227D" w:rsidRDefault="00897A32">
      <w:pPr>
        <w:pStyle w:val="ListBullet"/>
      </w:pPr>
      <w:r>
        <w:t>Fantastic Four #563</w:t>
      </w:r>
    </w:p>
    <w:p w:rsidR="00D3227D" w:rsidRDefault="00897A32">
      <w:pPr>
        <w:pStyle w:val="ListBullet"/>
      </w:pPr>
      <w:r>
        <w:t>Captain America Theater of War: America the Beautiful #1</w:t>
      </w:r>
    </w:p>
    <w:p w:rsidR="00D3227D" w:rsidRDefault="00897A32">
      <w:pPr>
        <w:pStyle w:val="ListBullet"/>
      </w:pPr>
      <w:r>
        <w:t>Secret Invasion Poster Book #1</w:t>
      </w:r>
    </w:p>
    <w:p w:rsidR="00D3227D" w:rsidRDefault="00897A32">
      <w:pPr>
        <w:pStyle w:val="ListBullet"/>
      </w:pPr>
      <w:r>
        <w:t>Dark Avengers #1</w:t>
      </w:r>
    </w:p>
    <w:p w:rsidR="00D3227D" w:rsidRDefault="00897A32">
      <w:pPr>
        <w:pStyle w:val="ListBullet"/>
      </w:pPr>
      <w:r>
        <w:t>Ruins (2009) #1</w:t>
      </w:r>
    </w:p>
    <w:p w:rsidR="00D3227D" w:rsidRDefault="00897A32">
      <w:pPr>
        <w:pStyle w:val="ListBullet"/>
      </w:pPr>
      <w:r>
        <w:t>Doctor Doom and the Masters of Evil #1</w:t>
      </w:r>
    </w:p>
    <w:p w:rsidR="00D3227D" w:rsidRDefault="00897A32">
      <w:pPr>
        <w:pStyle w:val="ListBullet"/>
      </w:pPr>
      <w:r>
        <w:t>Uncanny X-Men Annual #2</w:t>
      </w:r>
    </w:p>
    <w:p w:rsidR="00D3227D" w:rsidRDefault="00897A32">
      <w:pPr>
        <w:pStyle w:val="ListBullet"/>
      </w:pPr>
      <w:r>
        <w:t>X-Men: Kingbreaker #2</w:t>
      </w:r>
    </w:p>
    <w:p w:rsidR="00D3227D" w:rsidRDefault="00897A32">
      <w:pPr>
        <w:pStyle w:val="ListBullet"/>
      </w:pPr>
      <w:r>
        <w:t>Spider-Man Noir #2</w:t>
      </w:r>
    </w:p>
    <w:p w:rsidR="00D3227D" w:rsidRDefault="00897A32">
      <w:pPr>
        <w:pStyle w:val="ListBullet"/>
      </w:pPr>
      <w:r>
        <w:t>War Machine #2</w:t>
      </w:r>
    </w:p>
    <w:p w:rsidR="00D3227D" w:rsidRDefault="00897A32">
      <w:pPr>
        <w:pStyle w:val="ListBullet"/>
      </w:pPr>
      <w:r>
        <w:t>Weapon X: First Class #3</w:t>
      </w:r>
    </w:p>
    <w:p w:rsidR="00D3227D" w:rsidRDefault="00897A32">
      <w:pPr>
        <w:pStyle w:val="ListBullet"/>
      </w:pPr>
      <w:r>
        <w:t>Squadron Supreme #7</w:t>
      </w:r>
    </w:p>
    <w:p w:rsidR="00D3227D" w:rsidRDefault="00897A32">
      <w:pPr>
        <w:pStyle w:val="ListBullet"/>
      </w:pPr>
      <w:r>
        <w:t>Conan the Cimmerian #7</w:t>
      </w:r>
    </w:p>
    <w:p w:rsidR="00D3227D" w:rsidRDefault="00897A32">
      <w:pPr>
        <w:pStyle w:val="ListBullet"/>
      </w:pPr>
      <w:r>
        <w:t>Guardians of the Galaxy #9</w:t>
      </w:r>
    </w:p>
    <w:p w:rsidR="00D3227D" w:rsidRDefault="00897A32">
      <w:pPr>
        <w:pStyle w:val="ListBullet"/>
      </w:pPr>
      <w:r>
        <w:t>New Exiles #17</w:t>
      </w:r>
    </w:p>
    <w:p w:rsidR="00D3227D" w:rsidRDefault="00897A32">
      <w:pPr>
        <w:pStyle w:val="ListBullet"/>
      </w:pPr>
      <w:r>
        <w:t>Marvel Adventures Two-in-One #19</w:t>
      </w:r>
    </w:p>
    <w:p w:rsidR="00D3227D" w:rsidRDefault="00897A32">
      <w:pPr>
        <w:pStyle w:val="ListBullet"/>
      </w:pPr>
      <w:r>
        <w:t>Moon Knight #26</w:t>
      </w:r>
    </w:p>
    <w:p w:rsidR="00D3227D" w:rsidRDefault="00897A32">
      <w:pPr>
        <w:pStyle w:val="ListBullet"/>
      </w:pPr>
      <w:r>
        <w:t>Astonishing X-Men #28</w:t>
      </w:r>
    </w:p>
    <w:p w:rsidR="00D3227D" w:rsidRDefault="00897A32">
      <w:pPr>
        <w:pStyle w:val="ListBullet"/>
      </w:pPr>
      <w:r>
        <w:t>Ghost Rider #31</w:t>
      </w:r>
    </w:p>
    <w:p w:rsidR="00D3227D" w:rsidRDefault="00897A32">
      <w:pPr>
        <w:pStyle w:val="ListBullet"/>
      </w:pPr>
      <w:r>
        <w:t>Wolverine Origins #32</w:t>
      </w:r>
    </w:p>
    <w:p w:rsidR="00D3227D" w:rsidRDefault="00897A32">
      <w:pPr>
        <w:pStyle w:val="ListBullet"/>
      </w:pPr>
      <w:r>
        <w:t>Marvel Adventures the Avengers #32</w:t>
      </w:r>
    </w:p>
    <w:p w:rsidR="00D3227D" w:rsidRDefault="00897A32">
      <w:pPr>
        <w:pStyle w:val="ListBullet"/>
      </w:pPr>
      <w:r>
        <w:t>Star Wars: Knights of the Old Republic #37</w:t>
      </w:r>
    </w:p>
    <w:p w:rsidR="00D3227D" w:rsidRDefault="00897A32">
      <w:pPr>
        <w:pStyle w:val="ListBullet"/>
      </w:pPr>
      <w:r>
        <w:t>X-Factor #39</w:t>
      </w:r>
    </w:p>
    <w:p w:rsidR="00D3227D" w:rsidRDefault="00897A32">
      <w:pPr>
        <w:pStyle w:val="ListBullet"/>
      </w:pPr>
      <w:r>
        <w:t>Punisher: Frank Castle #66</w:t>
      </w:r>
    </w:p>
    <w:p w:rsidR="00D3227D" w:rsidRDefault="00897A32">
      <w:pPr>
        <w:pStyle w:val="ListBullet"/>
      </w:pPr>
      <w:r>
        <w:t>Thunderbolts #128</w:t>
      </w:r>
    </w:p>
    <w:p w:rsidR="00D3227D" w:rsidRDefault="00897A32">
      <w:pPr>
        <w:pStyle w:val="ListBullet"/>
      </w:pPr>
      <w:r>
        <w:t>X-Men Legacy #220</w:t>
      </w:r>
    </w:p>
    <w:p w:rsidR="00D3227D" w:rsidRDefault="00897A32">
      <w:pPr>
        <w:pStyle w:val="ListBullet"/>
      </w:pPr>
      <w:r>
        <w:t>Amazing Spider-Man #584</w:t>
      </w:r>
    </w:p>
    <w:p w:rsidR="00D3227D" w:rsidRDefault="00897A32">
      <w:pPr>
        <w:pStyle w:val="ListBullet"/>
      </w:pPr>
      <w:r>
        <w:t>Nova: Origin of Richard Rider #1</w:t>
      </w:r>
    </w:p>
    <w:p w:rsidR="00D3227D" w:rsidRDefault="00897A32">
      <w:pPr>
        <w:pStyle w:val="ListBullet"/>
      </w:pPr>
      <w:r>
        <w:t>The Wonderful Wizard of Oz #2</w:t>
      </w:r>
    </w:p>
    <w:p w:rsidR="00D3227D" w:rsidRDefault="00897A32">
      <w:pPr>
        <w:pStyle w:val="ListBullet"/>
      </w:pPr>
      <w:r>
        <w:t>X-Infernus #2</w:t>
      </w:r>
    </w:p>
    <w:p w:rsidR="00D3227D" w:rsidRDefault="00897A32">
      <w:pPr>
        <w:pStyle w:val="ListBullet"/>
      </w:pPr>
      <w:r>
        <w:t>Adam: Legend of the Blue Marvel #3</w:t>
      </w:r>
    </w:p>
    <w:p w:rsidR="00D3227D" w:rsidRDefault="00897A32">
      <w:pPr>
        <w:pStyle w:val="ListBullet"/>
      </w:pPr>
      <w:r>
        <w:t>X-Men/Spider-Man #3</w:t>
      </w:r>
    </w:p>
    <w:p w:rsidR="00D3227D" w:rsidRDefault="00897A32">
      <w:pPr>
        <w:pStyle w:val="ListBullet"/>
      </w:pPr>
      <w:r>
        <w:t>Wolverine: Agent of Atlas #3</w:t>
      </w:r>
    </w:p>
    <w:p w:rsidR="00D3227D" w:rsidRDefault="00897A32">
      <w:pPr>
        <w:pStyle w:val="ListBullet"/>
      </w:pPr>
      <w:r>
        <w:t>Spider-Man: Brand New Day #4</w:t>
      </w:r>
    </w:p>
    <w:p w:rsidR="00D3227D" w:rsidRDefault="00897A32">
      <w:pPr>
        <w:pStyle w:val="ListBullet"/>
      </w:pPr>
      <w:r>
        <w:t>Fin Fang Four Digital Comic #4</w:t>
      </w:r>
    </w:p>
    <w:p w:rsidR="00D3227D" w:rsidRDefault="00897A32">
      <w:pPr>
        <w:pStyle w:val="ListBullet"/>
      </w:pPr>
      <w:r>
        <w:t>Punisher: War Zone #5</w:t>
      </w:r>
    </w:p>
    <w:p w:rsidR="00D3227D" w:rsidRDefault="00897A32">
      <w:pPr>
        <w:pStyle w:val="ListBullet"/>
      </w:pPr>
      <w:r>
        <w:t>Marvel Illustrated: The Odyssey #5</w:t>
      </w:r>
    </w:p>
    <w:p w:rsidR="00D3227D" w:rsidRDefault="00897A32">
      <w:pPr>
        <w:pStyle w:val="ListBullet"/>
      </w:pPr>
      <w:r>
        <w:t>Big Hero 6 #5</w:t>
      </w:r>
    </w:p>
    <w:p w:rsidR="00D3227D" w:rsidRDefault="00897A32">
      <w:pPr>
        <w:pStyle w:val="ListBullet"/>
      </w:pPr>
      <w:r>
        <w:t>Civil War: House of M #5</w:t>
      </w:r>
    </w:p>
    <w:p w:rsidR="00D3227D" w:rsidRDefault="00897A32">
      <w:pPr>
        <w:pStyle w:val="ListBullet"/>
      </w:pPr>
      <w:r>
        <w:t>Deadpool #6</w:t>
      </w:r>
    </w:p>
    <w:p w:rsidR="00D3227D" w:rsidRDefault="00897A32">
      <w:pPr>
        <w:pStyle w:val="ListBullet"/>
      </w:pPr>
      <w:r>
        <w:t>Marvel Adventures Super Heroes #7</w:t>
      </w:r>
    </w:p>
    <w:p w:rsidR="00D3227D" w:rsidRDefault="00897A32">
      <w:pPr>
        <w:pStyle w:val="ListBullet"/>
      </w:pPr>
      <w:r>
        <w:t>Captain Britain and MI: 13 #9</w:t>
      </w:r>
    </w:p>
    <w:p w:rsidR="00D3227D" w:rsidRDefault="00897A32">
      <w:pPr>
        <w:pStyle w:val="ListBullet"/>
      </w:pPr>
      <w:r>
        <w:t>Amazing Spider-Girl #28</w:t>
      </w:r>
    </w:p>
    <w:p w:rsidR="00D3227D" w:rsidRDefault="00897A32">
      <w:pPr>
        <w:pStyle w:val="ListBullet"/>
      </w:pPr>
      <w:r>
        <w:t>Marvel Adventures Spider-Man #47</w:t>
      </w:r>
    </w:p>
    <w:p w:rsidR="00D3227D" w:rsidRDefault="00897A32">
      <w:pPr>
        <w:pStyle w:val="ListBullet"/>
      </w:pPr>
      <w:r>
        <w:t>Amazing Spider-Man #583</w:t>
      </w:r>
    </w:p>
    <w:p w:rsidR="00D3227D" w:rsidRDefault="00897A32">
      <w:pPr>
        <w:pStyle w:val="ListBullet"/>
      </w:pPr>
      <w:r>
        <w:t>Spider-Man: Fear Itself #1</w:t>
      </w:r>
    </w:p>
    <w:p w:rsidR="00D3227D" w:rsidRDefault="00897A32">
      <w:pPr>
        <w:pStyle w:val="ListBullet"/>
      </w:pPr>
      <w:r>
        <w:t>Official Index to the Marvel Universe #1</w:t>
      </w:r>
    </w:p>
    <w:p w:rsidR="00D3227D" w:rsidRDefault="00897A32">
      <w:pPr>
        <w:pStyle w:val="ListBullet"/>
      </w:pPr>
      <w:r>
        <w:t>Secret Invasion: War of Kings #1</w:t>
      </w:r>
    </w:p>
    <w:p w:rsidR="00D3227D" w:rsidRDefault="00897A32">
      <w:pPr>
        <w:pStyle w:val="ListBullet"/>
      </w:pPr>
      <w:r>
        <w:t>Punisher #1</w:t>
      </w:r>
    </w:p>
    <w:p w:rsidR="00D3227D" w:rsidRDefault="00897A32">
      <w:pPr>
        <w:pStyle w:val="ListBullet"/>
      </w:pPr>
      <w:r>
        <w:t>Dead of Night Featuring Werewolf by Night #1</w:t>
      </w:r>
    </w:p>
    <w:p w:rsidR="00D3227D" w:rsidRDefault="00897A32">
      <w:pPr>
        <w:pStyle w:val="ListBullet"/>
      </w:pPr>
      <w:r>
        <w:t>Wolverine: Switchback #1</w:t>
      </w:r>
    </w:p>
    <w:p w:rsidR="00D3227D" w:rsidRDefault="00897A32">
      <w:pPr>
        <w:pStyle w:val="ListBullet"/>
      </w:pPr>
      <w:r>
        <w:t>X Men Noir #2</w:t>
      </w:r>
    </w:p>
    <w:p w:rsidR="00D3227D" w:rsidRDefault="00897A32">
      <w:pPr>
        <w:pStyle w:val="ListBullet"/>
      </w:pPr>
      <w:r>
        <w:t>Wolverine: Agent of Atlas #2</w:t>
      </w:r>
    </w:p>
    <w:p w:rsidR="00D3227D" w:rsidRDefault="00897A32">
      <w:pPr>
        <w:pStyle w:val="ListBullet"/>
      </w:pPr>
      <w:r>
        <w:t>Wolverine and Power Pack #3</w:t>
      </w:r>
    </w:p>
    <w:p w:rsidR="00D3227D" w:rsidRDefault="00897A32">
      <w:pPr>
        <w:pStyle w:val="ListBullet"/>
      </w:pPr>
      <w:r>
        <w:t>Marvel Illustrated: Kidnapped! #3</w:t>
      </w:r>
    </w:p>
    <w:p w:rsidR="00D3227D" w:rsidRDefault="00897A32">
      <w:pPr>
        <w:pStyle w:val="ListBullet"/>
      </w:pPr>
      <w:r>
        <w:t>Fin Fang Four Digital Comic #3</w:t>
      </w:r>
    </w:p>
    <w:p w:rsidR="00D3227D" w:rsidRDefault="00897A32">
      <w:pPr>
        <w:pStyle w:val="ListBullet"/>
      </w:pPr>
      <w:r>
        <w:t>Sub-Mariner: The Depths #4</w:t>
      </w:r>
    </w:p>
    <w:p w:rsidR="00D3227D" w:rsidRDefault="00897A32">
      <w:pPr>
        <w:pStyle w:val="ListBullet"/>
      </w:pPr>
      <w:r>
        <w:t>Marvel Zombies 3 #4</w:t>
      </w:r>
    </w:p>
    <w:p w:rsidR="00D3227D" w:rsidRDefault="00897A32">
      <w:pPr>
        <w:pStyle w:val="ListBullet"/>
      </w:pPr>
      <w:r>
        <w:t>NYX: No Way Home #5</w:t>
      </w:r>
    </w:p>
    <w:p w:rsidR="00D3227D" w:rsidRDefault="00897A32">
      <w:pPr>
        <w:pStyle w:val="ListBullet"/>
      </w:pPr>
      <w:r>
        <w:t>X-Men: Manifest Destiny #5</w:t>
      </w:r>
    </w:p>
    <w:p w:rsidR="00D3227D" w:rsidRDefault="00897A32">
      <w:pPr>
        <w:pStyle w:val="ListBullet"/>
      </w:pPr>
      <w:r>
        <w:t>Eternals #7</w:t>
      </w:r>
    </w:p>
    <w:p w:rsidR="00D3227D" w:rsidRDefault="00897A32">
      <w:pPr>
        <w:pStyle w:val="ListBullet"/>
      </w:pPr>
      <w:r>
        <w:t>Invincible Iron Man #9</w:t>
      </w:r>
    </w:p>
    <w:p w:rsidR="00D3227D" w:rsidRDefault="00897A32">
      <w:pPr>
        <w:pStyle w:val="ListBullet"/>
      </w:pPr>
      <w:r>
        <w:t>Cable #10</w:t>
      </w:r>
    </w:p>
    <w:p w:rsidR="00D3227D" w:rsidRDefault="00897A32">
      <w:pPr>
        <w:pStyle w:val="ListBullet"/>
      </w:pPr>
      <w:r>
        <w:t>Marvel Spotlight #37</w:t>
      </w:r>
    </w:p>
    <w:p w:rsidR="00D3227D" w:rsidRDefault="00897A32">
      <w:pPr>
        <w:pStyle w:val="ListBullet"/>
      </w:pPr>
      <w:r>
        <w:t>Amazing Spider-Man #582</w:t>
      </w:r>
    </w:p>
    <w:p w:rsidR="00D3227D" w:rsidRDefault="00897A32">
      <w:pPr>
        <w:pStyle w:val="Heading3"/>
      </w:pPr>
      <w:r>
        <w:t>February, 2009</w:t>
      </w:r>
    </w:p>
    <w:p w:rsidR="00D3227D" w:rsidRDefault="00897A32">
      <w:r>
        <w:t xml:space="preserve">Number of comics published this month: </w:t>
      </w:r>
      <w:r>
        <w:rPr>
          <w:b/>
        </w:rPr>
        <w:t>95</w:t>
      </w:r>
    </w:p>
    <w:p w:rsidR="00D3227D" w:rsidRDefault="00897A32">
      <w:pPr>
        <w:pStyle w:val="ListBullet"/>
      </w:pPr>
      <w:r>
        <w:t>Exiles Sketchbook #1</w:t>
      </w:r>
    </w:p>
    <w:p w:rsidR="00D3227D" w:rsidRDefault="00897A32">
      <w:pPr>
        <w:pStyle w:val="ListBullet"/>
      </w:pPr>
      <w:r>
        <w:t>Doctor Doom and the Masters of Evil #2</w:t>
      </w:r>
    </w:p>
    <w:p w:rsidR="00D3227D" w:rsidRDefault="00897A32">
      <w:pPr>
        <w:pStyle w:val="ListBullet"/>
      </w:pPr>
      <w:r>
        <w:t>Ender's Shadow: Battle School #3</w:t>
      </w:r>
    </w:p>
    <w:p w:rsidR="00D3227D" w:rsidRDefault="00897A32">
      <w:pPr>
        <w:pStyle w:val="ListBullet"/>
      </w:pPr>
      <w:r>
        <w:t>War Machine #3</w:t>
      </w:r>
    </w:p>
    <w:p w:rsidR="00D3227D" w:rsidRDefault="00897A32">
      <w:pPr>
        <w:pStyle w:val="ListBullet"/>
      </w:pPr>
      <w:r>
        <w:t>Marvels: Eye of the Camera #4</w:t>
      </w:r>
    </w:p>
    <w:p w:rsidR="00D3227D" w:rsidRDefault="00897A32">
      <w:pPr>
        <w:pStyle w:val="ListBullet"/>
      </w:pPr>
      <w:r>
        <w:t>Ghost Rider: Danny Ketch #5</w:t>
      </w:r>
    </w:p>
    <w:p w:rsidR="00D3227D" w:rsidRDefault="00897A32">
      <w:pPr>
        <w:pStyle w:val="ListBullet"/>
      </w:pPr>
      <w:r>
        <w:t>Dark Tower: Treachery #6</w:t>
      </w:r>
    </w:p>
    <w:p w:rsidR="00D3227D" w:rsidRDefault="00897A32">
      <w:pPr>
        <w:pStyle w:val="ListBullet"/>
      </w:pPr>
      <w:r>
        <w:t>Runaways #7</w:t>
      </w:r>
    </w:p>
    <w:p w:rsidR="00D3227D" w:rsidRDefault="00897A32">
      <w:pPr>
        <w:pStyle w:val="ListBullet"/>
      </w:pPr>
      <w:r>
        <w:t>Skaar: Son of Hulk #8</w:t>
      </w:r>
    </w:p>
    <w:p w:rsidR="00D3227D" w:rsidRDefault="00897A32">
      <w:pPr>
        <w:pStyle w:val="ListBullet"/>
      </w:pPr>
      <w:r>
        <w:t>Conan the Cimmerian #8</w:t>
      </w:r>
    </w:p>
    <w:p w:rsidR="00D3227D" w:rsidRDefault="00897A32">
      <w:pPr>
        <w:pStyle w:val="ListBullet"/>
      </w:pPr>
      <w:r>
        <w:t>Hulk #10</w:t>
      </w:r>
    </w:p>
    <w:p w:rsidR="00D3227D" w:rsidRDefault="00897A32">
      <w:pPr>
        <w:pStyle w:val="ListBullet"/>
      </w:pPr>
      <w:r>
        <w:t>X-Force #12</w:t>
      </w:r>
    </w:p>
    <w:p w:rsidR="00D3227D" w:rsidRDefault="00897A32">
      <w:pPr>
        <w:pStyle w:val="ListBullet"/>
      </w:pPr>
      <w:r>
        <w:t>Wolverine: First Class #12</w:t>
      </w:r>
    </w:p>
    <w:p w:rsidR="00D3227D" w:rsidRDefault="00897A32">
      <w:pPr>
        <w:pStyle w:val="ListBullet"/>
      </w:pPr>
      <w:r>
        <w:t>The Mighty Avengers #22</w:t>
      </w:r>
    </w:p>
    <w:p w:rsidR="00D3227D" w:rsidRDefault="00897A32">
      <w:pPr>
        <w:pStyle w:val="ListBullet"/>
      </w:pPr>
      <w:r>
        <w:t>Nova #22</w:t>
      </w:r>
    </w:p>
    <w:p w:rsidR="00D3227D" w:rsidRDefault="00897A32">
      <w:pPr>
        <w:pStyle w:val="ListBullet"/>
      </w:pPr>
      <w:r>
        <w:t>Avengers: The Initiative #22</w:t>
      </w:r>
    </w:p>
    <w:p w:rsidR="00D3227D" w:rsidRDefault="00897A32">
      <w:pPr>
        <w:pStyle w:val="ListBullet"/>
      </w:pPr>
      <w:r>
        <w:t>Wolverine Origins #33</w:t>
      </w:r>
    </w:p>
    <w:p w:rsidR="00D3227D" w:rsidRDefault="00897A32">
      <w:pPr>
        <w:pStyle w:val="ListBullet"/>
      </w:pPr>
      <w:r>
        <w:t>Star Wars: Legacy #33</w:t>
      </w:r>
    </w:p>
    <w:p w:rsidR="00D3227D" w:rsidRDefault="00897A32">
      <w:pPr>
        <w:pStyle w:val="ListBullet"/>
      </w:pPr>
      <w:r>
        <w:t>Ms. Marvel #36</w:t>
      </w:r>
    </w:p>
    <w:p w:rsidR="00D3227D" w:rsidRDefault="00897A32">
      <w:pPr>
        <w:pStyle w:val="ListBullet"/>
      </w:pPr>
      <w:r>
        <w:t>She-Hulk #38</w:t>
      </w:r>
    </w:p>
    <w:p w:rsidR="00D3227D" w:rsidRDefault="00897A32">
      <w:pPr>
        <w:pStyle w:val="ListBullet"/>
      </w:pPr>
      <w:r>
        <w:t>Marvel Adventures Fantastic Four #45</w:t>
      </w:r>
    </w:p>
    <w:p w:rsidR="00D3227D" w:rsidRDefault="00897A32">
      <w:pPr>
        <w:pStyle w:val="ListBullet"/>
      </w:pPr>
      <w:r>
        <w:t>Captain America #47</w:t>
      </w:r>
    </w:p>
    <w:p w:rsidR="00D3227D" w:rsidRDefault="00897A32">
      <w:pPr>
        <w:pStyle w:val="ListBullet"/>
      </w:pPr>
      <w:r>
        <w:t>New Avengers #50</w:t>
      </w:r>
    </w:p>
    <w:p w:rsidR="00D3227D" w:rsidRDefault="00897A32">
      <w:pPr>
        <w:pStyle w:val="ListBullet"/>
      </w:pPr>
      <w:r>
        <w:t>Incredible Hercules #126</w:t>
      </w:r>
    </w:p>
    <w:p w:rsidR="00D3227D" w:rsidRDefault="00897A32">
      <w:pPr>
        <w:pStyle w:val="ListBullet"/>
      </w:pPr>
      <w:r>
        <w:t>Thunderbolts #129</w:t>
      </w:r>
    </w:p>
    <w:p w:rsidR="00D3227D" w:rsidRDefault="00897A32">
      <w:pPr>
        <w:pStyle w:val="ListBullet"/>
      </w:pPr>
      <w:r>
        <w:t>Ultimate Spider-Man #131</w:t>
      </w:r>
    </w:p>
    <w:p w:rsidR="00D3227D" w:rsidRDefault="00897A32">
      <w:pPr>
        <w:pStyle w:val="ListBullet"/>
      </w:pPr>
      <w:r>
        <w:t>Fantastic Four #564</w:t>
      </w:r>
    </w:p>
    <w:p w:rsidR="00D3227D" w:rsidRDefault="00897A32">
      <w:pPr>
        <w:pStyle w:val="ListBullet"/>
      </w:pPr>
      <w:r>
        <w:t>X-Men Noir #0</w:t>
      </w:r>
    </w:p>
    <w:p w:rsidR="00D3227D" w:rsidRDefault="00897A32">
      <w:pPr>
        <w:pStyle w:val="ListBullet"/>
      </w:pPr>
      <w:r>
        <w:t>Dark Avengers #2</w:t>
      </w:r>
    </w:p>
    <w:p w:rsidR="00D3227D" w:rsidRDefault="00897A32">
      <w:pPr>
        <w:pStyle w:val="ListBullet"/>
      </w:pPr>
      <w:r>
        <w:t>X-Men: Kingbreaker #3</w:t>
      </w:r>
    </w:p>
    <w:p w:rsidR="00D3227D" w:rsidRDefault="00897A32">
      <w:pPr>
        <w:pStyle w:val="ListBullet"/>
      </w:pPr>
      <w:r>
        <w:t>Spider-Man Noir #3</w:t>
      </w:r>
    </w:p>
    <w:p w:rsidR="00D3227D" w:rsidRDefault="00897A32">
      <w:pPr>
        <w:pStyle w:val="ListBullet"/>
      </w:pPr>
      <w:r>
        <w:t>Amazing Spider-Man Family #4</w:t>
      </w:r>
    </w:p>
    <w:p w:rsidR="00D3227D" w:rsidRDefault="00897A32">
      <w:pPr>
        <w:pStyle w:val="ListBullet"/>
      </w:pPr>
      <w:r>
        <w:t>NYX: No Way Home #6</w:t>
      </w:r>
    </w:p>
    <w:p w:rsidR="00D3227D" w:rsidRDefault="00897A32">
      <w:pPr>
        <w:pStyle w:val="ListBullet"/>
      </w:pPr>
      <w:r>
        <w:t>Squadron Supreme #8</w:t>
      </w:r>
    </w:p>
    <w:p w:rsidR="00D3227D" w:rsidRDefault="00897A32">
      <w:pPr>
        <w:pStyle w:val="ListBullet"/>
      </w:pPr>
      <w:r>
        <w:t>Guardians of the Galaxy #10</w:t>
      </w:r>
    </w:p>
    <w:p w:rsidR="00D3227D" w:rsidRDefault="00897A32">
      <w:pPr>
        <w:pStyle w:val="ListBullet"/>
      </w:pPr>
      <w:r>
        <w:t>Young X-Men #11</w:t>
      </w:r>
    </w:p>
    <w:p w:rsidR="00D3227D" w:rsidRDefault="00897A32">
      <w:pPr>
        <w:pStyle w:val="ListBullet"/>
      </w:pPr>
      <w:r>
        <w:t>New Exiles #18</w:t>
      </w:r>
    </w:p>
    <w:p w:rsidR="00D3227D" w:rsidRDefault="00897A32">
      <w:pPr>
        <w:pStyle w:val="ListBullet"/>
      </w:pPr>
      <w:r>
        <w:t>Marvel Adventures Two-in-One #20</w:t>
      </w:r>
    </w:p>
    <w:p w:rsidR="00D3227D" w:rsidRDefault="00897A32">
      <w:pPr>
        <w:pStyle w:val="ListBullet"/>
      </w:pPr>
      <w:r>
        <w:t>Moon Knight #27</w:t>
      </w:r>
    </w:p>
    <w:p w:rsidR="00D3227D" w:rsidRDefault="00897A32">
      <w:pPr>
        <w:pStyle w:val="ListBullet"/>
      </w:pPr>
      <w:r>
        <w:t>Ghost Rider #32</w:t>
      </w:r>
    </w:p>
    <w:p w:rsidR="00D3227D" w:rsidRDefault="00897A32">
      <w:pPr>
        <w:pStyle w:val="ListBullet"/>
      </w:pPr>
      <w:r>
        <w:t>Marvel Adventures the Avengers #33</w:t>
      </w:r>
    </w:p>
    <w:p w:rsidR="00D3227D" w:rsidRDefault="00897A32">
      <w:pPr>
        <w:pStyle w:val="ListBullet"/>
      </w:pPr>
      <w:r>
        <w:t>Star Wars: Knights of the Old Republic #38</w:t>
      </w:r>
    </w:p>
    <w:p w:rsidR="00D3227D" w:rsidRDefault="00897A32">
      <w:pPr>
        <w:pStyle w:val="ListBullet"/>
      </w:pPr>
      <w:r>
        <w:t>X-Factor #40</w:t>
      </w:r>
    </w:p>
    <w:p w:rsidR="00D3227D" w:rsidRDefault="00897A32">
      <w:pPr>
        <w:pStyle w:val="ListBullet"/>
      </w:pPr>
      <w:r>
        <w:t>Ultimate Fantastic Four #60</w:t>
      </w:r>
    </w:p>
    <w:p w:rsidR="00D3227D" w:rsidRDefault="00897A32">
      <w:pPr>
        <w:pStyle w:val="ListBullet"/>
      </w:pPr>
      <w:r>
        <w:t>Punisher: Frank Castle #67</w:t>
      </w:r>
    </w:p>
    <w:p w:rsidR="00D3227D" w:rsidRDefault="00897A32">
      <w:pPr>
        <w:pStyle w:val="ListBullet"/>
      </w:pPr>
      <w:r>
        <w:t>X-Men Legacy #221</w:t>
      </w:r>
    </w:p>
    <w:p w:rsidR="00D3227D" w:rsidRDefault="00897A32">
      <w:pPr>
        <w:pStyle w:val="ListBullet"/>
      </w:pPr>
      <w:r>
        <w:t>Uncanny X-Men #506</w:t>
      </w:r>
    </w:p>
    <w:p w:rsidR="00D3227D" w:rsidRDefault="00897A32">
      <w:pPr>
        <w:pStyle w:val="ListBullet"/>
      </w:pPr>
      <w:r>
        <w:t>Amazing Spider-Man #587</w:t>
      </w:r>
    </w:p>
    <w:p w:rsidR="00D3227D" w:rsidRDefault="00897A32">
      <w:pPr>
        <w:pStyle w:val="ListBullet"/>
      </w:pPr>
      <w:r>
        <w:t>X-Men Origins: Sabretooth #1</w:t>
      </w:r>
    </w:p>
    <w:p w:rsidR="00D3227D" w:rsidRDefault="00897A32">
      <w:pPr>
        <w:pStyle w:val="ListBullet"/>
      </w:pPr>
      <w:r>
        <w:t>Marvel TV: Galactus - The Real Story #1</w:t>
      </w:r>
    </w:p>
    <w:p w:rsidR="00D3227D" w:rsidRDefault="00897A32">
      <w:pPr>
        <w:pStyle w:val="ListBullet"/>
      </w:pPr>
      <w:r>
        <w:t>Incognito #2</w:t>
      </w:r>
    </w:p>
    <w:p w:rsidR="00D3227D" w:rsidRDefault="00897A32">
      <w:pPr>
        <w:pStyle w:val="ListBullet"/>
      </w:pPr>
      <w:r>
        <w:t>The Wonderful Wizard of Oz #3</w:t>
      </w:r>
    </w:p>
    <w:p w:rsidR="00D3227D" w:rsidRDefault="00897A32">
      <w:pPr>
        <w:pStyle w:val="ListBullet"/>
      </w:pPr>
      <w:r>
        <w:t>X-Infernus #3</w:t>
      </w:r>
    </w:p>
    <w:p w:rsidR="00D3227D" w:rsidRDefault="00897A32">
      <w:pPr>
        <w:pStyle w:val="ListBullet"/>
      </w:pPr>
      <w:r>
        <w:t>Adam: Legend of the Blue Marvel #4</w:t>
      </w:r>
    </w:p>
    <w:p w:rsidR="00D3227D" w:rsidRDefault="00897A32">
      <w:pPr>
        <w:pStyle w:val="ListBullet"/>
      </w:pPr>
      <w:r>
        <w:t>Wolverine: Manifest Destiny #4</w:t>
      </w:r>
    </w:p>
    <w:p w:rsidR="00D3227D" w:rsidRDefault="00897A32">
      <w:pPr>
        <w:pStyle w:val="ListBullet"/>
      </w:pPr>
      <w:r>
        <w:t>Patsy Walker: Hellcat #5</w:t>
      </w:r>
    </w:p>
    <w:p w:rsidR="00D3227D" w:rsidRDefault="00897A32">
      <w:pPr>
        <w:pStyle w:val="ListBullet"/>
      </w:pPr>
      <w:r>
        <w:t>Spider-Man: Brand New Day #5</w:t>
      </w:r>
    </w:p>
    <w:p w:rsidR="00D3227D" w:rsidRDefault="00897A32">
      <w:pPr>
        <w:pStyle w:val="ListBullet"/>
      </w:pPr>
      <w:r>
        <w:t>Marvel Illustrated: The Odyssey #6</w:t>
      </w:r>
    </w:p>
    <w:p w:rsidR="00D3227D" w:rsidRDefault="00897A32">
      <w:pPr>
        <w:pStyle w:val="ListBullet"/>
      </w:pPr>
      <w:r>
        <w:t>Avengers/Invaders #8</w:t>
      </w:r>
    </w:p>
    <w:p w:rsidR="00D3227D" w:rsidRDefault="00897A32">
      <w:pPr>
        <w:pStyle w:val="ListBullet"/>
      </w:pPr>
      <w:r>
        <w:t>Eternals #8</w:t>
      </w:r>
    </w:p>
    <w:p w:rsidR="00D3227D" w:rsidRDefault="00897A32">
      <w:pPr>
        <w:pStyle w:val="ListBullet"/>
      </w:pPr>
      <w:r>
        <w:t>Marvel Adventures Super Heroes #8</w:t>
      </w:r>
    </w:p>
    <w:p w:rsidR="00D3227D" w:rsidRDefault="00897A32">
      <w:pPr>
        <w:pStyle w:val="ListBullet"/>
      </w:pPr>
      <w:r>
        <w:t>Captain Britain and MI: 13 #10</w:t>
      </w:r>
    </w:p>
    <w:p w:rsidR="00D3227D" w:rsidRDefault="00897A32">
      <w:pPr>
        <w:pStyle w:val="ListBullet"/>
      </w:pPr>
      <w:r>
        <w:t>New Warriors #20</w:t>
      </w:r>
    </w:p>
    <w:p w:rsidR="00D3227D" w:rsidRDefault="00897A32">
      <w:pPr>
        <w:pStyle w:val="ListBullet"/>
      </w:pPr>
      <w:r>
        <w:t>Amazing Spider-Girl #29</w:t>
      </w:r>
    </w:p>
    <w:p w:rsidR="00D3227D" w:rsidRDefault="00897A32">
      <w:pPr>
        <w:pStyle w:val="ListBullet"/>
      </w:pPr>
      <w:r>
        <w:t>Marvel Spotlight #38</w:t>
      </w:r>
    </w:p>
    <w:p w:rsidR="00D3227D" w:rsidRDefault="00897A32">
      <w:pPr>
        <w:pStyle w:val="ListBullet"/>
      </w:pPr>
      <w:r>
        <w:t>Marvel Adventures Spider-Man #48</w:t>
      </w:r>
    </w:p>
    <w:p w:rsidR="00D3227D" w:rsidRDefault="00897A32">
      <w:pPr>
        <w:pStyle w:val="ListBullet"/>
      </w:pPr>
      <w:r>
        <w:t>Amazing Spider-Man #586</w:t>
      </w:r>
    </w:p>
    <w:p w:rsidR="00D3227D" w:rsidRDefault="00897A32">
      <w:pPr>
        <w:pStyle w:val="ListBullet"/>
      </w:pPr>
      <w:r>
        <w:t>Thor #600</w:t>
      </w:r>
    </w:p>
    <w:p w:rsidR="00D3227D" w:rsidRDefault="00897A32">
      <w:pPr>
        <w:pStyle w:val="ListBullet"/>
      </w:pPr>
      <w:r>
        <w:t>X-Men Vs. Hulk #1</w:t>
      </w:r>
    </w:p>
    <w:p w:rsidR="00D3227D" w:rsidRDefault="00897A32">
      <w:pPr>
        <w:pStyle w:val="ListBullet"/>
      </w:pPr>
      <w:r>
        <w:t>Black Panther #1</w:t>
      </w:r>
    </w:p>
    <w:p w:rsidR="00D3227D" w:rsidRDefault="00897A32">
      <w:pPr>
        <w:pStyle w:val="ListBullet"/>
      </w:pPr>
      <w:r>
        <w:t>Agents of Atlas #1</w:t>
      </w:r>
    </w:p>
    <w:p w:rsidR="00D3227D" w:rsidRDefault="00897A32">
      <w:pPr>
        <w:pStyle w:val="ListBullet"/>
      </w:pPr>
      <w:r>
        <w:t>Franklin Richards: It's Dark Reigning Cats &amp; Dogs #1</w:t>
      </w:r>
    </w:p>
    <w:p w:rsidR="00D3227D" w:rsidRDefault="00897A32">
      <w:pPr>
        <w:pStyle w:val="ListBullet"/>
      </w:pPr>
      <w:r>
        <w:t>Astonishing Tales #1</w:t>
      </w:r>
    </w:p>
    <w:p w:rsidR="00D3227D" w:rsidRDefault="00897A32">
      <w:pPr>
        <w:pStyle w:val="ListBullet"/>
      </w:pPr>
      <w:r>
        <w:t>Secret Warriors #1</w:t>
      </w:r>
    </w:p>
    <w:p w:rsidR="00D3227D" w:rsidRDefault="00897A32">
      <w:pPr>
        <w:pStyle w:val="ListBullet"/>
      </w:pPr>
      <w:r>
        <w:t>War of Kings: Darkhawk #1</w:t>
      </w:r>
    </w:p>
    <w:p w:rsidR="00D3227D" w:rsidRDefault="00897A32">
      <w:pPr>
        <w:pStyle w:val="ListBullet"/>
      </w:pPr>
      <w:r>
        <w:t>X-Men: First Class Finals #1</w:t>
      </w:r>
    </w:p>
    <w:p w:rsidR="00D3227D" w:rsidRDefault="00897A32">
      <w:pPr>
        <w:pStyle w:val="ListBullet"/>
      </w:pPr>
      <w:r>
        <w:t>Marvel: Your Universe #1</w:t>
      </w:r>
    </w:p>
    <w:p w:rsidR="00D3227D" w:rsidRDefault="00897A32">
      <w:pPr>
        <w:pStyle w:val="ListBullet"/>
      </w:pPr>
      <w:r>
        <w:t>X-Men: The Lives and Times of Lucas Bishop #1</w:t>
      </w:r>
    </w:p>
    <w:p w:rsidR="00D3227D" w:rsidRDefault="00897A32">
      <w:pPr>
        <w:pStyle w:val="ListBullet"/>
      </w:pPr>
      <w:r>
        <w:t>Official Index to the Marvel Universe #2</w:t>
      </w:r>
    </w:p>
    <w:p w:rsidR="00D3227D" w:rsidRDefault="00897A32">
      <w:pPr>
        <w:pStyle w:val="ListBullet"/>
      </w:pPr>
      <w:r>
        <w:t>Dead of Night Featuring Werewolf by Night #2</w:t>
      </w:r>
    </w:p>
    <w:p w:rsidR="00D3227D" w:rsidRDefault="00897A32">
      <w:pPr>
        <w:pStyle w:val="ListBullet"/>
      </w:pPr>
      <w:r>
        <w:t>Punisher #2</w:t>
      </w:r>
    </w:p>
    <w:p w:rsidR="00D3227D" w:rsidRDefault="00897A32">
      <w:pPr>
        <w:pStyle w:val="ListBullet"/>
      </w:pPr>
      <w:r>
        <w:t>Punisher #2</w:t>
      </w:r>
    </w:p>
    <w:p w:rsidR="00D3227D" w:rsidRDefault="00897A32">
      <w:pPr>
        <w:pStyle w:val="ListBullet"/>
      </w:pPr>
      <w:r>
        <w:t>Young Guns Sketchbook #2</w:t>
      </w:r>
    </w:p>
    <w:p w:rsidR="00D3227D" w:rsidRDefault="00897A32">
      <w:pPr>
        <w:pStyle w:val="ListBullet"/>
      </w:pPr>
      <w:r>
        <w:t>Ender's Game #3</w:t>
      </w:r>
    </w:p>
    <w:p w:rsidR="00D3227D" w:rsidRDefault="00897A32">
      <w:pPr>
        <w:pStyle w:val="ListBullet"/>
      </w:pPr>
      <w:r>
        <w:t>X Men Noir #3</w:t>
      </w:r>
    </w:p>
    <w:p w:rsidR="00D3227D" w:rsidRDefault="00897A32">
      <w:pPr>
        <w:pStyle w:val="ListBullet"/>
      </w:pPr>
      <w:r>
        <w:t>Wolverine and Power Pack #4</w:t>
      </w:r>
    </w:p>
    <w:p w:rsidR="00D3227D" w:rsidRDefault="00897A32">
      <w:pPr>
        <w:pStyle w:val="ListBullet"/>
      </w:pPr>
      <w:r>
        <w:t>Marvel Illustrated: Kidnapped! #4</w:t>
      </w:r>
    </w:p>
    <w:p w:rsidR="00D3227D" w:rsidRDefault="00897A32">
      <w:pPr>
        <w:pStyle w:val="ListBullet"/>
      </w:pPr>
      <w:r>
        <w:t>X-Men: Magneto Testament #5</w:t>
      </w:r>
    </w:p>
    <w:p w:rsidR="00D3227D" w:rsidRDefault="00897A32">
      <w:pPr>
        <w:pStyle w:val="ListBullet"/>
      </w:pPr>
      <w:r>
        <w:t>The Age of the Sentry #5</w:t>
      </w:r>
    </w:p>
    <w:p w:rsidR="00D3227D" w:rsidRDefault="00897A32">
      <w:pPr>
        <w:pStyle w:val="ListBullet"/>
      </w:pPr>
      <w:r>
        <w:t>Deadpool #7</w:t>
      </w:r>
    </w:p>
    <w:p w:rsidR="00D3227D" w:rsidRDefault="00897A32">
      <w:pPr>
        <w:pStyle w:val="ListBullet"/>
      </w:pPr>
      <w:r>
        <w:t>Invincible Iron Man #10</w:t>
      </w:r>
    </w:p>
    <w:p w:rsidR="00D3227D" w:rsidRDefault="00897A32">
      <w:pPr>
        <w:pStyle w:val="ListBullet"/>
      </w:pPr>
      <w:r>
        <w:t>Cable #11</w:t>
      </w:r>
    </w:p>
    <w:p w:rsidR="00D3227D" w:rsidRDefault="00897A32">
      <w:pPr>
        <w:pStyle w:val="ListBullet"/>
      </w:pPr>
      <w:r>
        <w:t>The Mighty Avengers #21</w:t>
      </w:r>
    </w:p>
    <w:p w:rsidR="00D3227D" w:rsidRDefault="00897A32">
      <w:pPr>
        <w:pStyle w:val="ListBullet"/>
      </w:pPr>
      <w:r>
        <w:t>The Immortal Iron Fist #22</w:t>
      </w:r>
    </w:p>
    <w:p w:rsidR="00D3227D" w:rsidRDefault="00897A32">
      <w:pPr>
        <w:pStyle w:val="ListBullet"/>
      </w:pPr>
      <w:r>
        <w:t>Amazing Spider-Man #585</w:t>
      </w:r>
    </w:p>
    <w:p w:rsidR="00D3227D" w:rsidRDefault="00897A32">
      <w:pPr>
        <w:pStyle w:val="Heading3"/>
      </w:pPr>
      <w:r>
        <w:t>March, 2009</w:t>
      </w:r>
    </w:p>
    <w:p w:rsidR="00D3227D" w:rsidRDefault="00897A32">
      <w:r>
        <w:t xml:space="preserve">Number of comics published this month: </w:t>
      </w:r>
      <w:r>
        <w:rPr>
          <w:b/>
        </w:rPr>
        <w:t>92</w:t>
      </w:r>
    </w:p>
    <w:p w:rsidR="00D3227D" w:rsidRDefault="00897A32">
      <w:pPr>
        <w:pStyle w:val="ListBullet"/>
      </w:pPr>
      <w:r>
        <w:t>Deadpool Annual: Games of Death #1</w:t>
      </w:r>
    </w:p>
    <w:p w:rsidR="00D3227D" w:rsidRDefault="00897A32">
      <w:pPr>
        <w:pStyle w:val="ListBullet"/>
      </w:pPr>
      <w:r>
        <w:t>Avengers: The Initiative Featuring Reptil #1</w:t>
      </w:r>
    </w:p>
    <w:p w:rsidR="00D3227D" w:rsidRDefault="00897A32">
      <w:pPr>
        <w:pStyle w:val="ListBullet"/>
      </w:pPr>
      <w:r>
        <w:t>X-Men: Sword of the Braddocks #1</w:t>
      </w:r>
    </w:p>
    <w:p w:rsidR="00D3227D" w:rsidRDefault="00897A32">
      <w:pPr>
        <w:pStyle w:val="ListBullet"/>
      </w:pPr>
      <w:r>
        <w:t>Secret Invasion Chronicles #1</w:t>
      </w:r>
    </w:p>
    <w:p w:rsidR="00D3227D" w:rsidRDefault="00897A32">
      <w:pPr>
        <w:pStyle w:val="ListBullet"/>
      </w:pPr>
      <w:r>
        <w:t>Dark Reign: Elektra #1</w:t>
      </w:r>
    </w:p>
    <w:p w:rsidR="00D3227D" w:rsidRDefault="00897A32">
      <w:pPr>
        <w:pStyle w:val="ListBullet"/>
      </w:pPr>
      <w:r>
        <w:t>Dark Reign: Elektra #1</w:t>
      </w:r>
    </w:p>
    <w:p w:rsidR="00D3227D" w:rsidRDefault="00897A32">
      <w:pPr>
        <w:pStyle w:val="ListBullet"/>
      </w:pPr>
      <w:r>
        <w:t>X-Force/Cable: Messiah War Prologue #1</w:t>
      </w:r>
    </w:p>
    <w:p w:rsidR="00D3227D" w:rsidRDefault="00897A32">
      <w:pPr>
        <w:pStyle w:val="ListBullet"/>
      </w:pPr>
      <w:r>
        <w:t>War of Kings: Darkhawk #2</w:t>
      </w:r>
    </w:p>
    <w:p w:rsidR="00D3227D" w:rsidRDefault="00897A32">
      <w:pPr>
        <w:pStyle w:val="ListBullet"/>
      </w:pPr>
      <w:r>
        <w:t>X-Men: The Lives and Times of Lucas Bishop #2</w:t>
      </w:r>
    </w:p>
    <w:p w:rsidR="00D3227D" w:rsidRDefault="00897A32">
      <w:pPr>
        <w:pStyle w:val="ListBullet"/>
      </w:pPr>
      <w:r>
        <w:t>X-Men: Kingbreaker #4</w:t>
      </w:r>
    </w:p>
    <w:p w:rsidR="00D3227D" w:rsidRDefault="00897A32">
      <w:pPr>
        <w:pStyle w:val="ListBullet"/>
      </w:pPr>
      <w:r>
        <w:t>War Machine #4</w:t>
      </w:r>
    </w:p>
    <w:p w:rsidR="00D3227D" w:rsidRDefault="00897A32">
      <w:pPr>
        <w:pStyle w:val="ListBullet"/>
      </w:pPr>
      <w:r>
        <w:t>X-Infernus #4</w:t>
      </w:r>
    </w:p>
    <w:p w:rsidR="00D3227D" w:rsidRDefault="00897A32">
      <w:pPr>
        <w:pStyle w:val="ListBullet"/>
      </w:pPr>
      <w:r>
        <w:t>Runaways #8</w:t>
      </w:r>
    </w:p>
    <w:p w:rsidR="00D3227D" w:rsidRDefault="00897A32">
      <w:pPr>
        <w:pStyle w:val="ListBullet"/>
      </w:pPr>
      <w:r>
        <w:t>Skaar: Son of Hulk #9</w:t>
      </w:r>
    </w:p>
    <w:p w:rsidR="00D3227D" w:rsidRDefault="00897A32">
      <w:pPr>
        <w:pStyle w:val="ListBullet"/>
      </w:pPr>
      <w:r>
        <w:t>Squadron Supreme #9</w:t>
      </w:r>
    </w:p>
    <w:p w:rsidR="00D3227D" w:rsidRDefault="00897A32">
      <w:pPr>
        <w:pStyle w:val="ListBullet"/>
      </w:pPr>
      <w:r>
        <w:t>Conan the Cimmerian #9</w:t>
      </w:r>
    </w:p>
    <w:p w:rsidR="00D3227D" w:rsidRDefault="00897A32">
      <w:pPr>
        <w:pStyle w:val="ListBullet"/>
      </w:pPr>
      <w:r>
        <w:t>Guardians of the Galaxy #12</w:t>
      </w:r>
    </w:p>
    <w:p w:rsidR="00D3227D" w:rsidRDefault="00897A32">
      <w:pPr>
        <w:pStyle w:val="ListBullet"/>
      </w:pPr>
      <w:r>
        <w:t>Wolverine: First Class #13</w:t>
      </w:r>
    </w:p>
    <w:p w:rsidR="00D3227D" w:rsidRDefault="00897A32">
      <w:pPr>
        <w:pStyle w:val="ListBullet"/>
      </w:pPr>
      <w:r>
        <w:t>The Mighty Avengers #23</w:t>
      </w:r>
    </w:p>
    <w:p w:rsidR="00D3227D" w:rsidRDefault="00897A32">
      <w:pPr>
        <w:pStyle w:val="ListBullet"/>
      </w:pPr>
      <w:r>
        <w:t>Nova #23</w:t>
      </w:r>
    </w:p>
    <w:p w:rsidR="00D3227D" w:rsidRDefault="00897A32">
      <w:pPr>
        <w:pStyle w:val="ListBullet"/>
      </w:pPr>
      <w:r>
        <w:t>The Immortal Iron Fist #24</w:t>
      </w:r>
    </w:p>
    <w:p w:rsidR="00D3227D" w:rsidRDefault="00897A32">
      <w:pPr>
        <w:pStyle w:val="ListBullet"/>
      </w:pPr>
      <w:r>
        <w:t>Star Wars: Legacy #34</w:t>
      </w:r>
    </w:p>
    <w:p w:rsidR="00D3227D" w:rsidRDefault="00897A32">
      <w:pPr>
        <w:pStyle w:val="ListBullet"/>
      </w:pPr>
      <w:r>
        <w:t>Ms. Marvel #37</w:t>
      </w:r>
    </w:p>
    <w:p w:rsidR="00D3227D" w:rsidRDefault="00897A32">
      <w:pPr>
        <w:pStyle w:val="ListBullet"/>
      </w:pPr>
      <w:r>
        <w:t>Marvel Adventures Fantastic Four #46</w:t>
      </w:r>
    </w:p>
    <w:p w:rsidR="00D3227D" w:rsidRDefault="00897A32">
      <w:pPr>
        <w:pStyle w:val="ListBullet"/>
      </w:pPr>
      <w:r>
        <w:t>Captain America #48</w:t>
      </w:r>
    </w:p>
    <w:p w:rsidR="00D3227D" w:rsidRDefault="00897A32">
      <w:pPr>
        <w:pStyle w:val="ListBullet"/>
      </w:pPr>
      <w:r>
        <w:t>New Avengers #51</w:t>
      </w:r>
    </w:p>
    <w:p w:rsidR="00D3227D" w:rsidRDefault="00897A32">
      <w:pPr>
        <w:pStyle w:val="ListBullet"/>
      </w:pPr>
      <w:r>
        <w:t>Daredevil #117</w:t>
      </w:r>
    </w:p>
    <w:p w:rsidR="00D3227D" w:rsidRDefault="00897A32">
      <w:pPr>
        <w:pStyle w:val="ListBullet"/>
      </w:pPr>
      <w:r>
        <w:t>Incredible Hercules #127</w:t>
      </w:r>
    </w:p>
    <w:p w:rsidR="00D3227D" w:rsidRDefault="00897A32">
      <w:pPr>
        <w:pStyle w:val="ListBullet"/>
      </w:pPr>
      <w:r>
        <w:t>Thunderbolts #130</w:t>
      </w:r>
    </w:p>
    <w:p w:rsidR="00D3227D" w:rsidRDefault="00897A32">
      <w:pPr>
        <w:pStyle w:val="ListBullet"/>
      </w:pPr>
      <w:r>
        <w:t>Fantastic Four #565</w:t>
      </w:r>
    </w:p>
    <w:p w:rsidR="00D3227D" w:rsidRDefault="00897A32">
      <w:pPr>
        <w:pStyle w:val="ListBullet"/>
      </w:pPr>
      <w:r>
        <w:t>Amazing Spider-Man #589</w:t>
      </w:r>
    </w:p>
    <w:p w:rsidR="00D3227D" w:rsidRDefault="00897A32">
      <w:pPr>
        <w:pStyle w:val="ListBullet"/>
      </w:pPr>
      <w:r>
        <w:t>Free Comic Book Day #1</w:t>
      </w:r>
    </w:p>
    <w:p w:rsidR="00D3227D" w:rsidRDefault="00897A32">
      <w:pPr>
        <w:pStyle w:val="ListBullet"/>
      </w:pPr>
      <w:r>
        <w:t>Ultimatum #3</w:t>
      </w:r>
    </w:p>
    <w:p w:rsidR="00D3227D" w:rsidRDefault="00897A32">
      <w:pPr>
        <w:pStyle w:val="ListBullet"/>
      </w:pPr>
      <w:r>
        <w:t>Dark Avengers #3</w:t>
      </w:r>
    </w:p>
    <w:p w:rsidR="00D3227D" w:rsidRDefault="00897A32">
      <w:pPr>
        <w:pStyle w:val="ListBullet"/>
      </w:pPr>
      <w:r>
        <w:t>Punisher #3</w:t>
      </w:r>
    </w:p>
    <w:p w:rsidR="00D3227D" w:rsidRDefault="00897A32">
      <w:pPr>
        <w:pStyle w:val="ListBullet"/>
      </w:pPr>
      <w:r>
        <w:t>Amazing Spider-Man: Extra! #3</w:t>
      </w:r>
    </w:p>
    <w:p w:rsidR="00D3227D" w:rsidRDefault="00897A32">
      <w:pPr>
        <w:pStyle w:val="ListBullet"/>
      </w:pPr>
      <w:r>
        <w:t>Spider-Man Noir #4</w:t>
      </w:r>
    </w:p>
    <w:p w:rsidR="00D3227D" w:rsidRDefault="00897A32">
      <w:pPr>
        <w:pStyle w:val="ListBullet"/>
      </w:pPr>
      <w:r>
        <w:t>Ender's Game #4</w:t>
      </w:r>
    </w:p>
    <w:p w:rsidR="00D3227D" w:rsidRDefault="00897A32">
      <w:pPr>
        <w:pStyle w:val="ListBullet"/>
      </w:pPr>
      <w:r>
        <w:t>Eternals #9</w:t>
      </w:r>
    </w:p>
    <w:p w:rsidR="00D3227D" w:rsidRDefault="00897A32">
      <w:pPr>
        <w:pStyle w:val="ListBullet"/>
      </w:pPr>
      <w:r>
        <w:t>Young X-Men #12</w:t>
      </w:r>
    </w:p>
    <w:p w:rsidR="00D3227D" w:rsidRDefault="00897A32">
      <w:pPr>
        <w:pStyle w:val="ListBullet"/>
      </w:pPr>
      <w:r>
        <w:t>X-Force #13</w:t>
      </w:r>
    </w:p>
    <w:p w:rsidR="00D3227D" w:rsidRDefault="00897A32">
      <w:pPr>
        <w:pStyle w:val="ListBullet"/>
      </w:pPr>
      <w:r>
        <w:t>Marvel Adventures Two-in-One #21</w:t>
      </w:r>
    </w:p>
    <w:p w:rsidR="00D3227D" w:rsidRDefault="00897A32">
      <w:pPr>
        <w:pStyle w:val="ListBullet"/>
      </w:pPr>
      <w:r>
        <w:t>Moon Knight #28</w:t>
      </w:r>
    </w:p>
    <w:p w:rsidR="00D3227D" w:rsidRDefault="00897A32">
      <w:pPr>
        <w:pStyle w:val="ListBullet"/>
      </w:pPr>
      <w:r>
        <w:t>Amazing Spider-Girl #30</w:t>
      </w:r>
    </w:p>
    <w:p w:rsidR="00D3227D" w:rsidRDefault="00897A32">
      <w:pPr>
        <w:pStyle w:val="ListBullet"/>
      </w:pPr>
      <w:r>
        <w:t>Wolverine Origins #34</w:t>
      </w:r>
    </w:p>
    <w:p w:rsidR="00D3227D" w:rsidRDefault="00897A32">
      <w:pPr>
        <w:pStyle w:val="ListBullet"/>
      </w:pPr>
      <w:r>
        <w:t>Marvel Adventures the Avengers #34</w:t>
      </w:r>
    </w:p>
    <w:p w:rsidR="00D3227D" w:rsidRDefault="00897A32">
      <w:pPr>
        <w:pStyle w:val="ListBullet"/>
      </w:pPr>
      <w:r>
        <w:t>Star Wars: Knights of the Old Republic #39</w:t>
      </w:r>
    </w:p>
    <w:p w:rsidR="00D3227D" w:rsidRDefault="00897A32">
      <w:pPr>
        <w:pStyle w:val="ListBullet"/>
      </w:pPr>
      <w:r>
        <w:t>X-Factor #41</w:t>
      </w:r>
    </w:p>
    <w:p w:rsidR="00D3227D" w:rsidRDefault="00897A32">
      <w:pPr>
        <w:pStyle w:val="ListBullet"/>
      </w:pPr>
      <w:r>
        <w:t>Wolverine #71</w:t>
      </w:r>
    </w:p>
    <w:p w:rsidR="00D3227D" w:rsidRDefault="00897A32">
      <w:pPr>
        <w:pStyle w:val="ListBullet"/>
      </w:pPr>
      <w:r>
        <w:t>Ultimate X-Men #100</w:t>
      </w:r>
    </w:p>
    <w:p w:rsidR="00D3227D" w:rsidRDefault="00897A32">
      <w:pPr>
        <w:pStyle w:val="ListBullet"/>
      </w:pPr>
      <w:r>
        <w:t>X-Men Legacy #222</w:t>
      </w:r>
    </w:p>
    <w:p w:rsidR="00D3227D" w:rsidRDefault="00897A32">
      <w:pPr>
        <w:pStyle w:val="ListBullet"/>
      </w:pPr>
      <w:r>
        <w:t>Uncanny X-Men #507</w:t>
      </w:r>
    </w:p>
    <w:p w:rsidR="00D3227D" w:rsidRDefault="00897A32">
      <w:pPr>
        <w:pStyle w:val="ListBullet"/>
      </w:pPr>
      <w:r>
        <w:t>Amazing Spider-Man #588</w:t>
      </w:r>
    </w:p>
    <w:p w:rsidR="00D3227D" w:rsidRDefault="00897A32">
      <w:pPr>
        <w:pStyle w:val="ListBullet"/>
      </w:pPr>
      <w:r>
        <w:t>X-Men: Manifest Destiny – Nightcrawler #1</w:t>
      </w:r>
    </w:p>
    <w:p w:rsidR="00D3227D" w:rsidRDefault="00897A32">
      <w:pPr>
        <w:pStyle w:val="ListBullet"/>
      </w:pPr>
      <w:r>
        <w:t>Marvel Apes: Speedball #1</w:t>
      </w:r>
    </w:p>
    <w:p w:rsidR="00D3227D" w:rsidRDefault="00897A32">
      <w:pPr>
        <w:pStyle w:val="ListBullet"/>
      </w:pPr>
      <w:r>
        <w:t>The Stand: American Nightmares #1</w:t>
      </w:r>
    </w:p>
    <w:p w:rsidR="00D3227D" w:rsidRDefault="00897A32">
      <w:pPr>
        <w:pStyle w:val="ListBullet"/>
      </w:pPr>
      <w:r>
        <w:t>Astonishing Tales #2</w:t>
      </w:r>
    </w:p>
    <w:p w:rsidR="00D3227D" w:rsidRDefault="00897A32">
      <w:pPr>
        <w:pStyle w:val="ListBullet"/>
      </w:pPr>
      <w:r>
        <w:t>Official Index to the Marvel Universe #3</w:t>
      </w:r>
    </w:p>
    <w:p w:rsidR="00D3227D" w:rsidRDefault="00897A32">
      <w:pPr>
        <w:pStyle w:val="ListBullet"/>
      </w:pPr>
      <w:r>
        <w:t>The Wonderful Wizard of Oz #4</w:t>
      </w:r>
    </w:p>
    <w:p w:rsidR="00D3227D" w:rsidRDefault="00897A32">
      <w:pPr>
        <w:pStyle w:val="ListBullet"/>
      </w:pPr>
      <w:r>
        <w:t>X Men Noir #4</w:t>
      </w:r>
    </w:p>
    <w:p w:rsidR="00D3227D" w:rsidRDefault="00897A32">
      <w:pPr>
        <w:pStyle w:val="ListBullet"/>
      </w:pPr>
      <w:r>
        <w:t>Adam: Legend of the Blue Marvel #5</w:t>
      </w:r>
    </w:p>
    <w:p w:rsidR="00D3227D" w:rsidRDefault="00897A32">
      <w:pPr>
        <w:pStyle w:val="ListBullet"/>
      </w:pPr>
      <w:r>
        <w:t>Marvel Illustrated: The Odyssey #7</w:t>
      </w:r>
    </w:p>
    <w:p w:rsidR="00D3227D" w:rsidRDefault="00897A32">
      <w:pPr>
        <w:pStyle w:val="ListBullet"/>
      </w:pPr>
      <w:r>
        <w:t>Marvel Adventures Super Heroes #9</w:t>
      </w:r>
    </w:p>
    <w:p w:rsidR="00D3227D" w:rsidRDefault="00897A32">
      <w:pPr>
        <w:pStyle w:val="ListBullet"/>
      </w:pPr>
      <w:r>
        <w:t>Captain Britain and MI: 13 #11</w:t>
      </w:r>
    </w:p>
    <w:p w:rsidR="00D3227D" w:rsidRDefault="00897A32">
      <w:pPr>
        <w:pStyle w:val="ListBullet"/>
      </w:pPr>
      <w:r>
        <w:t>Guardians of the Galaxy #11</w:t>
      </w:r>
    </w:p>
    <w:p w:rsidR="00D3227D" w:rsidRDefault="00897A32">
      <w:pPr>
        <w:pStyle w:val="ListBullet"/>
      </w:pPr>
      <w:r>
        <w:t>Invincible Iron Man #11</w:t>
      </w:r>
    </w:p>
    <w:p w:rsidR="00D3227D" w:rsidRDefault="00897A32">
      <w:pPr>
        <w:pStyle w:val="ListBullet"/>
      </w:pPr>
      <w:r>
        <w:t>The Immortal Iron Fist #23</w:t>
      </w:r>
    </w:p>
    <w:p w:rsidR="00D3227D" w:rsidRDefault="00897A32">
      <w:pPr>
        <w:pStyle w:val="ListBullet"/>
      </w:pPr>
      <w:r>
        <w:t>Ghost Rider #33</w:t>
      </w:r>
    </w:p>
    <w:p w:rsidR="00D3227D" w:rsidRDefault="00897A32">
      <w:pPr>
        <w:pStyle w:val="ListBullet"/>
      </w:pPr>
      <w:r>
        <w:t>Marvel Spotlight #39</w:t>
      </w:r>
    </w:p>
    <w:p w:rsidR="00D3227D" w:rsidRDefault="00897A32">
      <w:pPr>
        <w:pStyle w:val="ListBullet"/>
      </w:pPr>
      <w:r>
        <w:t>Marvel Adventures Spider-Man #49</w:t>
      </w:r>
    </w:p>
    <w:p w:rsidR="00D3227D" w:rsidRDefault="00897A32">
      <w:pPr>
        <w:pStyle w:val="ListBullet"/>
      </w:pPr>
      <w:r>
        <w:t>Punisher: Frank Castle #68</w:t>
      </w:r>
    </w:p>
    <w:p w:rsidR="00D3227D" w:rsidRDefault="00897A32">
      <w:pPr>
        <w:pStyle w:val="ListBullet"/>
      </w:pPr>
      <w:r>
        <w:t>Spider-Man &amp; the Human Torch in...Bahia De Los Muertos! #1</w:t>
      </w:r>
    </w:p>
    <w:p w:rsidR="00D3227D" w:rsidRDefault="00897A32">
      <w:pPr>
        <w:pStyle w:val="ListBullet"/>
      </w:pPr>
      <w:r>
        <w:t>Hulk: Broken Worlds #1</w:t>
      </w:r>
    </w:p>
    <w:p w:rsidR="00D3227D" w:rsidRDefault="00897A32">
      <w:pPr>
        <w:pStyle w:val="ListBullet"/>
      </w:pPr>
      <w:r>
        <w:t>Dark Reign: Fantastic Four #1</w:t>
      </w:r>
    </w:p>
    <w:p w:rsidR="00D3227D" w:rsidRDefault="00897A32">
      <w:pPr>
        <w:pStyle w:val="ListBullet"/>
      </w:pPr>
      <w:r>
        <w:t>Wolverine Poster Book #1</w:t>
      </w:r>
    </w:p>
    <w:p w:rsidR="00D3227D" w:rsidRDefault="00897A32">
      <w:pPr>
        <w:pStyle w:val="ListBullet"/>
      </w:pPr>
      <w:r>
        <w:t>War of Kings #1</w:t>
      </w:r>
    </w:p>
    <w:p w:rsidR="00D3227D" w:rsidRDefault="00897A32">
      <w:pPr>
        <w:pStyle w:val="ListBullet"/>
      </w:pPr>
      <w:r>
        <w:t>New Avengers: The Reunion #1</w:t>
      </w:r>
    </w:p>
    <w:p w:rsidR="00D3227D" w:rsidRDefault="00897A32">
      <w:pPr>
        <w:pStyle w:val="ListBullet"/>
      </w:pPr>
      <w:r>
        <w:t>Agents of Atlas #2</w:t>
      </w:r>
    </w:p>
    <w:p w:rsidR="00D3227D" w:rsidRDefault="00897A32">
      <w:pPr>
        <w:pStyle w:val="ListBullet"/>
      </w:pPr>
      <w:r>
        <w:t>Wolverine and the X-Men Magazine #2</w:t>
      </w:r>
    </w:p>
    <w:p w:rsidR="00D3227D" w:rsidRDefault="00897A32">
      <w:pPr>
        <w:pStyle w:val="ListBullet"/>
      </w:pPr>
      <w:r>
        <w:t>Secret Warriors #2</w:t>
      </w:r>
    </w:p>
    <w:p w:rsidR="00D3227D" w:rsidRDefault="00897A32">
      <w:pPr>
        <w:pStyle w:val="ListBullet"/>
      </w:pPr>
      <w:r>
        <w:t>X-Men: First Class Finals #2</w:t>
      </w:r>
    </w:p>
    <w:p w:rsidR="00D3227D" w:rsidRDefault="00897A32">
      <w:pPr>
        <w:pStyle w:val="ListBullet"/>
      </w:pPr>
      <w:r>
        <w:t>Marvel: Your Universe #2</w:t>
      </w:r>
    </w:p>
    <w:p w:rsidR="00D3227D" w:rsidRDefault="00897A32">
      <w:pPr>
        <w:pStyle w:val="ListBullet"/>
      </w:pPr>
      <w:r>
        <w:t>Black Panther #2</w:t>
      </w:r>
    </w:p>
    <w:p w:rsidR="00D3227D" w:rsidRDefault="00897A32">
      <w:pPr>
        <w:pStyle w:val="ListBullet"/>
      </w:pPr>
      <w:r>
        <w:t>Ultimate Wolverine Vs. Hulk #3</w:t>
      </w:r>
    </w:p>
    <w:p w:rsidR="00D3227D" w:rsidRDefault="00897A32">
      <w:pPr>
        <w:pStyle w:val="ListBullet"/>
      </w:pPr>
      <w:r>
        <w:t>Dead of Night Featuring Werewolf by Night #3</w:t>
      </w:r>
    </w:p>
    <w:p w:rsidR="00D3227D" w:rsidRDefault="00897A32">
      <w:pPr>
        <w:pStyle w:val="ListBullet"/>
      </w:pPr>
      <w:r>
        <w:t>X-Men/Spider-Man #4</w:t>
      </w:r>
    </w:p>
    <w:p w:rsidR="00D3227D" w:rsidRDefault="00897A32">
      <w:pPr>
        <w:pStyle w:val="ListBullet"/>
      </w:pPr>
      <w:r>
        <w:t>Sub-Mariner: The Depths #5</w:t>
      </w:r>
    </w:p>
    <w:p w:rsidR="00D3227D" w:rsidRDefault="00897A32">
      <w:pPr>
        <w:pStyle w:val="ListBullet"/>
      </w:pPr>
      <w:r>
        <w:t>Marvel Illustrated: Kidnapped! #5</w:t>
      </w:r>
    </w:p>
    <w:p w:rsidR="00D3227D" w:rsidRDefault="00897A32">
      <w:pPr>
        <w:pStyle w:val="ListBullet"/>
      </w:pPr>
      <w:r>
        <w:t>The Age of the Sentry #6</w:t>
      </w:r>
    </w:p>
    <w:p w:rsidR="00D3227D" w:rsidRDefault="00897A32">
      <w:pPr>
        <w:pStyle w:val="ListBullet"/>
      </w:pPr>
      <w:r>
        <w:t>Deadpool #8</w:t>
      </w:r>
    </w:p>
    <w:p w:rsidR="00D3227D" w:rsidRDefault="00897A32">
      <w:pPr>
        <w:pStyle w:val="ListBullet"/>
      </w:pPr>
      <w:r>
        <w:t>Cable #12</w:t>
      </w:r>
    </w:p>
    <w:p w:rsidR="00D3227D" w:rsidRDefault="00897A32">
      <w:pPr>
        <w:pStyle w:val="ListBullet"/>
      </w:pPr>
      <w:r>
        <w:t>Daredevil #116</w:t>
      </w:r>
    </w:p>
    <w:p w:rsidR="00D3227D" w:rsidRDefault="00897A32">
      <w:pPr>
        <w:pStyle w:val="Heading3"/>
      </w:pPr>
      <w:r>
        <w:t>April, 2009</w:t>
      </w:r>
    </w:p>
    <w:p w:rsidR="00D3227D" w:rsidRDefault="00897A32">
      <w:r>
        <w:t xml:space="preserve">Number of comics published this month: </w:t>
      </w:r>
      <w:r>
        <w:rPr>
          <w:b/>
        </w:rPr>
        <w:t>109</w:t>
      </w:r>
    </w:p>
    <w:p w:rsidR="00D3227D" w:rsidRDefault="00897A32">
      <w:pPr>
        <w:pStyle w:val="ListBullet"/>
      </w:pPr>
      <w:r>
        <w:t>X-Men Origins: Wolverine #1</w:t>
      </w:r>
    </w:p>
    <w:p w:rsidR="00D3227D" w:rsidRDefault="00897A32">
      <w:pPr>
        <w:pStyle w:val="ListBullet"/>
      </w:pPr>
      <w:r>
        <w:t>Captain America Theater of War: A Brother in Arms #1</w:t>
      </w:r>
    </w:p>
    <w:p w:rsidR="00D3227D" w:rsidRDefault="00897A32">
      <w:pPr>
        <w:pStyle w:val="ListBullet"/>
      </w:pPr>
      <w:r>
        <w:t>Dark Reign: The Cabal #1</w:t>
      </w:r>
    </w:p>
    <w:p w:rsidR="00D3227D" w:rsidRDefault="00897A32">
      <w:pPr>
        <w:pStyle w:val="ListBullet"/>
      </w:pPr>
      <w:r>
        <w:t>Marvel Assistant-Sized Spectacular #2</w:t>
      </w:r>
    </w:p>
    <w:p w:rsidR="00D3227D" w:rsidRDefault="00897A32">
      <w:pPr>
        <w:pStyle w:val="ListBullet"/>
      </w:pPr>
      <w:r>
        <w:t>Dark Avengers #4</w:t>
      </w:r>
    </w:p>
    <w:p w:rsidR="00D3227D" w:rsidRDefault="00897A32">
      <w:pPr>
        <w:pStyle w:val="ListBullet"/>
      </w:pPr>
      <w:r>
        <w:t>Doctor Doom and the Masters of Evil #4</w:t>
      </w:r>
    </w:p>
    <w:p w:rsidR="00D3227D" w:rsidRDefault="00897A32">
      <w:pPr>
        <w:pStyle w:val="ListBullet"/>
      </w:pPr>
      <w:r>
        <w:t>War Machine #5</w:t>
      </w:r>
    </w:p>
    <w:p w:rsidR="00D3227D" w:rsidRDefault="00897A32">
      <w:pPr>
        <w:pStyle w:val="ListBullet"/>
      </w:pPr>
      <w:r>
        <w:t>Ultimate Wolverine Vs. Hulk #5</w:t>
      </w:r>
    </w:p>
    <w:p w:rsidR="00D3227D" w:rsidRDefault="00897A32">
      <w:pPr>
        <w:pStyle w:val="ListBullet"/>
      </w:pPr>
      <w:r>
        <w:t>Ender's Game #5</w:t>
      </w:r>
    </w:p>
    <w:p w:rsidR="00D3227D" w:rsidRDefault="00897A32">
      <w:pPr>
        <w:pStyle w:val="ListBullet"/>
      </w:pPr>
      <w:r>
        <w:t>Amazing Spider-Man Family #5</w:t>
      </w:r>
    </w:p>
    <w:p w:rsidR="00D3227D" w:rsidRDefault="00897A32">
      <w:pPr>
        <w:pStyle w:val="ListBullet"/>
      </w:pPr>
      <w:r>
        <w:t>Runaways #9</w:t>
      </w:r>
    </w:p>
    <w:p w:rsidR="00D3227D" w:rsidRDefault="00897A32">
      <w:pPr>
        <w:pStyle w:val="ListBullet"/>
      </w:pPr>
      <w:r>
        <w:t>Skaar: Son of Hulk #10</w:t>
      </w:r>
    </w:p>
    <w:p w:rsidR="00D3227D" w:rsidRDefault="00897A32">
      <w:pPr>
        <w:pStyle w:val="ListBullet"/>
      </w:pPr>
      <w:r>
        <w:t>Avengers/Invaders #10</w:t>
      </w:r>
    </w:p>
    <w:p w:rsidR="00D3227D" w:rsidRDefault="00897A32">
      <w:pPr>
        <w:pStyle w:val="ListBullet"/>
      </w:pPr>
      <w:r>
        <w:t>Conan the Cimmerian #10</w:t>
      </w:r>
    </w:p>
    <w:p w:rsidR="00D3227D" w:rsidRDefault="00897A32">
      <w:pPr>
        <w:pStyle w:val="ListBullet"/>
      </w:pPr>
      <w:r>
        <w:t>Nova #24</w:t>
      </w:r>
    </w:p>
    <w:p w:rsidR="00D3227D" w:rsidRDefault="00897A32">
      <w:pPr>
        <w:pStyle w:val="ListBullet"/>
      </w:pPr>
      <w:r>
        <w:t>Marvel Adventures the Avengers #35</w:t>
      </w:r>
    </w:p>
    <w:p w:rsidR="00D3227D" w:rsidRDefault="00897A32">
      <w:pPr>
        <w:pStyle w:val="ListBullet"/>
      </w:pPr>
      <w:r>
        <w:t>Star Wars: Legacy #35</w:t>
      </w:r>
    </w:p>
    <w:p w:rsidR="00D3227D" w:rsidRDefault="00897A32">
      <w:pPr>
        <w:pStyle w:val="ListBullet"/>
      </w:pPr>
      <w:r>
        <w:t>Ms. Marvel #38</w:t>
      </w:r>
    </w:p>
    <w:p w:rsidR="00D3227D" w:rsidRDefault="00897A32">
      <w:pPr>
        <w:pStyle w:val="ListBullet"/>
      </w:pPr>
      <w:r>
        <w:t>Thunderbolts #131</w:t>
      </w:r>
    </w:p>
    <w:p w:rsidR="00D3227D" w:rsidRDefault="00897A32">
      <w:pPr>
        <w:pStyle w:val="ListBullet"/>
      </w:pPr>
      <w:r>
        <w:t>Uncanny X-Men #509</w:t>
      </w:r>
    </w:p>
    <w:p w:rsidR="00D3227D" w:rsidRDefault="00897A32">
      <w:pPr>
        <w:pStyle w:val="ListBullet"/>
      </w:pPr>
      <w:r>
        <w:t>Wolverine: The Anniversary #1</w:t>
      </w:r>
    </w:p>
    <w:p w:rsidR="00D3227D" w:rsidRDefault="00897A32">
      <w:pPr>
        <w:pStyle w:val="ListBullet"/>
      </w:pPr>
      <w:r>
        <w:t>Dark Reign: Skrull Kill Krew #1</w:t>
      </w:r>
    </w:p>
    <w:p w:rsidR="00D3227D" w:rsidRDefault="00897A32">
      <w:pPr>
        <w:pStyle w:val="ListBullet"/>
      </w:pPr>
      <w:r>
        <w:t>Wolverine: Weapon X Files #1</w:t>
      </w:r>
    </w:p>
    <w:p w:rsidR="00D3227D" w:rsidRDefault="00897A32">
      <w:pPr>
        <w:pStyle w:val="ListBullet"/>
      </w:pPr>
      <w:r>
        <w:t>Fantastic Force #1</w:t>
      </w:r>
    </w:p>
    <w:p w:rsidR="00D3227D" w:rsidRDefault="00897A32">
      <w:pPr>
        <w:pStyle w:val="ListBullet"/>
      </w:pPr>
      <w:r>
        <w:t>Secret Invasion Chronicles #2</w:t>
      </w:r>
    </w:p>
    <w:p w:rsidR="00D3227D" w:rsidRDefault="00897A32">
      <w:pPr>
        <w:pStyle w:val="ListBullet"/>
      </w:pPr>
      <w:r>
        <w:t>Dark Reign: Elektra #2</w:t>
      </w:r>
    </w:p>
    <w:p w:rsidR="00D3227D" w:rsidRDefault="00897A32">
      <w:pPr>
        <w:pStyle w:val="ListBullet"/>
      </w:pPr>
      <w:r>
        <w:t>X-Men: The Lives and Times of Lucas Bishop #3</w:t>
      </w:r>
    </w:p>
    <w:p w:rsidR="00D3227D" w:rsidRDefault="00897A32">
      <w:pPr>
        <w:pStyle w:val="ListBullet"/>
      </w:pPr>
      <w:r>
        <w:t>Marvels: Eye of the Camera #5</w:t>
      </w:r>
    </w:p>
    <w:p w:rsidR="00D3227D" w:rsidRDefault="00897A32">
      <w:pPr>
        <w:pStyle w:val="ListBullet"/>
      </w:pPr>
      <w:r>
        <w:t>Kick-Ass #6</w:t>
      </w:r>
    </w:p>
    <w:p w:rsidR="00D3227D" w:rsidRDefault="00897A32">
      <w:pPr>
        <w:pStyle w:val="ListBullet"/>
      </w:pPr>
      <w:r>
        <w:t>Hulk #11</w:t>
      </w:r>
    </w:p>
    <w:p w:rsidR="00D3227D" w:rsidRDefault="00897A32">
      <w:pPr>
        <w:pStyle w:val="ListBullet"/>
      </w:pPr>
      <w:r>
        <w:t>Guardians of the Galaxy #13</w:t>
      </w:r>
    </w:p>
    <w:p w:rsidR="00D3227D" w:rsidRDefault="00897A32">
      <w:pPr>
        <w:pStyle w:val="ListBullet"/>
      </w:pPr>
      <w:r>
        <w:t>Star Wars: Dark Times #13</w:t>
      </w:r>
    </w:p>
    <w:p w:rsidR="00D3227D" w:rsidRDefault="00897A32">
      <w:pPr>
        <w:pStyle w:val="ListBullet"/>
      </w:pPr>
      <w:r>
        <w:t>X-Force #14</w:t>
      </w:r>
    </w:p>
    <w:p w:rsidR="00D3227D" w:rsidRDefault="00897A32">
      <w:pPr>
        <w:pStyle w:val="ListBullet"/>
      </w:pPr>
      <w:r>
        <w:t>Wolverine: First Class #14</w:t>
      </w:r>
    </w:p>
    <w:p w:rsidR="00D3227D" w:rsidRDefault="00897A32">
      <w:pPr>
        <w:pStyle w:val="ListBullet"/>
      </w:pPr>
      <w:r>
        <w:t>Avengers: The Initiative #23</w:t>
      </w:r>
    </w:p>
    <w:p w:rsidR="00D3227D" w:rsidRDefault="00897A32">
      <w:pPr>
        <w:pStyle w:val="ListBullet"/>
      </w:pPr>
      <w:r>
        <w:t>The Mighty Avengers #24</w:t>
      </w:r>
    </w:p>
    <w:p w:rsidR="00D3227D" w:rsidRDefault="00897A32">
      <w:pPr>
        <w:pStyle w:val="ListBullet"/>
      </w:pPr>
      <w:r>
        <w:t>The Immortal Iron Fist #25</w:t>
      </w:r>
    </w:p>
    <w:p w:rsidR="00D3227D" w:rsidRDefault="00897A32">
      <w:pPr>
        <w:pStyle w:val="ListBullet"/>
      </w:pPr>
      <w:r>
        <w:t>Astonishing X-Men #29</w:t>
      </w:r>
    </w:p>
    <w:p w:rsidR="00D3227D" w:rsidRDefault="00897A32">
      <w:pPr>
        <w:pStyle w:val="ListBullet"/>
      </w:pPr>
      <w:r>
        <w:t>Ghost Rider #34</w:t>
      </w:r>
    </w:p>
    <w:p w:rsidR="00D3227D" w:rsidRDefault="00897A32">
      <w:pPr>
        <w:pStyle w:val="ListBullet"/>
      </w:pPr>
      <w:r>
        <w:t>Wolverine Origins #35</w:t>
      </w:r>
    </w:p>
    <w:p w:rsidR="00D3227D" w:rsidRDefault="00897A32">
      <w:pPr>
        <w:pStyle w:val="ListBullet"/>
      </w:pPr>
      <w:r>
        <w:t>Star Wars: Knights of the Old Republic #40</w:t>
      </w:r>
    </w:p>
    <w:p w:rsidR="00D3227D" w:rsidRDefault="00897A32">
      <w:pPr>
        <w:pStyle w:val="ListBullet"/>
      </w:pPr>
      <w:r>
        <w:t>Marvel Adventures Fantastic Four #47</w:t>
      </w:r>
    </w:p>
    <w:p w:rsidR="00D3227D" w:rsidRDefault="00897A32">
      <w:pPr>
        <w:pStyle w:val="ListBullet"/>
      </w:pPr>
      <w:r>
        <w:t>New Avengers #52</w:t>
      </w:r>
    </w:p>
    <w:p w:rsidR="00D3227D" w:rsidRDefault="00897A32">
      <w:pPr>
        <w:pStyle w:val="ListBullet"/>
      </w:pPr>
      <w:r>
        <w:t>Daredevil #118</w:t>
      </w:r>
    </w:p>
    <w:p w:rsidR="00D3227D" w:rsidRDefault="00897A32">
      <w:pPr>
        <w:pStyle w:val="ListBullet"/>
      </w:pPr>
      <w:r>
        <w:t>Incredible Hercules #128</w:t>
      </w:r>
    </w:p>
    <w:p w:rsidR="00D3227D" w:rsidRDefault="00897A32">
      <w:pPr>
        <w:pStyle w:val="ListBullet"/>
      </w:pPr>
      <w:r>
        <w:t>Amazing Spider-Man #592</w:t>
      </w:r>
    </w:p>
    <w:p w:rsidR="00D3227D" w:rsidRDefault="00897A32">
      <w:pPr>
        <w:pStyle w:val="ListBullet"/>
      </w:pPr>
      <w:r>
        <w:t>Thor #601</w:t>
      </w:r>
    </w:p>
    <w:p w:rsidR="00D3227D" w:rsidRDefault="00897A32">
      <w:pPr>
        <w:pStyle w:val="ListBullet"/>
      </w:pPr>
      <w:r>
        <w:t>Secret Invasion Aftermath: Beta Ray Bill - The Green Of Eden #1</w:t>
      </w:r>
    </w:p>
    <w:p w:rsidR="00D3227D" w:rsidRDefault="00897A32">
      <w:pPr>
        <w:pStyle w:val="ListBullet"/>
      </w:pPr>
      <w:r>
        <w:t>Dark Tower: Sorcerer #1</w:t>
      </w:r>
    </w:p>
    <w:p w:rsidR="00D3227D" w:rsidRDefault="00897A32">
      <w:pPr>
        <w:pStyle w:val="ListBullet"/>
      </w:pPr>
      <w:r>
        <w:t>Wolverine Noir #1</w:t>
      </w:r>
    </w:p>
    <w:p w:rsidR="00D3227D" w:rsidRDefault="00897A32">
      <w:pPr>
        <w:pStyle w:val="ListBullet"/>
      </w:pPr>
      <w:r>
        <w:t>Sub-Mariner Comics 70th Anniversary Special #1</w:t>
      </w:r>
    </w:p>
    <w:p w:rsidR="00D3227D" w:rsidRDefault="00897A32">
      <w:pPr>
        <w:pStyle w:val="ListBullet"/>
      </w:pPr>
      <w:r>
        <w:t>Sub-Mariner Comics 70th Anniversary Special #1</w:t>
      </w:r>
    </w:p>
    <w:p w:rsidR="00D3227D" w:rsidRDefault="00897A32">
      <w:pPr>
        <w:pStyle w:val="ListBullet"/>
      </w:pPr>
      <w:r>
        <w:t>Sub-Mariner Comics 70th Anniversary Special #1</w:t>
      </w:r>
    </w:p>
    <w:p w:rsidR="00D3227D" w:rsidRDefault="00897A32">
      <w:pPr>
        <w:pStyle w:val="ListBullet"/>
      </w:pPr>
      <w:r>
        <w:t>Marvel Triple Action #1</w:t>
      </w:r>
    </w:p>
    <w:p w:rsidR="00D3227D" w:rsidRDefault="00897A32">
      <w:pPr>
        <w:pStyle w:val="ListBullet"/>
      </w:pPr>
      <w:r>
        <w:t>Rampaging Wolverine #1</w:t>
      </w:r>
    </w:p>
    <w:p w:rsidR="00D3227D" w:rsidRDefault="00897A32">
      <w:pPr>
        <w:pStyle w:val="ListBullet"/>
      </w:pPr>
      <w:r>
        <w:t>The Stand: American Nightmares #2</w:t>
      </w:r>
    </w:p>
    <w:p w:rsidR="00D3227D" w:rsidRDefault="00897A32">
      <w:pPr>
        <w:pStyle w:val="ListBullet"/>
      </w:pPr>
      <w:r>
        <w:t>Incognito #3</w:t>
      </w:r>
    </w:p>
    <w:p w:rsidR="00D3227D" w:rsidRDefault="00897A32">
      <w:pPr>
        <w:pStyle w:val="ListBullet"/>
      </w:pPr>
      <w:r>
        <w:t>Halo: Uprising #4</w:t>
      </w:r>
    </w:p>
    <w:p w:rsidR="00D3227D" w:rsidRDefault="00897A32">
      <w:pPr>
        <w:pStyle w:val="ListBullet"/>
      </w:pPr>
      <w:r>
        <w:t>Ender's Shadow: Battle School #4</w:t>
      </w:r>
    </w:p>
    <w:p w:rsidR="00D3227D" w:rsidRDefault="00897A32">
      <w:pPr>
        <w:pStyle w:val="ListBullet"/>
      </w:pPr>
      <w:r>
        <w:t>Punisher #4</w:t>
      </w:r>
    </w:p>
    <w:p w:rsidR="00D3227D" w:rsidRDefault="00897A32">
      <w:pPr>
        <w:pStyle w:val="ListBullet"/>
      </w:pPr>
      <w:r>
        <w:t>Marvel Adventures Super Heroes #10</w:t>
      </w:r>
    </w:p>
    <w:p w:rsidR="00D3227D" w:rsidRDefault="00897A32">
      <w:pPr>
        <w:pStyle w:val="ListBullet"/>
      </w:pPr>
      <w:r>
        <w:t>Squadron Supreme #10</w:t>
      </w:r>
    </w:p>
    <w:p w:rsidR="00D3227D" w:rsidRDefault="00897A32">
      <w:pPr>
        <w:pStyle w:val="ListBullet"/>
      </w:pPr>
      <w:r>
        <w:t>Moon Knight #29</w:t>
      </w:r>
    </w:p>
    <w:p w:rsidR="00D3227D" w:rsidRDefault="00897A32">
      <w:pPr>
        <w:pStyle w:val="ListBullet"/>
      </w:pPr>
      <w:r>
        <w:t>X-Factor #42</w:t>
      </w:r>
    </w:p>
    <w:p w:rsidR="00D3227D" w:rsidRDefault="00897A32">
      <w:pPr>
        <w:pStyle w:val="ListBullet"/>
      </w:pPr>
      <w:r>
        <w:t>Captain America #49</w:t>
      </w:r>
    </w:p>
    <w:p w:rsidR="00D3227D" w:rsidRDefault="00897A32">
      <w:pPr>
        <w:pStyle w:val="ListBullet"/>
      </w:pPr>
      <w:r>
        <w:t>X-Men Legacy #223</w:t>
      </w:r>
    </w:p>
    <w:p w:rsidR="00D3227D" w:rsidRDefault="00897A32">
      <w:pPr>
        <w:pStyle w:val="ListBullet"/>
      </w:pPr>
      <w:r>
        <w:t>Uncanny X-Men #508</w:t>
      </w:r>
    </w:p>
    <w:p w:rsidR="00D3227D" w:rsidRDefault="00897A32">
      <w:pPr>
        <w:pStyle w:val="ListBullet"/>
      </w:pPr>
      <w:r>
        <w:t>Amazing Spider-Man #591</w:t>
      </w:r>
    </w:p>
    <w:p w:rsidR="00D3227D" w:rsidRDefault="00897A32">
      <w:pPr>
        <w:pStyle w:val="ListBullet"/>
      </w:pPr>
      <w:r>
        <w:t>Marvel Apes: Amazing Spider-Monkey #1</w:t>
      </w:r>
    </w:p>
    <w:p w:rsidR="00D3227D" w:rsidRDefault="00897A32">
      <w:pPr>
        <w:pStyle w:val="ListBullet"/>
      </w:pPr>
      <w:r>
        <w:t>Dark Tower: Guide to Gilead #1</w:t>
      </w:r>
    </w:p>
    <w:p w:rsidR="00D3227D" w:rsidRDefault="00897A32">
      <w:pPr>
        <w:pStyle w:val="ListBullet"/>
      </w:pPr>
      <w:r>
        <w:t>Daredevil Noir #1</w:t>
      </w:r>
    </w:p>
    <w:p w:rsidR="00D3227D" w:rsidRDefault="00897A32">
      <w:pPr>
        <w:pStyle w:val="ListBullet"/>
      </w:pPr>
      <w:r>
        <w:t>Exiles #1</w:t>
      </w:r>
    </w:p>
    <w:p w:rsidR="00D3227D" w:rsidRDefault="00897A32">
      <w:pPr>
        <w:pStyle w:val="ListBullet"/>
      </w:pPr>
      <w:r>
        <w:t>Wolverine Weapon X #1</w:t>
      </w:r>
    </w:p>
    <w:p w:rsidR="00D3227D" w:rsidRDefault="00897A32">
      <w:pPr>
        <w:pStyle w:val="ListBullet"/>
      </w:pPr>
      <w:r>
        <w:t>Dark Reign: Hawkeye #1</w:t>
      </w:r>
    </w:p>
    <w:p w:rsidR="00D3227D" w:rsidRDefault="00897A32">
      <w:pPr>
        <w:pStyle w:val="ListBullet"/>
      </w:pPr>
      <w:r>
        <w:t>Marvel Zombies 4 #1</w:t>
      </w:r>
    </w:p>
    <w:p w:rsidR="00D3227D" w:rsidRDefault="00897A32">
      <w:pPr>
        <w:pStyle w:val="ListBullet"/>
      </w:pPr>
      <w:r>
        <w:t>Timestorm 2009/2099 #1</w:t>
      </w:r>
    </w:p>
    <w:p w:rsidR="00D3227D" w:rsidRDefault="00897A32">
      <w:pPr>
        <w:pStyle w:val="ListBullet"/>
      </w:pPr>
      <w:r>
        <w:t>All-New Savage She-Hulk #1</w:t>
      </w:r>
    </w:p>
    <w:p w:rsidR="00D3227D" w:rsidRDefault="00897A32">
      <w:pPr>
        <w:pStyle w:val="ListBullet"/>
      </w:pPr>
      <w:r>
        <w:t>Deadpool: Suicide Kings #1</w:t>
      </w:r>
    </w:p>
    <w:p w:rsidR="00D3227D" w:rsidRDefault="00897A32">
      <w:pPr>
        <w:pStyle w:val="ListBullet"/>
      </w:pPr>
      <w:r>
        <w:t>Ultimate Wolverine Vs. Hulk #4</w:t>
      </w:r>
    </w:p>
    <w:p w:rsidR="00D3227D" w:rsidRDefault="00897A32">
      <w:pPr>
        <w:pStyle w:val="ListBullet"/>
      </w:pPr>
      <w:r>
        <w:t>The Wonderful Wizard of Oz #5</w:t>
      </w:r>
    </w:p>
    <w:p w:rsidR="00D3227D" w:rsidRDefault="00897A32">
      <w:pPr>
        <w:pStyle w:val="ListBullet"/>
      </w:pPr>
      <w:r>
        <w:t>Marvel Illustrated: The Odyssey #8</w:t>
      </w:r>
    </w:p>
    <w:p w:rsidR="00D3227D" w:rsidRDefault="00897A32">
      <w:pPr>
        <w:pStyle w:val="ListBullet"/>
      </w:pPr>
      <w:r>
        <w:t>Captain Britain and MI: 13 #12</w:t>
      </w:r>
    </w:p>
    <w:p w:rsidR="00D3227D" w:rsidRDefault="00897A32">
      <w:pPr>
        <w:pStyle w:val="ListBullet"/>
      </w:pPr>
      <w:r>
        <w:t>Marvel Adventures Spider-Man #50</w:t>
      </w:r>
    </w:p>
    <w:p w:rsidR="00D3227D" w:rsidRDefault="00897A32">
      <w:pPr>
        <w:pStyle w:val="ListBullet"/>
      </w:pPr>
      <w:r>
        <w:t>Punisher: Frank Castle #69</w:t>
      </w:r>
    </w:p>
    <w:p w:rsidR="00D3227D" w:rsidRDefault="00897A32">
      <w:pPr>
        <w:pStyle w:val="ListBullet"/>
      </w:pPr>
      <w:r>
        <w:t>Franklin Richards: April Fools! #1</w:t>
      </w:r>
    </w:p>
    <w:p w:rsidR="00D3227D" w:rsidRDefault="00897A32">
      <w:pPr>
        <w:pStyle w:val="ListBullet"/>
      </w:pPr>
      <w:r>
        <w:t>War of Kings: Ascension #1</w:t>
      </w:r>
    </w:p>
    <w:p w:rsidR="00D3227D" w:rsidRDefault="00897A32">
      <w:pPr>
        <w:pStyle w:val="ListBullet"/>
      </w:pPr>
      <w:r>
        <w:t>The Destroyer #1</w:t>
      </w:r>
    </w:p>
    <w:p w:rsidR="00D3227D" w:rsidRDefault="00897A32">
      <w:pPr>
        <w:pStyle w:val="ListBullet"/>
      </w:pPr>
      <w:r>
        <w:t>Marvel Assistant-Sized Spectacular #1</w:t>
      </w:r>
    </w:p>
    <w:p w:rsidR="00D3227D" w:rsidRDefault="00897A32">
      <w:pPr>
        <w:pStyle w:val="ListBullet"/>
      </w:pPr>
      <w:r>
        <w:t>Pride &amp; Prejudice #1</w:t>
      </w:r>
    </w:p>
    <w:p w:rsidR="00D3227D" w:rsidRDefault="00897A32">
      <w:pPr>
        <w:pStyle w:val="ListBullet"/>
      </w:pPr>
      <w:r>
        <w:t>Captain America Comics 70th Anniversary Special #1</w:t>
      </w:r>
    </w:p>
    <w:p w:rsidR="00D3227D" w:rsidRDefault="00897A32">
      <w:pPr>
        <w:pStyle w:val="ListBullet"/>
      </w:pPr>
      <w:r>
        <w:t>Captain America Comics 70th Anniversary Special #1</w:t>
      </w:r>
    </w:p>
    <w:p w:rsidR="00D3227D" w:rsidRDefault="00897A32">
      <w:pPr>
        <w:pStyle w:val="ListBullet"/>
      </w:pPr>
      <w:r>
        <w:t>Wolverine Magazine #1</w:t>
      </w:r>
    </w:p>
    <w:p w:rsidR="00D3227D" w:rsidRDefault="00897A32">
      <w:pPr>
        <w:pStyle w:val="ListBullet"/>
      </w:pPr>
      <w:r>
        <w:t>War of Kings #2</w:t>
      </w:r>
    </w:p>
    <w:p w:rsidR="00D3227D" w:rsidRDefault="00897A32">
      <w:pPr>
        <w:pStyle w:val="ListBullet"/>
      </w:pPr>
      <w:r>
        <w:t>New Avengers: The Reunion #2</w:t>
      </w:r>
    </w:p>
    <w:p w:rsidR="00D3227D" w:rsidRDefault="00897A32">
      <w:pPr>
        <w:pStyle w:val="ListBullet"/>
      </w:pPr>
      <w:r>
        <w:t>Dark Reign: Fantastic Four #2</w:t>
      </w:r>
    </w:p>
    <w:p w:rsidR="00D3227D" w:rsidRDefault="00897A32">
      <w:pPr>
        <w:pStyle w:val="ListBullet"/>
      </w:pPr>
      <w:r>
        <w:t>Agents of Atlas #3</w:t>
      </w:r>
    </w:p>
    <w:p w:rsidR="00D3227D" w:rsidRDefault="00897A32">
      <w:pPr>
        <w:pStyle w:val="ListBullet"/>
      </w:pPr>
      <w:r>
        <w:t>Doctor Doom and the Masters of Evil #3</w:t>
      </w:r>
    </w:p>
    <w:p w:rsidR="00D3227D" w:rsidRDefault="00897A32">
      <w:pPr>
        <w:pStyle w:val="ListBullet"/>
      </w:pPr>
      <w:r>
        <w:t>Astonishing Tales #3</w:t>
      </w:r>
    </w:p>
    <w:p w:rsidR="00D3227D" w:rsidRDefault="00897A32">
      <w:pPr>
        <w:pStyle w:val="ListBullet"/>
      </w:pPr>
      <w:r>
        <w:t>Secret Warriors #3</w:t>
      </w:r>
    </w:p>
    <w:p w:rsidR="00D3227D" w:rsidRDefault="00897A32">
      <w:pPr>
        <w:pStyle w:val="ListBullet"/>
      </w:pPr>
      <w:r>
        <w:t>X-Men: First Class Finals #3</w:t>
      </w:r>
    </w:p>
    <w:p w:rsidR="00D3227D" w:rsidRDefault="00897A32">
      <w:pPr>
        <w:pStyle w:val="ListBullet"/>
      </w:pPr>
      <w:r>
        <w:t>Black Panther #3</w:t>
      </w:r>
    </w:p>
    <w:p w:rsidR="00D3227D" w:rsidRDefault="00897A32">
      <w:pPr>
        <w:pStyle w:val="ListBullet"/>
      </w:pPr>
      <w:r>
        <w:t>Marvel: Your Universe #3</w:t>
      </w:r>
    </w:p>
    <w:p w:rsidR="00D3227D" w:rsidRDefault="00897A32">
      <w:pPr>
        <w:pStyle w:val="ListBullet"/>
      </w:pPr>
      <w:r>
        <w:t>Dead of Night Featuring Werewolf by Night #4</w:t>
      </w:r>
    </w:p>
    <w:p w:rsidR="00D3227D" w:rsidRDefault="00897A32">
      <w:pPr>
        <w:pStyle w:val="ListBullet"/>
      </w:pPr>
      <w:r>
        <w:t>Official Index to the Marvel Universe #4</w:t>
      </w:r>
    </w:p>
    <w:p w:rsidR="00D3227D" w:rsidRDefault="00897A32">
      <w:pPr>
        <w:pStyle w:val="ListBullet"/>
      </w:pPr>
      <w:r>
        <w:t>Deadpool #9</w:t>
      </w:r>
    </w:p>
    <w:p w:rsidR="00D3227D" w:rsidRDefault="00897A32">
      <w:pPr>
        <w:pStyle w:val="ListBullet"/>
      </w:pPr>
      <w:r>
        <w:t>Avengers/Invaders #9</w:t>
      </w:r>
    </w:p>
    <w:p w:rsidR="00D3227D" w:rsidRDefault="00897A32">
      <w:pPr>
        <w:pStyle w:val="ListBullet"/>
      </w:pPr>
      <w:r>
        <w:t>Invincible Iron Man #12</w:t>
      </w:r>
    </w:p>
    <w:p w:rsidR="00D3227D" w:rsidRDefault="00897A32">
      <w:pPr>
        <w:pStyle w:val="ListBullet"/>
      </w:pPr>
      <w:r>
        <w:t>Cable #13</w:t>
      </w:r>
    </w:p>
    <w:p w:rsidR="00D3227D" w:rsidRDefault="00897A32">
      <w:pPr>
        <w:pStyle w:val="ListBullet"/>
      </w:pPr>
      <w:r>
        <w:t>Amazing Spider-Man #590</w:t>
      </w:r>
    </w:p>
    <w:p w:rsidR="00D3227D" w:rsidRDefault="00897A32">
      <w:pPr>
        <w:pStyle w:val="Heading3"/>
      </w:pPr>
      <w:r>
        <w:t>May, 2009</w:t>
      </w:r>
    </w:p>
    <w:p w:rsidR="00D3227D" w:rsidRDefault="00897A32">
      <w:r>
        <w:t xml:space="preserve">Number of comics published this month: </w:t>
      </w:r>
      <w:r>
        <w:rPr>
          <w:b/>
        </w:rPr>
        <w:t>100</w:t>
      </w:r>
    </w:p>
    <w:p w:rsidR="00D3227D" w:rsidRDefault="00897A32">
      <w:pPr>
        <w:pStyle w:val="ListBullet"/>
      </w:pPr>
      <w:r>
        <w:t>Spider-Man: The Short Halloween #1</w:t>
      </w:r>
    </w:p>
    <w:p w:rsidR="00D3227D" w:rsidRDefault="00897A32">
      <w:pPr>
        <w:pStyle w:val="ListBullet"/>
      </w:pPr>
      <w:r>
        <w:t>Marvel Apes: Grunt Line Special #1</w:t>
      </w:r>
    </w:p>
    <w:p w:rsidR="00D3227D" w:rsidRDefault="00897A32">
      <w:pPr>
        <w:pStyle w:val="ListBullet"/>
      </w:pPr>
      <w:r>
        <w:t>X-Men: Future History - The Messiah War Sourcebook #1</w:t>
      </w:r>
    </w:p>
    <w:p w:rsidR="00D3227D" w:rsidRDefault="00897A32">
      <w:pPr>
        <w:pStyle w:val="ListBullet"/>
      </w:pPr>
      <w:r>
        <w:t>Dark Reign: The Hood #1</w:t>
      </w:r>
    </w:p>
    <w:p w:rsidR="00D3227D" w:rsidRDefault="00897A32">
      <w:pPr>
        <w:pStyle w:val="ListBullet"/>
      </w:pPr>
      <w:r>
        <w:t>The Stand: American Nightmares #3</w:t>
      </w:r>
    </w:p>
    <w:p w:rsidR="00D3227D" w:rsidRDefault="00897A32">
      <w:pPr>
        <w:pStyle w:val="ListBullet"/>
      </w:pPr>
      <w:r>
        <w:t>Secret Invasion Chronicles #3</w:t>
      </w:r>
    </w:p>
    <w:p w:rsidR="00D3227D" w:rsidRDefault="00897A32">
      <w:pPr>
        <w:pStyle w:val="ListBullet"/>
      </w:pPr>
      <w:r>
        <w:t>Dark Reign: Elektra #3</w:t>
      </w:r>
    </w:p>
    <w:p w:rsidR="00D3227D" w:rsidRDefault="00897A32">
      <w:pPr>
        <w:pStyle w:val="ListBullet"/>
      </w:pPr>
      <w:r>
        <w:t>Ender's Shadow: Battle School #5</w:t>
      </w:r>
    </w:p>
    <w:p w:rsidR="00D3227D" w:rsidRDefault="00897A32">
      <w:pPr>
        <w:pStyle w:val="ListBullet"/>
      </w:pPr>
      <w:r>
        <w:t>Ultimate Wolverine Vs. Hulk #6</w:t>
      </w:r>
    </w:p>
    <w:p w:rsidR="00D3227D" w:rsidRDefault="00897A32">
      <w:pPr>
        <w:pStyle w:val="ListBullet"/>
      </w:pPr>
      <w:r>
        <w:t>Spider-Man Magazine #6</w:t>
      </w:r>
    </w:p>
    <w:p w:rsidR="00D3227D" w:rsidRDefault="00897A32">
      <w:pPr>
        <w:pStyle w:val="ListBullet"/>
      </w:pPr>
      <w:r>
        <w:t>War Machine #6</w:t>
      </w:r>
    </w:p>
    <w:p w:rsidR="00D3227D" w:rsidRDefault="00897A32">
      <w:pPr>
        <w:pStyle w:val="ListBullet"/>
      </w:pPr>
      <w:r>
        <w:t>Runaways #10</w:t>
      </w:r>
    </w:p>
    <w:p w:rsidR="00D3227D" w:rsidRDefault="00897A32">
      <w:pPr>
        <w:pStyle w:val="ListBullet"/>
      </w:pPr>
      <w:r>
        <w:t>Avengers/Invaders #11</w:t>
      </w:r>
    </w:p>
    <w:p w:rsidR="00D3227D" w:rsidRDefault="00897A32">
      <w:pPr>
        <w:pStyle w:val="ListBullet"/>
      </w:pPr>
      <w:r>
        <w:t>Squadron Supreme #11</w:t>
      </w:r>
    </w:p>
    <w:p w:rsidR="00D3227D" w:rsidRDefault="00897A32">
      <w:pPr>
        <w:pStyle w:val="ListBullet"/>
      </w:pPr>
      <w:r>
        <w:t>Guardians of the Galaxy #14</w:t>
      </w:r>
    </w:p>
    <w:p w:rsidR="00D3227D" w:rsidRDefault="00897A32">
      <w:pPr>
        <w:pStyle w:val="ListBullet"/>
      </w:pPr>
      <w:r>
        <w:t>X-Force #15</w:t>
      </w:r>
    </w:p>
    <w:p w:rsidR="00D3227D" w:rsidRDefault="00897A32">
      <w:pPr>
        <w:pStyle w:val="ListBullet"/>
      </w:pPr>
      <w:r>
        <w:t>Wolverine: First Class #15</w:t>
      </w:r>
    </w:p>
    <w:p w:rsidR="00D3227D" w:rsidRDefault="00897A32">
      <w:pPr>
        <w:pStyle w:val="ListBullet"/>
      </w:pPr>
      <w:r>
        <w:t>Avengers: The Initiative #24</w:t>
      </w:r>
    </w:p>
    <w:p w:rsidR="00D3227D" w:rsidRDefault="00897A32">
      <w:pPr>
        <w:pStyle w:val="ListBullet"/>
      </w:pPr>
      <w:r>
        <w:t>Nova #25</w:t>
      </w:r>
    </w:p>
    <w:p w:rsidR="00D3227D" w:rsidRDefault="00897A32">
      <w:pPr>
        <w:pStyle w:val="ListBullet"/>
      </w:pPr>
      <w:r>
        <w:t>The Immortal Iron Fist #26</w:t>
      </w:r>
    </w:p>
    <w:p w:rsidR="00D3227D" w:rsidRDefault="00897A32">
      <w:pPr>
        <w:pStyle w:val="ListBullet"/>
      </w:pPr>
      <w:r>
        <w:t>Moon Knight #30</w:t>
      </w:r>
    </w:p>
    <w:p w:rsidR="00D3227D" w:rsidRDefault="00897A32">
      <w:pPr>
        <w:pStyle w:val="ListBullet"/>
      </w:pPr>
      <w:r>
        <w:t>Ghost Rider #35</w:t>
      </w:r>
    </w:p>
    <w:p w:rsidR="00D3227D" w:rsidRDefault="00897A32">
      <w:pPr>
        <w:pStyle w:val="ListBullet"/>
      </w:pPr>
      <w:r>
        <w:t>Wolverine Origins #36</w:t>
      </w:r>
    </w:p>
    <w:p w:rsidR="00D3227D" w:rsidRDefault="00897A32">
      <w:pPr>
        <w:pStyle w:val="ListBullet"/>
      </w:pPr>
      <w:r>
        <w:t>Ms. Marvel #39</w:t>
      </w:r>
    </w:p>
    <w:p w:rsidR="00D3227D" w:rsidRDefault="00897A32">
      <w:pPr>
        <w:pStyle w:val="ListBullet"/>
      </w:pPr>
      <w:r>
        <w:t>Marvel Adventures Fantastic Four #48</w:t>
      </w:r>
    </w:p>
    <w:p w:rsidR="00D3227D" w:rsidRDefault="00897A32">
      <w:pPr>
        <w:pStyle w:val="ListBullet"/>
      </w:pPr>
      <w:r>
        <w:t>New Avengers #53</w:t>
      </w:r>
    </w:p>
    <w:p w:rsidR="00D3227D" w:rsidRDefault="00897A32">
      <w:pPr>
        <w:pStyle w:val="ListBullet"/>
      </w:pPr>
      <w:r>
        <w:t>Incredible Hercules #129</w:t>
      </w:r>
    </w:p>
    <w:p w:rsidR="00D3227D" w:rsidRDefault="00897A32">
      <w:pPr>
        <w:pStyle w:val="ListBullet"/>
      </w:pPr>
      <w:r>
        <w:t>X-Men Legacy #224</w:t>
      </w:r>
    </w:p>
    <w:p w:rsidR="00D3227D" w:rsidRDefault="00897A32">
      <w:pPr>
        <w:pStyle w:val="ListBullet"/>
      </w:pPr>
      <w:r>
        <w:t>Amazing Spider-Man #595</w:t>
      </w:r>
    </w:p>
    <w:p w:rsidR="00D3227D" w:rsidRDefault="00897A32">
      <w:pPr>
        <w:pStyle w:val="ListBullet"/>
      </w:pPr>
      <w:r>
        <w:t>Star Wars: Legacy #36</w:t>
      </w:r>
    </w:p>
    <w:p w:rsidR="00D3227D" w:rsidRDefault="00897A32">
      <w:pPr>
        <w:pStyle w:val="ListBullet"/>
      </w:pPr>
      <w:r>
        <w:t>X-Men Forever Alpha #1</w:t>
      </w:r>
    </w:p>
    <w:p w:rsidR="00D3227D" w:rsidRDefault="00897A32">
      <w:pPr>
        <w:pStyle w:val="ListBullet"/>
      </w:pPr>
      <w:r>
        <w:t>Marvel Mystery Comics 70th Anniversary Special #1</w:t>
      </w:r>
    </w:p>
    <w:p w:rsidR="00D3227D" w:rsidRDefault="00897A32">
      <w:pPr>
        <w:pStyle w:val="ListBullet"/>
      </w:pPr>
      <w:r>
        <w:t>Planet Skaar Prologue #1</w:t>
      </w:r>
    </w:p>
    <w:p w:rsidR="00D3227D" w:rsidRDefault="00897A32">
      <w:pPr>
        <w:pStyle w:val="ListBullet"/>
      </w:pPr>
      <w:r>
        <w:t>Terror, Inc. - Apocalypse Soon #2</w:t>
      </w:r>
    </w:p>
    <w:p w:rsidR="00D3227D" w:rsidRDefault="00897A32">
      <w:pPr>
        <w:pStyle w:val="ListBullet"/>
      </w:pPr>
      <w:r>
        <w:t>Wolverine Noir #2</w:t>
      </w:r>
    </w:p>
    <w:p w:rsidR="00D3227D" w:rsidRDefault="00897A32">
      <w:pPr>
        <w:pStyle w:val="ListBullet"/>
      </w:pPr>
      <w:r>
        <w:t>Wolverine Weapon X #2</w:t>
      </w:r>
    </w:p>
    <w:p w:rsidR="00D3227D" w:rsidRDefault="00897A32">
      <w:pPr>
        <w:pStyle w:val="ListBullet"/>
      </w:pPr>
      <w:r>
        <w:t>Dark Reign: Skrull Kill Krew #2</w:t>
      </w:r>
    </w:p>
    <w:p w:rsidR="00D3227D" w:rsidRDefault="00897A32">
      <w:pPr>
        <w:pStyle w:val="ListBullet"/>
      </w:pPr>
      <w:r>
        <w:t>Timestorm 2009/2099 #2</w:t>
      </w:r>
    </w:p>
    <w:p w:rsidR="00D3227D" w:rsidRDefault="00897A32">
      <w:pPr>
        <w:pStyle w:val="ListBullet"/>
      </w:pPr>
      <w:r>
        <w:t>Marvel Triple Action #2</w:t>
      </w:r>
    </w:p>
    <w:p w:rsidR="00D3227D" w:rsidRDefault="00897A32">
      <w:pPr>
        <w:pStyle w:val="ListBullet"/>
      </w:pPr>
      <w:r>
        <w:t>Fantastic Force #2</w:t>
      </w:r>
    </w:p>
    <w:p w:rsidR="00D3227D" w:rsidRDefault="00897A32">
      <w:pPr>
        <w:pStyle w:val="ListBullet"/>
      </w:pPr>
      <w:r>
        <w:t>Dark Reign: Fantastic Four #3</w:t>
      </w:r>
    </w:p>
    <w:p w:rsidR="00D3227D" w:rsidRDefault="00897A32">
      <w:pPr>
        <w:pStyle w:val="ListBullet"/>
      </w:pPr>
      <w:r>
        <w:t>Agents of Atlas #5</w:t>
      </w:r>
    </w:p>
    <w:p w:rsidR="00D3227D" w:rsidRDefault="00897A32">
      <w:pPr>
        <w:pStyle w:val="ListBullet"/>
      </w:pPr>
      <w:r>
        <w:t>Punisher #5</w:t>
      </w:r>
    </w:p>
    <w:p w:rsidR="00D3227D" w:rsidRDefault="00897A32">
      <w:pPr>
        <w:pStyle w:val="ListBullet"/>
      </w:pPr>
      <w:r>
        <w:t>Amazing Spider-Man Family #6</w:t>
      </w:r>
    </w:p>
    <w:p w:rsidR="00D3227D" w:rsidRDefault="00897A32">
      <w:pPr>
        <w:pStyle w:val="ListBullet"/>
      </w:pPr>
      <w:r>
        <w:t>Hulk #12</w:t>
      </w:r>
    </w:p>
    <w:p w:rsidR="00D3227D" w:rsidRDefault="00897A32">
      <w:pPr>
        <w:pStyle w:val="ListBullet"/>
      </w:pPr>
      <w:r>
        <w:t>Marvel Adventures the Avengers #36</w:t>
      </w:r>
    </w:p>
    <w:p w:rsidR="00D3227D" w:rsidRDefault="00897A32">
      <w:pPr>
        <w:pStyle w:val="ListBullet"/>
      </w:pPr>
      <w:r>
        <w:t>Star Wars: Knights of the Old Republic #41</w:t>
      </w:r>
    </w:p>
    <w:p w:rsidR="00D3227D" w:rsidRDefault="00897A32">
      <w:pPr>
        <w:pStyle w:val="ListBullet"/>
      </w:pPr>
      <w:r>
        <w:t>Captain America #50</w:t>
      </w:r>
    </w:p>
    <w:p w:rsidR="00D3227D" w:rsidRDefault="00897A32">
      <w:pPr>
        <w:pStyle w:val="ListBullet"/>
      </w:pPr>
      <w:r>
        <w:t>Thunderbolts #132</w:t>
      </w:r>
    </w:p>
    <w:p w:rsidR="00D3227D" w:rsidRDefault="00897A32">
      <w:pPr>
        <w:pStyle w:val="ListBullet"/>
      </w:pPr>
      <w:r>
        <w:t>Uncanny X-Men #510</w:t>
      </w:r>
    </w:p>
    <w:p w:rsidR="00D3227D" w:rsidRDefault="00897A32">
      <w:pPr>
        <w:pStyle w:val="ListBullet"/>
      </w:pPr>
      <w:r>
        <w:t>Fantastic Four #566</w:t>
      </w:r>
    </w:p>
    <w:p w:rsidR="00D3227D" w:rsidRDefault="00897A32">
      <w:pPr>
        <w:pStyle w:val="ListBullet"/>
      </w:pPr>
      <w:r>
        <w:t>Amazing Spider-Man #594</w:t>
      </w:r>
    </w:p>
    <w:p w:rsidR="00D3227D" w:rsidRDefault="00897A32">
      <w:pPr>
        <w:pStyle w:val="ListBullet"/>
      </w:pPr>
      <w:r>
        <w:t>JESSE JAMES IS A DEAD MAN COMIC #1</w:t>
      </w:r>
    </w:p>
    <w:p w:rsidR="00D3227D" w:rsidRDefault="00897A32">
      <w:pPr>
        <w:pStyle w:val="ListBullet"/>
      </w:pPr>
      <w:r>
        <w:t>Dark Tower: The Fall of Gilead #1</w:t>
      </w:r>
    </w:p>
    <w:p w:rsidR="00D3227D" w:rsidRDefault="00897A32">
      <w:pPr>
        <w:pStyle w:val="ListBullet"/>
      </w:pPr>
      <w:r>
        <w:t>Genext: United #1</w:t>
      </w:r>
    </w:p>
    <w:p w:rsidR="00D3227D" w:rsidRDefault="00897A32">
      <w:pPr>
        <w:pStyle w:val="ListBullet"/>
      </w:pPr>
      <w:r>
        <w:t>Thor: Tales of Asgard by Stan Lee &amp; Jack Kirby #1</w:t>
      </w:r>
    </w:p>
    <w:p w:rsidR="00D3227D" w:rsidRDefault="00897A32">
      <w:pPr>
        <w:pStyle w:val="ListBullet"/>
      </w:pPr>
      <w:r>
        <w:t>Dark Reign: Young Avengers #1</w:t>
      </w:r>
    </w:p>
    <w:p w:rsidR="00D3227D" w:rsidRDefault="00897A32">
      <w:pPr>
        <w:pStyle w:val="ListBullet"/>
      </w:pPr>
      <w:r>
        <w:t>Lockjaw and the Pet Avengers #1</w:t>
      </w:r>
    </w:p>
    <w:p w:rsidR="00D3227D" w:rsidRDefault="00897A32">
      <w:pPr>
        <w:pStyle w:val="ListBullet"/>
      </w:pPr>
      <w:r>
        <w:t>Howling Commandos #1</w:t>
      </w:r>
    </w:p>
    <w:p w:rsidR="00D3227D" w:rsidRDefault="00897A32">
      <w:pPr>
        <w:pStyle w:val="ListBullet"/>
      </w:pPr>
      <w:r>
        <w:t>Incognito Must Have One-Shot #1</w:t>
      </w:r>
    </w:p>
    <w:p w:rsidR="00D3227D" w:rsidRDefault="00897A32">
      <w:pPr>
        <w:pStyle w:val="ListBullet"/>
      </w:pPr>
      <w:r>
        <w:t>All-New Savage She-Hulk #2</w:t>
      </w:r>
    </w:p>
    <w:p w:rsidR="00D3227D" w:rsidRDefault="00897A32">
      <w:pPr>
        <w:pStyle w:val="ListBullet"/>
      </w:pPr>
      <w:r>
        <w:t>Dark Reign: Hawkeye #2</w:t>
      </w:r>
    </w:p>
    <w:p w:rsidR="00D3227D" w:rsidRDefault="00897A32">
      <w:pPr>
        <w:pStyle w:val="ListBullet"/>
      </w:pPr>
      <w:r>
        <w:t>Pride &amp; Prejudice #2</w:t>
      </w:r>
    </w:p>
    <w:p w:rsidR="00D3227D" w:rsidRDefault="00897A32">
      <w:pPr>
        <w:pStyle w:val="ListBullet"/>
      </w:pPr>
      <w:r>
        <w:t>Deadpool: Suicide Kings #2</w:t>
      </w:r>
    </w:p>
    <w:p w:rsidR="00D3227D" w:rsidRDefault="00897A32">
      <w:pPr>
        <w:pStyle w:val="ListBullet"/>
      </w:pPr>
      <w:r>
        <w:t>War of Kings: Ascension #2</w:t>
      </w:r>
    </w:p>
    <w:p w:rsidR="00D3227D" w:rsidRDefault="00897A32">
      <w:pPr>
        <w:pStyle w:val="ListBullet"/>
      </w:pPr>
      <w:r>
        <w:t>Secret Warriors #4</w:t>
      </w:r>
    </w:p>
    <w:p w:rsidR="00D3227D" w:rsidRDefault="00897A32">
      <w:pPr>
        <w:pStyle w:val="ListBullet"/>
      </w:pPr>
      <w:r>
        <w:t>Black Panther #4</w:t>
      </w:r>
    </w:p>
    <w:p w:rsidR="00D3227D" w:rsidRDefault="00897A32">
      <w:pPr>
        <w:pStyle w:val="ListBullet"/>
      </w:pPr>
      <w:r>
        <w:t>Marvel Reading Chronology #5</w:t>
      </w:r>
    </w:p>
    <w:p w:rsidR="00D3227D" w:rsidRDefault="00897A32">
      <w:pPr>
        <w:pStyle w:val="ListBullet"/>
      </w:pPr>
      <w:r>
        <w:t>The Wonderful Wizard of Oz #6</w:t>
      </w:r>
    </w:p>
    <w:p w:rsidR="00D3227D" w:rsidRDefault="00897A32">
      <w:pPr>
        <w:pStyle w:val="ListBullet"/>
      </w:pPr>
      <w:r>
        <w:t>Marvel Adventures Super Heroes #11</w:t>
      </w:r>
    </w:p>
    <w:p w:rsidR="00D3227D" w:rsidRDefault="00897A32">
      <w:pPr>
        <w:pStyle w:val="ListBullet"/>
      </w:pPr>
      <w:r>
        <w:t>Captain Britain and MI: 13 #13</w:t>
      </w:r>
    </w:p>
    <w:p w:rsidR="00D3227D" w:rsidRDefault="00897A32">
      <w:pPr>
        <w:pStyle w:val="ListBullet"/>
      </w:pPr>
      <w:r>
        <w:t>X-Factor #43</w:t>
      </w:r>
    </w:p>
    <w:p w:rsidR="00D3227D" w:rsidRDefault="00897A32">
      <w:pPr>
        <w:pStyle w:val="ListBullet"/>
      </w:pPr>
      <w:r>
        <w:t>Marvel Adventures Spider-Man #51</w:t>
      </w:r>
    </w:p>
    <w:p w:rsidR="00D3227D" w:rsidRDefault="00897A32">
      <w:pPr>
        <w:pStyle w:val="ListBullet"/>
      </w:pPr>
      <w:r>
        <w:t>Punisher: Frank Castle #70</w:t>
      </w:r>
    </w:p>
    <w:p w:rsidR="00D3227D" w:rsidRDefault="00897A32">
      <w:pPr>
        <w:pStyle w:val="ListBullet"/>
      </w:pPr>
      <w:r>
        <w:t>Wolverine #73</w:t>
      </w:r>
    </w:p>
    <w:p w:rsidR="00D3227D" w:rsidRDefault="00897A32">
      <w:pPr>
        <w:pStyle w:val="ListBullet"/>
      </w:pPr>
      <w:r>
        <w:t>Ultimate Spider-Man #132</w:t>
      </w:r>
    </w:p>
    <w:p w:rsidR="00D3227D" w:rsidRDefault="00897A32">
      <w:pPr>
        <w:pStyle w:val="ListBullet"/>
      </w:pPr>
      <w:r>
        <w:t>Terror, Inc. - Apocalypse Soon #1</w:t>
      </w:r>
    </w:p>
    <w:p w:rsidR="00D3227D" w:rsidRDefault="00897A32">
      <w:pPr>
        <w:pStyle w:val="ListBullet"/>
      </w:pPr>
      <w:r>
        <w:t>The Trojan War #1</w:t>
      </w:r>
    </w:p>
    <w:p w:rsidR="00D3227D" w:rsidRDefault="00897A32">
      <w:pPr>
        <w:pStyle w:val="ListBullet"/>
      </w:pPr>
      <w:r>
        <w:t>Marvel 70th Anniversary Poster Book #1</w:t>
      </w:r>
    </w:p>
    <w:p w:rsidR="00D3227D" w:rsidRDefault="00897A32">
      <w:pPr>
        <w:pStyle w:val="ListBullet"/>
      </w:pPr>
      <w:r>
        <w:t>Fin Fang Four Return! #1</w:t>
      </w:r>
    </w:p>
    <w:p w:rsidR="00D3227D" w:rsidRDefault="00897A32">
      <w:pPr>
        <w:pStyle w:val="ListBullet"/>
      </w:pPr>
      <w:r>
        <w:t>Human Torch Comics 70th Anniversary Special #1</w:t>
      </w:r>
    </w:p>
    <w:p w:rsidR="00D3227D" w:rsidRDefault="00897A32">
      <w:pPr>
        <w:pStyle w:val="ListBullet"/>
      </w:pPr>
      <w:r>
        <w:t>New Mutants #1</w:t>
      </w:r>
    </w:p>
    <w:p w:rsidR="00D3227D" w:rsidRDefault="00897A32">
      <w:pPr>
        <w:pStyle w:val="ListBullet"/>
      </w:pPr>
      <w:r>
        <w:t>Destroyer #1</w:t>
      </w:r>
    </w:p>
    <w:p w:rsidR="00D3227D" w:rsidRDefault="00897A32">
      <w:pPr>
        <w:pStyle w:val="ListBullet"/>
      </w:pPr>
      <w:r>
        <w:t>Hulk: Broken Worlds #2</w:t>
      </w:r>
    </w:p>
    <w:p w:rsidR="00D3227D" w:rsidRDefault="00897A32">
      <w:pPr>
        <w:pStyle w:val="ListBullet"/>
      </w:pPr>
      <w:r>
        <w:t>Marvel Zombies 4 #2</w:t>
      </w:r>
    </w:p>
    <w:p w:rsidR="00D3227D" w:rsidRDefault="00897A32">
      <w:pPr>
        <w:pStyle w:val="ListBullet"/>
      </w:pPr>
      <w:r>
        <w:t>Daredevil Noir #2</w:t>
      </w:r>
    </w:p>
    <w:p w:rsidR="00D3227D" w:rsidRDefault="00897A32">
      <w:pPr>
        <w:pStyle w:val="ListBullet"/>
      </w:pPr>
      <w:r>
        <w:t>Destroyer #2</w:t>
      </w:r>
    </w:p>
    <w:p w:rsidR="00D3227D" w:rsidRDefault="00897A32">
      <w:pPr>
        <w:pStyle w:val="ListBullet"/>
      </w:pPr>
      <w:r>
        <w:t>Exiles #2</w:t>
      </w:r>
    </w:p>
    <w:p w:rsidR="00D3227D" w:rsidRDefault="00897A32">
      <w:pPr>
        <w:pStyle w:val="ListBullet"/>
      </w:pPr>
      <w:r>
        <w:t>War of Kings #3</w:t>
      </w:r>
    </w:p>
    <w:p w:rsidR="00D3227D" w:rsidRDefault="00897A32">
      <w:pPr>
        <w:pStyle w:val="ListBullet"/>
      </w:pPr>
      <w:r>
        <w:t>New Avengers: The Reunion #3</w:t>
      </w:r>
    </w:p>
    <w:p w:rsidR="00D3227D" w:rsidRDefault="00897A32">
      <w:pPr>
        <w:pStyle w:val="ListBullet"/>
      </w:pPr>
      <w:r>
        <w:t>Agents of Atlas #4</w:t>
      </w:r>
    </w:p>
    <w:p w:rsidR="00D3227D" w:rsidRDefault="00897A32">
      <w:pPr>
        <w:pStyle w:val="ListBullet"/>
      </w:pPr>
      <w:r>
        <w:t>Astonishing Tales #4</w:t>
      </w:r>
    </w:p>
    <w:p w:rsidR="00D3227D" w:rsidRDefault="00897A32">
      <w:pPr>
        <w:pStyle w:val="ListBullet"/>
      </w:pPr>
      <w:r>
        <w:t>X-Men: First Class Finals #4</w:t>
      </w:r>
    </w:p>
    <w:p w:rsidR="00D3227D" w:rsidRDefault="00897A32">
      <w:pPr>
        <w:pStyle w:val="ListBullet"/>
      </w:pPr>
      <w:r>
        <w:t>Marvel: Your Universe #4</w:t>
      </w:r>
    </w:p>
    <w:p w:rsidR="00D3227D" w:rsidRDefault="00897A32">
      <w:pPr>
        <w:pStyle w:val="ListBullet"/>
      </w:pPr>
      <w:r>
        <w:t>Official Index to the Marvel Universe #5</w:t>
      </w:r>
    </w:p>
    <w:p w:rsidR="00D3227D" w:rsidRDefault="00897A32">
      <w:pPr>
        <w:pStyle w:val="ListBullet"/>
      </w:pPr>
      <w:r>
        <w:t>Deadpool #10</w:t>
      </w:r>
    </w:p>
    <w:p w:rsidR="00D3227D" w:rsidRDefault="00897A32">
      <w:pPr>
        <w:pStyle w:val="ListBullet"/>
      </w:pPr>
      <w:r>
        <w:t>Invincible Iron Man #13</w:t>
      </w:r>
    </w:p>
    <w:p w:rsidR="00D3227D" w:rsidRDefault="00897A32">
      <w:pPr>
        <w:pStyle w:val="ListBullet"/>
      </w:pPr>
      <w:r>
        <w:t>Cable #14</w:t>
      </w:r>
    </w:p>
    <w:p w:rsidR="00D3227D" w:rsidRDefault="00897A32">
      <w:pPr>
        <w:pStyle w:val="ListBullet"/>
      </w:pPr>
      <w:r>
        <w:t>Marvel Spotlight #41</w:t>
      </w:r>
    </w:p>
    <w:p w:rsidR="00D3227D" w:rsidRDefault="00897A32">
      <w:pPr>
        <w:pStyle w:val="ListBullet"/>
      </w:pPr>
      <w:r>
        <w:t>Amazing Spider-Man #593</w:t>
      </w:r>
    </w:p>
    <w:p w:rsidR="00D3227D" w:rsidRDefault="00897A32">
      <w:pPr>
        <w:pStyle w:val="Heading3"/>
      </w:pPr>
      <w:r>
        <w:t>June, 2009</w:t>
      </w:r>
    </w:p>
    <w:p w:rsidR="00D3227D" w:rsidRDefault="00897A32">
      <w:r>
        <w:t xml:space="preserve">Number of comics published this month: </w:t>
      </w:r>
      <w:r>
        <w:rPr>
          <w:b/>
        </w:rPr>
        <w:t>112</w:t>
      </w:r>
    </w:p>
    <w:p w:rsidR="00D3227D" w:rsidRDefault="00897A32">
      <w:pPr>
        <w:pStyle w:val="ListBullet"/>
      </w:pPr>
      <w:r>
        <w:t>Fantastic Four Giant-Size Adventures #1</w:t>
      </w:r>
    </w:p>
    <w:p w:rsidR="00D3227D" w:rsidRDefault="00897A32">
      <w:pPr>
        <w:pStyle w:val="ListBullet"/>
      </w:pPr>
      <w:r>
        <w:t>Riftwar #1</w:t>
      </w:r>
    </w:p>
    <w:p w:rsidR="00D3227D" w:rsidRDefault="00897A32">
      <w:pPr>
        <w:pStyle w:val="ListBullet"/>
      </w:pPr>
      <w:r>
        <w:t>Dark Reign: Lethal Legion #1</w:t>
      </w:r>
    </w:p>
    <w:p w:rsidR="00D3227D" w:rsidRDefault="00897A32">
      <w:pPr>
        <w:pStyle w:val="ListBullet"/>
      </w:pPr>
      <w:r>
        <w:t>Dark Reign: Zodiac #1</w:t>
      </w:r>
    </w:p>
    <w:p w:rsidR="00D3227D" w:rsidRDefault="00897A32">
      <w:pPr>
        <w:pStyle w:val="ListBullet"/>
      </w:pPr>
      <w:r>
        <w:t>Timestorm 2009/2099: X-Men #1</w:t>
      </w:r>
    </w:p>
    <w:p w:rsidR="00D3227D" w:rsidRDefault="00897A32">
      <w:pPr>
        <w:pStyle w:val="ListBullet"/>
      </w:pPr>
      <w:r>
        <w:t>Dark Avengers/Uncanny X-Men: Utopia #1</w:t>
      </w:r>
    </w:p>
    <w:p w:rsidR="00D3227D" w:rsidRDefault="00897A32">
      <w:pPr>
        <w:pStyle w:val="ListBullet"/>
      </w:pPr>
      <w:r>
        <w:t>Dark Reign: The Sinister Spider-Man #1</w:t>
      </w:r>
    </w:p>
    <w:p w:rsidR="00D3227D" w:rsidRDefault="00897A32">
      <w:pPr>
        <w:pStyle w:val="ListBullet"/>
      </w:pPr>
      <w:r>
        <w:t>Dark Reign: The Hood #2</w:t>
      </w:r>
    </w:p>
    <w:p w:rsidR="00D3227D" w:rsidRDefault="00897A32">
      <w:pPr>
        <w:pStyle w:val="ListBullet"/>
      </w:pPr>
      <w:r>
        <w:t>Wolverine Magazine #2</w:t>
      </w:r>
    </w:p>
    <w:p w:rsidR="00D3227D" w:rsidRDefault="00897A32">
      <w:pPr>
        <w:pStyle w:val="ListBullet"/>
      </w:pPr>
      <w:r>
        <w:t>X-Men Forever #2</w:t>
      </w:r>
    </w:p>
    <w:p w:rsidR="00D3227D" w:rsidRDefault="00897A32">
      <w:pPr>
        <w:pStyle w:val="ListBullet"/>
      </w:pPr>
      <w:r>
        <w:t>Terror, Inc. - Apocalypse Soon #3</w:t>
      </w:r>
    </w:p>
    <w:p w:rsidR="00D3227D" w:rsidRDefault="00897A32">
      <w:pPr>
        <w:pStyle w:val="ListBullet"/>
      </w:pPr>
      <w:r>
        <w:t>Wolverine Noir #3</w:t>
      </w:r>
    </w:p>
    <w:p w:rsidR="00D3227D" w:rsidRDefault="00897A32">
      <w:pPr>
        <w:pStyle w:val="ListBullet"/>
      </w:pPr>
      <w:r>
        <w:t>Wolverine Weapon X #3</w:t>
      </w:r>
    </w:p>
    <w:p w:rsidR="00D3227D" w:rsidRDefault="00897A32">
      <w:pPr>
        <w:pStyle w:val="ListBullet"/>
      </w:pPr>
      <w:r>
        <w:t>Dark Reign: Elektra #4</w:t>
      </w:r>
    </w:p>
    <w:p w:rsidR="00D3227D" w:rsidRDefault="00897A32">
      <w:pPr>
        <w:pStyle w:val="ListBullet"/>
      </w:pPr>
      <w:r>
        <w:t>Secret Invasion Chronicles #4</w:t>
      </w:r>
    </w:p>
    <w:p w:rsidR="00D3227D" w:rsidRDefault="00897A32">
      <w:pPr>
        <w:pStyle w:val="ListBullet"/>
      </w:pPr>
      <w:r>
        <w:t>Secret Warriors #5</w:t>
      </w:r>
    </w:p>
    <w:p w:rsidR="00D3227D" w:rsidRDefault="00897A32">
      <w:pPr>
        <w:pStyle w:val="ListBullet"/>
      </w:pPr>
      <w:r>
        <w:t>Dark Avengers #6</w:t>
      </w:r>
    </w:p>
    <w:p w:rsidR="00D3227D" w:rsidRDefault="00897A32">
      <w:pPr>
        <w:pStyle w:val="ListBullet"/>
      </w:pPr>
      <w:r>
        <w:t>Runaways #11</w:t>
      </w:r>
    </w:p>
    <w:p w:rsidR="00D3227D" w:rsidRDefault="00897A32">
      <w:pPr>
        <w:pStyle w:val="ListBullet"/>
      </w:pPr>
      <w:r>
        <w:t>Avengers/Invaders #12</w:t>
      </w:r>
    </w:p>
    <w:p w:rsidR="00D3227D" w:rsidRDefault="00897A32">
      <w:pPr>
        <w:pStyle w:val="ListBullet"/>
      </w:pPr>
      <w:r>
        <w:t>Skaar: Son of Hulk #12</w:t>
      </w:r>
    </w:p>
    <w:p w:rsidR="00D3227D" w:rsidRDefault="00897A32">
      <w:pPr>
        <w:pStyle w:val="ListBullet"/>
      </w:pPr>
      <w:r>
        <w:t>Squadron Supreme #12</w:t>
      </w:r>
    </w:p>
    <w:p w:rsidR="00D3227D" w:rsidRDefault="00897A32">
      <w:pPr>
        <w:pStyle w:val="ListBullet"/>
      </w:pPr>
      <w:r>
        <w:t>Guardians of the Galaxy #15</w:t>
      </w:r>
    </w:p>
    <w:p w:rsidR="00D3227D" w:rsidRDefault="00897A32">
      <w:pPr>
        <w:pStyle w:val="ListBullet"/>
      </w:pPr>
      <w:r>
        <w:t>Wolverine: First Class #16</w:t>
      </w:r>
    </w:p>
    <w:p w:rsidR="00D3227D" w:rsidRDefault="00897A32">
      <w:pPr>
        <w:pStyle w:val="ListBullet"/>
      </w:pPr>
      <w:r>
        <w:t>X-Force #16</w:t>
      </w:r>
    </w:p>
    <w:p w:rsidR="00D3227D" w:rsidRDefault="00897A32">
      <w:pPr>
        <w:pStyle w:val="ListBullet"/>
      </w:pPr>
      <w:r>
        <w:t>Avengers: The Initiative #25</w:t>
      </w:r>
    </w:p>
    <w:p w:rsidR="00D3227D" w:rsidRDefault="00897A32">
      <w:pPr>
        <w:pStyle w:val="ListBullet"/>
      </w:pPr>
      <w:r>
        <w:t>Nova #26</w:t>
      </w:r>
    </w:p>
    <w:p w:rsidR="00D3227D" w:rsidRDefault="00897A32">
      <w:pPr>
        <w:pStyle w:val="ListBullet"/>
      </w:pPr>
      <w:r>
        <w:t>The Immortal Iron Fist #27</w:t>
      </w:r>
    </w:p>
    <w:p w:rsidR="00D3227D" w:rsidRDefault="00897A32">
      <w:pPr>
        <w:pStyle w:val="ListBullet"/>
      </w:pPr>
      <w:r>
        <w:t>Astonishing X-Men #30</w:t>
      </w:r>
    </w:p>
    <w:p w:rsidR="00D3227D" w:rsidRDefault="00897A32">
      <w:pPr>
        <w:pStyle w:val="ListBullet"/>
      </w:pPr>
      <w:r>
        <w:t>Star Wars: Legacy #37</w:t>
      </w:r>
    </w:p>
    <w:p w:rsidR="00D3227D" w:rsidRDefault="00897A32">
      <w:pPr>
        <w:pStyle w:val="ListBullet"/>
      </w:pPr>
      <w:r>
        <w:t>Ms. Marvel #40</w:t>
      </w:r>
    </w:p>
    <w:p w:rsidR="00D3227D" w:rsidRDefault="00897A32">
      <w:pPr>
        <w:pStyle w:val="ListBullet"/>
      </w:pPr>
      <w:r>
        <w:t>Marvel Spotlight #42</w:t>
      </w:r>
    </w:p>
    <w:p w:rsidR="00D3227D" w:rsidRDefault="00897A32">
      <w:pPr>
        <w:pStyle w:val="ListBullet"/>
      </w:pPr>
      <w:r>
        <w:t>X-Factor #45</w:t>
      </w:r>
    </w:p>
    <w:p w:rsidR="00D3227D" w:rsidRDefault="00897A32">
      <w:pPr>
        <w:pStyle w:val="ListBullet"/>
      </w:pPr>
      <w:r>
        <w:t>Marvel Adventures Spider-Man #52</w:t>
      </w:r>
    </w:p>
    <w:p w:rsidR="00D3227D" w:rsidRDefault="00897A32">
      <w:pPr>
        <w:pStyle w:val="ListBullet"/>
      </w:pPr>
      <w:r>
        <w:t>New Avengers #54</w:t>
      </w:r>
    </w:p>
    <w:p w:rsidR="00D3227D" w:rsidRDefault="00897A32">
      <w:pPr>
        <w:pStyle w:val="ListBullet"/>
      </w:pPr>
      <w:r>
        <w:t>Dark Wolverine #75</w:t>
      </w:r>
    </w:p>
    <w:p w:rsidR="00D3227D" w:rsidRDefault="00897A32">
      <w:pPr>
        <w:pStyle w:val="ListBullet"/>
      </w:pPr>
      <w:r>
        <w:t>Daredevil #119</w:t>
      </w:r>
    </w:p>
    <w:p w:rsidR="00D3227D" w:rsidRDefault="00897A32">
      <w:pPr>
        <w:pStyle w:val="ListBullet"/>
      </w:pPr>
      <w:r>
        <w:t>Incredible Hercules #130</w:t>
      </w:r>
    </w:p>
    <w:p w:rsidR="00D3227D" w:rsidRDefault="00897A32">
      <w:pPr>
        <w:pStyle w:val="ListBullet"/>
      </w:pPr>
      <w:r>
        <w:t>Thunderbolts #133</w:t>
      </w:r>
    </w:p>
    <w:p w:rsidR="00D3227D" w:rsidRDefault="00897A32">
      <w:pPr>
        <w:pStyle w:val="ListBullet"/>
      </w:pPr>
      <w:r>
        <w:t>Uncanny X-Men #512</w:t>
      </w:r>
    </w:p>
    <w:p w:rsidR="00D3227D" w:rsidRDefault="00897A32">
      <w:pPr>
        <w:pStyle w:val="ListBullet"/>
      </w:pPr>
      <w:r>
        <w:t>Amazing Spider-Man #598</w:t>
      </w:r>
    </w:p>
    <w:p w:rsidR="00D3227D" w:rsidRDefault="00897A32">
      <w:pPr>
        <w:pStyle w:val="ListBullet"/>
      </w:pPr>
      <w:r>
        <w:t>Thor #602</w:t>
      </w:r>
    </w:p>
    <w:p w:rsidR="00D3227D" w:rsidRDefault="00897A32">
      <w:pPr>
        <w:pStyle w:val="ListBullet"/>
      </w:pPr>
      <w:r>
        <w:t>Ultimatum: Spider-Man Requiem Book One #1</w:t>
      </w:r>
    </w:p>
    <w:p w:rsidR="00D3227D" w:rsidRDefault="00897A32">
      <w:pPr>
        <w:pStyle w:val="ListBullet"/>
      </w:pPr>
      <w:r>
        <w:t>Thor: The Trial of Thor #1</w:t>
      </w:r>
    </w:p>
    <w:p w:rsidR="00D3227D" w:rsidRDefault="00897A32">
      <w:pPr>
        <w:pStyle w:val="ListBullet"/>
      </w:pPr>
      <w:r>
        <w:t>X-Men Origins: Gambit #1</w:t>
      </w:r>
    </w:p>
    <w:p w:rsidR="00D3227D" w:rsidRDefault="00897A32">
      <w:pPr>
        <w:pStyle w:val="ListBullet"/>
      </w:pPr>
      <w:r>
        <w:t>Dark Reign: Mister Negative #1</w:t>
      </w:r>
    </w:p>
    <w:p w:rsidR="00D3227D" w:rsidRDefault="00897A32">
      <w:pPr>
        <w:pStyle w:val="ListBullet"/>
      </w:pPr>
      <w:r>
        <w:t>Marvel Pets Handbook #1</w:t>
      </w:r>
    </w:p>
    <w:p w:rsidR="00D3227D" w:rsidRDefault="00897A32">
      <w:pPr>
        <w:pStyle w:val="ListBullet"/>
      </w:pPr>
      <w:r>
        <w:t>Young Allies Comics 70th Anniversary Special #1</w:t>
      </w:r>
    </w:p>
    <w:p w:rsidR="00D3227D" w:rsidRDefault="00897A32">
      <w:pPr>
        <w:pStyle w:val="ListBullet"/>
      </w:pPr>
      <w:r>
        <w:t>Dark Reign: Young Avengers #2</w:t>
      </w:r>
    </w:p>
    <w:p w:rsidR="00D3227D" w:rsidRDefault="00897A32">
      <w:pPr>
        <w:pStyle w:val="ListBullet"/>
      </w:pPr>
      <w:r>
        <w:t>Dark Tower: The Fall of Gilead #2</w:t>
      </w:r>
    </w:p>
    <w:p w:rsidR="00D3227D" w:rsidRDefault="00897A32">
      <w:pPr>
        <w:pStyle w:val="ListBullet"/>
      </w:pPr>
      <w:r>
        <w:t>All-New Savage She-Hulk #3</w:t>
      </w:r>
    </w:p>
    <w:p w:rsidR="00D3227D" w:rsidRDefault="00897A32">
      <w:pPr>
        <w:pStyle w:val="ListBullet"/>
      </w:pPr>
      <w:r>
        <w:t>Dark Reign: Hawkeye #3</w:t>
      </w:r>
    </w:p>
    <w:p w:rsidR="00D3227D" w:rsidRDefault="00897A32">
      <w:pPr>
        <w:pStyle w:val="ListBullet"/>
      </w:pPr>
      <w:r>
        <w:t>Destroyer #3</w:t>
      </w:r>
    </w:p>
    <w:p w:rsidR="00D3227D" w:rsidRDefault="00897A32">
      <w:pPr>
        <w:pStyle w:val="ListBullet"/>
      </w:pPr>
      <w:r>
        <w:t>Fantastic Force #3</w:t>
      </w:r>
    </w:p>
    <w:p w:rsidR="00D3227D" w:rsidRDefault="00897A32">
      <w:pPr>
        <w:pStyle w:val="ListBullet"/>
      </w:pPr>
      <w:r>
        <w:t>Marvel Triple Action #3</w:t>
      </w:r>
    </w:p>
    <w:p w:rsidR="00D3227D" w:rsidRDefault="00897A32">
      <w:pPr>
        <w:pStyle w:val="ListBullet"/>
      </w:pPr>
      <w:r>
        <w:t>Marvel Zombies 4 #3</w:t>
      </w:r>
    </w:p>
    <w:p w:rsidR="00D3227D" w:rsidRDefault="00897A32">
      <w:pPr>
        <w:pStyle w:val="ListBullet"/>
      </w:pPr>
      <w:r>
        <w:t>War of Kings: Ascension #3</w:t>
      </w:r>
    </w:p>
    <w:p w:rsidR="00D3227D" w:rsidRDefault="00897A32">
      <w:pPr>
        <w:pStyle w:val="ListBullet"/>
      </w:pPr>
      <w:r>
        <w:t>Incognito #4</w:t>
      </w:r>
    </w:p>
    <w:p w:rsidR="00D3227D" w:rsidRDefault="00897A32">
      <w:pPr>
        <w:pStyle w:val="ListBullet"/>
      </w:pPr>
      <w:r>
        <w:t>Dark Reign: Fantastic Four #4</w:t>
      </w:r>
    </w:p>
    <w:p w:rsidR="00D3227D" w:rsidRDefault="00897A32">
      <w:pPr>
        <w:pStyle w:val="ListBullet"/>
      </w:pPr>
      <w:r>
        <w:t>Punisher #6</w:t>
      </w:r>
    </w:p>
    <w:p w:rsidR="00D3227D" w:rsidRDefault="00897A32">
      <w:pPr>
        <w:pStyle w:val="ListBullet"/>
      </w:pPr>
      <w:r>
        <w:t>Amazing Spider-Man Family #7</w:t>
      </w:r>
    </w:p>
    <w:p w:rsidR="00D3227D" w:rsidRDefault="00897A32">
      <w:pPr>
        <w:pStyle w:val="ListBullet"/>
      </w:pPr>
      <w:r>
        <w:t>The Wonderful Wizard of Oz #7</w:t>
      </w:r>
    </w:p>
    <w:p w:rsidR="00D3227D" w:rsidRDefault="00897A32">
      <w:pPr>
        <w:pStyle w:val="ListBullet"/>
      </w:pPr>
      <w:r>
        <w:t>War Machine #7</w:t>
      </w:r>
    </w:p>
    <w:p w:rsidR="00D3227D" w:rsidRDefault="00897A32">
      <w:pPr>
        <w:pStyle w:val="ListBullet"/>
      </w:pPr>
      <w:r>
        <w:t>Captain Britain and MI: 13 #14</w:t>
      </w:r>
    </w:p>
    <w:p w:rsidR="00D3227D" w:rsidRDefault="00897A32">
      <w:pPr>
        <w:pStyle w:val="ListBullet"/>
      </w:pPr>
      <w:r>
        <w:t>Invincible Iron Man #14</w:t>
      </w:r>
    </w:p>
    <w:p w:rsidR="00D3227D" w:rsidRDefault="00897A32">
      <w:pPr>
        <w:pStyle w:val="ListBullet"/>
      </w:pPr>
      <w:r>
        <w:t>Cable #15</w:t>
      </w:r>
    </w:p>
    <w:p w:rsidR="00D3227D" w:rsidRDefault="00897A32">
      <w:pPr>
        <w:pStyle w:val="ListBullet"/>
      </w:pPr>
      <w:r>
        <w:t>The Mighty Avengers #26</w:t>
      </w:r>
    </w:p>
    <w:p w:rsidR="00D3227D" w:rsidRDefault="00897A32">
      <w:pPr>
        <w:pStyle w:val="ListBullet"/>
      </w:pPr>
      <w:r>
        <w:t>Marvel Adventures the Avengers #37</w:t>
      </w:r>
    </w:p>
    <w:p w:rsidR="00D3227D" w:rsidRDefault="00897A32">
      <w:pPr>
        <w:pStyle w:val="ListBullet"/>
      </w:pPr>
      <w:r>
        <w:t>Wolverine Origins #37</w:t>
      </w:r>
    </w:p>
    <w:p w:rsidR="00D3227D" w:rsidRDefault="00897A32">
      <w:pPr>
        <w:pStyle w:val="ListBullet"/>
      </w:pPr>
      <w:r>
        <w:t>Star Wars: Knights of the Old Republic #42</w:t>
      </w:r>
    </w:p>
    <w:p w:rsidR="00D3227D" w:rsidRDefault="00897A32">
      <w:pPr>
        <w:pStyle w:val="ListBullet"/>
      </w:pPr>
      <w:r>
        <w:t>X-Men Legacy #225</w:t>
      </w:r>
    </w:p>
    <w:p w:rsidR="00D3227D" w:rsidRDefault="00897A32">
      <w:pPr>
        <w:pStyle w:val="ListBullet"/>
      </w:pPr>
      <w:r>
        <w:t>Captain America #600</w:t>
      </w:r>
    </w:p>
    <w:p w:rsidR="00D3227D" w:rsidRDefault="00897A32">
      <w:pPr>
        <w:pStyle w:val="ListBullet"/>
      </w:pPr>
      <w:r>
        <w:t>Beta Ray Bill: Godhunter #1</w:t>
      </w:r>
    </w:p>
    <w:p w:rsidR="00D3227D" w:rsidRDefault="00897A32">
      <w:pPr>
        <w:pStyle w:val="ListBullet"/>
      </w:pPr>
      <w:r>
        <w:t>War of Kings: Savage World of Sakaar #1</w:t>
      </w:r>
    </w:p>
    <w:p w:rsidR="00D3227D" w:rsidRDefault="00897A32">
      <w:pPr>
        <w:pStyle w:val="ListBullet"/>
      </w:pPr>
      <w:r>
        <w:t>Miss America Comics 70th Anniversary Special #1</w:t>
      </w:r>
    </w:p>
    <w:p w:rsidR="00D3227D" w:rsidRDefault="00897A32">
      <w:pPr>
        <w:pStyle w:val="ListBullet"/>
      </w:pPr>
      <w:r>
        <w:t>Uncanny X-Men: First Class Giant-Size Special #1</w:t>
      </w:r>
    </w:p>
    <w:p w:rsidR="00D3227D" w:rsidRDefault="00897A32">
      <w:pPr>
        <w:pStyle w:val="ListBullet"/>
      </w:pPr>
      <w:r>
        <w:t>X-Men Forever #1</w:t>
      </w:r>
    </w:p>
    <w:p w:rsidR="00D3227D" w:rsidRDefault="00897A32">
      <w:pPr>
        <w:pStyle w:val="ListBullet"/>
      </w:pPr>
      <w:r>
        <w:t>XXL Eminem/Punisher Comic #1</w:t>
      </w:r>
    </w:p>
    <w:p w:rsidR="00D3227D" w:rsidRDefault="00897A32">
      <w:pPr>
        <w:pStyle w:val="ListBullet"/>
      </w:pPr>
      <w:r>
        <w:t>Genext: United #2</w:t>
      </w:r>
    </w:p>
    <w:p w:rsidR="00D3227D" w:rsidRDefault="00897A32">
      <w:pPr>
        <w:pStyle w:val="ListBullet"/>
      </w:pPr>
      <w:r>
        <w:t>Lockjaw and the Pet Avengers #2</w:t>
      </w:r>
    </w:p>
    <w:p w:rsidR="00D3227D" w:rsidRDefault="00897A32">
      <w:pPr>
        <w:pStyle w:val="ListBullet"/>
      </w:pPr>
      <w:r>
        <w:t>Thor: Tales of Asgard by Stan Lee &amp; Jack Kirby #2</w:t>
      </w:r>
    </w:p>
    <w:p w:rsidR="00D3227D" w:rsidRDefault="00897A32">
      <w:pPr>
        <w:pStyle w:val="ListBullet"/>
      </w:pPr>
      <w:r>
        <w:t>Pride &amp; Prejudice #3</w:t>
      </w:r>
    </w:p>
    <w:p w:rsidR="00D3227D" w:rsidRDefault="00897A32">
      <w:pPr>
        <w:pStyle w:val="ListBullet"/>
      </w:pPr>
      <w:r>
        <w:t>Deadpool #11</w:t>
      </w:r>
    </w:p>
    <w:p w:rsidR="00D3227D" w:rsidRDefault="00897A32">
      <w:pPr>
        <w:pStyle w:val="ListBullet"/>
      </w:pPr>
      <w:r>
        <w:t>Marvel Adventures Super Heroes #12</w:t>
      </w:r>
    </w:p>
    <w:p w:rsidR="00D3227D" w:rsidRDefault="00897A32">
      <w:pPr>
        <w:pStyle w:val="ListBullet"/>
      </w:pPr>
      <w:r>
        <w:t>X-Factor #44</w:t>
      </w:r>
    </w:p>
    <w:p w:rsidR="00D3227D" w:rsidRDefault="00897A32">
      <w:pPr>
        <w:pStyle w:val="ListBullet"/>
      </w:pPr>
      <w:r>
        <w:t>Punisher: Frank Castle #71</w:t>
      </w:r>
    </w:p>
    <w:p w:rsidR="00D3227D" w:rsidRDefault="00897A32">
      <w:pPr>
        <w:pStyle w:val="ListBullet"/>
      </w:pPr>
      <w:r>
        <w:t>Wolverine #74</w:t>
      </w:r>
    </w:p>
    <w:p w:rsidR="00D3227D" w:rsidRDefault="00897A32">
      <w:pPr>
        <w:pStyle w:val="ListBullet"/>
      </w:pPr>
      <w:r>
        <w:t>Uncanny X-Men #511</w:t>
      </w:r>
    </w:p>
    <w:p w:rsidR="00D3227D" w:rsidRDefault="00897A32">
      <w:pPr>
        <w:pStyle w:val="ListBullet"/>
      </w:pPr>
      <w:r>
        <w:t>Fantastic Four #567</w:t>
      </w:r>
    </w:p>
    <w:p w:rsidR="00D3227D" w:rsidRDefault="00897A32">
      <w:pPr>
        <w:pStyle w:val="ListBullet"/>
      </w:pPr>
      <w:r>
        <w:t>Amazing Spider-Man #597</w:t>
      </w:r>
    </w:p>
    <w:p w:rsidR="00D3227D" w:rsidRDefault="00897A32">
      <w:pPr>
        <w:pStyle w:val="ListBullet"/>
      </w:pPr>
      <w:r>
        <w:t>Punisher Max: Naked Kill #1</w:t>
      </w:r>
    </w:p>
    <w:p w:rsidR="00D3227D" w:rsidRDefault="00897A32">
      <w:pPr>
        <w:pStyle w:val="ListBullet"/>
      </w:pPr>
      <w:r>
        <w:t>Captain Britain and Mi13 Annual #1</w:t>
      </w:r>
    </w:p>
    <w:p w:rsidR="00D3227D" w:rsidRDefault="00897A32">
      <w:pPr>
        <w:pStyle w:val="ListBullet"/>
      </w:pPr>
      <w:r>
        <w:t>Timestorm 2009/2099: Spider-Man #1</w:t>
      </w:r>
    </w:p>
    <w:p w:rsidR="00D3227D" w:rsidRDefault="00897A32">
      <w:pPr>
        <w:pStyle w:val="ListBullet"/>
      </w:pPr>
      <w:r>
        <w:t>Wolverine: Revolver #1</w:t>
      </w:r>
    </w:p>
    <w:p w:rsidR="00D3227D" w:rsidRDefault="00897A32">
      <w:pPr>
        <w:pStyle w:val="ListBullet"/>
      </w:pPr>
      <w:r>
        <w:t>New Mutants #2</w:t>
      </w:r>
    </w:p>
    <w:p w:rsidR="00D3227D" w:rsidRDefault="00897A32">
      <w:pPr>
        <w:pStyle w:val="ListBullet"/>
      </w:pPr>
      <w:r>
        <w:t>The Trojan War #2</w:t>
      </w:r>
    </w:p>
    <w:p w:rsidR="00D3227D" w:rsidRDefault="00897A32">
      <w:pPr>
        <w:pStyle w:val="ListBullet"/>
      </w:pPr>
      <w:r>
        <w:t>Daredevil Noir #3</w:t>
      </w:r>
    </w:p>
    <w:p w:rsidR="00D3227D" w:rsidRDefault="00897A32">
      <w:pPr>
        <w:pStyle w:val="ListBullet"/>
      </w:pPr>
      <w:r>
        <w:t>Deadpool: Suicide Kings #3</w:t>
      </w:r>
    </w:p>
    <w:p w:rsidR="00D3227D" w:rsidRDefault="00897A32">
      <w:pPr>
        <w:pStyle w:val="ListBullet"/>
      </w:pPr>
      <w:r>
        <w:t>Exiles #3</w:t>
      </w:r>
    </w:p>
    <w:p w:rsidR="00D3227D" w:rsidRDefault="00897A32">
      <w:pPr>
        <w:pStyle w:val="ListBullet"/>
      </w:pPr>
      <w:r>
        <w:t>Ultimatum #4</w:t>
      </w:r>
    </w:p>
    <w:p w:rsidR="00D3227D" w:rsidRDefault="00897A32">
      <w:pPr>
        <w:pStyle w:val="ListBullet"/>
      </w:pPr>
      <w:r>
        <w:t>New Avengers: The Reunion #4</w:t>
      </w:r>
    </w:p>
    <w:p w:rsidR="00D3227D" w:rsidRDefault="00897A32">
      <w:pPr>
        <w:pStyle w:val="ListBullet"/>
      </w:pPr>
      <w:r>
        <w:t>War of Kings #4</w:t>
      </w:r>
    </w:p>
    <w:p w:rsidR="00D3227D" w:rsidRDefault="00897A32">
      <w:pPr>
        <w:pStyle w:val="ListBullet"/>
      </w:pPr>
      <w:r>
        <w:t>Dark Avengers #5</w:t>
      </w:r>
    </w:p>
    <w:p w:rsidR="00D3227D" w:rsidRDefault="00897A32">
      <w:pPr>
        <w:pStyle w:val="ListBullet"/>
      </w:pPr>
      <w:r>
        <w:t>Astonishing Tales #5</w:t>
      </w:r>
    </w:p>
    <w:p w:rsidR="00D3227D" w:rsidRDefault="00897A32">
      <w:pPr>
        <w:pStyle w:val="ListBullet"/>
      </w:pPr>
      <w:r>
        <w:t>Black Panther #5</w:t>
      </w:r>
    </w:p>
    <w:p w:rsidR="00D3227D" w:rsidRDefault="00897A32">
      <w:pPr>
        <w:pStyle w:val="ListBullet"/>
      </w:pPr>
      <w:r>
        <w:t>Marvel: Your Universe #5</w:t>
      </w:r>
    </w:p>
    <w:p w:rsidR="00D3227D" w:rsidRDefault="00897A32">
      <w:pPr>
        <w:pStyle w:val="ListBullet"/>
      </w:pPr>
      <w:r>
        <w:t>Agents of Atlas #6</w:t>
      </w:r>
    </w:p>
    <w:p w:rsidR="00D3227D" w:rsidRDefault="00897A32">
      <w:pPr>
        <w:pStyle w:val="ListBullet"/>
      </w:pPr>
      <w:r>
        <w:t>Official Index to the Marvel Universe #6</w:t>
      </w:r>
    </w:p>
    <w:p w:rsidR="00D3227D" w:rsidRDefault="00897A32">
      <w:pPr>
        <w:pStyle w:val="ListBullet"/>
      </w:pPr>
      <w:r>
        <w:t>Skaar: Son of Hulk #11</w:t>
      </w:r>
    </w:p>
    <w:p w:rsidR="00D3227D" w:rsidRDefault="00897A32">
      <w:pPr>
        <w:pStyle w:val="ListBullet"/>
      </w:pPr>
      <w:r>
        <w:t>Conan the Cimmerian #11</w:t>
      </w:r>
    </w:p>
    <w:p w:rsidR="00D3227D" w:rsidRDefault="00897A32">
      <w:pPr>
        <w:pStyle w:val="ListBullet"/>
      </w:pPr>
      <w:r>
        <w:t>The Mighty Avengers #25</w:t>
      </w:r>
    </w:p>
    <w:p w:rsidR="00D3227D" w:rsidRDefault="00897A32">
      <w:pPr>
        <w:pStyle w:val="ListBullet"/>
      </w:pPr>
      <w:r>
        <w:t>Ultimate Spider-Man #133</w:t>
      </w:r>
    </w:p>
    <w:p w:rsidR="00D3227D" w:rsidRDefault="00897A32">
      <w:pPr>
        <w:pStyle w:val="ListBullet"/>
      </w:pPr>
      <w:r>
        <w:t>Amazing Spider-Man #596</w:t>
      </w:r>
    </w:p>
    <w:p w:rsidR="00D3227D" w:rsidRDefault="00897A32">
      <w:pPr>
        <w:pStyle w:val="Heading3"/>
      </w:pPr>
      <w:r>
        <w:t>July, 2009</w:t>
      </w:r>
    </w:p>
    <w:p w:rsidR="00D3227D" w:rsidRDefault="00897A32">
      <w:r>
        <w:t xml:space="preserve">Number of comics published this month: </w:t>
      </w:r>
      <w:r>
        <w:rPr>
          <w:b/>
        </w:rPr>
        <w:t>104</w:t>
      </w:r>
    </w:p>
    <w:p w:rsidR="00D3227D" w:rsidRDefault="00897A32">
      <w:pPr>
        <w:pStyle w:val="ListBullet"/>
      </w:pPr>
      <w:r>
        <w:t>Dark Reign: The Goblin Legacy #1</w:t>
      </w:r>
    </w:p>
    <w:p w:rsidR="00D3227D" w:rsidRDefault="00897A32">
      <w:pPr>
        <w:pStyle w:val="ListBullet"/>
      </w:pPr>
      <w:r>
        <w:t>Kid Colt One-Shot #1</w:t>
      </w:r>
    </w:p>
    <w:p w:rsidR="00D3227D" w:rsidRDefault="00897A32">
      <w:pPr>
        <w:pStyle w:val="ListBullet"/>
      </w:pPr>
      <w:r>
        <w:t>Ultimatum: Spider-Man Requiem #2</w:t>
      </w:r>
    </w:p>
    <w:p w:rsidR="00D3227D" w:rsidRDefault="00897A32">
      <w:pPr>
        <w:pStyle w:val="ListBullet"/>
      </w:pPr>
      <w:r>
        <w:t>Dark Reign: Lethal Legion #2</w:t>
      </w:r>
    </w:p>
    <w:p w:rsidR="00D3227D" w:rsidRDefault="00897A32">
      <w:pPr>
        <w:pStyle w:val="ListBullet"/>
      </w:pPr>
      <w:r>
        <w:t>Dark Reign: The Sinister Spider-Man #2</w:t>
      </w:r>
    </w:p>
    <w:p w:rsidR="00D3227D" w:rsidRDefault="00897A32">
      <w:pPr>
        <w:pStyle w:val="ListBullet"/>
      </w:pPr>
      <w:r>
        <w:t>Dark X-Men: The Beginning #2</w:t>
      </w:r>
    </w:p>
    <w:p w:rsidR="00D3227D" w:rsidRDefault="00897A32">
      <w:pPr>
        <w:pStyle w:val="ListBullet"/>
      </w:pPr>
      <w:r>
        <w:t>Dark Reign: The Hood #3</w:t>
      </w:r>
    </w:p>
    <w:p w:rsidR="00D3227D" w:rsidRDefault="00897A32">
      <w:pPr>
        <w:pStyle w:val="ListBullet"/>
      </w:pPr>
      <w:r>
        <w:t>Dark Reign: Young Avengers #3</w:t>
      </w:r>
    </w:p>
    <w:p w:rsidR="00D3227D" w:rsidRDefault="00897A32">
      <w:pPr>
        <w:pStyle w:val="ListBullet"/>
      </w:pPr>
      <w:r>
        <w:t>Dark Tower: The Fall of Gilead #3</w:t>
      </w:r>
    </w:p>
    <w:p w:rsidR="00D3227D" w:rsidRDefault="00897A32">
      <w:pPr>
        <w:pStyle w:val="ListBullet"/>
      </w:pPr>
      <w:r>
        <w:t>Dark Reign: Hawkeye #4</w:t>
      </w:r>
    </w:p>
    <w:p w:rsidR="00D3227D" w:rsidRDefault="00897A32">
      <w:pPr>
        <w:pStyle w:val="ListBullet"/>
      </w:pPr>
      <w:r>
        <w:t>Marvel Zombies 4 #4</w:t>
      </w:r>
    </w:p>
    <w:p w:rsidR="00D3227D" w:rsidRDefault="00897A32">
      <w:pPr>
        <w:pStyle w:val="ListBullet"/>
      </w:pPr>
      <w:r>
        <w:t>Terror, Inc. - Apocalypse Soon #4</w:t>
      </w:r>
    </w:p>
    <w:p w:rsidR="00D3227D" w:rsidRDefault="00897A32">
      <w:pPr>
        <w:pStyle w:val="ListBullet"/>
      </w:pPr>
      <w:r>
        <w:t>War of Kings: Ascension #4</w:t>
      </w:r>
    </w:p>
    <w:p w:rsidR="00D3227D" w:rsidRDefault="00897A32">
      <w:pPr>
        <w:pStyle w:val="ListBullet"/>
      </w:pPr>
      <w:r>
        <w:t>Wolverine Noir #4</w:t>
      </w:r>
    </w:p>
    <w:p w:rsidR="00D3227D" w:rsidRDefault="00897A32">
      <w:pPr>
        <w:pStyle w:val="ListBullet"/>
      </w:pPr>
      <w:r>
        <w:t>X-Men Forever #4</w:t>
      </w:r>
    </w:p>
    <w:p w:rsidR="00D3227D" w:rsidRDefault="00897A32">
      <w:pPr>
        <w:pStyle w:val="ListBullet"/>
      </w:pPr>
      <w:r>
        <w:t>Ultimatum #5</w:t>
      </w:r>
    </w:p>
    <w:p w:rsidR="00D3227D" w:rsidRDefault="00897A32">
      <w:pPr>
        <w:pStyle w:val="ListBullet"/>
      </w:pPr>
      <w:r>
        <w:t>Secret Warriors #6</w:t>
      </w:r>
    </w:p>
    <w:p w:rsidR="00D3227D" w:rsidRDefault="00897A32">
      <w:pPr>
        <w:pStyle w:val="ListBullet"/>
      </w:pPr>
      <w:r>
        <w:t>Skaar: Son of Hulk #13</w:t>
      </w:r>
    </w:p>
    <w:p w:rsidR="00D3227D" w:rsidRDefault="00897A32">
      <w:pPr>
        <w:pStyle w:val="ListBullet"/>
      </w:pPr>
      <w:r>
        <w:t>Star Wars: Legacy #38</w:t>
      </w:r>
    </w:p>
    <w:p w:rsidR="00D3227D" w:rsidRDefault="00897A32">
      <w:pPr>
        <w:pStyle w:val="ListBullet"/>
      </w:pPr>
      <w:r>
        <w:t>New Avengers #55</w:t>
      </w:r>
    </w:p>
    <w:p w:rsidR="00D3227D" w:rsidRDefault="00897A32">
      <w:pPr>
        <w:pStyle w:val="ListBullet"/>
      </w:pPr>
      <w:r>
        <w:t>Thunderbolts #134</w:t>
      </w:r>
    </w:p>
    <w:p w:rsidR="00D3227D" w:rsidRDefault="00897A32">
      <w:pPr>
        <w:pStyle w:val="ListBullet"/>
      </w:pPr>
      <w:r>
        <w:t>Fantastic Four #569</w:t>
      </w:r>
    </w:p>
    <w:p w:rsidR="00D3227D" w:rsidRDefault="00897A32">
      <w:pPr>
        <w:pStyle w:val="ListBullet"/>
      </w:pPr>
      <w:r>
        <w:t>Thor &amp; Hercules: Encyclopaedia Mythologica #1</w:t>
      </w:r>
    </w:p>
    <w:p w:rsidR="00D3227D" w:rsidRDefault="00897A32">
      <w:pPr>
        <w:pStyle w:val="ListBullet"/>
      </w:pPr>
      <w:r>
        <w:t>Immortal Weapons #1</w:t>
      </w:r>
    </w:p>
    <w:p w:rsidR="00D3227D" w:rsidRDefault="00897A32">
      <w:pPr>
        <w:pStyle w:val="ListBullet"/>
      </w:pPr>
      <w:r>
        <w:t>Halo: Helljumper #1</w:t>
      </w:r>
    </w:p>
    <w:p w:rsidR="00D3227D" w:rsidRDefault="00897A32">
      <w:pPr>
        <w:pStyle w:val="ListBullet"/>
      </w:pPr>
      <w:r>
        <w:t>Ultimatum: Spider-Man Requiem #1</w:t>
      </w:r>
    </w:p>
    <w:p w:rsidR="00D3227D" w:rsidRDefault="00897A32">
      <w:pPr>
        <w:pStyle w:val="ListBullet"/>
      </w:pPr>
      <w:r>
        <w:t>Riftwar #2</w:t>
      </w:r>
    </w:p>
    <w:p w:rsidR="00D3227D" w:rsidRDefault="00897A32">
      <w:pPr>
        <w:pStyle w:val="ListBullet"/>
      </w:pPr>
      <w:r>
        <w:t>Deadpool: Suicide Kings #4</w:t>
      </w:r>
    </w:p>
    <w:p w:rsidR="00D3227D" w:rsidRDefault="00897A32">
      <w:pPr>
        <w:pStyle w:val="ListBullet"/>
      </w:pPr>
      <w:r>
        <w:t>All-New Savage She-Hulk #4</w:t>
      </w:r>
    </w:p>
    <w:p w:rsidR="00D3227D" w:rsidRDefault="00897A32">
      <w:pPr>
        <w:pStyle w:val="ListBullet"/>
      </w:pPr>
      <w:r>
        <w:t>Dark Reign: Fantastic Four #5</w:t>
      </w:r>
    </w:p>
    <w:p w:rsidR="00D3227D" w:rsidRDefault="00897A32">
      <w:pPr>
        <w:pStyle w:val="ListBullet"/>
      </w:pPr>
      <w:r>
        <w:t>Secret Invasion Chronicles #5</w:t>
      </w:r>
    </w:p>
    <w:p w:rsidR="00D3227D" w:rsidRDefault="00897A32">
      <w:pPr>
        <w:pStyle w:val="ListBullet"/>
      </w:pPr>
      <w:r>
        <w:t>Black Panther #6</w:t>
      </w:r>
    </w:p>
    <w:p w:rsidR="00D3227D" w:rsidRDefault="00897A32">
      <w:pPr>
        <w:pStyle w:val="ListBullet"/>
      </w:pPr>
      <w:r>
        <w:t>Spider-Man Magazine #7</w:t>
      </w:r>
    </w:p>
    <w:p w:rsidR="00D3227D" w:rsidRDefault="00897A32">
      <w:pPr>
        <w:pStyle w:val="ListBullet"/>
      </w:pPr>
      <w:r>
        <w:t>The Wonderful Wizard of Oz #8</w:t>
      </w:r>
    </w:p>
    <w:p w:rsidR="00D3227D" w:rsidRDefault="00897A32">
      <w:pPr>
        <w:pStyle w:val="ListBullet"/>
      </w:pPr>
      <w:r>
        <w:t>Runaways #12</w:t>
      </w:r>
    </w:p>
    <w:p w:rsidR="00D3227D" w:rsidRDefault="00897A32">
      <w:pPr>
        <w:pStyle w:val="ListBullet"/>
      </w:pPr>
      <w:r>
        <w:t>Conan the Cimmerian #12</w:t>
      </w:r>
    </w:p>
    <w:p w:rsidR="00D3227D" w:rsidRDefault="00897A32">
      <w:pPr>
        <w:pStyle w:val="ListBullet"/>
      </w:pPr>
      <w:r>
        <w:t>Captain Britain and MI: 13 #15</w:t>
      </w:r>
    </w:p>
    <w:p w:rsidR="00D3227D" w:rsidRDefault="00897A32">
      <w:pPr>
        <w:pStyle w:val="ListBullet"/>
      </w:pPr>
      <w:r>
        <w:t>Guardians of the Galaxy #16</w:t>
      </w:r>
    </w:p>
    <w:p w:rsidR="00D3227D" w:rsidRDefault="00897A32">
      <w:pPr>
        <w:pStyle w:val="ListBullet"/>
      </w:pPr>
      <w:r>
        <w:t>Wolverine: First Class #17</w:t>
      </w:r>
    </w:p>
    <w:p w:rsidR="00D3227D" w:rsidRDefault="00897A32">
      <w:pPr>
        <w:pStyle w:val="ListBullet"/>
      </w:pPr>
      <w:r>
        <w:t>X-Force #17</w:t>
      </w:r>
    </w:p>
    <w:p w:rsidR="00D3227D" w:rsidRDefault="00897A32">
      <w:pPr>
        <w:pStyle w:val="ListBullet"/>
      </w:pPr>
      <w:r>
        <w:t>Avengers: The Initiative #26</w:t>
      </w:r>
    </w:p>
    <w:p w:rsidR="00D3227D" w:rsidRDefault="00897A32">
      <w:pPr>
        <w:pStyle w:val="ListBullet"/>
      </w:pPr>
      <w:r>
        <w:t>Nova #27</w:t>
      </w:r>
    </w:p>
    <w:p w:rsidR="00D3227D" w:rsidRDefault="00897A32">
      <w:pPr>
        <w:pStyle w:val="ListBullet"/>
      </w:pPr>
      <w:r>
        <w:t>Wolverine Origins #38</w:t>
      </w:r>
    </w:p>
    <w:p w:rsidR="00D3227D" w:rsidRDefault="00897A32">
      <w:pPr>
        <w:pStyle w:val="ListBullet"/>
      </w:pPr>
      <w:r>
        <w:t>Ms. Marvel #42</w:t>
      </w:r>
    </w:p>
    <w:p w:rsidR="00D3227D" w:rsidRDefault="00897A32">
      <w:pPr>
        <w:pStyle w:val="ListBullet"/>
      </w:pPr>
      <w:r>
        <w:t>Marvel Adventures Spider-Man #53</w:t>
      </w:r>
    </w:p>
    <w:p w:rsidR="00D3227D" w:rsidRDefault="00897A32">
      <w:pPr>
        <w:pStyle w:val="ListBullet"/>
      </w:pPr>
      <w:r>
        <w:t>Dark Wolverine #76</w:t>
      </w:r>
    </w:p>
    <w:p w:rsidR="00D3227D" w:rsidRDefault="00897A32">
      <w:pPr>
        <w:pStyle w:val="ListBullet"/>
      </w:pPr>
      <w:r>
        <w:t>Incredible Hercules #131</w:t>
      </w:r>
    </w:p>
    <w:p w:rsidR="00D3227D" w:rsidRDefault="00897A32">
      <w:pPr>
        <w:pStyle w:val="ListBullet"/>
      </w:pPr>
      <w:r>
        <w:t>Incredible Hercules #131</w:t>
      </w:r>
    </w:p>
    <w:p w:rsidR="00D3227D" w:rsidRDefault="00897A32">
      <w:pPr>
        <w:pStyle w:val="ListBullet"/>
      </w:pPr>
      <w:r>
        <w:t>Amazing Spider-Man #600</w:t>
      </w:r>
    </w:p>
    <w:p w:rsidR="00D3227D" w:rsidRDefault="00897A32">
      <w:pPr>
        <w:pStyle w:val="ListBullet"/>
      </w:pPr>
      <w:r>
        <w:t>Incredible Hulks #600</w:t>
      </w:r>
    </w:p>
    <w:p w:rsidR="00D3227D" w:rsidRDefault="00897A32">
      <w:pPr>
        <w:pStyle w:val="ListBullet"/>
      </w:pPr>
      <w:r>
        <w:t>The Black Knight #1</w:t>
      </w:r>
    </w:p>
    <w:p w:rsidR="00D3227D" w:rsidRDefault="00897A32">
      <w:pPr>
        <w:pStyle w:val="ListBullet"/>
      </w:pPr>
      <w:r>
        <w:t>All Select Comics 70th Anniversary Special #1</w:t>
      </w:r>
    </w:p>
    <w:p w:rsidR="00D3227D" w:rsidRDefault="00897A32">
      <w:pPr>
        <w:pStyle w:val="ListBullet"/>
      </w:pPr>
      <w:r>
        <w:t>Franklin Richards: Schools Out #1</w:t>
      </w:r>
    </w:p>
    <w:p w:rsidR="00D3227D" w:rsidRDefault="00897A32">
      <w:pPr>
        <w:pStyle w:val="ListBullet"/>
      </w:pPr>
      <w:r>
        <w:t>Iron Man Armored Adventures: Heart of a Hero #1</w:t>
      </w:r>
    </w:p>
    <w:p w:rsidR="00D3227D" w:rsidRDefault="00897A32">
      <w:pPr>
        <w:pStyle w:val="ListBullet"/>
      </w:pPr>
      <w:r>
        <w:t>Beta Ray Bill: Godhunter #2</w:t>
      </w:r>
    </w:p>
    <w:p w:rsidR="00D3227D" w:rsidRDefault="00897A32">
      <w:pPr>
        <w:pStyle w:val="ListBullet"/>
      </w:pPr>
      <w:r>
        <w:t>Dark Reign: Mister Negative #2</w:t>
      </w:r>
    </w:p>
    <w:p w:rsidR="00D3227D" w:rsidRDefault="00897A32">
      <w:pPr>
        <w:pStyle w:val="ListBullet"/>
      </w:pPr>
      <w:r>
        <w:t>Lockjaw and the Pet Avengers #3</w:t>
      </w:r>
    </w:p>
    <w:p w:rsidR="00D3227D" w:rsidRDefault="00897A32">
      <w:pPr>
        <w:pStyle w:val="ListBullet"/>
      </w:pPr>
      <w:r>
        <w:t>New Mutants #3</w:t>
      </w:r>
    </w:p>
    <w:p w:rsidR="00D3227D" w:rsidRDefault="00897A32">
      <w:pPr>
        <w:pStyle w:val="ListBullet"/>
      </w:pPr>
      <w:r>
        <w:t>Timestorm 2009/2099 #3</w:t>
      </w:r>
    </w:p>
    <w:p w:rsidR="00D3227D" w:rsidRDefault="00897A32">
      <w:pPr>
        <w:pStyle w:val="ListBullet"/>
      </w:pPr>
      <w:r>
        <w:t>Incognito #5</w:t>
      </w:r>
    </w:p>
    <w:p w:rsidR="00D3227D" w:rsidRDefault="00897A32">
      <w:pPr>
        <w:pStyle w:val="ListBullet"/>
      </w:pPr>
      <w:r>
        <w:t>Dark Avengers #7</w:t>
      </w:r>
    </w:p>
    <w:p w:rsidR="00D3227D" w:rsidRDefault="00897A32">
      <w:pPr>
        <w:pStyle w:val="ListBullet"/>
      </w:pPr>
      <w:r>
        <w:t>Punisher #7</w:t>
      </w:r>
    </w:p>
    <w:p w:rsidR="00D3227D" w:rsidRDefault="00897A32">
      <w:pPr>
        <w:pStyle w:val="ListBullet"/>
      </w:pPr>
      <w:r>
        <w:t>Agents of Atlas #8</w:t>
      </w:r>
    </w:p>
    <w:p w:rsidR="00D3227D" w:rsidRDefault="00897A32">
      <w:pPr>
        <w:pStyle w:val="ListBullet"/>
      </w:pPr>
      <w:r>
        <w:t>Deadpool #12</w:t>
      </w:r>
    </w:p>
    <w:p w:rsidR="00D3227D" w:rsidRDefault="00897A32">
      <w:pPr>
        <w:pStyle w:val="ListBullet"/>
      </w:pPr>
      <w:r>
        <w:t>The Mighty Avengers #27</w:t>
      </w:r>
    </w:p>
    <w:p w:rsidR="00D3227D" w:rsidRDefault="00897A32">
      <w:pPr>
        <w:pStyle w:val="ListBullet"/>
      </w:pPr>
      <w:r>
        <w:t>Marvel Adventures the Avengers #38</w:t>
      </w:r>
    </w:p>
    <w:p w:rsidR="00D3227D" w:rsidRDefault="00897A32">
      <w:pPr>
        <w:pStyle w:val="ListBullet"/>
      </w:pPr>
      <w:r>
        <w:t>Star Wars: Knights of the Old Republic #43</w:t>
      </w:r>
    </w:p>
    <w:p w:rsidR="00D3227D" w:rsidRDefault="00897A32">
      <w:pPr>
        <w:pStyle w:val="ListBullet"/>
      </w:pPr>
      <w:r>
        <w:t>X-Factor #46</w:t>
      </w:r>
    </w:p>
    <w:p w:rsidR="00D3227D" w:rsidRDefault="00897A32">
      <w:pPr>
        <w:pStyle w:val="ListBullet"/>
      </w:pPr>
      <w:r>
        <w:t>Amazing Spider-Man #599</w:t>
      </w:r>
    </w:p>
    <w:p w:rsidR="00D3227D" w:rsidRDefault="00897A32">
      <w:pPr>
        <w:pStyle w:val="ListBullet"/>
      </w:pPr>
      <w:r>
        <w:t>Captain America #601</w:t>
      </w:r>
    </w:p>
    <w:p w:rsidR="00D3227D" w:rsidRDefault="00897A32">
      <w:pPr>
        <w:pStyle w:val="ListBullet"/>
      </w:pPr>
      <w:r>
        <w:t>War of Kings: Warriors #1</w:t>
      </w:r>
    </w:p>
    <w:p w:rsidR="00D3227D" w:rsidRDefault="00897A32">
      <w:pPr>
        <w:pStyle w:val="ListBullet"/>
      </w:pPr>
      <w:r>
        <w:t>Uncanny X-Men: First Class #1</w:t>
      </w:r>
    </w:p>
    <w:p w:rsidR="00D3227D" w:rsidRDefault="00897A32">
      <w:pPr>
        <w:pStyle w:val="ListBullet"/>
      </w:pPr>
      <w:r>
        <w:t>Dark X-Men: The Beginning #1</w:t>
      </w:r>
    </w:p>
    <w:p w:rsidR="00D3227D" w:rsidRDefault="00897A32">
      <w:pPr>
        <w:pStyle w:val="ListBullet"/>
      </w:pPr>
      <w:r>
        <w:t>Genext: United #3</w:t>
      </w:r>
    </w:p>
    <w:p w:rsidR="00D3227D" w:rsidRDefault="00897A32">
      <w:pPr>
        <w:pStyle w:val="ListBullet"/>
      </w:pPr>
      <w:r>
        <w:t>Dark Reign: Skrull Kill Krew #3</w:t>
      </w:r>
    </w:p>
    <w:p w:rsidR="00D3227D" w:rsidRDefault="00897A32">
      <w:pPr>
        <w:pStyle w:val="ListBullet"/>
      </w:pPr>
      <w:r>
        <w:t>Thor: Tales of Asgard by Stan Lee &amp; Jack Kirby #3</w:t>
      </w:r>
    </w:p>
    <w:p w:rsidR="00D3227D" w:rsidRDefault="00897A32">
      <w:pPr>
        <w:pStyle w:val="ListBullet"/>
      </w:pPr>
      <w:r>
        <w:t>X-Men Forever #3</w:t>
      </w:r>
    </w:p>
    <w:p w:rsidR="00D3227D" w:rsidRDefault="00897A32">
      <w:pPr>
        <w:pStyle w:val="ListBullet"/>
      </w:pPr>
      <w:r>
        <w:t>Pride &amp; Prejudice #4</w:t>
      </w:r>
    </w:p>
    <w:p w:rsidR="00D3227D" w:rsidRDefault="00897A32">
      <w:pPr>
        <w:pStyle w:val="ListBullet"/>
      </w:pPr>
      <w:r>
        <w:t>The Stand: American Nightmares #4</w:t>
      </w:r>
    </w:p>
    <w:p w:rsidR="00D3227D" w:rsidRDefault="00897A32">
      <w:pPr>
        <w:pStyle w:val="ListBullet"/>
      </w:pPr>
      <w:r>
        <w:t>Marvel Adventures Super Heroes #13</w:t>
      </w:r>
    </w:p>
    <w:p w:rsidR="00D3227D" w:rsidRDefault="00897A32">
      <w:pPr>
        <w:pStyle w:val="ListBullet"/>
      </w:pPr>
      <w:r>
        <w:t>Amazing Spider-Man Annual #36</w:t>
      </w:r>
    </w:p>
    <w:p w:rsidR="00D3227D" w:rsidRDefault="00897A32">
      <w:pPr>
        <w:pStyle w:val="ListBullet"/>
      </w:pPr>
      <w:r>
        <w:t>Ms. Marvel #41</w:t>
      </w:r>
    </w:p>
    <w:p w:rsidR="00D3227D" w:rsidRDefault="00897A32">
      <w:pPr>
        <w:pStyle w:val="ListBullet"/>
      </w:pPr>
      <w:r>
        <w:t>Punisher: Frank Castle #72</w:t>
      </w:r>
    </w:p>
    <w:p w:rsidR="00D3227D" w:rsidRDefault="00897A32">
      <w:pPr>
        <w:pStyle w:val="ListBullet"/>
      </w:pPr>
      <w:r>
        <w:t>X-Men Legacy #226</w:t>
      </w:r>
    </w:p>
    <w:p w:rsidR="00D3227D" w:rsidRDefault="00897A32">
      <w:pPr>
        <w:pStyle w:val="ListBullet"/>
      </w:pPr>
      <w:r>
        <w:t>Captain America Poster Book #1</w:t>
      </w:r>
    </w:p>
    <w:p w:rsidR="00D3227D" w:rsidRDefault="00897A32">
      <w:pPr>
        <w:pStyle w:val="ListBullet"/>
      </w:pPr>
      <w:r>
        <w:t>Marvel Divas #1</w:t>
      </w:r>
    </w:p>
    <w:p w:rsidR="00D3227D" w:rsidRDefault="00897A32">
      <w:pPr>
        <w:pStyle w:val="ListBullet"/>
      </w:pPr>
      <w:r>
        <w:t>Captain America: Reborn #1</w:t>
      </w:r>
    </w:p>
    <w:p w:rsidR="00D3227D" w:rsidRDefault="00897A32">
      <w:pPr>
        <w:pStyle w:val="ListBullet"/>
      </w:pPr>
      <w:r>
        <w:t>USA Comics 70th Anniversary Special #1</w:t>
      </w:r>
    </w:p>
    <w:p w:rsidR="00D3227D" w:rsidRDefault="00897A32">
      <w:pPr>
        <w:pStyle w:val="ListBullet"/>
      </w:pPr>
      <w:r>
        <w:t>Deadpool: Merc with a Mouth #1</w:t>
      </w:r>
    </w:p>
    <w:p w:rsidR="00D3227D" w:rsidRDefault="00897A32">
      <w:pPr>
        <w:pStyle w:val="ListBullet"/>
      </w:pPr>
      <w:r>
        <w:t>Star Wars: Invasion #1</w:t>
      </w:r>
    </w:p>
    <w:p w:rsidR="00D3227D" w:rsidRDefault="00897A32">
      <w:pPr>
        <w:pStyle w:val="ListBullet"/>
      </w:pPr>
      <w:r>
        <w:t>The Trojan War #3</w:t>
      </w:r>
    </w:p>
    <w:p w:rsidR="00D3227D" w:rsidRDefault="00897A32">
      <w:pPr>
        <w:pStyle w:val="ListBullet"/>
      </w:pPr>
      <w:r>
        <w:t>Daredevil Noir #4</w:t>
      </w:r>
    </w:p>
    <w:p w:rsidR="00D3227D" w:rsidRDefault="00897A32">
      <w:pPr>
        <w:pStyle w:val="ListBullet"/>
      </w:pPr>
      <w:r>
        <w:t>Destroyer #4</w:t>
      </w:r>
    </w:p>
    <w:p w:rsidR="00D3227D" w:rsidRDefault="00897A32">
      <w:pPr>
        <w:pStyle w:val="ListBullet"/>
      </w:pPr>
      <w:r>
        <w:t>Exiles #4</w:t>
      </w:r>
    </w:p>
    <w:p w:rsidR="00D3227D" w:rsidRDefault="00897A32">
      <w:pPr>
        <w:pStyle w:val="ListBullet"/>
      </w:pPr>
      <w:r>
        <w:t>War of Kings #5</w:t>
      </w:r>
    </w:p>
    <w:p w:rsidR="00D3227D" w:rsidRDefault="00897A32">
      <w:pPr>
        <w:pStyle w:val="ListBullet"/>
      </w:pPr>
      <w:r>
        <w:t>Astonishing Tales #6</w:t>
      </w:r>
    </w:p>
    <w:p w:rsidR="00D3227D" w:rsidRDefault="00897A32">
      <w:pPr>
        <w:pStyle w:val="ListBullet"/>
      </w:pPr>
      <w:r>
        <w:t>Marvel: Your Universe #6</w:t>
      </w:r>
    </w:p>
    <w:p w:rsidR="00D3227D" w:rsidRDefault="00897A32">
      <w:pPr>
        <w:pStyle w:val="ListBullet"/>
      </w:pPr>
      <w:r>
        <w:t>Agents of Atlas #7</w:t>
      </w:r>
    </w:p>
    <w:p w:rsidR="00D3227D" w:rsidRDefault="00897A32">
      <w:pPr>
        <w:pStyle w:val="ListBullet"/>
      </w:pPr>
      <w:r>
        <w:t>Official Index to the Marvel Universe #7</w:t>
      </w:r>
    </w:p>
    <w:p w:rsidR="00D3227D" w:rsidRDefault="00897A32">
      <w:pPr>
        <w:pStyle w:val="ListBullet"/>
      </w:pPr>
      <w:r>
        <w:t>Amazing Spider-Man Family #8</w:t>
      </w:r>
    </w:p>
    <w:p w:rsidR="00D3227D" w:rsidRDefault="00897A32">
      <w:pPr>
        <w:pStyle w:val="ListBullet"/>
      </w:pPr>
      <w:r>
        <w:t>Invincible Iron Man #15</w:t>
      </w:r>
    </w:p>
    <w:p w:rsidR="00D3227D" w:rsidRDefault="00897A32">
      <w:pPr>
        <w:pStyle w:val="ListBullet"/>
      </w:pPr>
      <w:r>
        <w:t>Cable #16</w:t>
      </w:r>
    </w:p>
    <w:p w:rsidR="00D3227D" w:rsidRDefault="00897A32">
      <w:pPr>
        <w:pStyle w:val="ListBullet"/>
      </w:pPr>
      <w:r>
        <w:t>Uncanny X-Men #513</w:t>
      </w:r>
    </w:p>
    <w:p w:rsidR="00D3227D" w:rsidRDefault="00897A32">
      <w:pPr>
        <w:pStyle w:val="ListBullet"/>
      </w:pPr>
      <w:r>
        <w:t>Fantastic Four #568</w:t>
      </w:r>
    </w:p>
    <w:p w:rsidR="00D3227D" w:rsidRDefault="00897A32">
      <w:pPr>
        <w:pStyle w:val="Heading3"/>
      </w:pPr>
      <w:r>
        <w:t>August, 2009</w:t>
      </w:r>
    </w:p>
    <w:p w:rsidR="00D3227D" w:rsidRDefault="00897A32">
      <w:r>
        <w:t xml:space="preserve">Number of comics published this month: </w:t>
      </w:r>
      <w:r>
        <w:rPr>
          <w:b/>
        </w:rPr>
        <w:t>96</w:t>
      </w:r>
    </w:p>
    <w:p w:rsidR="00D3227D" w:rsidRDefault="00897A32">
      <w:pPr>
        <w:pStyle w:val="ListBullet"/>
      </w:pPr>
      <w:r>
        <w:t>Mary Jane and Friends Poster Book #1</w:t>
      </w:r>
    </w:p>
    <w:p w:rsidR="00D3227D" w:rsidRDefault="00897A32">
      <w:pPr>
        <w:pStyle w:val="ListBullet"/>
      </w:pPr>
      <w:r>
        <w:t>Halo: Helljumper #2</w:t>
      </w:r>
    </w:p>
    <w:p w:rsidR="00D3227D" w:rsidRDefault="00897A32">
      <w:pPr>
        <w:pStyle w:val="ListBullet"/>
      </w:pPr>
      <w:r>
        <w:t>Beta Ray Bill: Godhunter #3</w:t>
      </w:r>
    </w:p>
    <w:p w:rsidR="00D3227D" w:rsidRDefault="00897A32">
      <w:pPr>
        <w:pStyle w:val="ListBullet"/>
      </w:pPr>
      <w:r>
        <w:t>Riftwar #3</w:t>
      </w:r>
    </w:p>
    <w:p w:rsidR="00D3227D" w:rsidRDefault="00897A32">
      <w:pPr>
        <w:pStyle w:val="ListBullet"/>
      </w:pPr>
      <w:r>
        <w:t>Wolverine Magazine #3</w:t>
      </w:r>
    </w:p>
    <w:p w:rsidR="00D3227D" w:rsidRDefault="00897A32">
      <w:pPr>
        <w:pStyle w:val="ListBullet"/>
      </w:pPr>
      <w:r>
        <w:t>Dark Reign: The Sinister Spider-Man #3</w:t>
      </w:r>
    </w:p>
    <w:p w:rsidR="00D3227D" w:rsidRDefault="00897A32">
      <w:pPr>
        <w:pStyle w:val="ListBullet"/>
      </w:pPr>
      <w:r>
        <w:t>Dark X-Men: The Beginning #3</w:t>
      </w:r>
    </w:p>
    <w:p w:rsidR="00D3227D" w:rsidRDefault="00897A32">
      <w:pPr>
        <w:pStyle w:val="ListBullet"/>
      </w:pPr>
      <w:r>
        <w:t>Dark Tower: The Fall of Gilead #4</w:t>
      </w:r>
    </w:p>
    <w:p w:rsidR="00D3227D" w:rsidRDefault="00897A32">
      <w:pPr>
        <w:pStyle w:val="ListBullet"/>
      </w:pPr>
      <w:r>
        <w:t>New Mutants #4</w:t>
      </w:r>
    </w:p>
    <w:p w:rsidR="00D3227D" w:rsidRDefault="00897A32">
      <w:pPr>
        <w:pStyle w:val="ListBullet"/>
      </w:pPr>
      <w:r>
        <w:t>Dark Reign: Skrull Kill Krew #4</w:t>
      </w:r>
    </w:p>
    <w:p w:rsidR="00D3227D" w:rsidRDefault="00897A32">
      <w:pPr>
        <w:pStyle w:val="ListBullet"/>
      </w:pPr>
      <w:r>
        <w:t>Timestorm 2009/2099 #4</w:t>
      </w:r>
    </w:p>
    <w:p w:rsidR="00D3227D" w:rsidRDefault="00897A32">
      <w:pPr>
        <w:pStyle w:val="ListBullet"/>
      </w:pPr>
      <w:r>
        <w:t>Dark Reign: Elektra #5</w:t>
      </w:r>
    </w:p>
    <w:p w:rsidR="00D3227D" w:rsidRDefault="00897A32">
      <w:pPr>
        <w:pStyle w:val="ListBullet"/>
      </w:pPr>
      <w:r>
        <w:t>X-Men Forever #6</w:t>
      </w:r>
    </w:p>
    <w:p w:rsidR="00D3227D" w:rsidRDefault="00897A32">
      <w:pPr>
        <w:pStyle w:val="ListBullet"/>
      </w:pPr>
      <w:r>
        <w:t>Secret Warriors #7</w:t>
      </w:r>
    </w:p>
    <w:p w:rsidR="00D3227D" w:rsidRDefault="00897A32">
      <w:pPr>
        <w:pStyle w:val="ListBullet"/>
      </w:pPr>
      <w:r>
        <w:t>Dark Avengers #8</w:t>
      </w:r>
    </w:p>
    <w:p w:rsidR="00D3227D" w:rsidRDefault="00897A32">
      <w:pPr>
        <w:pStyle w:val="ListBullet"/>
      </w:pPr>
      <w:r>
        <w:t>Runaways #13</w:t>
      </w:r>
    </w:p>
    <w:p w:rsidR="00D3227D" w:rsidRDefault="00897A32">
      <w:pPr>
        <w:pStyle w:val="ListBullet"/>
      </w:pPr>
      <w:r>
        <w:t>Deadpool #14</w:t>
      </w:r>
    </w:p>
    <w:p w:rsidR="00D3227D" w:rsidRDefault="00897A32">
      <w:pPr>
        <w:pStyle w:val="ListBullet"/>
      </w:pPr>
      <w:r>
        <w:t>Hulk #14</w:t>
      </w:r>
    </w:p>
    <w:p w:rsidR="00D3227D" w:rsidRDefault="00897A32">
      <w:pPr>
        <w:pStyle w:val="ListBullet"/>
      </w:pPr>
      <w:r>
        <w:t>Skaar: Son of Hulk #14</w:t>
      </w:r>
    </w:p>
    <w:p w:rsidR="00D3227D" w:rsidRDefault="00897A32">
      <w:pPr>
        <w:pStyle w:val="ListBullet"/>
      </w:pPr>
      <w:r>
        <w:t>Guardians of the Galaxy #17</w:t>
      </w:r>
    </w:p>
    <w:p w:rsidR="00D3227D" w:rsidRDefault="00897A32">
      <w:pPr>
        <w:pStyle w:val="ListBullet"/>
      </w:pPr>
      <w:r>
        <w:t>Wolverine: First Class #18</w:t>
      </w:r>
    </w:p>
    <w:p w:rsidR="00D3227D" w:rsidRDefault="00897A32">
      <w:pPr>
        <w:pStyle w:val="ListBullet"/>
      </w:pPr>
      <w:r>
        <w:t>X-Force #18</w:t>
      </w:r>
    </w:p>
    <w:p w:rsidR="00D3227D" w:rsidRDefault="00897A32">
      <w:pPr>
        <w:pStyle w:val="ListBullet"/>
      </w:pPr>
      <w:r>
        <w:t>Avengers: The Initiative #27</w:t>
      </w:r>
    </w:p>
    <w:p w:rsidR="00D3227D" w:rsidRDefault="00897A32">
      <w:pPr>
        <w:pStyle w:val="ListBullet"/>
      </w:pPr>
      <w:r>
        <w:t>Nova #28</w:t>
      </w:r>
    </w:p>
    <w:p w:rsidR="00D3227D" w:rsidRDefault="00897A32">
      <w:pPr>
        <w:pStyle w:val="ListBullet"/>
      </w:pPr>
      <w:r>
        <w:t>Wolverine Origins #39</w:t>
      </w:r>
    </w:p>
    <w:p w:rsidR="00D3227D" w:rsidRDefault="00897A32">
      <w:pPr>
        <w:pStyle w:val="ListBullet"/>
      </w:pPr>
      <w:r>
        <w:t>Star Wars: Legacy #39</w:t>
      </w:r>
    </w:p>
    <w:p w:rsidR="00D3227D" w:rsidRDefault="00897A32">
      <w:pPr>
        <w:pStyle w:val="ListBullet"/>
      </w:pPr>
      <w:r>
        <w:t>Ms. Marvel #44</w:t>
      </w:r>
    </w:p>
    <w:p w:rsidR="00D3227D" w:rsidRDefault="00897A32">
      <w:pPr>
        <w:pStyle w:val="ListBullet"/>
      </w:pPr>
      <w:r>
        <w:t>Marvel Adventures Spider-Man #54</w:t>
      </w:r>
    </w:p>
    <w:p w:rsidR="00D3227D" w:rsidRDefault="00897A32">
      <w:pPr>
        <w:pStyle w:val="ListBullet"/>
      </w:pPr>
      <w:r>
        <w:t>New Avengers #56</w:t>
      </w:r>
    </w:p>
    <w:p w:rsidR="00D3227D" w:rsidRDefault="00897A32">
      <w:pPr>
        <w:pStyle w:val="ListBullet"/>
      </w:pPr>
      <w:r>
        <w:t>Dark Wolverine #77</w:t>
      </w:r>
    </w:p>
    <w:p w:rsidR="00D3227D" w:rsidRDefault="00897A32">
      <w:pPr>
        <w:pStyle w:val="ListBullet"/>
      </w:pPr>
      <w:r>
        <w:t>Incredible Hercules #133</w:t>
      </w:r>
    </w:p>
    <w:p w:rsidR="00D3227D" w:rsidRDefault="00897A32">
      <w:pPr>
        <w:pStyle w:val="ListBullet"/>
      </w:pPr>
      <w:r>
        <w:t>Fantastic Four #570</w:t>
      </w:r>
    </w:p>
    <w:p w:rsidR="00D3227D" w:rsidRDefault="00897A32">
      <w:pPr>
        <w:pStyle w:val="ListBullet"/>
      </w:pPr>
      <w:r>
        <w:t>Incredible Hulks #601</w:t>
      </w:r>
    </w:p>
    <w:p w:rsidR="00D3227D" w:rsidRDefault="00897A32">
      <w:pPr>
        <w:pStyle w:val="ListBullet"/>
      </w:pPr>
      <w:r>
        <w:t>Ms. Marvel: War of the Marvels Must Have One-Shot #1</w:t>
      </w:r>
    </w:p>
    <w:p w:rsidR="00D3227D" w:rsidRDefault="00897A32">
      <w:pPr>
        <w:pStyle w:val="ListBullet"/>
      </w:pPr>
      <w:r>
        <w:t>Punisher Noir #1</w:t>
      </w:r>
    </w:p>
    <w:p w:rsidR="00D3227D" w:rsidRDefault="00897A32">
      <w:pPr>
        <w:pStyle w:val="ListBullet"/>
      </w:pPr>
      <w:r>
        <w:t>Dark Reign: Mister Negative #3</w:t>
      </w:r>
    </w:p>
    <w:p w:rsidR="00D3227D" w:rsidRDefault="00897A32">
      <w:pPr>
        <w:pStyle w:val="ListBullet"/>
      </w:pPr>
      <w:r>
        <w:t>Dark Reign: The Hood #4</w:t>
      </w:r>
    </w:p>
    <w:p w:rsidR="00D3227D" w:rsidRDefault="00897A32">
      <w:pPr>
        <w:pStyle w:val="ListBullet"/>
      </w:pPr>
      <w:r>
        <w:t>Genext: United #4</w:t>
      </w:r>
    </w:p>
    <w:p w:rsidR="00D3227D" w:rsidRDefault="00897A32">
      <w:pPr>
        <w:pStyle w:val="ListBullet"/>
      </w:pPr>
      <w:r>
        <w:t>Wolverine Weapon X #4</w:t>
      </w:r>
    </w:p>
    <w:p w:rsidR="00D3227D" w:rsidRDefault="00897A32">
      <w:pPr>
        <w:pStyle w:val="ListBullet"/>
      </w:pPr>
      <w:r>
        <w:t>Deadpool: Suicide Kings #5</w:t>
      </w:r>
    </w:p>
    <w:p w:rsidR="00D3227D" w:rsidRDefault="00897A32">
      <w:pPr>
        <w:pStyle w:val="ListBullet"/>
      </w:pPr>
      <w:r>
        <w:t>The Stand: American Nightmares #5</w:t>
      </w:r>
    </w:p>
    <w:p w:rsidR="00D3227D" w:rsidRDefault="00897A32">
      <w:pPr>
        <w:pStyle w:val="ListBullet"/>
      </w:pPr>
      <w:r>
        <w:t>Punisher #8</w:t>
      </w:r>
    </w:p>
    <w:p w:rsidR="00D3227D" w:rsidRDefault="00897A32">
      <w:pPr>
        <w:pStyle w:val="ListBullet"/>
      </w:pPr>
      <w:r>
        <w:t>Conan the Cimmerian #13</w:t>
      </w:r>
    </w:p>
    <w:p w:rsidR="00D3227D" w:rsidRDefault="00897A32">
      <w:pPr>
        <w:pStyle w:val="ListBullet"/>
      </w:pPr>
      <w:r>
        <w:t>The Mighty Avengers #28</w:t>
      </w:r>
    </w:p>
    <w:p w:rsidR="00D3227D" w:rsidRDefault="00897A32">
      <w:pPr>
        <w:pStyle w:val="ListBullet"/>
      </w:pPr>
      <w:r>
        <w:t>Marvel Adventures the Avengers #39</w:t>
      </w:r>
    </w:p>
    <w:p w:rsidR="00D3227D" w:rsidRDefault="00897A32">
      <w:pPr>
        <w:pStyle w:val="ListBullet"/>
      </w:pPr>
      <w:r>
        <w:t>Star Wars: Knights of the Old Republic #44</w:t>
      </w:r>
    </w:p>
    <w:p w:rsidR="00D3227D" w:rsidRDefault="00897A32">
      <w:pPr>
        <w:pStyle w:val="ListBullet"/>
      </w:pPr>
      <w:r>
        <w:t>X-Factor #47</w:t>
      </w:r>
    </w:p>
    <w:p w:rsidR="00D3227D" w:rsidRDefault="00897A32">
      <w:pPr>
        <w:pStyle w:val="ListBullet"/>
      </w:pPr>
      <w:r>
        <w:t>Punisher: Frank Castle #73</w:t>
      </w:r>
    </w:p>
    <w:p w:rsidR="00D3227D" w:rsidRDefault="00897A32">
      <w:pPr>
        <w:pStyle w:val="ListBullet"/>
      </w:pPr>
      <w:r>
        <w:t>X-Men Legacy #227</w:t>
      </w:r>
    </w:p>
    <w:p w:rsidR="00D3227D" w:rsidRDefault="00897A32">
      <w:pPr>
        <w:pStyle w:val="ListBullet"/>
      </w:pPr>
      <w:r>
        <w:t>Daredevil #500</w:t>
      </w:r>
    </w:p>
    <w:p w:rsidR="00D3227D" w:rsidRDefault="00897A32">
      <w:pPr>
        <w:pStyle w:val="ListBullet"/>
      </w:pPr>
      <w:r>
        <w:t>Amazing Spider-Man #603</w:t>
      </w:r>
    </w:p>
    <w:p w:rsidR="00D3227D" w:rsidRDefault="00897A32">
      <w:pPr>
        <w:pStyle w:val="ListBullet"/>
      </w:pPr>
      <w:r>
        <w:t>Captain America Theater of War: To Soldier on #1</w:t>
      </w:r>
    </w:p>
    <w:p w:rsidR="00D3227D" w:rsidRDefault="00897A32">
      <w:pPr>
        <w:pStyle w:val="ListBullet"/>
      </w:pPr>
      <w:r>
        <w:t>Dominic Fortune #1</w:t>
      </w:r>
    </w:p>
    <w:p w:rsidR="00D3227D" w:rsidRDefault="00897A32">
      <w:pPr>
        <w:pStyle w:val="ListBullet"/>
      </w:pPr>
      <w:r>
        <w:t>Marvel Comics 1: 70th Anniversary Edition #1</w:t>
      </w:r>
    </w:p>
    <w:p w:rsidR="00D3227D" w:rsidRDefault="00897A32">
      <w:pPr>
        <w:pStyle w:val="ListBullet"/>
      </w:pPr>
      <w:r>
        <w:t>The Marvels Project #1</w:t>
      </w:r>
    </w:p>
    <w:p w:rsidR="00D3227D" w:rsidRDefault="00897A32">
      <w:pPr>
        <w:pStyle w:val="ListBullet"/>
      </w:pPr>
      <w:r>
        <w:t>Ultimate Avengers #1</w:t>
      </w:r>
    </w:p>
    <w:p w:rsidR="00D3227D" w:rsidRDefault="00897A32">
      <w:pPr>
        <w:pStyle w:val="ListBullet"/>
      </w:pPr>
      <w:r>
        <w:t>Ultimate Comics Spider-Man #1</w:t>
      </w:r>
    </w:p>
    <w:p w:rsidR="00D3227D" w:rsidRDefault="00897A32">
      <w:pPr>
        <w:pStyle w:val="ListBullet"/>
      </w:pPr>
      <w:r>
        <w:t>Marvel Divas #2</w:t>
      </w:r>
    </w:p>
    <w:p w:rsidR="00D3227D" w:rsidRDefault="00897A32">
      <w:pPr>
        <w:pStyle w:val="ListBullet"/>
      </w:pPr>
      <w:r>
        <w:t>Uncanny X-Men: First Class #2</w:t>
      </w:r>
    </w:p>
    <w:p w:rsidR="00D3227D" w:rsidRDefault="00897A32">
      <w:pPr>
        <w:pStyle w:val="ListBullet"/>
      </w:pPr>
      <w:r>
        <w:t>Lockjaw and the Pet Avengers #4</w:t>
      </w:r>
    </w:p>
    <w:p w:rsidR="00D3227D" w:rsidRDefault="00897A32">
      <w:pPr>
        <w:pStyle w:val="ListBullet"/>
      </w:pPr>
      <w:r>
        <w:t>Thor: Tales of Asgard by Stan Lee &amp; Jack Kirby #4</w:t>
      </w:r>
    </w:p>
    <w:p w:rsidR="00D3227D" w:rsidRDefault="00897A32">
      <w:pPr>
        <w:pStyle w:val="ListBullet"/>
      </w:pPr>
      <w:r>
        <w:t>Pride &amp; Prejudice #5</w:t>
      </w:r>
    </w:p>
    <w:p w:rsidR="00D3227D" w:rsidRDefault="00897A32">
      <w:pPr>
        <w:pStyle w:val="ListBullet"/>
      </w:pPr>
      <w:r>
        <w:t>X-Men Forever #5</w:t>
      </w:r>
    </w:p>
    <w:p w:rsidR="00D3227D" w:rsidRDefault="00897A32">
      <w:pPr>
        <w:pStyle w:val="ListBullet"/>
      </w:pPr>
      <w:r>
        <w:t>Deadpool #13</w:t>
      </w:r>
    </w:p>
    <w:p w:rsidR="00D3227D" w:rsidRDefault="00897A32">
      <w:pPr>
        <w:pStyle w:val="ListBullet"/>
      </w:pPr>
      <w:r>
        <w:t>Marvel Adventures Super Heroes #14</w:t>
      </w:r>
    </w:p>
    <w:p w:rsidR="00D3227D" w:rsidRDefault="00897A32">
      <w:pPr>
        <w:pStyle w:val="ListBullet"/>
      </w:pPr>
      <w:r>
        <w:t>Star Wars: Dark Times #14</w:t>
      </w:r>
    </w:p>
    <w:p w:rsidR="00D3227D" w:rsidRDefault="00897A32">
      <w:pPr>
        <w:pStyle w:val="ListBullet"/>
      </w:pPr>
      <w:r>
        <w:t>Cable #17</w:t>
      </w:r>
    </w:p>
    <w:p w:rsidR="00D3227D" w:rsidRDefault="00897A32">
      <w:pPr>
        <w:pStyle w:val="ListBullet"/>
      </w:pPr>
      <w:r>
        <w:t>Ms. Marvel #43</w:t>
      </w:r>
    </w:p>
    <w:p w:rsidR="00D3227D" w:rsidRDefault="00897A32">
      <w:pPr>
        <w:pStyle w:val="ListBullet"/>
      </w:pPr>
      <w:r>
        <w:t>Marvel Spotlight #44</w:t>
      </w:r>
    </w:p>
    <w:p w:rsidR="00D3227D" w:rsidRDefault="00897A32">
      <w:pPr>
        <w:pStyle w:val="ListBullet"/>
      </w:pPr>
      <w:r>
        <w:t>Incredible Hercules #132</w:t>
      </w:r>
    </w:p>
    <w:p w:rsidR="00D3227D" w:rsidRDefault="00897A32">
      <w:pPr>
        <w:pStyle w:val="ListBullet"/>
      </w:pPr>
      <w:r>
        <w:t>Uncanny X-Men #514</w:t>
      </w:r>
    </w:p>
    <w:p w:rsidR="00D3227D" w:rsidRDefault="00897A32">
      <w:pPr>
        <w:pStyle w:val="ListBullet"/>
      </w:pPr>
      <w:r>
        <w:t>Amazing Spider-Man #602</w:t>
      </w:r>
    </w:p>
    <w:p w:rsidR="00D3227D" w:rsidRDefault="00897A32">
      <w:pPr>
        <w:pStyle w:val="ListBullet"/>
      </w:pPr>
      <w:r>
        <w:t>Star Wars: Dark Times - Blue Harvest #0</w:t>
      </w:r>
    </w:p>
    <w:p w:rsidR="00D3227D" w:rsidRDefault="00897A32">
      <w:pPr>
        <w:pStyle w:val="ListBullet"/>
      </w:pPr>
      <w:r>
        <w:t>Iron Man &amp; the Armor Wars #1</w:t>
      </w:r>
    </w:p>
    <w:p w:rsidR="00D3227D" w:rsidRDefault="00897A32">
      <w:pPr>
        <w:pStyle w:val="ListBullet"/>
      </w:pPr>
      <w:r>
        <w:t>Ultimatum: X-Men Requiem #1</w:t>
      </w:r>
    </w:p>
    <w:p w:rsidR="00D3227D" w:rsidRDefault="00897A32">
      <w:pPr>
        <w:pStyle w:val="ListBullet"/>
      </w:pPr>
      <w:r>
        <w:t>All Winners Comics 70th Anniversary Special #1</w:t>
      </w:r>
    </w:p>
    <w:p w:rsidR="00D3227D" w:rsidRDefault="00897A32">
      <w:pPr>
        <w:pStyle w:val="ListBullet"/>
      </w:pPr>
      <w:r>
        <w:t>Ghost Riders: Heaven's on Fire #1</w:t>
      </w:r>
    </w:p>
    <w:p w:rsidR="00D3227D" w:rsidRDefault="00897A32">
      <w:pPr>
        <w:pStyle w:val="ListBullet"/>
      </w:pPr>
      <w:r>
        <w:t>House of M: Masters of Evil #1</w:t>
      </w:r>
    </w:p>
    <w:p w:rsidR="00D3227D" w:rsidRDefault="00897A32">
      <w:pPr>
        <w:pStyle w:val="ListBullet"/>
      </w:pPr>
      <w:r>
        <w:t>Luke Cage Noir #1</w:t>
      </w:r>
    </w:p>
    <w:p w:rsidR="00D3227D" w:rsidRDefault="00897A32">
      <w:pPr>
        <w:pStyle w:val="ListBullet"/>
      </w:pPr>
      <w:r>
        <w:t>Ultimatum: Fantastic Four Requiem One-Shot #1</w:t>
      </w:r>
    </w:p>
    <w:p w:rsidR="00D3227D" w:rsidRDefault="00897A32">
      <w:pPr>
        <w:pStyle w:val="ListBullet"/>
      </w:pPr>
      <w:r>
        <w:t>War of Kings: Warriors #2</w:t>
      </w:r>
    </w:p>
    <w:p w:rsidR="00D3227D" w:rsidRDefault="00897A32">
      <w:pPr>
        <w:pStyle w:val="ListBullet"/>
      </w:pPr>
      <w:r>
        <w:t>Dark Reign: Zodiac #2</w:t>
      </w:r>
    </w:p>
    <w:p w:rsidR="00D3227D" w:rsidRDefault="00897A32">
      <w:pPr>
        <w:pStyle w:val="ListBullet"/>
      </w:pPr>
      <w:r>
        <w:t>Captain America: Reborn #2</w:t>
      </w:r>
    </w:p>
    <w:p w:rsidR="00D3227D" w:rsidRDefault="00897A32">
      <w:pPr>
        <w:pStyle w:val="ListBullet"/>
      </w:pPr>
      <w:r>
        <w:t>Deadpool: Merc with a Mouth #2</w:t>
      </w:r>
    </w:p>
    <w:p w:rsidR="00D3227D" w:rsidRDefault="00897A32">
      <w:pPr>
        <w:pStyle w:val="ListBullet"/>
      </w:pPr>
      <w:r>
        <w:t>Star Wars: Invasion #2</w:t>
      </w:r>
    </w:p>
    <w:p w:rsidR="00D3227D" w:rsidRDefault="00897A32">
      <w:pPr>
        <w:pStyle w:val="ListBullet"/>
      </w:pPr>
      <w:r>
        <w:t>The Trojan War #4</w:t>
      </w:r>
    </w:p>
    <w:p w:rsidR="00D3227D" w:rsidRDefault="00897A32">
      <w:pPr>
        <w:pStyle w:val="ListBullet"/>
      </w:pPr>
      <w:r>
        <w:t>Destroyer #5</w:t>
      </w:r>
    </w:p>
    <w:p w:rsidR="00D3227D" w:rsidRDefault="00897A32">
      <w:pPr>
        <w:pStyle w:val="ListBullet"/>
      </w:pPr>
      <w:r>
        <w:t>Exiles #5</w:t>
      </w:r>
    </w:p>
    <w:p w:rsidR="00D3227D" w:rsidRDefault="00897A32">
      <w:pPr>
        <w:pStyle w:val="ListBullet"/>
      </w:pPr>
      <w:r>
        <w:t>War of Kings #6</w:t>
      </w:r>
    </w:p>
    <w:p w:rsidR="00D3227D" w:rsidRDefault="00897A32">
      <w:pPr>
        <w:pStyle w:val="ListBullet"/>
      </w:pPr>
      <w:r>
        <w:t>Black Panther #7</w:t>
      </w:r>
    </w:p>
    <w:p w:rsidR="00D3227D" w:rsidRDefault="00897A32">
      <w:pPr>
        <w:pStyle w:val="ListBullet"/>
      </w:pPr>
      <w:r>
        <w:t>Official Index to the Marvel Universe #8</w:t>
      </w:r>
    </w:p>
    <w:p w:rsidR="00D3227D" w:rsidRDefault="00897A32">
      <w:pPr>
        <w:pStyle w:val="ListBullet"/>
      </w:pPr>
      <w:r>
        <w:t>War Machine #8</w:t>
      </w:r>
    </w:p>
    <w:p w:rsidR="00D3227D" w:rsidRDefault="00897A32">
      <w:pPr>
        <w:pStyle w:val="ListBullet"/>
      </w:pPr>
      <w:r>
        <w:t>Agents of Atlas #9</w:t>
      </w:r>
    </w:p>
    <w:p w:rsidR="00D3227D" w:rsidRDefault="00897A32">
      <w:pPr>
        <w:pStyle w:val="ListBullet"/>
      </w:pPr>
      <w:r>
        <w:t>Hulk #13</w:t>
      </w:r>
    </w:p>
    <w:p w:rsidR="00D3227D" w:rsidRDefault="00897A32">
      <w:pPr>
        <w:pStyle w:val="ListBullet"/>
      </w:pPr>
      <w:r>
        <w:t>Invincible Iron Man #16</w:t>
      </w:r>
    </w:p>
    <w:p w:rsidR="00D3227D" w:rsidRDefault="00897A32">
      <w:pPr>
        <w:pStyle w:val="ListBullet"/>
      </w:pPr>
      <w:r>
        <w:t>Amazing Spider-Man #601</w:t>
      </w:r>
    </w:p>
    <w:p w:rsidR="00D3227D" w:rsidRDefault="00897A32">
      <w:pPr>
        <w:pStyle w:val="Heading3"/>
      </w:pPr>
      <w:r>
        <w:t>September, 2009</w:t>
      </w:r>
    </w:p>
    <w:p w:rsidR="00D3227D" w:rsidRDefault="00897A32">
      <w:r>
        <w:t xml:space="preserve">Number of comics published this month: </w:t>
      </w:r>
      <w:r>
        <w:rPr>
          <w:b/>
        </w:rPr>
        <w:t>114</w:t>
      </w:r>
    </w:p>
    <w:p w:rsidR="00D3227D" w:rsidRDefault="00897A32">
      <w:pPr>
        <w:pStyle w:val="ListBullet"/>
      </w:pPr>
      <w:r>
        <w:t>Punisher Annual #1</w:t>
      </w:r>
    </w:p>
    <w:p w:rsidR="00D3227D" w:rsidRDefault="00897A32">
      <w:pPr>
        <w:pStyle w:val="ListBullet"/>
      </w:pPr>
      <w:r>
        <w:t>Marvel Mystery Handbook: 70th Anniversary Special #1</w:t>
      </w:r>
    </w:p>
    <w:p w:rsidR="00D3227D" w:rsidRDefault="00897A32">
      <w:pPr>
        <w:pStyle w:val="ListBullet"/>
      </w:pPr>
      <w:r>
        <w:t>Spider-Man: The Clone Saga #1</w:t>
      </w:r>
    </w:p>
    <w:p w:rsidR="00D3227D" w:rsidRDefault="00897A32">
      <w:pPr>
        <w:pStyle w:val="ListBullet"/>
      </w:pPr>
      <w:r>
        <w:t>Dark Reign: Lethal Legion #3</w:t>
      </w:r>
    </w:p>
    <w:p w:rsidR="00D3227D" w:rsidRDefault="00897A32">
      <w:pPr>
        <w:pStyle w:val="ListBullet"/>
      </w:pPr>
      <w:r>
        <w:t>Marvel Divas #3</w:t>
      </w:r>
    </w:p>
    <w:p w:rsidR="00D3227D" w:rsidRDefault="00897A32">
      <w:pPr>
        <w:pStyle w:val="ListBullet"/>
      </w:pPr>
      <w:r>
        <w:t>Dark Reign: The Sinister Spider-Man #4</w:t>
      </w:r>
    </w:p>
    <w:p w:rsidR="00D3227D" w:rsidRDefault="00897A32">
      <w:pPr>
        <w:pStyle w:val="ListBullet"/>
      </w:pPr>
      <w:r>
        <w:t>Dark Reign: The Hood #5</w:t>
      </w:r>
    </w:p>
    <w:p w:rsidR="00D3227D" w:rsidRDefault="00897A32">
      <w:pPr>
        <w:pStyle w:val="ListBullet"/>
      </w:pPr>
      <w:r>
        <w:t>Dark Tower: The Fall of Gilead #5</w:t>
      </w:r>
    </w:p>
    <w:p w:rsidR="00D3227D" w:rsidRDefault="00897A32">
      <w:pPr>
        <w:pStyle w:val="ListBullet"/>
      </w:pPr>
      <w:r>
        <w:t>New Mutants #5</w:t>
      </w:r>
    </w:p>
    <w:p w:rsidR="00D3227D" w:rsidRDefault="00897A32">
      <w:pPr>
        <w:pStyle w:val="ListBullet"/>
      </w:pPr>
      <w:r>
        <w:t>Wolverine Weapon X #5</w:t>
      </w:r>
    </w:p>
    <w:p w:rsidR="00D3227D" w:rsidRDefault="00897A32">
      <w:pPr>
        <w:pStyle w:val="ListBullet"/>
      </w:pPr>
      <w:r>
        <w:t>Marvel Zombies Return #5</w:t>
      </w:r>
    </w:p>
    <w:p w:rsidR="00D3227D" w:rsidRDefault="00897A32">
      <w:pPr>
        <w:pStyle w:val="ListBullet"/>
      </w:pPr>
      <w:r>
        <w:t>Secret Warriors #8</w:t>
      </w:r>
    </w:p>
    <w:p w:rsidR="00D3227D" w:rsidRDefault="00897A32">
      <w:pPr>
        <w:pStyle w:val="ListBullet"/>
      </w:pPr>
      <w:r>
        <w:t>X-Men Forever #8</w:t>
      </w:r>
    </w:p>
    <w:p w:rsidR="00D3227D" w:rsidRDefault="00897A32">
      <w:pPr>
        <w:pStyle w:val="ListBullet"/>
      </w:pPr>
      <w:r>
        <w:t>Runaways #14</w:t>
      </w:r>
    </w:p>
    <w:p w:rsidR="00D3227D" w:rsidRDefault="00897A32">
      <w:pPr>
        <w:pStyle w:val="ListBullet"/>
      </w:pPr>
      <w:r>
        <w:t>Hulk #15</w:t>
      </w:r>
    </w:p>
    <w:p w:rsidR="00D3227D" w:rsidRDefault="00897A32">
      <w:pPr>
        <w:pStyle w:val="ListBullet"/>
      </w:pPr>
      <w:r>
        <w:t>Skaar: Son of Hulk #15</w:t>
      </w:r>
    </w:p>
    <w:p w:rsidR="00D3227D" w:rsidRDefault="00897A32">
      <w:pPr>
        <w:pStyle w:val="ListBullet"/>
      </w:pPr>
      <w:r>
        <w:t>X-Force #19</w:t>
      </w:r>
    </w:p>
    <w:p w:rsidR="00D3227D" w:rsidRDefault="00897A32">
      <w:pPr>
        <w:pStyle w:val="ListBullet"/>
      </w:pPr>
      <w:r>
        <w:t>Star Wars: Legacy #40</w:t>
      </w:r>
    </w:p>
    <w:p w:rsidR="00D3227D" w:rsidRDefault="00897A32">
      <w:pPr>
        <w:pStyle w:val="ListBullet"/>
      </w:pPr>
      <w:r>
        <w:t>X-Factor #49</w:t>
      </w:r>
    </w:p>
    <w:p w:rsidR="00D3227D" w:rsidRDefault="00897A32">
      <w:pPr>
        <w:pStyle w:val="ListBullet"/>
      </w:pPr>
      <w:r>
        <w:t>Marvel Adventures Spider-Man #55</w:t>
      </w:r>
    </w:p>
    <w:p w:rsidR="00D3227D" w:rsidRDefault="00897A32">
      <w:pPr>
        <w:pStyle w:val="ListBullet"/>
      </w:pPr>
      <w:r>
        <w:t>Thunderbolts #136</w:t>
      </w:r>
    </w:p>
    <w:p w:rsidR="00D3227D" w:rsidRDefault="00897A32">
      <w:pPr>
        <w:pStyle w:val="ListBullet"/>
      </w:pPr>
      <w:r>
        <w:t>Thor #603</w:t>
      </w:r>
    </w:p>
    <w:p w:rsidR="00D3227D" w:rsidRDefault="00897A32">
      <w:pPr>
        <w:pStyle w:val="ListBullet"/>
      </w:pPr>
      <w:r>
        <w:t>Amazing Spider-Man #607</w:t>
      </w:r>
    </w:p>
    <w:p w:rsidR="00D3227D" w:rsidRDefault="00897A32">
      <w:pPr>
        <w:pStyle w:val="ListBullet"/>
      </w:pPr>
      <w:r>
        <w:t>Dark Reign: The List - X-Men #1</w:t>
      </w:r>
    </w:p>
    <w:p w:rsidR="00D3227D" w:rsidRDefault="00897A32">
      <w:pPr>
        <w:pStyle w:val="ListBullet"/>
      </w:pPr>
      <w:r>
        <w:t>Spider-Woman #1</w:t>
      </w:r>
    </w:p>
    <w:p w:rsidR="00D3227D" w:rsidRDefault="00897A32">
      <w:pPr>
        <w:pStyle w:val="ListBullet"/>
      </w:pPr>
      <w:r>
        <w:t>Enders Shadow: Command School #1</w:t>
      </w:r>
    </w:p>
    <w:p w:rsidR="00D3227D" w:rsidRDefault="00897A32">
      <w:pPr>
        <w:pStyle w:val="ListBullet"/>
      </w:pPr>
      <w:r>
        <w:t>Wolverine: Old Man Logan Giant-Size #1</w:t>
      </w:r>
    </w:p>
    <w:p w:rsidR="00D3227D" w:rsidRDefault="00897A32">
      <w:pPr>
        <w:pStyle w:val="ListBullet"/>
      </w:pPr>
      <w:r>
        <w:t>Dark Reign: Made Men #1</w:t>
      </w:r>
    </w:p>
    <w:p w:rsidR="00D3227D" w:rsidRDefault="00897A32">
      <w:pPr>
        <w:pStyle w:val="ListBullet"/>
      </w:pPr>
      <w:r>
        <w:t>Dark X-Men: The Confession #1</w:t>
      </w:r>
    </w:p>
    <w:p w:rsidR="00D3227D" w:rsidRDefault="00897A32">
      <w:pPr>
        <w:pStyle w:val="ListBullet"/>
      </w:pPr>
      <w:r>
        <w:t>Immortal Weapons #3</w:t>
      </w:r>
    </w:p>
    <w:p w:rsidR="00D3227D" w:rsidRDefault="00897A32">
      <w:pPr>
        <w:pStyle w:val="ListBullet"/>
      </w:pPr>
      <w:r>
        <w:t>Halo: Helljumper #3</w:t>
      </w:r>
    </w:p>
    <w:p w:rsidR="00D3227D" w:rsidRDefault="00897A32">
      <w:pPr>
        <w:pStyle w:val="ListBullet"/>
      </w:pPr>
      <w:r>
        <w:t>Fantastic Force #4</w:t>
      </w:r>
    </w:p>
    <w:p w:rsidR="00D3227D" w:rsidRDefault="00897A32">
      <w:pPr>
        <w:pStyle w:val="ListBullet"/>
      </w:pPr>
      <w:r>
        <w:t>Riftwar #4</w:t>
      </w:r>
    </w:p>
    <w:p w:rsidR="00D3227D" w:rsidRDefault="00897A32">
      <w:pPr>
        <w:pStyle w:val="ListBullet"/>
      </w:pPr>
      <w:r>
        <w:t>Marvel Zombies Return #4</w:t>
      </w:r>
    </w:p>
    <w:p w:rsidR="00D3227D" w:rsidRDefault="00897A32">
      <w:pPr>
        <w:pStyle w:val="ListBullet"/>
      </w:pPr>
      <w:r>
        <w:t>Spider-Man Magazine #8</w:t>
      </w:r>
    </w:p>
    <w:p w:rsidR="00D3227D" w:rsidRDefault="00897A32">
      <w:pPr>
        <w:pStyle w:val="ListBullet"/>
      </w:pPr>
      <w:r>
        <w:t>Conan the Cimmerian #14</w:t>
      </w:r>
    </w:p>
    <w:p w:rsidR="00D3227D" w:rsidRDefault="00897A32">
      <w:pPr>
        <w:pStyle w:val="ListBullet"/>
      </w:pPr>
      <w:r>
        <w:t>Guardians of the Galaxy #18</w:t>
      </w:r>
    </w:p>
    <w:p w:rsidR="00D3227D" w:rsidRDefault="00897A32">
      <w:pPr>
        <w:pStyle w:val="ListBullet"/>
      </w:pPr>
      <w:r>
        <w:t>Wolverine: First Class #19</w:t>
      </w:r>
    </w:p>
    <w:p w:rsidR="00D3227D" w:rsidRDefault="00897A32">
      <w:pPr>
        <w:pStyle w:val="ListBullet"/>
      </w:pPr>
      <w:r>
        <w:t>Avengers: The Initiative #28</w:t>
      </w:r>
    </w:p>
    <w:p w:rsidR="00D3227D" w:rsidRDefault="00897A32">
      <w:pPr>
        <w:pStyle w:val="ListBullet"/>
      </w:pPr>
      <w:r>
        <w:t>Nova #29</w:t>
      </w:r>
    </w:p>
    <w:p w:rsidR="00D3227D" w:rsidRDefault="00897A32">
      <w:pPr>
        <w:pStyle w:val="ListBullet"/>
      </w:pPr>
      <w:r>
        <w:t>Wolverine Origins #40</w:t>
      </w:r>
    </w:p>
    <w:p w:rsidR="00D3227D" w:rsidRDefault="00897A32">
      <w:pPr>
        <w:pStyle w:val="ListBullet"/>
      </w:pPr>
      <w:r>
        <w:t>Ms. Marvel #45</w:t>
      </w:r>
    </w:p>
    <w:p w:rsidR="00D3227D" w:rsidRDefault="00897A32">
      <w:pPr>
        <w:pStyle w:val="ListBullet"/>
      </w:pPr>
      <w:r>
        <w:t>New Avengers #57</w:t>
      </w:r>
    </w:p>
    <w:p w:rsidR="00D3227D" w:rsidRDefault="00897A32">
      <w:pPr>
        <w:pStyle w:val="ListBullet"/>
      </w:pPr>
      <w:r>
        <w:t>Incredible Hercules #135</w:t>
      </w:r>
    </w:p>
    <w:p w:rsidR="00D3227D" w:rsidRDefault="00897A32">
      <w:pPr>
        <w:pStyle w:val="ListBullet"/>
      </w:pPr>
      <w:r>
        <w:t>Uncanny X-Men #515</w:t>
      </w:r>
    </w:p>
    <w:p w:rsidR="00D3227D" w:rsidRDefault="00897A32">
      <w:pPr>
        <w:pStyle w:val="ListBullet"/>
      </w:pPr>
      <w:r>
        <w:t>Fantastic Four #571</w:t>
      </w:r>
    </w:p>
    <w:p w:rsidR="00D3227D" w:rsidRDefault="00897A32">
      <w:pPr>
        <w:pStyle w:val="ListBullet"/>
      </w:pPr>
      <w:r>
        <w:t>Incredible Hulks #602</w:t>
      </w:r>
    </w:p>
    <w:p w:rsidR="00D3227D" w:rsidRDefault="00897A32">
      <w:pPr>
        <w:pStyle w:val="ListBullet"/>
      </w:pPr>
      <w:r>
        <w:t>Amazing Spider-Man #606</w:t>
      </w:r>
    </w:p>
    <w:p w:rsidR="00D3227D" w:rsidRDefault="00897A32">
      <w:pPr>
        <w:pStyle w:val="ListBullet"/>
      </w:pPr>
      <w:r>
        <w:t>Dark Reign: The List - Daredevil #1</w:t>
      </w:r>
    </w:p>
    <w:p w:rsidR="00D3227D" w:rsidRDefault="00897A32">
      <w:pPr>
        <w:pStyle w:val="ListBullet"/>
      </w:pPr>
      <w:r>
        <w:t>Amazing Spider-Man Presents: Anti-Venom - New Ways to Live #1</w:t>
      </w:r>
    </w:p>
    <w:p w:rsidR="00D3227D" w:rsidRDefault="00897A32">
      <w:pPr>
        <w:pStyle w:val="ListBullet"/>
      </w:pPr>
      <w:r>
        <w:t>Vengeance of the Moon Knight #1</w:t>
      </w:r>
    </w:p>
    <w:p w:rsidR="00D3227D" w:rsidRDefault="00897A32">
      <w:pPr>
        <w:pStyle w:val="ListBullet"/>
      </w:pPr>
      <w:r>
        <w:t>X-Men: Legacy Annual #1</w:t>
      </w:r>
    </w:p>
    <w:p w:rsidR="00D3227D" w:rsidRDefault="00897A32">
      <w:pPr>
        <w:pStyle w:val="ListBullet"/>
      </w:pPr>
      <w:r>
        <w:t>M.O.D.O.K.: Reign Delay #1</w:t>
      </w:r>
    </w:p>
    <w:p w:rsidR="00D3227D" w:rsidRDefault="00897A32">
      <w:pPr>
        <w:pStyle w:val="ListBullet"/>
      </w:pPr>
      <w:r>
        <w:t>Ultimate Armor Wars #1</w:t>
      </w:r>
    </w:p>
    <w:p w:rsidR="00D3227D" w:rsidRDefault="00897A32">
      <w:pPr>
        <w:pStyle w:val="ListBullet"/>
      </w:pPr>
      <w:r>
        <w:t>Dominic Fortune #2</w:t>
      </w:r>
    </w:p>
    <w:p w:rsidR="00D3227D" w:rsidRDefault="00897A32">
      <w:pPr>
        <w:pStyle w:val="ListBullet"/>
      </w:pPr>
      <w:r>
        <w:t>Punisher Noir #2</w:t>
      </w:r>
    </w:p>
    <w:p w:rsidR="00D3227D" w:rsidRDefault="00897A32">
      <w:pPr>
        <w:pStyle w:val="ListBullet"/>
      </w:pPr>
      <w:r>
        <w:t>Captain America: Reborn #3</w:t>
      </w:r>
    </w:p>
    <w:p w:rsidR="00D3227D" w:rsidRDefault="00897A32">
      <w:pPr>
        <w:pStyle w:val="ListBullet"/>
      </w:pPr>
      <w:r>
        <w:t>Uncanny X-Men: First Class #3</w:t>
      </w:r>
    </w:p>
    <w:p w:rsidR="00D3227D" w:rsidRDefault="00897A32">
      <w:pPr>
        <w:pStyle w:val="ListBullet"/>
      </w:pPr>
      <w:r>
        <w:t>Deadpool: Merc with a Mouth #3</w:t>
      </w:r>
    </w:p>
    <w:p w:rsidR="00D3227D" w:rsidRDefault="00897A32">
      <w:pPr>
        <w:pStyle w:val="ListBullet"/>
      </w:pPr>
      <w:r>
        <w:t>Marvel Zombies Return #3</w:t>
      </w:r>
    </w:p>
    <w:p w:rsidR="00D3227D" w:rsidRDefault="00897A32">
      <w:pPr>
        <w:pStyle w:val="ListBullet"/>
      </w:pPr>
      <w:r>
        <w:t>Dark Avengers #9</w:t>
      </w:r>
    </w:p>
    <w:p w:rsidR="00D3227D" w:rsidRDefault="00897A32">
      <w:pPr>
        <w:pStyle w:val="ListBullet"/>
      </w:pPr>
      <w:r>
        <w:t>War Machine #9</w:t>
      </w:r>
    </w:p>
    <w:p w:rsidR="00D3227D" w:rsidRDefault="00897A32">
      <w:pPr>
        <w:pStyle w:val="ListBullet"/>
      </w:pPr>
      <w:r>
        <w:t>Punisher #9</w:t>
      </w:r>
    </w:p>
    <w:p w:rsidR="00D3227D" w:rsidRDefault="00897A32">
      <w:pPr>
        <w:pStyle w:val="ListBullet"/>
      </w:pPr>
      <w:r>
        <w:t>Agents of Atlas #11</w:t>
      </w:r>
    </w:p>
    <w:p w:rsidR="00D3227D" w:rsidRDefault="00897A32">
      <w:pPr>
        <w:pStyle w:val="ListBullet"/>
      </w:pPr>
      <w:r>
        <w:t>Invincible Iron Man #18</w:t>
      </w:r>
    </w:p>
    <w:p w:rsidR="00D3227D" w:rsidRDefault="00897A32">
      <w:pPr>
        <w:pStyle w:val="ListBullet"/>
      </w:pPr>
      <w:r>
        <w:t>The Mighty Avengers #29</w:t>
      </w:r>
    </w:p>
    <w:p w:rsidR="00D3227D" w:rsidRDefault="00897A32">
      <w:pPr>
        <w:pStyle w:val="ListBullet"/>
      </w:pPr>
      <w:r>
        <w:t>Star Wars: Knights of the Old Republic #45</w:t>
      </w:r>
    </w:p>
    <w:p w:rsidR="00D3227D" w:rsidRDefault="00897A32">
      <w:pPr>
        <w:pStyle w:val="ListBullet"/>
      </w:pPr>
      <w:r>
        <w:t>X-Factor #48</w:t>
      </w:r>
    </w:p>
    <w:p w:rsidR="00D3227D" w:rsidRDefault="00897A32">
      <w:pPr>
        <w:pStyle w:val="ListBullet"/>
      </w:pPr>
      <w:r>
        <w:t>Dark Wolverine #78</w:t>
      </w:r>
    </w:p>
    <w:p w:rsidR="00D3227D" w:rsidRDefault="00897A32">
      <w:pPr>
        <w:pStyle w:val="ListBullet"/>
      </w:pPr>
      <w:r>
        <w:t>Amazing Spider-Man #605</w:t>
      </w:r>
    </w:p>
    <w:p w:rsidR="00D3227D" w:rsidRDefault="00897A32">
      <w:pPr>
        <w:pStyle w:val="ListBullet"/>
      </w:pPr>
      <w:r>
        <w:t>Hulk Team-Up #1</w:t>
      </w:r>
    </w:p>
    <w:p w:rsidR="00D3227D" w:rsidRDefault="00897A32">
      <w:pPr>
        <w:pStyle w:val="ListBullet"/>
      </w:pPr>
      <w:r>
        <w:t>Dark Reign: The List - Avengers #1</w:t>
      </w:r>
    </w:p>
    <w:p w:rsidR="00D3227D" w:rsidRDefault="00897A32">
      <w:pPr>
        <w:pStyle w:val="ListBullet"/>
      </w:pPr>
      <w:r>
        <w:t>Dark Avengers/Uncanny X-Men: Exodus #1</w:t>
      </w:r>
    </w:p>
    <w:p w:rsidR="00D3227D" w:rsidRDefault="00897A32">
      <w:pPr>
        <w:pStyle w:val="ListBullet"/>
      </w:pPr>
      <w:r>
        <w:t>War of Kings: Who Will Rule? One-Shot #1</w:t>
      </w:r>
    </w:p>
    <w:p w:rsidR="00D3227D" w:rsidRDefault="00897A32">
      <w:pPr>
        <w:pStyle w:val="ListBullet"/>
      </w:pPr>
      <w:r>
        <w:t>Dark Reign: The List - Avengers #1</w:t>
      </w:r>
    </w:p>
    <w:p w:rsidR="00D3227D" w:rsidRDefault="00897A32">
      <w:pPr>
        <w:pStyle w:val="ListBullet"/>
      </w:pPr>
      <w:r>
        <w:t>Models, Inc. #1</w:t>
      </w:r>
    </w:p>
    <w:p w:rsidR="00D3227D" w:rsidRDefault="00897A32">
      <w:pPr>
        <w:pStyle w:val="ListBullet"/>
      </w:pPr>
      <w:r>
        <w:t>Enders Game: Command School #1</w:t>
      </w:r>
    </w:p>
    <w:p w:rsidR="00D3227D" w:rsidRDefault="00897A32">
      <w:pPr>
        <w:pStyle w:val="ListBullet"/>
      </w:pPr>
      <w:r>
        <w:t>Marvel Super Hero Squad #1</w:t>
      </w:r>
    </w:p>
    <w:p w:rsidR="00D3227D" w:rsidRDefault="00897A32">
      <w:pPr>
        <w:pStyle w:val="ListBullet"/>
      </w:pPr>
      <w:r>
        <w:t>Nomad: Girl Without a World #1</w:t>
      </w:r>
    </w:p>
    <w:p w:rsidR="00D3227D" w:rsidRDefault="00897A32">
      <w:pPr>
        <w:pStyle w:val="ListBullet"/>
      </w:pPr>
      <w:r>
        <w:t>The Marvels Project #2</w:t>
      </w:r>
    </w:p>
    <w:p w:rsidR="00D3227D" w:rsidRDefault="00897A32">
      <w:pPr>
        <w:pStyle w:val="ListBullet"/>
      </w:pPr>
      <w:r>
        <w:t>Ultimate Avengers #2</w:t>
      </w:r>
    </w:p>
    <w:p w:rsidR="00D3227D" w:rsidRDefault="00897A32">
      <w:pPr>
        <w:pStyle w:val="ListBullet"/>
      </w:pPr>
      <w:r>
        <w:t>Marvel Zombies Return #2</w:t>
      </w:r>
    </w:p>
    <w:p w:rsidR="00D3227D" w:rsidRDefault="00897A32">
      <w:pPr>
        <w:pStyle w:val="ListBullet"/>
      </w:pPr>
      <w:r>
        <w:t>Dark Reign: Young Avengers #4</w:t>
      </w:r>
    </w:p>
    <w:p w:rsidR="00D3227D" w:rsidRDefault="00897A32">
      <w:pPr>
        <w:pStyle w:val="ListBullet"/>
      </w:pPr>
      <w:r>
        <w:t>Thor: Tales of Asgard by Stan Lee &amp; Jack Kirby #5</w:t>
      </w:r>
    </w:p>
    <w:p w:rsidR="00D3227D" w:rsidRDefault="00897A32">
      <w:pPr>
        <w:pStyle w:val="ListBullet"/>
      </w:pPr>
      <w:r>
        <w:t>Kick-Ass #7</w:t>
      </w:r>
    </w:p>
    <w:p w:rsidR="00D3227D" w:rsidRDefault="00897A32">
      <w:pPr>
        <w:pStyle w:val="ListBullet"/>
      </w:pPr>
      <w:r>
        <w:t>X-Men Forever #7</w:t>
      </w:r>
    </w:p>
    <w:p w:rsidR="00D3227D" w:rsidRDefault="00897A32">
      <w:pPr>
        <w:pStyle w:val="ListBullet"/>
      </w:pPr>
      <w:r>
        <w:t>Marvel Adventures Super Heroes #15</w:t>
      </w:r>
    </w:p>
    <w:p w:rsidR="00D3227D" w:rsidRDefault="00897A32">
      <w:pPr>
        <w:pStyle w:val="ListBullet"/>
      </w:pPr>
      <w:r>
        <w:t>Punisher: Frank Castle #74</w:t>
      </w:r>
    </w:p>
    <w:p w:rsidR="00D3227D" w:rsidRDefault="00897A32">
      <w:pPr>
        <w:pStyle w:val="ListBullet"/>
      </w:pPr>
      <w:r>
        <w:t>Incredible Hercules #134</w:t>
      </w:r>
    </w:p>
    <w:p w:rsidR="00D3227D" w:rsidRDefault="00897A32">
      <w:pPr>
        <w:pStyle w:val="ListBullet"/>
      </w:pPr>
      <w:r>
        <w:t>Thunderbolts #135</w:t>
      </w:r>
    </w:p>
    <w:p w:rsidR="00D3227D" w:rsidRDefault="00897A32">
      <w:pPr>
        <w:pStyle w:val="ListBullet"/>
      </w:pPr>
      <w:r>
        <w:t>Amazing Spider-Man #604</w:t>
      </w:r>
    </w:p>
    <w:p w:rsidR="00D3227D" w:rsidRDefault="00897A32">
      <w:pPr>
        <w:pStyle w:val="ListBullet"/>
      </w:pPr>
      <w:r>
        <w:t>Daring Mystery Comics 70th Anniversary Special #1</w:t>
      </w:r>
    </w:p>
    <w:p w:rsidR="00D3227D" w:rsidRDefault="00897A32">
      <w:pPr>
        <w:pStyle w:val="ListBullet"/>
      </w:pPr>
      <w:r>
        <w:t>Strange Tales #1</w:t>
      </w:r>
    </w:p>
    <w:p w:rsidR="00D3227D" w:rsidRDefault="00897A32">
      <w:pPr>
        <w:pStyle w:val="ListBullet"/>
      </w:pPr>
      <w:r>
        <w:t>Mystic Comics 70th Anniversary Special #1</w:t>
      </w:r>
    </w:p>
    <w:p w:rsidR="00D3227D" w:rsidRDefault="00897A32">
      <w:pPr>
        <w:pStyle w:val="ListBullet"/>
      </w:pPr>
      <w:r>
        <w:t>The Torch #1</w:t>
      </w:r>
    </w:p>
    <w:p w:rsidR="00D3227D" w:rsidRDefault="00897A32">
      <w:pPr>
        <w:pStyle w:val="ListBullet"/>
      </w:pPr>
      <w:r>
        <w:t>Starr the Slayer #1</w:t>
      </w:r>
    </w:p>
    <w:p w:rsidR="00D3227D" w:rsidRDefault="00897A32">
      <w:pPr>
        <w:pStyle w:val="ListBullet"/>
      </w:pPr>
      <w:r>
        <w:t>Marvel Zombies Return #1</w:t>
      </w:r>
    </w:p>
    <w:p w:rsidR="00D3227D" w:rsidRDefault="00897A32">
      <w:pPr>
        <w:pStyle w:val="ListBullet"/>
      </w:pPr>
      <w:r>
        <w:t>Shang-Chi: Master of Kung Fu #1</w:t>
      </w:r>
    </w:p>
    <w:p w:rsidR="00D3227D" w:rsidRDefault="00897A32">
      <w:pPr>
        <w:pStyle w:val="ListBullet"/>
      </w:pPr>
      <w:r>
        <w:t>Immortal Weapons #2</w:t>
      </w:r>
    </w:p>
    <w:p w:rsidR="00D3227D" w:rsidRDefault="00897A32">
      <w:pPr>
        <w:pStyle w:val="ListBullet"/>
      </w:pPr>
      <w:r>
        <w:t>Ghost Riders: Heaven's on Fire #2</w:t>
      </w:r>
    </w:p>
    <w:p w:rsidR="00D3227D" w:rsidRDefault="00897A32">
      <w:pPr>
        <w:pStyle w:val="ListBullet"/>
      </w:pPr>
      <w:r>
        <w:t>House of M: Masters of Evil #2</w:t>
      </w:r>
    </w:p>
    <w:p w:rsidR="00D3227D" w:rsidRDefault="00897A32">
      <w:pPr>
        <w:pStyle w:val="ListBullet"/>
      </w:pPr>
      <w:r>
        <w:t>Luke Cage Noir #2</w:t>
      </w:r>
    </w:p>
    <w:p w:rsidR="00D3227D" w:rsidRDefault="00897A32">
      <w:pPr>
        <w:pStyle w:val="ListBullet"/>
      </w:pPr>
      <w:r>
        <w:t>Ultimate Comics Spider-Man #2</w:t>
      </w:r>
    </w:p>
    <w:p w:rsidR="00D3227D" w:rsidRDefault="00897A32">
      <w:pPr>
        <w:pStyle w:val="ListBullet"/>
      </w:pPr>
      <w:r>
        <w:t>Iron Man &amp; the Armor Wars #2</w:t>
      </w:r>
    </w:p>
    <w:p w:rsidR="00D3227D" w:rsidRDefault="00897A32">
      <w:pPr>
        <w:pStyle w:val="ListBullet"/>
      </w:pPr>
      <w:r>
        <w:t>Star Wars: Invasion #3</w:t>
      </w:r>
    </w:p>
    <w:p w:rsidR="00D3227D" w:rsidRDefault="00897A32">
      <w:pPr>
        <w:pStyle w:val="ListBullet"/>
      </w:pPr>
      <w:r>
        <w:t>The Trojan War #5</w:t>
      </w:r>
    </w:p>
    <w:p w:rsidR="00D3227D" w:rsidRDefault="00897A32">
      <w:pPr>
        <w:pStyle w:val="ListBullet"/>
      </w:pPr>
      <w:r>
        <w:t>Exiles #6</w:t>
      </w:r>
    </w:p>
    <w:p w:rsidR="00D3227D" w:rsidRDefault="00897A32">
      <w:pPr>
        <w:pStyle w:val="ListBullet"/>
      </w:pPr>
      <w:r>
        <w:t>Incognito #6</w:t>
      </w:r>
    </w:p>
    <w:p w:rsidR="00D3227D" w:rsidRDefault="00897A32">
      <w:pPr>
        <w:pStyle w:val="ListBullet"/>
      </w:pPr>
      <w:r>
        <w:t>Black Panther #8</w:t>
      </w:r>
    </w:p>
    <w:p w:rsidR="00D3227D" w:rsidRDefault="00897A32">
      <w:pPr>
        <w:pStyle w:val="ListBullet"/>
      </w:pPr>
      <w:r>
        <w:t>Official Index to the Marvel Universe #9</w:t>
      </w:r>
    </w:p>
    <w:p w:rsidR="00D3227D" w:rsidRDefault="00897A32">
      <w:pPr>
        <w:pStyle w:val="ListBullet"/>
      </w:pPr>
      <w:r>
        <w:t>Agents of Atlas #10</w:t>
      </w:r>
    </w:p>
    <w:p w:rsidR="00D3227D" w:rsidRDefault="00897A32">
      <w:pPr>
        <w:pStyle w:val="ListBullet"/>
      </w:pPr>
      <w:r>
        <w:t>Deadpool #15</w:t>
      </w:r>
    </w:p>
    <w:p w:rsidR="00D3227D" w:rsidRDefault="00897A32">
      <w:pPr>
        <w:pStyle w:val="ListBullet"/>
      </w:pPr>
      <w:r>
        <w:t>Invincible Iron Man #17</w:t>
      </w:r>
    </w:p>
    <w:p w:rsidR="00D3227D" w:rsidRDefault="00897A32">
      <w:pPr>
        <w:pStyle w:val="ListBullet"/>
      </w:pPr>
      <w:r>
        <w:t>Cable #18</w:t>
      </w:r>
    </w:p>
    <w:p w:rsidR="00D3227D" w:rsidRDefault="00897A32">
      <w:pPr>
        <w:pStyle w:val="Heading3"/>
      </w:pPr>
      <w:r>
        <w:t>October, 2009</w:t>
      </w:r>
    </w:p>
    <w:p w:rsidR="00D3227D" w:rsidRDefault="00897A32">
      <w:r>
        <w:t xml:space="preserve">Number of comics published this month: </w:t>
      </w:r>
      <w:r>
        <w:rPr>
          <w:b/>
        </w:rPr>
        <w:t>98</w:t>
      </w:r>
    </w:p>
    <w:p w:rsidR="00D3227D" w:rsidRDefault="00897A32">
      <w:pPr>
        <w:pStyle w:val="ListBullet"/>
      </w:pPr>
      <w:r>
        <w:t>Dark Reign: The List - Punisher #1</w:t>
      </w:r>
    </w:p>
    <w:p w:rsidR="00D3227D" w:rsidRDefault="00897A32">
      <w:pPr>
        <w:pStyle w:val="ListBullet"/>
      </w:pPr>
      <w:r>
        <w:t>Dark Reign: The List - Wolverine #1</w:t>
      </w:r>
    </w:p>
    <w:p w:rsidR="00D3227D" w:rsidRDefault="00897A32">
      <w:pPr>
        <w:pStyle w:val="ListBullet"/>
      </w:pPr>
      <w:r>
        <w:t>Wolverine Art Appreciation #1</w:t>
      </w:r>
    </w:p>
    <w:p w:rsidR="00D3227D" w:rsidRDefault="00897A32">
      <w:pPr>
        <w:pStyle w:val="ListBullet"/>
      </w:pPr>
      <w:r>
        <w:t>Dark Avengers: Ares #1</w:t>
      </w:r>
    </w:p>
    <w:p w:rsidR="00D3227D" w:rsidRDefault="00897A32">
      <w:pPr>
        <w:pStyle w:val="ListBullet"/>
      </w:pPr>
      <w:r>
        <w:t>X Necrosha #1</w:t>
      </w:r>
    </w:p>
    <w:p w:rsidR="00D3227D" w:rsidRDefault="00897A32">
      <w:pPr>
        <w:pStyle w:val="ListBullet"/>
      </w:pPr>
      <w:r>
        <w:t>Marvel Holiday Spectacular #1</w:t>
      </w:r>
    </w:p>
    <w:p w:rsidR="00D3227D" w:rsidRDefault="00897A32">
      <w:pPr>
        <w:pStyle w:val="ListBullet"/>
      </w:pPr>
      <w:r>
        <w:t>Amazing Spider-Man Presents: Anti-Venom - New Ways to Live #2</w:t>
      </w:r>
    </w:p>
    <w:p w:rsidR="00D3227D" w:rsidRDefault="00897A32">
      <w:pPr>
        <w:pStyle w:val="ListBullet"/>
      </w:pPr>
      <w:r>
        <w:t>Enders Shadow: Command School #2</w:t>
      </w:r>
    </w:p>
    <w:p w:rsidR="00D3227D" w:rsidRDefault="00897A32">
      <w:pPr>
        <w:pStyle w:val="ListBullet"/>
      </w:pPr>
      <w:r>
        <w:t>Ultimate Armor Wars #2</w:t>
      </w:r>
    </w:p>
    <w:p w:rsidR="00D3227D" w:rsidRDefault="00897A32">
      <w:pPr>
        <w:pStyle w:val="ListBullet"/>
      </w:pPr>
      <w:r>
        <w:t>Spider-Man: The Clone Saga #2</w:t>
      </w:r>
    </w:p>
    <w:p w:rsidR="00D3227D" w:rsidRDefault="00897A32">
      <w:pPr>
        <w:pStyle w:val="ListBullet"/>
      </w:pPr>
      <w:r>
        <w:t>Models, Inc. #3</w:t>
      </w:r>
    </w:p>
    <w:p w:rsidR="00D3227D" w:rsidRDefault="00897A32">
      <w:pPr>
        <w:pStyle w:val="ListBullet"/>
      </w:pPr>
      <w:r>
        <w:t>Ultimate Avengers #3</w:t>
      </w:r>
    </w:p>
    <w:p w:rsidR="00D3227D" w:rsidRDefault="00897A32">
      <w:pPr>
        <w:pStyle w:val="ListBullet"/>
      </w:pPr>
      <w:r>
        <w:t>Halo: Helljumper #4</w:t>
      </w:r>
    </w:p>
    <w:p w:rsidR="00D3227D" w:rsidRDefault="00897A32">
      <w:pPr>
        <w:pStyle w:val="ListBullet"/>
      </w:pPr>
      <w:r>
        <w:t>Marvel Divas #4</w:t>
      </w:r>
    </w:p>
    <w:p w:rsidR="00D3227D" w:rsidRDefault="00897A32">
      <w:pPr>
        <w:pStyle w:val="ListBullet"/>
      </w:pPr>
      <w:r>
        <w:t>Dark Reign: Young Avengers #5</w:t>
      </w:r>
    </w:p>
    <w:p w:rsidR="00D3227D" w:rsidRDefault="00897A32">
      <w:pPr>
        <w:pStyle w:val="ListBullet"/>
      </w:pPr>
      <w:r>
        <w:t>Riftwar #5</w:t>
      </w:r>
    </w:p>
    <w:p w:rsidR="00D3227D" w:rsidRDefault="00897A32">
      <w:pPr>
        <w:pStyle w:val="ListBullet"/>
      </w:pPr>
      <w:r>
        <w:t>New Mutants #6</w:t>
      </w:r>
    </w:p>
    <w:p w:rsidR="00D3227D" w:rsidRDefault="00897A32">
      <w:pPr>
        <w:pStyle w:val="ListBullet"/>
      </w:pPr>
      <w:r>
        <w:t>Wolverine Weapon X #6</w:t>
      </w:r>
    </w:p>
    <w:p w:rsidR="00D3227D" w:rsidRDefault="00897A32">
      <w:pPr>
        <w:pStyle w:val="ListBullet"/>
      </w:pPr>
      <w:r>
        <w:t>Secret Warriors #9</w:t>
      </w:r>
    </w:p>
    <w:p w:rsidR="00D3227D" w:rsidRDefault="00897A32">
      <w:pPr>
        <w:pStyle w:val="ListBullet"/>
      </w:pPr>
      <w:r>
        <w:t>War Machine #10</w:t>
      </w:r>
    </w:p>
    <w:p w:rsidR="00D3227D" w:rsidRDefault="00897A32">
      <w:pPr>
        <w:pStyle w:val="ListBullet"/>
      </w:pPr>
      <w:r>
        <w:t>X-Men Forever #10</w:t>
      </w:r>
    </w:p>
    <w:p w:rsidR="00D3227D" w:rsidRDefault="00897A32">
      <w:pPr>
        <w:pStyle w:val="ListBullet"/>
      </w:pPr>
      <w:r>
        <w:t>Punisher #10</w:t>
      </w:r>
    </w:p>
    <w:p w:rsidR="00D3227D" w:rsidRDefault="00897A32">
      <w:pPr>
        <w:pStyle w:val="ListBullet"/>
      </w:pPr>
      <w:r>
        <w:t>Hulk #16</w:t>
      </w:r>
    </w:p>
    <w:p w:rsidR="00D3227D" w:rsidRDefault="00897A32">
      <w:pPr>
        <w:pStyle w:val="ListBullet"/>
      </w:pPr>
      <w:r>
        <w:t>Skaar: Son of Hulk #16</w:t>
      </w:r>
    </w:p>
    <w:p w:rsidR="00D3227D" w:rsidRDefault="00897A32">
      <w:pPr>
        <w:pStyle w:val="ListBullet"/>
      </w:pPr>
      <w:r>
        <w:t>Guardians of the Galaxy #19</w:t>
      </w:r>
    </w:p>
    <w:p w:rsidR="00D3227D" w:rsidRDefault="00897A32">
      <w:pPr>
        <w:pStyle w:val="ListBullet"/>
      </w:pPr>
      <w:r>
        <w:t>Wolverine: First Class #20</w:t>
      </w:r>
    </w:p>
    <w:p w:rsidR="00D3227D" w:rsidRDefault="00897A32">
      <w:pPr>
        <w:pStyle w:val="ListBullet"/>
      </w:pPr>
      <w:r>
        <w:t>X-Force #20</w:t>
      </w:r>
    </w:p>
    <w:p w:rsidR="00D3227D" w:rsidRDefault="00897A32">
      <w:pPr>
        <w:pStyle w:val="ListBullet"/>
      </w:pPr>
      <w:r>
        <w:t>Avengers: The Initiative #29</w:t>
      </w:r>
    </w:p>
    <w:p w:rsidR="00D3227D" w:rsidRDefault="00897A32">
      <w:pPr>
        <w:pStyle w:val="ListBullet"/>
      </w:pPr>
      <w:r>
        <w:t>Nova #30</w:t>
      </w:r>
    </w:p>
    <w:p w:rsidR="00D3227D" w:rsidRDefault="00897A32">
      <w:pPr>
        <w:pStyle w:val="ListBullet"/>
      </w:pPr>
      <w:r>
        <w:t>Star Wars: Legacy #41</w:t>
      </w:r>
    </w:p>
    <w:p w:rsidR="00D3227D" w:rsidRDefault="00897A32">
      <w:pPr>
        <w:pStyle w:val="ListBullet"/>
      </w:pPr>
      <w:r>
        <w:t>Ms. Marvel #46</w:t>
      </w:r>
    </w:p>
    <w:p w:rsidR="00D3227D" w:rsidRDefault="00897A32">
      <w:pPr>
        <w:pStyle w:val="ListBullet"/>
      </w:pPr>
      <w:r>
        <w:t>Marvel Spotlight #48</w:t>
      </w:r>
    </w:p>
    <w:p w:rsidR="00D3227D" w:rsidRDefault="00897A32">
      <w:pPr>
        <w:pStyle w:val="ListBullet"/>
      </w:pPr>
      <w:r>
        <w:t>X-Factor #50</w:t>
      </w:r>
    </w:p>
    <w:p w:rsidR="00D3227D" w:rsidRDefault="00897A32">
      <w:pPr>
        <w:pStyle w:val="ListBullet"/>
      </w:pPr>
      <w:r>
        <w:t>Marvel Adventures Spider-Man #56</w:t>
      </w:r>
    </w:p>
    <w:p w:rsidR="00D3227D" w:rsidRDefault="00897A32">
      <w:pPr>
        <w:pStyle w:val="ListBullet"/>
      </w:pPr>
      <w:r>
        <w:t>New Avengers #58</w:t>
      </w:r>
    </w:p>
    <w:p w:rsidR="00D3227D" w:rsidRDefault="00897A32">
      <w:pPr>
        <w:pStyle w:val="ListBullet"/>
      </w:pPr>
      <w:r>
        <w:t>Incredible Hercules #137</w:t>
      </w:r>
    </w:p>
    <w:p w:rsidR="00D3227D" w:rsidRDefault="00897A32">
      <w:pPr>
        <w:pStyle w:val="ListBullet"/>
      </w:pPr>
      <w:r>
        <w:t>Fantastic Four #572</w:t>
      </w:r>
    </w:p>
    <w:p w:rsidR="00D3227D" w:rsidRDefault="00897A32">
      <w:pPr>
        <w:pStyle w:val="ListBullet"/>
      </w:pPr>
      <w:r>
        <w:t>Deadpool Poster Book #1</w:t>
      </w:r>
    </w:p>
    <w:p w:rsidR="00D3227D" w:rsidRDefault="00897A32">
      <w:pPr>
        <w:pStyle w:val="ListBullet"/>
      </w:pPr>
      <w:r>
        <w:t>The Stand: Soul Survivors #1</w:t>
      </w:r>
    </w:p>
    <w:p w:rsidR="00D3227D" w:rsidRDefault="00897A32">
      <w:pPr>
        <w:pStyle w:val="ListBullet"/>
      </w:pPr>
      <w:r>
        <w:t>Dark Reign: The List - Hulk #1</w:t>
      </w:r>
    </w:p>
    <w:p w:rsidR="00D3227D" w:rsidRDefault="00897A32">
      <w:pPr>
        <w:pStyle w:val="ListBullet"/>
      </w:pPr>
      <w:r>
        <w:t>Spider-Woman #2</w:t>
      </w:r>
    </w:p>
    <w:p w:rsidR="00D3227D" w:rsidRDefault="00897A32">
      <w:pPr>
        <w:pStyle w:val="ListBullet"/>
      </w:pPr>
      <w:r>
        <w:t>Dominic Fortune #3</w:t>
      </w:r>
    </w:p>
    <w:p w:rsidR="00D3227D" w:rsidRDefault="00897A32">
      <w:pPr>
        <w:pStyle w:val="ListBullet"/>
      </w:pPr>
      <w:r>
        <w:t>Punisher Noir #3</w:t>
      </w:r>
    </w:p>
    <w:p w:rsidR="00D3227D" w:rsidRDefault="00897A32">
      <w:pPr>
        <w:pStyle w:val="ListBullet"/>
      </w:pPr>
      <w:r>
        <w:t>Deadpool: Merc with a Mouth #4</w:t>
      </w:r>
    </w:p>
    <w:p w:rsidR="00D3227D" w:rsidRDefault="00897A32">
      <w:pPr>
        <w:pStyle w:val="ListBullet"/>
      </w:pPr>
      <w:r>
        <w:t>Dark Reign: Skrull Kill Krew #5</w:t>
      </w:r>
    </w:p>
    <w:p w:rsidR="00D3227D" w:rsidRDefault="00897A32">
      <w:pPr>
        <w:pStyle w:val="ListBullet"/>
      </w:pPr>
      <w:r>
        <w:t>Thor: Tales of Asgard by Stan Lee &amp; Jack Kirby #6</w:t>
      </w:r>
    </w:p>
    <w:p w:rsidR="00D3227D" w:rsidRDefault="00897A32">
      <w:pPr>
        <w:pStyle w:val="ListBullet"/>
      </w:pPr>
      <w:r>
        <w:t>Dark Avengers #10</w:t>
      </w:r>
    </w:p>
    <w:p w:rsidR="00D3227D" w:rsidRDefault="00897A32">
      <w:pPr>
        <w:pStyle w:val="ListBullet"/>
      </w:pPr>
      <w:r>
        <w:t>Invincible Iron Man #19</w:t>
      </w:r>
    </w:p>
    <w:p w:rsidR="00D3227D" w:rsidRDefault="00897A32">
      <w:pPr>
        <w:pStyle w:val="ListBullet"/>
      </w:pPr>
      <w:r>
        <w:t>The Mighty Avengers #30</w:t>
      </w:r>
    </w:p>
    <w:p w:rsidR="00D3227D" w:rsidRDefault="00897A32">
      <w:pPr>
        <w:pStyle w:val="ListBullet"/>
      </w:pPr>
      <w:r>
        <w:t>Wolverine Origins #41</w:t>
      </w:r>
    </w:p>
    <w:p w:rsidR="00D3227D" w:rsidRDefault="00897A32">
      <w:pPr>
        <w:pStyle w:val="ListBullet"/>
      </w:pPr>
      <w:r>
        <w:t>Star Wars: Knights of the Old Republic #46</w:t>
      </w:r>
    </w:p>
    <w:p w:rsidR="00D3227D" w:rsidRDefault="00897A32">
      <w:pPr>
        <w:pStyle w:val="ListBullet"/>
      </w:pPr>
      <w:r>
        <w:t>Dark Wolverine #79</w:t>
      </w:r>
    </w:p>
    <w:p w:rsidR="00D3227D" w:rsidRDefault="00897A32">
      <w:pPr>
        <w:pStyle w:val="ListBullet"/>
      </w:pPr>
      <w:r>
        <w:t>Thunderbolts #137</w:t>
      </w:r>
    </w:p>
    <w:p w:rsidR="00D3227D" w:rsidRDefault="00897A32">
      <w:pPr>
        <w:pStyle w:val="ListBullet"/>
      </w:pPr>
      <w:r>
        <w:t>X-Men Legacy #228</w:t>
      </w:r>
    </w:p>
    <w:p w:rsidR="00D3227D" w:rsidRDefault="00897A32">
      <w:pPr>
        <w:pStyle w:val="ListBullet"/>
      </w:pPr>
      <w:r>
        <w:t>Incredible Hulks #603</w:t>
      </w:r>
    </w:p>
    <w:p w:rsidR="00D3227D" w:rsidRDefault="00897A32">
      <w:pPr>
        <w:pStyle w:val="ListBullet"/>
      </w:pPr>
      <w:r>
        <w:t>Amazing Spider-Man #609</w:t>
      </w:r>
    </w:p>
    <w:p w:rsidR="00D3227D" w:rsidRDefault="00897A32">
      <w:pPr>
        <w:pStyle w:val="ListBullet"/>
      </w:pPr>
      <w:r>
        <w:t>Star Wars: Invasion #0</w:t>
      </w:r>
    </w:p>
    <w:p w:rsidR="00D3227D" w:rsidRDefault="00897A32">
      <w:pPr>
        <w:pStyle w:val="ListBullet"/>
      </w:pPr>
      <w:r>
        <w:t>Iron Man: Iron Protocols #1</w:t>
      </w:r>
    </w:p>
    <w:p w:rsidR="00D3227D" w:rsidRDefault="00897A32">
      <w:pPr>
        <w:pStyle w:val="ListBullet"/>
      </w:pPr>
      <w:r>
        <w:t>Web of Spider-Man #1</w:t>
      </w:r>
    </w:p>
    <w:p w:rsidR="00D3227D" w:rsidRDefault="00897A32">
      <w:pPr>
        <w:pStyle w:val="ListBullet"/>
      </w:pPr>
      <w:r>
        <w:t>Enders Game: Command School #2</w:t>
      </w:r>
    </w:p>
    <w:p w:rsidR="00D3227D" w:rsidRDefault="00897A32">
      <w:pPr>
        <w:pStyle w:val="ListBullet"/>
      </w:pPr>
      <w:r>
        <w:t>Marvel Super Hero Squad #2</w:t>
      </w:r>
    </w:p>
    <w:p w:rsidR="00D3227D" w:rsidRDefault="00897A32">
      <w:pPr>
        <w:pStyle w:val="ListBullet"/>
      </w:pPr>
      <w:r>
        <w:t>Nomad: Girl Without a World #2</w:t>
      </w:r>
    </w:p>
    <w:p w:rsidR="00D3227D" w:rsidRDefault="00897A32">
      <w:pPr>
        <w:pStyle w:val="ListBullet"/>
      </w:pPr>
      <w:r>
        <w:t>The Marvels Project #3</w:t>
      </w:r>
    </w:p>
    <w:p w:rsidR="00D3227D" w:rsidRDefault="00897A32">
      <w:pPr>
        <w:pStyle w:val="ListBullet"/>
      </w:pPr>
      <w:r>
        <w:t>Uncanny X-Men: First Class #4</w:t>
      </w:r>
    </w:p>
    <w:p w:rsidR="00D3227D" w:rsidRDefault="00897A32">
      <w:pPr>
        <w:pStyle w:val="ListBullet"/>
      </w:pPr>
      <w:r>
        <w:t>Genext: United #5</w:t>
      </w:r>
    </w:p>
    <w:p w:rsidR="00D3227D" w:rsidRDefault="00897A32">
      <w:pPr>
        <w:pStyle w:val="ListBullet"/>
      </w:pPr>
      <w:r>
        <w:t>X-Men Forever #9</w:t>
      </w:r>
    </w:p>
    <w:p w:rsidR="00D3227D" w:rsidRDefault="00897A32">
      <w:pPr>
        <w:pStyle w:val="ListBullet"/>
      </w:pPr>
      <w:r>
        <w:t>Marvel Adventures Super Heroes #16</w:t>
      </w:r>
    </w:p>
    <w:p w:rsidR="00D3227D" w:rsidRDefault="00897A32">
      <w:pPr>
        <w:pStyle w:val="ListBullet"/>
      </w:pPr>
      <w:r>
        <w:t>Punisher: Frank Castle #75</w:t>
      </w:r>
    </w:p>
    <w:p w:rsidR="00D3227D" w:rsidRDefault="00897A32">
      <w:pPr>
        <w:pStyle w:val="ListBullet"/>
      </w:pPr>
      <w:r>
        <w:t>Incredible Hercules #136</w:t>
      </w:r>
    </w:p>
    <w:p w:rsidR="00D3227D" w:rsidRDefault="00897A32">
      <w:pPr>
        <w:pStyle w:val="ListBullet"/>
      </w:pPr>
      <w:r>
        <w:t>Uncanny X-Men #516</w:t>
      </w:r>
    </w:p>
    <w:p w:rsidR="00D3227D" w:rsidRDefault="00897A32">
      <w:pPr>
        <w:pStyle w:val="ListBullet"/>
      </w:pPr>
      <w:r>
        <w:t>Deadpool Team-Up #900</w:t>
      </w:r>
    </w:p>
    <w:p w:rsidR="00D3227D" w:rsidRDefault="00897A32">
      <w:pPr>
        <w:pStyle w:val="ListBullet"/>
      </w:pPr>
      <w:r>
        <w:t>Dark Reign: The List - Secret Warriors #1</w:t>
      </w:r>
    </w:p>
    <w:p w:rsidR="00D3227D" w:rsidRDefault="00897A32">
      <w:pPr>
        <w:pStyle w:val="ListBullet"/>
      </w:pPr>
      <w:r>
        <w:t>Captain America: Theater of War: Ghosts of My Country #1</w:t>
      </w:r>
    </w:p>
    <w:p w:rsidR="00D3227D" w:rsidRDefault="00897A32">
      <w:pPr>
        <w:pStyle w:val="ListBullet"/>
      </w:pPr>
      <w:r>
        <w:t>Spider-Man 1602 #1</w:t>
      </w:r>
    </w:p>
    <w:p w:rsidR="00D3227D" w:rsidRDefault="00897A32">
      <w:pPr>
        <w:pStyle w:val="ListBullet"/>
      </w:pPr>
      <w:r>
        <w:t>Criminal: The Sinners #1</w:t>
      </w:r>
    </w:p>
    <w:p w:rsidR="00D3227D" w:rsidRDefault="00897A32">
      <w:pPr>
        <w:pStyle w:val="ListBullet"/>
      </w:pPr>
      <w:r>
        <w:t>X-Babies #1</w:t>
      </w:r>
    </w:p>
    <w:p w:rsidR="00D3227D" w:rsidRDefault="00897A32">
      <w:pPr>
        <w:pStyle w:val="ListBullet"/>
      </w:pPr>
      <w:r>
        <w:t>Doctor Voodoo: Avenger of the Supernatural #1</w:t>
      </w:r>
    </w:p>
    <w:p w:rsidR="00D3227D" w:rsidRDefault="00897A32">
      <w:pPr>
        <w:pStyle w:val="ListBullet"/>
      </w:pPr>
      <w:r>
        <w:t>X-Men Vs. Agents of Atlas #1</w:t>
      </w:r>
    </w:p>
    <w:p w:rsidR="00D3227D" w:rsidRDefault="00897A32">
      <w:pPr>
        <w:pStyle w:val="ListBullet"/>
      </w:pPr>
      <w:r>
        <w:t>Strange Tales #2</w:t>
      </w:r>
    </w:p>
    <w:p w:rsidR="00D3227D" w:rsidRDefault="00897A32">
      <w:pPr>
        <w:pStyle w:val="ListBullet"/>
      </w:pPr>
      <w:r>
        <w:t>Models, Inc. #2</w:t>
      </w:r>
    </w:p>
    <w:p w:rsidR="00D3227D" w:rsidRDefault="00897A32">
      <w:pPr>
        <w:pStyle w:val="ListBullet"/>
      </w:pPr>
      <w:r>
        <w:t>The Torch #2</w:t>
      </w:r>
    </w:p>
    <w:p w:rsidR="00D3227D" w:rsidRDefault="00897A32">
      <w:pPr>
        <w:pStyle w:val="ListBullet"/>
      </w:pPr>
      <w:r>
        <w:t>Starr the Slayer #2</w:t>
      </w:r>
    </w:p>
    <w:p w:rsidR="00D3227D" w:rsidRDefault="00897A32">
      <w:pPr>
        <w:pStyle w:val="ListBullet"/>
      </w:pPr>
      <w:r>
        <w:t>Vengeance of the Moon Knight #2</w:t>
      </w:r>
    </w:p>
    <w:p w:rsidR="00D3227D" w:rsidRDefault="00897A32">
      <w:pPr>
        <w:pStyle w:val="ListBullet"/>
      </w:pPr>
      <w:r>
        <w:t>Dark Reign: Zodiac #3</w:t>
      </w:r>
    </w:p>
    <w:p w:rsidR="00D3227D" w:rsidRDefault="00897A32">
      <w:pPr>
        <w:pStyle w:val="ListBullet"/>
      </w:pPr>
      <w:r>
        <w:t>Ghost Riders: Heaven's on Fire #3</w:t>
      </w:r>
    </w:p>
    <w:p w:rsidR="00D3227D" w:rsidRDefault="00897A32">
      <w:pPr>
        <w:pStyle w:val="ListBullet"/>
      </w:pPr>
      <w:r>
        <w:t>House of M: Masters of Evil #3</w:t>
      </w:r>
    </w:p>
    <w:p w:rsidR="00D3227D" w:rsidRDefault="00897A32">
      <w:pPr>
        <w:pStyle w:val="ListBullet"/>
      </w:pPr>
      <w:r>
        <w:t>Luke Cage Noir #3</w:t>
      </w:r>
    </w:p>
    <w:p w:rsidR="00D3227D" w:rsidRDefault="00897A32">
      <w:pPr>
        <w:pStyle w:val="ListBullet"/>
      </w:pPr>
      <w:r>
        <w:t>Iron Man &amp; the Armor Wars #3</w:t>
      </w:r>
    </w:p>
    <w:p w:rsidR="00D3227D" w:rsidRDefault="00897A32">
      <w:pPr>
        <w:pStyle w:val="ListBullet"/>
      </w:pPr>
      <w:r>
        <w:t>Ultimate Comics Spider-Man #3</w:t>
      </w:r>
    </w:p>
    <w:p w:rsidR="00D3227D" w:rsidRDefault="00897A32">
      <w:pPr>
        <w:pStyle w:val="ListBullet"/>
      </w:pPr>
      <w:r>
        <w:t>Star Wars: Invasion #4</w:t>
      </w:r>
    </w:p>
    <w:p w:rsidR="00D3227D" w:rsidRDefault="00897A32">
      <w:pPr>
        <w:pStyle w:val="ListBullet"/>
      </w:pPr>
      <w:r>
        <w:t>Black Panther #9</w:t>
      </w:r>
    </w:p>
    <w:p w:rsidR="00D3227D" w:rsidRDefault="00897A32">
      <w:pPr>
        <w:pStyle w:val="ListBullet"/>
      </w:pPr>
      <w:r>
        <w:t>Official Index to the Marvel Universe #10</w:t>
      </w:r>
    </w:p>
    <w:p w:rsidR="00D3227D" w:rsidRDefault="00897A32">
      <w:pPr>
        <w:pStyle w:val="ListBullet"/>
      </w:pPr>
      <w:r>
        <w:t>Deadpool #16</w:t>
      </w:r>
    </w:p>
    <w:p w:rsidR="00D3227D" w:rsidRDefault="00897A32">
      <w:pPr>
        <w:pStyle w:val="ListBullet"/>
      </w:pPr>
      <w:r>
        <w:t>Cable #19</w:t>
      </w:r>
    </w:p>
    <w:p w:rsidR="00D3227D" w:rsidRDefault="00897A32">
      <w:pPr>
        <w:pStyle w:val="ListBullet"/>
      </w:pPr>
      <w:r>
        <w:t>Astonishing X-Men #31</w:t>
      </w:r>
    </w:p>
    <w:p w:rsidR="00D3227D" w:rsidRDefault="00897A32">
      <w:pPr>
        <w:pStyle w:val="ListBullet"/>
      </w:pPr>
      <w:r>
        <w:t>Marvel Spotlight #45</w:t>
      </w:r>
    </w:p>
    <w:p w:rsidR="00D3227D" w:rsidRDefault="00897A32">
      <w:pPr>
        <w:pStyle w:val="ListBullet"/>
      </w:pPr>
      <w:r>
        <w:t>Daredevil #501</w:t>
      </w:r>
    </w:p>
    <w:p w:rsidR="00D3227D" w:rsidRDefault="00897A32">
      <w:pPr>
        <w:pStyle w:val="ListBullet"/>
      </w:pPr>
      <w:r>
        <w:t>Amazing Spider-Man #608</w:t>
      </w:r>
    </w:p>
    <w:p w:rsidR="00D3227D" w:rsidRDefault="00897A32">
      <w:pPr>
        <w:pStyle w:val="Heading3"/>
      </w:pPr>
      <w:r>
        <w:t>November, 2009</w:t>
      </w:r>
    </w:p>
    <w:p w:rsidR="00D3227D" w:rsidRDefault="00897A32">
      <w:r>
        <w:t xml:space="preserve">Number of comics published this month: </w:t>
      </w:r>
      <w:r>
        <w:rPr>
          <w:b/>
        </w:rPr>
        <w:t>100</w:t>
      </w:r>
    </w:p>
    <w:p w:rsidR="00D3227D" w:rsidRDefault="00897A32">
      <w:pPr>
        <w:pStyle w:val="ListBullet"/>
      </w:pPr>
      <w:r>
        <w:t>Thor Giant-Size Finale #1</w:t>
      </w:r>
    </w:p>
    <w:p w:rsidR="00D3227D" w:rsidRDefault="00897A32">
      <w:pPr>
        <w:pStyle w:val="ListBullet"/>
      </w:pPr>
      <w:r>
        <w:t>Thor: Defining Moments Giant-Size #1</w:t>
      </w:r>
    </w:p>
    <w:p w:rsidR="00D3227D" w:rsidRDefault="00897A32">
      <w:pPr>
        <w:pStyle w:val="ListBullet"/>
      </w:pPr>
      <w:r>
        <w:t>Amazing Spider-Man: Extra! (the Spartacus Gambit) #1</w:t>
      </w:r>
    </w:p>
    <w:p w:rsidR="00D3227D" w:rsidRDefault="00897A32">
      <w:pPr>
        <w:pStyle w:val="ListBullet"/>
      </w:pPr>
      <w:r>
        <w:t>Powers #1</w:t>
      </w:r>
    </w:p>
    <w:p w:rsidR="00D3227D" w:rsidRDefault="00897A32">
      <w:pPr>
        <w:pStyle w:val="ListBullet"/>
      </w:pPr>
      <w:r>
        <w:t>Criminal: The Sinners #2</w:t>
      </w:r>
    </w:p>
    <w:p w:rsidR="00D3227D" w:rsidRDefault="00897A32">
      <w:pPr>
        <w:pStyle w:val="ListBullet"/>
      </w:pPr>
      <w:r>
        <w:t>Dark Avengers: Ares #2</w:t>
      </w:r>
    </w:p>
    <w:p w:rsidR="00D3227D" w:rsidRDefault="00897A32">
      <w:pPr>
        <w:pStyle w:val="ListBullet"/>
      </w:pPr>
      <w:r>
        <w:t>Web of Spider-Man #2</w:t>
      </w:r>
    </w:p>
    <w:p w:rsidR="00D3227D" w:rsidRDefault="00897A32">
      <w:pPr>
        <w:pStyle w:val="ListBullet"/>
      </w:pPr>
      <w:r>
        <w:t>Enders Shadow: Command School #3</w:t>
      </w:r>
    </w:p>
    <w:p w:rsidR="00D3227D" w:rsidRDefault="00897A32">
      <w:pPr>
        <w:pStyle w:val="ListBullet"/>
      </w:pPr>
      <w:r>
        <w:t>Spider-Man: The Clone Saga #3</w:t>
      </w:r>
    </w:p>
    <w:p w:rsidR="00D3227D" w:rsidRDefault="00897A32">
      <w:pPr>
        <w:pStyle w:val="ListBullet"/>
      </w:pPr>
      <w:r>
        <w:t>Models, Inc. #4</w:t>
      </w:r>
    </w:p>
    <w:p w:rsidR="00D3227D" w:rsidRDefault="00897A32">
      <w:pPr>
        <w:pStyle w:val="ListBullet"/>
      </w:pPr>
      <w:r>
        <w:t>Ultimate Avengers #4</w:t>
      </w:r>
    </w:p>
    <w:p w:rsidR="00D3227D" w:rsidRDefault="00897A32">
      <w:pPr>
        <w:pStyle w:val="ListBullet"/>
      </w:pPr>
      <w:r>
        <w:t>Wolverine Magazine #4</w:t>
      </w:r>
    </w:p>
    <w:p w:rsidR="00D3227D" w:rsidRDefault="00897A32">
      <w:pPr>
        <w:pStyle w:val="ListBullet"/>
      </w:pPr>
      <w:r>
        <w:t>Immortal Weapons #5</w:t>
      </w:r>
    </w:p>
    <w:p w:rsidR="00D3227D" w:rsidRDefault="00897A32">
      <w:pPr>
        <w:pStyle w:val="ListBullet"/>
      </w:pPr>
      <w:r>
        <w:t>Halo: Helljumper #5</w:t>
      </w:r>
    </w:p>
    <w:p w:rsidR="00D3227D" w:rsidRDefault="00897A32">
      <w:pPr>
        <w:pStyle w:val="ListBullet"/>
      </w:pPr>
      <w:r>
        <w:t>Dark Tower: The Fall of Gilead #6</w:t>
      </w:r>
    </w:p>
    <w:p w:rsidR="00D3227D" w:rsidRDefault="00897A32">
      <w:pPr>
        <w:pStyle w:val="ListBullet"/>
      </w:pPr>
      <w:r>
        <w:t>New Mutants #7</w:t>
      </w:r>
    </w:p>
    <w:p w:rsidR="00D3227D" w:rsidRDefault="00897A32">
      <w:pPr>
        <w:pStyle w:val="ListBullet"/>
      </w:pPr>
      <w:r>
        <w:t>Secret Warriors #10</w:t>
      </w:r>
    </w:p>
    <w:p w:rsidR="00D3227D" w:rsidRDefault="00897A32">
      <w:pPr>
        <w:pStyle w:val="ListBullet"/>
      </w:pPr>
      <w:r>
        <w:t>X-Men Forever #12</w:t>
      </w:r>
    </w:p>
    <w:p w:rsidR="00D3227D" w:rsidRDefault="00897A32">
      <w:pPr>
        <w:pStyle w:val="ListBullet"/>
      </w:pPr>
      <w:r>
        <w:t>Hulk #17</w:t>
      </w:r>
    </w:p>
    <w:p w:rsidR="00D3227D" w:rsidRDefault="00897A32">
      <w:pPr>
        <w:pStyle w:val="ListBullet"/>
      </w:pPr>
      <w:r>
        <w:t>Skaar: Son of Hulk #17</w:t>
      </w:r>
    </w:p>
    <w:p w:rsidR="00D3227D" w:rsidRDefault="00897A32">
      <w:pPr>
        <w:pStyle w:val="ListBullet"/>
      </w:pPr>
      <w:r>
        <w:t>Guardians of the Galaxy #20</w:t>
      </w:r>
    </w:p>
    <w:p w:rsidR="00D3227D" w:rsidRDefault="00897A32">
      <w:pPr>
        <w:pStyle w:val="ListBullet"/>
      </w:pPr>
      <w:r>
        <w:t>Invincible Iron Man #20</w:t>
      </w:r>
    </w:p>
    <w:p w:rsidR="00D3227D" w:rsidRDefault="00897A32">
      <w:pPr>
        <w:pStyle w:val="ListBullet"/>
      </w:pPr>
      <w:r>
        <w:t>Wolverine: First Class #21</w:t>
      </w:r>
    </w:p>
    <w:p w:rsidR="00D3227D" w:rsidRDefault="00897A32">
      <w:pPr>
        <w:pStyle w:val="ListBullet"/>
      </w:pPr>
      <w:r>
        <w:t>Avengers: The Initiative #30</w:t>
      </w:r>
    </w:p>
    <w:p w:rsidR="00D3227D" w:rsidRDefault="00897A32">
      <w:pPr>
        <w:pStyle w:val="ListBullet"/>
      </w:pPr>
      <w:r>
        <w:t>Star Wars: Legacy #42</w:t>
      </w:r>
    </w:p>
    <w:p w:rsidR="00D3227D" w:rsidRDefault="00897A32">
      <w:pPr>
        <w:pStyle w:val="ListBullet"/>
      </w:pPr>
      <w:r>
        <w:t>Ms. Marvel #47</w:t>
      </w:r>
    </w:p>
    <w:p w:rsidR="00D3227D" w:rsidRDefault="00897A32">
      <w:pPr>
        <w:pStyle w:val="ListBullet"/>
      </w:pPr>
      <w:r>
        <w:t>Marvel Adventures Spider-Man #57</w:t>
      </w:r>
    </w:p>
    <w:p w:rsidR="00D3227D" w:rsidRDefault="00897A32">
      <w:pPr>
        <w:pStyle w:val="ListBullet"/>
      </w:pPr>
      <w:r>
        <w:t>New Avengers #59</w:t>
      </w:r>
    </w:p>
    <w:p w:rsidR="00D3227D" w:rsidRDefault="00897A32">
      <w:pPr>
        <w:pStyle w:val="ListBullet"/>
      </w:pPr>
      <w:r>
        <w:t>Dark Wolverine #80</w:t>
      </w:r>
    </w:p>
    <w:p w:rsidR="00D3227D" w:rsidRDefault="00897A32">
      <w:pPr>
        <w:pStyle w:val="ListBullet"/>
      </w:pPr>
      <w:r>
        <w:t>Incredible Hercules #138</w:t>
      </w:r>
    </w:p>
    <w:p w:rsidR="00D3227D" w:rsidRDefault="00897A32">
      <w:pPr>
        <w:pStyle w:val="ListBullet"/>
      </w:pPr>
      <w:r>
        <w:t>Uncanny X-Men #517</w:t>
      </w:r>
    </w:p>
    <w:p w:rsidR="00D3227D" w:rsidRDefault="00897A32">
      <w:pPr>
        <w:pStyle w:val="ListBullet"/>
      </w:pPr>
      <w:r>
        <w:t>Fantastic Four #573</w:t>
      </w:r>
    </w:p>
    <w:p w:rsidR="00D3227D" w:rsidRDefault="00897A32">
      <w:pPr>
        <w:pStyle w:val="ListBullet"/>
      </w:pPr>
      <w:r>
        <w:t>Amazing Spider-Man #613</w:t>
      </w:r>
    </w:p>
    <w:p w:rsidR="00D3227D" w:rsidRDefault="00897A32">
      <w:pPr>
        <w:pStyle w:val="ListBullet"/>
      </w:pPr>
      <w:r>
        <w:t>Powers Encyclopedia Vol. #1</w:t>
      </w:r>
    </w:p>
    <w:p w:rsidR="00D3227D" w:rsidRDefault="00897A32">
      <w:pPr>
        <w:pStyle w:val="ListBullet"/>
      </w:pPr>
      <w:r>
        <w:t>Dark Reign - The List: Amazing Spider-Man One-Shot #1</w:t>
      </w:r>
    </w:p>
    <w:p w:rsidR="00D3227D" w:rsidRDefault="00897A32">
      <w:pPr>
        <w:pStyle w:val="ListBullet"/>
      </w:pPr>
      <w:r>
        <w:t>Realm of Kings: Inhumans #1</w:t>
      </w:r>
    </w:p>
    <w:p w:rsidR="00D3227D" w:rsidRDefault="00897A32">
      <w:pPr>
        <w:pStyle w:val="ListBullet"/>
      </w:pPr>
      <w:r>
        <w:t>Realm of Kings #1</w:t>
      </w:r>
    </w:p>
    <w:p w:rsidR="00D3227D" w:rsidRDefault="00897A32">
      <w:pPr>
        <w:pStyle w:val="ListBullet"/>
      </w:pPr>
      <w:r>
        <w:t>Spider-Man 1602 #2</w:t>
      </w:r>
    </w:p>
    <w:p w:rsidR="00D3227D" w:rsidRDefault="00897A32">
      <w:pPr>
        <w:pStyle w:val="ListBullet"/>
      </w:pPr>
      <w:r>
        <w:t>The Stand: Soul Survivors #2</w:t>
      </w:r>
    </w:p>
    <w:p w:rsidR="00D3227D" w:rsidRDefault="00897A32">
      <w:pPr>
        <w:pStyle w:val="ListBullet"/>
      </w:pPr>
      <w:r>
        <w:t>Spider-Woman #3</w:t>
      </w:r>
    </w:p>
    <w:p w:rsidR="00D3227D" w:rsidRDefault="00897A32">
      <w:pPr>
        <w:pStyle w:val="ListBullet"/>
      </w:pPr>
      <w:r>
        <w:t>Nomad: Girl Without a World #3</w:t>
      </w:r>
    </w:p>
    <w:p w:rsidR="00D3227D" w:rsidRDefault="00897A32">
      <w:pPr>
        <w:pStyle w:val="ListBullet"/>
      </w:pPr>
      <w:r>
        <w:t>Dominic Fortune #4</w:t>
      </w:r>
    </w:p>
    <w:p w:rsidR="00D3227D" w:rsidRDefault="00897A32">
      <w:pPr>
        <w:pStyle w:val="ListBullet"/>
      </w:pPr>
      <w:r>
        <w:t>Deadpool: Merc with a Mouth #5</w:t>
      </w:r>
    </w:p>
    <w:p w:rsidR="00D3227D" w:rsidRDefault="00897A32">
      <w:pPr>
        <w:pStyle w:val="ListBullet"/>
      </w:pPr>
      <w:r>
        <w:t>Wolverine Weapon X #7</w:t>
      </w:r>
    </w:p>
    <w:p w:rsidR="00D3227D" w:rsidRDefault="00897A32">
      <w:pPr>
        <w:pStyle w:val="ListBullet"/>
      </w:pPr>
      <w:r>
        <w:t>Dark Avengers #11</w:t>
      </w:r>
    </w:p>
    <w:p w:rsidR="00D3227D" w:rsidRDefault="00897A32">
      <w:pPr>
        <w:pStyle w:val="ListBullet"/>
      </w:pPr>
      <w:r>
        <w:t>War Machine #11</w:t>
      </w:r>
    </w:p>
    <w:p w:rsidR="00D3227D" w:rsidRDefault="00897A32">
      <w:pPr>
        <w:pStyle w:val="ListBullet"/>
      </w:pPr>
      <w:r>
        <w:t>Punisher #11</w:t>
      </w:r>
    </w:p>
    <w:p w:rsidR="00D3227D" w:rsidRDefault="00897A32">
      <w:pPr>
        <w:pStyle w:val="ListBullet"/>
      </w:pPr>
      <w:r>
        <w:t>Conan the Cimmerian #16</w:t>
      </w:r>
    </w:p>
    <w:p w:rsidR="00D3227D" w:rsidRDefault="00897A32">
      <w:pPr>
        <w:pStyle w:val="ListBullet"/>
      </w:pPr>
      <w:r>
        <w:t>The Mighty Avengers #31</w:t>
      </w:r>
    </w:p>
    <w:p w:rsidR="00D3227D" w:rsidRDefault="00897A32">
      <w:pPr>
        <w:pStyle w:val="ListBullet"/>
      </w:pPr>
      <w:r>
        <w:t>Wolverine Origins #42</w:t>
      </w:r>
    </w:p>
    <w:p w:rsidR="00D3227D" w:rsidRDefault="00897A32">
      <w:pPr>
        <w:pStyle w:val="ListBullet"/>
      </w:pPr>
      <w:r>
        <w:t>Star Wars: Knights of the Old Republic #47</w:t>
      </w:r>
    </w:p>
    <w:p w:rsidR="00D3227D" w:rsidRDefault="00897A32">
      <w:pPr>
        <w:pStyle w:val="ListBullet"/>
      </w:pPr>
      <w:r>
        <w:t>Thunderbolts #138</w:t>
      </w:r>
    </w:p>
    <w:p w:rsidR="00D3227D" w:rsidRDefault="00897A32">
      <w:pPr>
        <w:pStyle w:val="ListBullet"/>
      </w:pPr>
      <w:r>
        <w:t>X-Men Legacy #229</w:t>
      </w:r>
    </w:p>
    <w:p w:rsidR="00D3227D" w:rsidRDefault="00897A32">
      <w:pPr>
        <w:pStyle w:val="ListBullet"/>
      </w:pPr>
      <w:r>
        <w:t>Incredible Hulks #604</w:t>
      </w:r>
    </w:p>
    <w:p w:rsidR="00D3227D" w:rsidRDefault="00897A32">
      <w:pPr>
        <w:pStyle w:val="ListBullet"/>
      </w:pPr>
      <w:r>
        <w:t>Amazing Spider-Man #612</w:t>
      </w:r>
    </w:p>
    <w:p w:rsidR="00D3227D" w:rsidRDefault="00897A32">
      <w:pPr>
        <w:pStyle w:val="ListBullet"/>
      </w:pPr>
      <w:r>
        <w:t>S.W.O.R.D. #1</w:t>
      </w:r>
    </w:p>
    <w:p w:rsidR="00D3227D" w:rsidRDefault="00897A32">
      <w:pPr>
        <w:pStyle w:val="ListBullet"/>
      </w:pPr>
      <w:r>
        <w:t>Punishermax #1</w:t>
      </w:r>
    </w:p>
    <w:p w:rsidR="00D3227D" w:rsidRDefault="00897A32">
      <w:pPr>
        <w:pStyle w:val="ListBullet"/>
      </w:pPr>
      <w:r>
        <w:t>Strange #1</w:t>
      </w:r>
    </w:p>
    <w:p w:rsidR="00D3227D" w:rsidRDefault="00897A32">
      <w:pPr>
        <w:pStyle w:val="ListBullet"/>
      </w:pPr>
      <w:r>
        <w:t>Dark X-Men #1</w:t>
      </w:r>
    </w:p>
    <w:p w:rsidR="00D3227D" w:rsidRDefault="00897A32">
      <w:pPr>
        <w:pStyle w:val="ListBullet"/>
      </w:pPr>
      <w:r>
        <w:t>Realm of Kings: Imperial Guard #1</w:t>
      </w:r>
    </w:p>
    <w:p w:rsidR="00D3227D" w:rsidRDefault="00897A32">
      <w:pPr>
        <w:pStyle w:val="ListBullet"/>
      </w:pPr>
      <w:r>
        <w:t>Star Wars: Purge - Seconds to Die #1</w:t>
      </w:r>
    </w:p>
    <w:p w:rsidR="00D3227D" w:rsidRDefault="00897A32">
      <w:pPr>
        <w:pStyle w:val="ListBullet"/>
      </w:pPr>
      <w:r>
        <w:t>X-Babies #2</w:t>
      </w:r>
    </w:p>
    <w:p w:rsidR="00D3227D" w:rsidRDefault="00897A32">
      <w:pPr>
        <w:pStyle w:val="ListBullet"/>
      </w:pPr>
      <w:r>
        <w:t>Enders Game: Command School #3</w:t>
      </w:r>
    </w:p>
    <w:p w:rsidR="00D3227D" w:rsidRDefault="00897A32">
      <w:pPr>
        <w:pStyle w:val="ListBullet"/>
      </w:pPr>
      <w:r>
        <w:t>Vengeance of the Moon Knight #3</w:t>
      </w:r>
    </w:p>
    <w:p w:rsidR="00D3227D" w:rsidRDefault="00897A32">
      <w:pPr>
        <w:pStyle w:val="ListBullet"/>
      </w:pPr>
      <w:r>
        <w:t>Marvel Super Hero Squad #3</w:t>
      </w:r>
    </w:p>
    <w:p w:rsidR="00D3227D" w:rsidRDefault="00897A32">
      <w:pPr>
        <w:pStyle w:val="ListBullet"/>
      </w:pPr>
      <w:r>
        <w:t>Luke Cage Noir #4</w:t>
      </w:r>
    </w:p>
    <w:p w:rsidR="00D3227D" w:rsidRDefault="00897A32">
      <w:pPr>
        <w:pStyle w:val="ListBullet"/>
      </w:pPr>
      <w:r>
        <w:t>Uncanny X-Men: First Class #5</w:t>
      </w:r>
    </w:p>
    <w:p w:rsidR="00D3227D" w:rsidRDefault="00897A32">
      <w:pPr>
        <w:pStyle w:val="ListBullet"/>
      </w:pPr>
      <w:r>
        <w:t>Black Panther #10</w:t>
      </w:r>
    </w:p>
    <w:p w:rsidR="00D3227D" w:rsidRDefault="00897A32">
      <w:pPr>
        <w:pStyle w:val="ListBullet"/>
      </w:pPr>
      <w:r>
        <w:t>X-Men Forever #11</w:t>
      </w:r>
    </w:p>
    <w:p w:rsidR="00D3227D" w:rsidRDefault="00897A32">
      <w:pPr>
        <w:pStyle w:val="ListBullet"/>
      </w:pPr>
      <w:r>
        <w:t>Deadpool #17</w:t>
      </w:r>
    </w:p>
    <w:p w:rsidR="00D3227D" w:rsidRDefault="00897A32">
      <w:pPr>
        <w:pStyle w:val="ListBullet"/>
      </w:pPr>
      <w:r>
        <w:t>Marvel Adventures Super Heroes #17</w:t>
      </w:r>
    </w:p>
    <w:p w:rsidR="00D3227D" w:rsidRDefault="00897A32">
      <w:pPr>
        <w:pStyle w:val="ListBullet"/>
      </w:pPr>
      <w:r>
        <w:t>Cable #20</w:t>
      </w:r>
    </w:p>
    <w:p w:rsidR="00D3227D" w:rsidRDefault="00897A32">
      <w:pPr>
        <w:pStyle w:val="ListBullet"/>
      </w:pPr>
      <w:r>
        <w:t>X-Force #21</w:t>
      </w:r>
    </w:p>
    <w:p w:rsidR="00D3227D" w:rsidRDefault="00897A32">
      <w:pPr>
        <w:pStyle w:val="ListBullet"/>
      </w:pPr>
      <w:r>
        <w:t>Daredevil #502</w:t>
      </w:r>
    </w:p>
    <w:p w:rsidR="00D3227D" w:rsidRDefault="00897A32">
      <w:pPr>
        <w:pStyle w:val="ListBullet"/>
      </w:pPr>
      <w:r>
        <w:t>Amazing Spider-Man #611</w:t>
      </w:r>
    </w:p>
    <w:p w:rsidR="00D3227D" w:rsidRDefault="00897A32">
      <w:pPr>
        <w:pStyle w:val="ListBullet"/>
      </w:pPr>
      <w:r>
        <w:t>Deathlok #1</w:t>
      </w:r>
    </w:p>
    <w:p w:rsidR="00D3227D" w:rsidRDefault="00897A32">
      <w:pPr>
        <w:pStyle w:val="ListBullet"/>
      </w:pPr>
      <w:r>
        <w:t>The Marvelous Land of Oz #1</w:t>
      </w:r>
    </w:p>
    <w:p w:rsidR="00D3227D" w:rsidRDefault="00897A32">
      <w:pPr>
        <w:pStyle w:val="ListBullet"/>
      </w:pPr>
      <w:r>
        <w:t>Marvel Zombies: Evil Evolution #1</w:t>
      </w:r>
    </w:p>
    <w:p w:rsidR="00D3227D" w:rsidRDefault="00897A32">
      <w:pPr>
        <w:pStyle w:val="ListBullet"/>
      </w:pPr>
      <w:r>
        <w:t>Black Widow: Deadly Origin #1</w:t>
      </w:r>
    </w:p>
    <w:p w:rsidR="00D3227D" w:rsidRDefault="00897A32">
      <w:pPr>
        <w:pStyle w:val="ListBullet"/>
      </w:pPr>
      <w:r>
        <w:t>Psylocke #1</w:t>
      </w:r>
    </w:p>
    <w:p w:rsidR="00D3227D" w:rsidRDefault="00897A32">
      <w:pPr>
        <w:pStyle w:val="ListBullet"/>
      </w:pPr>
      <w:r>
        <w:t>X-Men Origins: Iceman #1</w:t>
      </w:r>
    </w:p>
    <w:p w:rsidR="00D3227D" w:rsidRDefault="00897A32">
      <w:pPr>
        <w:pStyle w:val="ListBullet"/>
      </w:pPr>
      <w:r>
        <w:t>Assault on New Olympus Prologue One-Shot #1</w:t>
      </w:r>
    </w:p>
    <w:p w:rsidR="00D3227D" w:rsidRDefault="00897A32">
      <w:pPr>
        <w:pStyle w:val="ListBullet"/>
      </w:pPr>
      <w:r>
        <w:t>Doctor Voodoo: Avenger of the Supernatural #2</w:t>
      </w:r>
    </w:p>
    <w:p w:rsidR="00D3227D" w:rsidRDefault="00897A32">
      <w:pPr>
        <w:pStyle w:val="ListBullet"/>
      </w:pPr>
      <w:r>
        <w:t>X-Men Vs. Agents of Atlas #2</w:t>
      </w:r>
    </w:p>
    <w:p w:rsidR="00D3227D" w:rsidRDefault="00897A32">
      <w:pPr>
        <w:pStyle w:val="ListBullet"/>
      </w:pPr>
      <w:r>
        <w:t>Strange Tales #3</w:t>
      </w:r>
    </w:p>
    <w:p w:rsidR="00D3227D" w:rsidRDefault="00897A32">
      <w:pPr>
        <w:pStyle w:val="ListBullet"/>
      </w:pPr>
      <w:r>
        <w:t>The Torch #3</w:t>
      </w:r>
    </w:p>
    <w:p w:rsidR="00D3227D" w:rsidRDefault="00897A32">
      <w:pPr>
        <w:pStyle w:val="ListBullet"/>
      </w:pPr>
      <w:r>
        <w:t>Starr the Slayer #3</w:t>
      </w:r>
    </w:p>
    <w:p w:rsidR="00D3227D" w:rsidRDefault="00897A32">
      <w:pPr>
        <w:pStyle w:val="ListBullet"/>
      </w:pPr>
      <w:r>
        <w:t>Immortal Weapons #4</w:t>
      </w:r>
    </w:p>
    <w:p w:rsidR="00D3227D" w:rsidRDefault="00897A32">
      <w:pPr>
        <w:pStyle w:val="ListBullet"/>
      </w:pPr>
      <w:r>
        <w:t>Ghost Riders: Heaven's on Fire #4</w:t>
      </w:r>
    </w:p>
    <w:p w:rsidR="00D3227D" w:rsidRDefault="00897A32">
      <w:pPr>
        <w:pStyle w:val="ListBullet"/>
      </w:pPr>
      <w:r>
        <w:t>House of M: Masters of Evil #4</w:t>
      </w:r>
    </w:p>
    <w:p w:rsidR="00D3227D" w:rsidRDefault="00897A32">
      <w:pPr>
        <w:pStyle w:val="ListBullet"/>
      </w:pPr>
      <w:r>
        <w:t>Captain America: Reborn #4</w:t>
      </w:r>
    </w:p>
    <w:p w:rsidR="00D3227D" w:rsidRDefault="00897A32">
      <w:pPr>
        <w:pStyle w:val="ListBullet"/>
      </w:pPr>
      <w:r>
        <w:t>Iron Man &amp; the Armor Wars #4</w:t>
      </w:r>
    </w:p>
    <w:p w:rsidR="00D3227D" w:rsidRDefault="00897A32">
      <w:pPr>
        <w:pStyle w:val="ListBullet"/>
      </w:pPr>
      <w:r>
        <w:t>Ultimate Comics Spider-Man #4</w:t>
      </w:r>
    </w:p>
    <w:p w:rsidR="00D3227D" w:rsidRDefault="00897A32">
      <w:pPr>
        <w:pStyle w:val="ListBullet"/>
      </w:pPr>
      <w:r>
        <w:t>Star Wars: Invasion #5</w:t>
      </w:r>
    </w:p>
    <w:p w:rsidR="00D3227D" w:rsidRDefault="00897A32">
      <w:pPr>
        <w:pStyle w:val="ListBullet"/>
      </w:pPr>
      <w:r>
        <w:t>Official Index to the Marvel Universe #11</w:t>
      </w:r>
    </w:p>
    <w:p w:rsidR="00D3227D" w:rsidRDefault="00897A32">
      <w:pPr>
        <w:pStyle w:val="ListBullet"/>
      </w:pPr>
      <w:r>
        <w:t>Conan the Cimmerian #15</w:t>
      </w:r>
    </w:p>
    <w:p w:rsidR="00D3227D" w:rsidRDefault="00897A32">
      <w:pPr>
        <w:pStyle w:val="ListBullet"/>
      </w:pPr>
      <w:r>
        <w:t>Nova #31</w:t>
      </w:r>
    </w:p>
    <w:p w:rsidR="00D3227D" w:rsidRDefault="00897A32">
      <w:pPr>
        <w:pStyle w:val="ListBullet"/>
      </w:pPr>
      <w:r>
        <w:t>Astonishing X-Men #32</w:t>
      </w:r>
    </w:p>
    <w:p w:rsidR="00D3227D" w:rsidRDefault="00897A32">
      <w:pPr>
        <w:pStyle w:val="ListBullet"/>
      </w:pPr>
      <w:r>
        <w:t>Amazing Spider-Man #610</w:t>
      </w:r>
    </w:p>
    <w:p w:rsidR="00D3227D" w:rsidRDefault="00897A32">
      <w:pPr>
        <w:pStyle w:val="ListBullet"/>
      </w:pPr>
      <w:r>
        <w:t>Deadpool Team-Up #899</w:t>
      </w:r>
    </w:p>
    <w:p w:rsidR="00D3227D" w:rsidRDefault="00897A32">
      <w:pPr>
        <w:pStyle w:val="Heading3"/>
      </w:pPr>
      <w:r>
        <w:t>December, 2009</w:t>
      </w:r>
    </w:p>
    <w:p w:rsidR="00D3227D" w:rsidRDefault="00897A32">
      <w:r>
        <w:t xml:space="preserve">Number of comics published this month: </w:t>
      </w:r>
      <w:r>
        <w:rPr>
          <w:b/>
        </w:rPr>
        <w:t>112</w:t>
      </w:r>
    </w:p>
    <w:p w:rsidR="00D3227D" w:rsidRDefault="00897A32">
      <w:pPr>
        <w:pStyle w:val="ListBullet"/>
      </w:pPr>
      <w:r>
        <w:t>Origins of Siege #1</w:t>
      </w:r>
    </w:p>
    <w:p w:rsidR="00D3227D" w:rsidRDefault="00897A32">
      <w:pPr>
        <w:pStyle w:val="ListBullet"/>
      </w:pPr>
      <w:r>
        <w:t>Captain America: Who Will Wield  the Shield? #1</w:t>
      </w:r>
    </w:p>
    <w:p w:rsidR="00D3227D" w:rsidRDefault="00897A32">
      <w:pPr>
        <w:pStyle w:val="ListBullet"/>
      </w:pPr>
      <w:r>
        <w:t>Halo: Blood Line #1</w:t>
      </w:r>
    </w:p>
    <w:p w:rsidR="00D3227D" w:rsidRDefault="00897A32">
      <w:pPr>
        <w:pStyle w:val="ListBullet"/>
      </w:pPr>
      <w:r>
        <w:t>What If? Astonishing X-Men #1</w:t>
      </w:r>
    </w:p>
    <w:p w:rsidR="00D3227D" w:rsidRDefault="00897A32">
      <w:pPr>
        <w:pStyle w:val="ListBullet"/>
      </w:pPr>
      <w:r>
        <w:t>What If? Spider-Man: House of M #1</w:t>
      </w:r>
    </w:p>
    <w:p w:rsidR="00D3227D" w:rsidRDefault="00897A32">
      <w:pPr>
        <w:pStyle w:val="ListBullet"/>
      </w:pPr>
      <w:r>
        <w:t>Fall of the Hulks Gamma #1</w:t>
      </w:r>
    </w:p>
    <w:p w:rsidR="00D3227D" w:rsidRDefault="00897A32">
      <w:pPr>
        <w:pStyle w:val="ListBullet"/>
      </w:pPr>
      <w:r>
        <w:t>Doctor Voodoo: The Origin of Jericho Drumm One-Shot #1</w:t>
      </w:r>
    </w:p>
    <w:p w:rsidR="00D3227D" w:rsidRDefault="00897A32">
      <w:pPr>
        <w:pStyle w:val="ListBullet"/>
      </w:pPr>
      <w:r>
        <w:t>Dark Tower: The Battle of Jericho Hill #2</w:t>
      </w:r>
    </w:p>
    <w:p w:rsidR="00D3227D" w:rsidRDefault="00897A32">
      <w:pPr>
        <w:pStyle w:val="ListBullet"/>
      </w:pPr>
      <w:r>
        <w:t>Iron Man Vs. Whiplash #2</w:t>
      </w:r>
    </w:p>
    <w:p w:rsidR="00D3227D" w:rsidRDefault="00897A32">
      <w:pPr>
        <w:pStyle w:val="ListBullet"/>
      </w:pPr>
      <w:r>
        <w:t>Powers #2</w:t>
      </w:r>
    </w:p>
    <w:p w:rsidR="00D3227D" w:rsidRDefault="00897A32">
      <w:pPr>
        <w:pStyle w:val="ListBullet"/>
      </w:pPr>
      <w:r>
        <w:t>Black Widow &amp; the Marvel Girls #2</w:t>
      </w:r>
    </w:p>
    <w:p w:rsidR="00D3227D" w:rsidRDefault="00897A32">
      <w:pPr>
        <w:pStyle w:val="ListBullet"/>
      </w:pPr>
      <w:r>
        <w:t>The Stand: Soul Survivors #3</w:t>
      </w:r>
    </w:p>
    <w:p w:rsidR="00D3227D" w:rsidRDefault="00897A32">
      <w:pPr>
        <w:pStyle w:val="ListBullet"/>
      </w:pPr>
      <w:r>
        <w:t>Criminal: The Sinners #3</w:t>
      </w:r>
    </w:p>
    <w:p w:rsidR="00D3227D" w:rsidRDefault="00897A32">
      <w:pPr>
        <w:pStyle w:val="ListBullet"/>
      </w:pPr>
      <w:r>
        <w:t>Dark Avengers: Ares #3</w:t>
      </w:r>
    </w:p>
    <w:p w:rsidR="00D3227D" w:rsidRDefault="00897A32">
      <w:pPr>
        <w:pStyle w:val="ListBullet"/>
      </w:pPr>
      <w:r>
        <w:t>Enders Game: Command School #4</w:t>
      </w:r>
    </w:p>
    <w:p w:rsidR="00D3227D" w:rsidRDefault="00897A32">
      <w:pPr>
        <w:pStyle w:val="ListBullet"/>
      </w:pPr>
      <w:r>
        <w:t>Enders Shadow: Command School #4</w:t>
      </w:r>
    </w:p>
    <w:p w:rsidR="00D3227D" w:rsidRDefault="00897A32">
      <w:pPr>
        <w:pStyle w:val="ListBullet"/>
      </w:pPr>
      <w:r>
        <w:t>Spider-Woman #4</w:t>
      </w:r>
    </w:p>
    <w:p w:rsidR="00D3227D" w:rsidRDefault="00897A32">
      <w:pPr>
        <w:pStyle w:val="ListBullet"/>
      </w:pPr>
      <w:r>
        <w:t>New Mutants #8</w:t>
      </w:r>
    </w:p>
    <w:p w:rsidR="00D3227D" w:rsidRDefault="00897A32">
      <w:pPr>
        <w:pStyle w:val="ListBullet"/>
      </w:pPr>
      <w:r>
        <w:t>Wolverine Weapon X #8</w:t>
      </w:r>
    </w:p>
    <w:p w:rsidR="00D3227D" w:rsidRDefault="00897A32">
      <w:pPr>
        <w:pStyle w:val="ListBullet"/>
      </w:pPr>
      <w:r>
        <w:t>Secret Warriors #11</w:t>
      </w:r>
    </w:p>
    <w:p w:rsidR="00D3227D" w:rsidRDefault="00897A32">
      <w:pPr>
        <w:pStyle w:val="ListBullet"/>
      </w:pPr>
      <w:r>
        <w:t>Punisher #12</w:t>
      </w:r>
    </w:p>
    <w:p w:rsidR="00D3227D" w:rsidRDefault="00897A32">
      <w:pPr>
        <w:pStyle w:val="ListBullet"/>
      </w:pPr>
      <w:r>
        <w:t>X-Men Forever #14</w:t>
      </w:r>
    </w:p>
    <w:p w:rsidR="00D3227D" w:rsidRDefault="00897A32">
      <w:pPr>
        <w:pStyle w:val="ListBullet"/>
      </w:pPr>
      <w:r>
        <w:t>Guardians of the Galaxy #21</w:t>
      </w:r>
    </w:p>
    <w:p w:rsidR="00D3227D" w:rsidRDefault="00897A32">
      <w:pPr>
        <w:pStyle w:val="ListBullet"/>
      </w:pPr>
      <w:r>
        <w:t>Avengers: The Initiative #31</w:t>
      </w:r>
    </w:p>
    <w:p w:rsidR="00D3227D" w:rsidRDefault="00897A32">
      <w:pPr>
        <w:pStyle w:val="ListBullet"/>
      </w:pPr>
      <w:r>
        <w:t>Wolverine Origins #43</w:t>
      </w:r>
    </w:p>
    <w:p w:rsidR="00D3227D" w:rsidRDefault="00897A32">
      <w:pPr>
        <w:pStyle w:val="ListBullet"/>
      </w:pPr>
      <w:r>
        <w:t>Star Wars: Legacy #43</w:t>
      </w:r>
    </w:p>
    <w:p w:rsidR="00D3227D" w:rsidRDefault="00897A32">
      <w:pPr>
        <w:pStyle w:val="ListBullet"/>
      </w:pPr>
      <w:r>
        <w:t>Star Wars: Knights of the Old Republic #48</w:t>
      </w:r>
    </w:p>
    <w:p w:rsidR="00D3227D" w:rsidRDefault="00897A32">
      <w:pPr>
        <w:pStyle w:val="ListBullet"/>
      </w:pPr>
      <w:r>
        <w:t>Marvel Adventures Spider-Man #58</w:t>
      </w:r>
    </w:p>
    <w:p w:rsidR="00D3227D" w:rsidRDefault="00897A32">
      <w:pPr>
        <w:pStyle w:val="ListBullet"/>
      </w:pPr>
      <w:r>
        <w:t>New Avengers #60</w:t>
      </w:r>
    </w:p>
    <w:p w:rsidR="00D3227D" w:rsidRDefault="00897A32">
      <w:pPr>
        <w:pStyle w:val="ListBullet"/>
      </w:pPr>
      <w:r>
        <w:t>Incredible Hercules #139</w:t>
      </w:r>
    </w:p>
    <w:p w:rsidR="00D3227D" w:rsidRDefault="00897A32">
      <w:pPr>
        <w:pStyle w:val="ListBullet"/>
      </w:pPr>
      <w:r>
        <w:t>X-Men Legacy #231</w:t>
      </w:r>
    </w:p>
    <w:p w:rsidR="00D3227D" w:rsidRDefault="00897A32">
      <w:pPr>
        <w:pStyle w:val="ListBullet"/>
      </w:pPr>
      <w:r>
        <w:t>Uncanny X-Men #519</w:t>
      </w:r>
    </w:p>
    <w:p w:rsidR="00D3227D" w:rsidRDefault="00897A32">
      <w:pPr>
        <w:pStyle w:val="ListBullet"/>
      </w:pPr>
      <w:r>
        <w:t>Fantastic Four #574</w:t>
      </w:r>
    </w:p>
    <w:p w:rsidR="00D3227D" w:rsidRDefault="00897A32">
      <w:pPr>
        <w:pStyle w:val="ListBullet"/>
      </w:pPr>
      <w:r>
        <w:t>Thor #605</w:t>
      </w:r>
    </w:p>
    <w:p w:rsidR="00D3227D" w:rsidRDefault="00897A32">
      <w:pPr>
        <w:pStyle w:val="ListBullet"/>
      </w:pPr>
      <w:r>
        <w:t>Amazing Spider-Man #616</w:t>
      </w:r>
    </w:p>
    <w:p w:rsidR="00D3227D" w:rsidRDefault="00897A32">
      <w:pPr>
        <w:pStyle w:val="ListBullet"/>
      </w:pPr>
      <w:r>
        <w:t>War of Kings Saga #1</w:t>
      </w:r>
    </w:p>
    <w:p w:rsidR="00D3227D" w:rsidRDefault="00897A32">
      <w:pPr>
        <w:pStyle w:val="ListBullet"/>
      </w:pPr>
      <w:r>
        <w:t>What If? Daredevil Vs. Elektra #1</w:t>
      </w:r>
    </w:p>
    <w:p w:rsidR="00D3227D" w:rsidRDefault="00897A32">
      <w:pPr>
        <w:pStyle w:val="ListBullet"/>
      </w:pPr>
      <w:r>
        <w:t>The Marvelous Land of Oz #2</w:t>
      </w:r>
    </w:p>
    <w:p w:rsidR="00D3227D" w:rsidRDefault="00897A32">
      <w:pPr>
        <w:pStyle w:val="ListBullet"/>
      </w:pPr>
      <w:r>
        <w:t>Realm of Kings: Inhumans #2</w:t>
      </w:r>
    </w:p>
    <w:p w:rsidR="00D3227D" w:rsidRDefault="00897A32">
      <w:pPr>
        <w:pStyle w:val="ListBullet"/>
      </w:pPr>
      <w:r>
        <w:t>Amazing Spider-Man Presents: Anti-Venom - New Ways to Live #3</w:t>
      </w:r>
    </w:p>
    <w:p w:rsidR="00D3227D" w:rsidRDefault="00897A32">
      <w:pPr>
        <w:pStyle w:val="ListBullet"/>
      </w:pPr>
      <w:r>
        <w:t>Spider-Man 1602 #3</w:t>
      </w:r>
    </w:p>
    <w:p w:rsidR="00D3227D" w:rsidRDefault="00897A32">
      <w:pPr>
        <w:pStyle w:val="ListBullet"/>
      </w:pPr>
      <w:r>
        <w:t>Ultimate Armor Wars #3</w:t>
      </w:r>
    </w:p>
    <w:p w:rsidR="00D3227D" w:rsidRDefault="00897A32">
      <w:pPr>
        <w:pStyle w:val="ListBullet"/>
      </w:pPr>
      <w:r>
        <w:t>Doctor Voodoo: Avenger of the Supernatural #3</w:t>
      </w:r>
    </w:p>
    <w:p w:rsidR="00D3227D" w:rsidRDefault="00897A32">
      <w:pPr>
        <w:pStyle w:val="ListBullet"/>
      </w:pPr>
      <w:r>
        <w:t>Vengeance of the Moon Knight #4</w:t>
      </w:r>
    </w:p>
    <w:p w:rsidR="00D3227D" w:rsidRDefault="00897A32">
      <w:pPr>
        <w:pStyle w:val="ListBullet"/>
      </w:pPr>
      <w:r>
        <w:t>Marvel Super Hero Squad #4</w:t>
      </w:r>
    </w:p>
    <w:p w:rsidR="00D3227D" w:rsidRDefault="00897A32">
      <w:pPr>
        <w:pStyle w:val="ListBullet"/>
      </w:pPr>
      <w:r>
        <w:t>Spider-Man: The Clone Saga #4</w:t>
      </w:r>
    </w:p>
    <w:p w:rsidR="00D3227D" w:rsidRDefault="00897A32">
      <w:pPr>
        <w:pStyle w:val="ListBullet"/>
      </w:pPr>
      <w:r>
        <w:t>Nomad: Girl Without a World #4</w:t>
      </w:r>
    </w:p>
    <w:p w:rsidR="00D3227D" w:rsidRDefault="00897A32">
      <w:pPr>
        <w:pStyle w:val="ListBullet"/>
      </w:pPr>
      <w:r>
        <w:t>Captain America: Reborn #5</w:t>
      </w:r>
    </w:p>
    <w:p w:rsidR="00D3227D" w:rsidRDefault="00897A32">
      <w:pPr>
        <w:pStyle w:val="ListBullet"/>
      </w:pPr>
      <w:r>
        <w:t>Deadpool: Merc with a Mouth #6</w:t>
      </w:r>
    </w:p>
    <w:p w:rsidR="00D3227D" w:rsidRDefault="00897A32">
      <w:pPr>
        <w:pStyle w:val="ListBullet"/>
      </w:pPr>
      <w:r>
        <w:t>Black Panther #11</w:t>
      </w:r>
    </w:p>
    <w:p w:rsidR="00D3227D" w:rsidRDefault="00897A32">
      <w:pPr>
        <w:pStyle w:val="ListBullet"/>
      </w:pPr>
      <w:r>
        <w:t>Dark Avengers #12</w:t>
      </w:r>
    </w:p>
    <w:p w:rsidR="00D3227D" w:rsidRDefault="00897A32">
      <w:pPr>
        <w:pStyle w:val="ListBullet"/>
      </w:pPr>
      <w:r>
        <w:t>Official Index to the Marvel Universe #12</w:t>
      </w:r>
    </w:p>
    <w:p w:rsidR="00D3227D" w:rsidRDefault="00897A32">
      <w:pPr>
        <w:pStyle w:val="ListBullet"/>
      </w:pPr>
      <w:r>
        <w:t>Hulk #18</w:t>
      </w:r>
    </w:p>
    <w:p w:rsidR="00D3227D" w:rsidRDefault="00897A32">
      <w:pPr>
        <w:pStyle w:val="ListBullet"/>
      </w:pPr>
      <w:r>
        <w:t>Cable #21</w:t>
      </w:r>
    </w:p>
    <w:p w:rsidR="00D3227D" w:rsidRDefault="00897A32">
      <w:pPr>
        <w:pStyle w:val="ListBullet"/>
      </w:pPr>
      <w:r>
        <w:t>X-Force #22</w:t>
      </w:r>
    </w:p>
    <w:p w:rsidR="00D3227D" w:rsidRDefault="00897A32">
      <w:pPr>
        <w:pStyle w:val="ListBullet"/>
      </w:pPr>
      <w:r>
        <w:t>The Mighty Avengers #32</w:t>
      </w:r>
    </w:p>
    <w:p w:rsidR="00D3227D" w:rsidRDefault="00897A32">
      <w:pPr>
        <w:pStyle w:val="ListBullet"/>
      </w:pPr>
      <w:r>
        <w:t>Astonishing X-Men #33</w:t>
      </w:r>
    </w:p>
    <w:p w:rsidR="00D3227D" w:rsidRDefault="00897A32">
      <w:pPr>
        <w:pStyle w:val="ListBullet"/>
      </w:pPr>
      <w:r>
        <w:t>Ms. Marvel #48</w:t>
      </w:r>
    </w:p>
    <w:p w:rsidR="00D3227D" w:rsidRDefault="00897A32">
      <w:pPr>
        <w:pStyle w:val="ListBullet"/>
      </w:pPr>
      <w:r>
        <w:t>Dark Wolverine #81</w:t>
      </w:r>
    </w:p>
    <w:p w:rsidR="00D3227D" w:rsidRDefault="00897A32">
      <w:pPr>
        <w:pStyle w:val="ListBullet"/>
      </w:pPr>
      <w:r>
        <w:t>Thunderbolts #139</w:t>
      </w:r>
    </w:p>
    <w:p w:rsidR="00D3227D" w:rsidRDefault="00897A32">
      <w:pPr>
        <w:pStyle w:val="ListBullet"/>
      </w:pPr>
      <w:r>
        <w:t>X-Factor #200</w:t>
      </w:r>
    </w:p>
    <w:p w:rsidR="00D3227D" w:rsidRDefault="00897A32">
      <w:pPr>
        <w:pStyle w:val="ListBullet"/>
      </w:pPr>
      <w:r>
        <w:t>X-Men Legacy #230</w:t>
      </w:r>
    </w:p>
    <w:p w:rsidR="00D3227D" w:rsidRDefault="00897A32">
      <w:pPr>
        <w:pStyle w:val="ListBullet"/>
      </w:pPr>
      <w:r>
        <w:t>Daredevil #503</w:t>
      </w:r>
    </w:p>
    <w:p w:rsidR="00D3227D" w:rsidRDefault="00897A32">
      <w:pPr>
        <w:pStyle w:val="ListBullet"/>
      </w:pPr>
      <w:r>
        <w:t>Amazing Spider-Man #615</w:t>
      </w:r>
    </w:p>
    <w:p w:rsidR="00D3227D" w:rsidRDefault="00897A32">
      <w:pPr>
        <w:pStyle w:val="ListBullet"/>
      </w:pPr>
      <w:r>
        <w:t>Ender's Game: War of Gifts Special #0</w:t>
      </w:r>
    </w:p>
    <w:p w:rsidR="00D3227D" w:rsidRDefault="00897A32">
      <w:pPr>
        <w:pStyle w:val="ListBullet"/>
      </w:pPr>
      <w:r>
        <w:t>Spider-Man &amp; the Secret Wars #1</w:t>
      </w:r>
    </w:p>
    <w:p w:rsidR="00D3227D" w:rsidRDefault="00897A32">
      <w:pPr>
        <w:pStyle w:val="ListBullet"/>
      </w:pPr>
      <w:r>
        <w:t>Wolverine: Under the Boardwalk #1</w:t>
      </w:r>
    </w:p>
    <w:p w:rsidR="00D3227D" w:rsidRDefault="00897A32">
      <w:pPr>
        <w:pStyle w:val="ListBullet"/>
      </w:pPr>
      <w:r>
        <w:t>X-Men Noir: Mark of Cain #1</w:t>
      </w:r>
    </w:p>
    <w:p w:rsidR="00D3227D" w:rsidRDefault="00897A32">
      <w:pPr>
        <w:pStyle w:val="ListBullet"/>
      </w:pPr>
      <w:r>
        <w:t>What If? World War Hulk #1</w:t>
      </w:r>
    </w:p>
    <w:p w:rsidR="00D3227D" w:rsidRDefault="00897A32">
      <w:pPr>
        <w:pStyle w:val="ListBullet"/>
      </w:pPr>
      <w:r>
        <w:t>Marvel 70th Anniversary Frame Art Comic #1</w:t>
      </w:r>
    </w:p>
    <w:p w:rsidR="00D3227D" w:rsidRDefault="00897A32">
      <w:pPr>
        <w:pStyle w:val="ListBullet"/>
      </w:pPr>
      <w:r>
        <w:t>Nation X #1</w:t>
      </w:r>
    </w:p>
    <w:p w:rsidR="00D3227D" w:rsidRDefault="00897A32">
      <w:pPr>
        <w:pStyle w:val="ListBullet"/>
      </w:pPr>
      <w:r>
        <w:t>X Necrosha: The Gathering #1</w:t>
      </w:r>
    </w:p>
    <w:p w:rsidR="00D3227D" w:rsidRDefault="00897A32">
      <w:pPr>
        <w:pStyle w:val="ListBullet"/>
      </w:pPr>
      <w:r>
        <w:t>Deathlok #2</w:t>
      </w:r>
    </w:p>
    <w:p w:rsidR="00D3227D" w:rsidRDefault="00897A32">
      <w:pPr>
        <w:pStyle w:val="ListBullet"/>
      </w:pPr>
      <w:r>
        <w:t>S.W.O.R.D. #2</w:t>
      </w:r>
    </w:p>
    <w:p w:rsidR="00D3227D" w:rsidRDefault="00897A32">
      <w:pPr>
        <w:pStyle w:val="ListBullet"/>
      </w:pPr>
      <w:r>
        <w:t>Punishermax #2</w:t>
      </w:r>
    </w:p>
    <w:p w:rsidR="00D3227D" w:rsidRDefault="00897A32">
      <w:pPr>
        <w:pStyle w:val="ListBullet"/>
      </w:pPr>
      <w:r>
        <w:t>Black Widow: Deadly Origin #2</w:t>
      </w:r>
    </w:p>
    <w:p w:rsidR="00D3227D" w:rsidRDefault="00897A32">
      <w:pPr>
        <w:pStyle w:val="ListBullet"/>
      </w:pPr>
      <w:r>
        <w:t>Dark X-Men #2</w:t>
      </w:r>
    </w:p>
    <w:p w:rsidR="00D3227D" w:rsidRDefault="00897A32">
      <w:pPr>
        <w:pStyle w:val="ListBullet"/>
      </w:pPr>
      <w:r>
        <w:t>Realm of Kings: Imperial Guard #2</w:t>
      </w:r>
    </w:p>
    <w:p w:rsidR="00D3227D" w:rsidRDefault="00897A32">
      <w:pPr>
        <w:pStyle w:val="ListBullet"/>
      </w:pPr>
      <w:r>
        <w:t>Web of Spider-Man #3</w:t>
      </w:r>
    </w:p>
    <w:p w:rsidR="00D3227D" w:rsidRDefault="00897A32">
      <w:pPr>
        <w:pStyle w:val="ListBullet"/>
      </w:pPr>
      <w:r>
        <w:t>Punisher Noir #4</w:t>
      </w:r>
    </w:p>
    <w:p w:rsidR="00D3227D" w:rsidRDefault="00897A32">
      <w:pPr>
        <w:pStyle w:val="ListBullet"/>
      </w:pPr>
      <w:r>
        <w:t>Ghost Riders: Heaven's on Fire #5</w:t>
      </w:r>
    </w:p>
    <w:p w:rsidR="00D3227D" w:rsidRDefault="00897A32">
      <w:pPr>
        <w:pStyle w:val="ListBullet"/>
      </w:pPr>
      <w:r>
        <w:t>Uncanny X-Men: First Class #6</w:t>
      </w:r>
    </w:p>
    <w:p w:rsidR="00D3227D" w:rsidRDefault="00897A32">
      <w:pPr>
        <w:pStyle w:val="ListBullet"/>
      </w:pPr>
      <w:r>
        <w:t>War Machine #12</w:t>
      </w:r>
    </w:p>
    <w:p w:rsidR="00D3227D" w:rsidRDefault="00897A32">
      <w:pPr>
        <w:pStyle w:val="ListBullet"/>
      </w:pPr>
      <w:r>
        <w:t>X-Men Forever #13</w:t>
      </w:r>
    </w:p>
    <w:p w:rsidR="00D3227D" w:rsidRDefault="00897A32">
      <w:pPr>
        <w:pStyle w:val="ListBullet"/>
      </w:pPr>
      <w:r>
        <w:t>Deadpool #18</w:t>
      </w:r>
    </w:p>
    <w:p w:rsidR="00D3227D" w:rsidRDefault="00897A32">
      <w:pPr>
        <w:pStyle w:val="ListBullet"/>
      </w:pPr>
      <w:r>
        <w:t>Marvel Adventures Super Heroes #18</w:t>
      </w:r>
    </w:p>
    <w:p w:rsidR="00D3227D" w:rsidRDefault="00897A32">
      <w:pPr>
        <w:pStyle w:val="ListBullet"/>
      </w:pPr>
      <w:r>
        <w:t>Invincible Iron Man #21</w:t>
      </w:r>
    </w:p>
    <w:p w:rsidR="00D3227D" w:rsidRDefault="00897A32">
      <w:pPr>
        <w:pStyle w:val="ListBullet"/>
      </w:pPr>
      <w:r>
        <w:t>Incredible Hulks #605</w:t>
      </w:r>
    </w:p>
    <w:p w:rsidR="00D3227D" w:rsidRDefault="00897A32">
      <w:pPr>
        <w:pStyle w:val="ListBullet"/>
      </w:pPr>
      <w:r>
        <w:t>Amazing Spider-Man #614</w:t>
      </w:r>
    </w:p>
    <w:p w:rsidR="00D3227D" w:rsidRDefault="00897A32">
      <w:pPr>
        <w:pStyle w:val="ListBullet"/>
      </w:pPr>
      <w:r>
        <w:t>Captain America: Theater of War: Prisoners of Duty #1</w:t>
      </w:r>
    </w:p>
    <w:p w:rsidR="00D3227D" w:rsidRDefault="00897A32">
      <w:pPr>
        <w:pStyle w:val="ListBullet"/>
      </w:pPr>
      <w:r>
        <w:t>Dark Avengers Annual #1</w:t>
      </w:r>
    </w:p>
    <w:p w:rsidR="00D3227D" w:rsidRDefault="00897A32">
      <w:pPr>
        <w:pStyle w:val="ListBullet"/>
      </w:pPr>
      <w:r>
        <w:t>Hulk: Winter Guard #1</w:t>
      </w:r>
    </w:p>
    <w:p w:rsidR="00D3227D" w:rsidRDefault="00897A32">
      <w:pPr>
        <w:pStyle w:val="ListBullet"/>
      </w:pPr>
      <w:r>
        <w:t>Siege: The Cabal #1</w:t>
      </w:r>
    </w:p>
    <w:p w:rsidR="00D3227D" w:rsidRDefault="00897A32">
      <w:pPr>
        <w:pStyle w:val="ListBullet"/>
      </w:pPr>
      <w:r>
        <w:t>Dark Tower: The Battle of Jericho Hill #1</w:t>
      </w:r>
    </w:p>
    <w:p w:rsidR="00D3227D" w:rsidRDefault="00897A32">
      <w:pPr>
        <w:pStyle w:val="ListBullet"/>
      </w:pPr>
      <w:r>
        <w:t>Spider-Man Noir: Eyes Without a Face #1</w:t>
      </w:r>
    </w:p>
    <w:p w:rsidR="00D3227D" w:rsidRDefault="00897A32">
      <w:pPr>
        <w:pStyle w:val="ListBullet"/>
      </w:pPr>
      <w:r>
        <w:t>What If? Secret Invasion #1</w:t>
      </w:r>
    </w:p>
    <w:p w:rsidR="00D3227D" w:rsidRDefault="00897A32">
      <w:pPr>
        <w:pStyle w:val="ListBullet"/>
      </w:pPr>
      <w:r>
        <w:t>Iron Man Vs. Whiplash #1</w:t>
      </w:r>
    </w:p>
    <w:p w:rsidR="00D3227D" w:rsidRDefault="00897A32">
      <w:pPr>
        <w:pStyle w:val="ListBullet"/>
      </w:pPr>
      <w:r>
        <w:t>Iron Man: Requiem #1</w:t>
      </w:r>
    </w:p>
    <w:p w:rsidR="00D3227D" w:rsidRDefault="00897A32">
      <w:pPr>
        <w:pStyle w:val="ListBullet"/>
      </w:pPr>
      <w:r>
        <w:t>Fall of the Hulks Alpha #1</w:t>
      </w:r>
    </w:p>
    <w:p w:rsidR="00D3227D" w:rsidRDefault="00897A32">
      <w:pPr>
        <w:pStyle w:val="ListBullet"/>
      </w:pPr>
      <w:r>
        <w:t>Black Widow &amp; the Marvel Girls #1</w:t>
      </w:r>
    </w:p>
    <w:p w:rsidR="00D3227D" w:rsidRDefault="00897A32">
      <w:pPr>
        <w:pStyle w:val="ListBullet"/>
      </w:pPr>
      <w:r>
        <w:t>X-Force Annual #1</w:t>
      </w:r>
    </w:p>
    <w:p w:rsidR="00D3227D" w:rsidRDefault="00897A32">
      <w:pPr>
        <w:pStyle w:val="ListBullet"/>
      </w:pPr>
      <w:r>
        <w:t>Psylocke #2</w:t>
      </w:r>
    </w:p>
    <w:p w:rsidR="00D3227D" w:rsidRDefault="00897A32">
      <w:pPr>
        <w:pStyle w:val="ListBullet"/>
      </w:pPr>
      <w:r>
        <w:t>Strange #2</w:t>
      </w:r>
    </w:p>
    <w:p w:rsidR="00D3227D" w:rsidRDefault="00897A32">
      <w:pPr>
        <w:pStyle w:val="ListBullet"/>
      </w:pPr>
      <w:r>
        <w:t>X-Babies #3</w:t>
      </w:r>
    </w:p>
    <w:p w:rsidR="00D3227D" w:rsidRDefault="00897A32">
      <w:pPr>
        <w:pStyle w:val="ListBullet"/>
      </w:pPr>
      <w:r>
        <w:t>The Torch #4</w:t>
      </w:r>
    </w:p>
    <w:p w:rsidR="00D3227D" w:rsidRDefault="00897A32">
      <w:pPr>
        <w:pStyle w:val="ListBullet"/>
      </w:pPr>
      <w:r>
        <w:t>The Marvels Project #4</w:t>
      </w:r>
    </w:p>
    <w:p w:rsidR="00D3227D" w:rsidRDefault="00897A32">
      <w:pPr>
        <w:pStyle w:val="ListBullet"/>
      </w:pPr>
      <w:r>
        <w:t>Starr the Slayer #4</w:t>
      </w:r>
    </w:p>
    <w:p w:rsidR="00D3227D" w:rsidRDefault="00897A32">
      <w:pPr>
        <w:pStyle w:val="ListBullet"/>
      </w:pPr>
      <w:r>
        <w:t>Ultimate Comics Spider-Man #5</w:t>
      </w:r>
    </w:p>
    <w:p w:rsidR="00D3227D" w:rsidRDefault="00897A32">
      <w:pPr>
        <w:pStyle w:val="ListBullet"/>
      </w:pPr>
      <w:r>
        <w:t>Nova #32</w:t>
      </w:r>
    </w:p>
    <w:p w:rsidR="00D3227D" w:rsidRDefault="00897A32">
      <w:pPr>
        <w:pStyle w:val="ListBullet"/>
      </w:pPr>
      <w:r>
        <w:t>Uncanny X-Men #518</w:t>
      </w:r>
    </w:p>
    <w:p w:rsidR="00D3227D" w:rsidRDefault="00897A32">
      <w:pPr>
        <w:pStyle w:val="ListBullet"/>
      </w:pPr>
      <w:r>
        <w:t>Thor #604</w:t>
      </w:r>
    </w:p>
    <w:p w:rsidR="00D3227D" w:rsidRDefault="00897A32">
      <w:pPr>
        <w:pStyle w:val="ListBullet"/>
      </w:pPr>
      <w:r>
        <w:t>Deadpool Team-Up #898</w:t>
      </w:r>
    </w:p>
    <w:p w:rsidR="00D3227D" w:rsidRDefault="00897A32">
      <w:pPr>
        <w:pStyle w:val="Heading3"/>
      </w:pPr>
      <w:r>
        <w:t>January, 2010</w:t>
      </w:r>
    </w:p>
    <w:p w:rsidR="00D3227D" w:rsidRDefault="00897A32">
      <w:r>
        <w:t xml:space="preserve">Number of comics published this month: </w:t>
      </w:r>
      <w:r>
        <w:rPr>
          <w:b/>
        </w:rPr>
        <w:t>86</w:t>
      </w:r>
    </w:p>
    <w:p w:rsidR="00D3227D" w:rsidRDefault="00897A32">
      <w:pPr>
        <w:pStyle w:val="ListBullet"/>
      </w:pPr>
      <w:r>
        <w:t>Siege: Storming Asgard - Heroes &amp; Villains #1</w:t>
      </w:r>
    </w:p>
    <w:p w:rsidR="00D3227D" w:rsidRDefault="00897A32">
      <w:pPr>
        <w:pStyle w:val="ListBullet"/>
      </w:pPr>
      <w:r>
        <w:t>Wolverine: Wendigo! #1</w:t>
      </w:r>
    </w:p>
    <w:p w:rsidR="00D3227D" w:rsidRDefault="00897A32">
      <w:pPr>
        <w:pStyle w:val="ListBullet"/>
      </w:pPr>
      <w:r>
        <w:t>Iron Man: I Am Iron Man! #1</w:t>
      </w:r>
    </w:p>
    <w:p w:rsidR="00D3227D" w:rsidRDefault="00897A32">
      <w:pPr>
        <w:pStyle w:val="ListBullet"/>
      </w:pPr>
      <w:r>
        <w:t>Fall of the Hulks: Red Hulk #1</w:t>
      </w:r>
    </w:p>
    <w:p w:rsidR="00D3227D" w:rsidRDefault="00897A32">
      <w:pPr>
        <w:pStyle w:val="ListBullet"/>
      </w:pPr>
      <w:r>
        <w:t>Ultimate Comics Enemy #1</w:t>
      </w:r>
    </w:p>
    <w:p w:rsidR="00D3227D" w:rsidRDefault="00897A32">
      <w:pPr>
        <w:pStyle w:val="ListBullet"/>
      </w:pPr>
      <w:r>
        <w:t>Halo: Blood Line #2</w:t>
      </w:r>
    </w:p>
    <w:p w:rsidR="00D3227D" w:rsidRDefault="00897A32">
      <w:pPr>
        <w:pStyle w:val="ListBullet"/>
      </w:pPr>
      <w:r>
        <w:t>The Marvelous Land of Oz #3</w:t>
      </w:r>
    </w:p>
    <w:p w:rsidR="00D3227D" w:rsidRDefault="00897A32">
      <w:pPr>
        <w:pStyle w:val="ListBullet"/>
      </w:pPr>
      <w:r>
        <w:t>Iron Man Vs. Whiplash #3</w:t>
      </w:r>
    </w:p>
    <w:p w:rsidR="00D3227D" w:rsidRDefault="00897A32">
      <w:pPr>
        <w:pStyle w:val="ListBullet"/>
      </w:pPr>
      <w:r>
        <w:t>X-Babies #4</w:t>
      </w:r>
    </w:p>
    <w:p w:rsidR="00D3227D" w:rsidRDefault="00897A32">
      <w:pPr>
        <w:pStyle w:val="ListBullet"/>
      </w:pPr>
      <w:r>
        <w:t>Dark Reign: Hawkeye #5</w:t>
      </w:r>
    </w:p>
    <w:p w:rsidR="00D3227D" w:rsidRDefault="00897A32">
      <w:pPr>
        <w:pStyle w:val="ListBullet"/>
      </w:pPr>
      <w:r>
        <w:t>Spider-Man: The Clone Saga #5</w:t>
      </w:r>
    </w:p>
    <w:p w:rsidR="00D3227D" w:rsidRDefault="00897A32">
      <w:pPr>
        <w:pStyle w:val="ListBullet"/>
      </w:pPr>
      <w:r>
        <w:t>Captain America: Reborn #6</w:t>
      </w:r>
    </w:p>
    <w:p w:rsidR="00D3227D" w:rsidRDefault="00897A32">
      <w:pPr>
        <w:pStyle w:val="ListBullet"/>
      </w:pPr>
      <w:r>
        <w:t>Secret Warriors #12</w:t>
      </w:r>
    </w:p>
    <w:p w:rsidR="00D3227D" w:rsidRDefault="00897A32">
      <w:pPr>
        <w:pStyle w:val="ListBullet"/>
      </w:pPr>
      <w:r>
        <w:t>Punisher #13</w:t>
      </w:r>
    </w:p>
    <w:p w:rsidR="00D3227D" w:rsidRDefault="00897A32">
      <w:pPr>
        <w:pStyle w:val="ListBullet"/>
      </w:pPr>
      <w:r>
        <w:t>Official Index to the Marvel Universe #13</w:t>
      </w:r>
    </w:p>
    <w:p w:rsidR="00D3227D" w:rsidRDefault="00897A32">
      <w:pPr>
        <w:pStyle w:val="ListBullet"/>
      </w:pPr>
      <w:r>
        <w:t>X-Men Forever #16</w:t>
      </w:r>
    </w:p>
    <w:p w:rsidR="00D3227D" w:rsidRDefault="00897A32">
      <w:pPr>
        <w:pStyle w:val="ListBullet"/>
      </w:pPr>
      <w:r>
        <w:t>Guardians of the Galaxy #22</w:t>
      </w:r>
    </w:p>
    <w:p w:rsidR="00D3227D" w:rsidRDefault="00897A32">
      <w:pPr>
        <w:pStyle w:val="ListBullet"/>
      </w:pPr>
      <w:r>
        <w:t>X-Force #23</w:t>
      </w:r>
    </w:p>
    <w:p w:rsidR="00D3227D" w:rsidRDefault="00897A32">
      <w:pPr>
        <w:pStyle w:val="ListBullet"/>
      </w:pPr>
      <w:r>
        <w:t>Avengers: The Initiative #32</w:t>
      </w:r>
    </w:p>
    <w:p w:rsidR="00D3227D" w:rsidRDefault="00897A32">
      <w:pPr>
        <w:pStyle w:val="ListBullet"/>
      </w:pPr>
      <w:r>
        <w:t>Wolverine Origins #44</w:t>
      </w:r>
    </w:p>
    <w:p w:rsidR="00D3227D" w:rsidRDefault="00897A32">
      <w:pPr>
        <w:pStyle w:val="ListBullet"/>
      </w:pPr>
      <w:r>
        <w:t>Star Wars: Legacy #44</w:t>
      </w:r>
    </w:p>
    <w:p w:rsidR="00D3227D" w:rsidRDefault="00897A32">
      <w:pPr>
        <w:pStyle w:val="ListBullet"/>
      </w:pPr>
      <w:r>
        <w:t>Ms. Marvel #49</w:t>
      </w:r>
    </w:p>
    <w:p w:rsidR="00D3227D" w:rsidRDefault="00897A32">
      <w:pPr>
        <w:pStyle w:val="ListBullet"/>
      </w:pPr>
      <w:r>
        <w:t>Marvel Adventures Spider-Man #59</w:t>
      </w:r>
    </w:p>
    <w:p w:rsidR="00D3227D" w:rsidRDefault="00897A32">
      <w:pPr>
        <w:pStyle w:val="ListBullet"/>
      </w:pPr>
      <w:r>
        <w:t>New Avengers #61</w:t>
      </w:r>
    </w:p>
    <w:p w:rsidR="00D3227D" w:rsidRDefault="00897A32">
      <w:pPr>
        <w:pStyle w:val="ListBullet"/>
      </w:pPr>
      <w:r>
        <w:t>X-Factor #201</w:t>
      </w:r>
    </w:p>
    <w:p w:rsidR="00D3227D" w:rsidRDefault="00897A32">
      <w:pPr>
        <w:pStyle w:val="ListBullet"/>
      </w:pPr>
      <w:r>
        <w:t>X-Men Legacy #232</w:t>
      </w:r>
    </w:p>
    <w:p w:rsidR="00D3227D" w:rsidRDefault="00897A32">
      <w:pPr>
        <w:pStyle w:val="ListBullet"/>
      </w:pPr>
      <w:r>
        <w:t>Daredevil #504</w:t>
      </w:r>
    </w:p>
    <w:p w:rsidR="00D3227D" w:rsidRDefault="00897A32">
      <w:pPr>
        <w:pStyle w:val="ListBullet"/>
      </w:pPr>
      <w:r>
        <w:t>Fantastic Four #575</w:t>
      </w:r>
    </w:p>
    <w:p w:rsidR="00D3227D" w:rsidRDefault="00897A32">
      <w:pPr>
        <w:pStyle w:val="ListBullet"/>
      </w:pPr>
      <w:r>
        <w:t>Thor #606</w:t>
      </w:r>
    </w:p>
    <w:p w:rsidR="00D3227D" w:rsidRDefault="00897A32">
      <w:pPr>
        <w:pStyle w:val="ListBullet"/>
      </w:pPr>
      <w:r>
        <w:t>Amazing Spider-Man #619</w:t>
      </w:r>
    </w:p>
    <w:p w:rsidR="00D3227D" w:rsidRDefault="00897A32">
      <w:pPr>
        <w:pStyle w:val="ListBullet"/>
      </w:pPr>
      <w:r>
        <w:t>Avengers Vs. Atlas #1</w:t>
      </w:r>
    </w:p>
    <w:p w:rsidR="00D3227D" w:rsidRDefault="00897A32">
      <w:pPr>
        <w:pStyle w:val="ListBullet"/>
      </w:pPr>
      <w:r>
        <w:t>Deathlok #3</w:t>
      </w:r>
    </w:p>
    <w:p w:rsidR="00D3227D" w:rsidRDefault="00897A32">
      <w:pPr>
        <w:pStyle w:val="ListBullet"/>
      </w:pPr>
      <w:r>
        <w:t>Realm of Kings: Inhumans #3</w:t>
      </w:r>
    </w:p>
    <w:p w:rsidR="00D3227D" w:rsidRDefault="00897A32">
      <w:pPr>
        <w:pStyle w:val="ListBullet"/>
      </w:pPr>
      <w:r>
        <w:t>Black Widow &amp; the Marvel Girls #3</w:t>
      </w:r>
    </w:p>
    <w:p w:rsidR="00D3227D" w:rsidRDefault="00897A32">
      <w:pPr>
        <w:pStyle w:val="ListBullet"/>
      </w:pPr>
      <w:r>
        <w:t>Spider-Man 1602 #4</w:t>
      </w:r>
    </w:p>
    <w:p w:rsidR="00D3227D" w:rsidRDefault="00897A32">
      <w:pPr>
        <w:pStyle w:val="ListBullet"/>
      </w:pPr>
      <w:r>
        <w:t>Doctor Voodoo: Avenger of the Supernatural #4</w:t>
      </w:r>
    </w:p>
    <w:p w:rsidR="00D3227D" w:rsidRDefault="00897A32">
      <w:pPr>
        <w:pStyle w:val="ListBullet"/>
      </w:pPr>
      <w:r>
        <w:t>Web of Spider-Man #4</w:t>
      </w:r>
    </w:p>
    <w:p w:rsidR="00D3227D" w:rsidRDefault="00897A32">
      <w:pPr>
        <w:pStyle w:val="ListBullet"/>
      </w:pPr>
      <w:r>
        <w:t>Spider-Woman #5</w:t>
      </w:r>
    </w:p>
    <w:p w:rsidR="00D3227D" w:rsidRDefault="00897A32">
      <w:pPr>
        <w:pStyle w:val="ListBullet"/>
      </w:pPr>
      <w:r>
        <w:t>Deadpool: Merc with a Mouth #7</w:t>
      </w:r>
    </w:p>
    <w:p w:rsidR="00D3227D" w:rsidRDefault="00897A32">
      <w:pPr>
        <w:pStyle w:val="ListBullet"/>
      </w:pPr>
      <w:r>
        <w:t>Wolverine Weapon X #9</w:t>
      </w:r>
    </w:p>
    <w:p w:rsidR="00D3227D" w:rsidRDefault="00897A32">
      <w:pPr>
        <w:pStyle w:val="ListBullet"/>
      </w:pPr>
      <w:r>
        <w:t>Dark Avengers #13</w:t>
      </w:r>
    </w:p>
    <w:p w:rsidR="00D3227D" w:rsidRDefault="00897A32">
      <w:pPr>
        <w:pStyle w:val="ListBullet"/>
      </w:pPr>
      <w:r>
        <w:t>Star Wars: Dark Times #15</w:t>
      </w:r>
    </w:p>
    <w:p w:rsidR="00D3227D" w:rsidRDefault="00897A32">
      <w:pPr>
        <w:pStyle w:val="ListBullet"/>
      </w:pPr>
      <w:r>
        <w:t>Hulk #19</w:t>
      </w:r>
    </w:p>
    <w:p w:rsidR="00D3227D" w:rsidRDefault="00897A32">
      <w:pPr>
        <w:pStyle w:val="ListBullet"/>
      </w:pPr>
      <w:r>
        <w:t>The Mighty Avengers #33</w:t>
      </w:r>
    </w:p>
    <w:p w:rsidR="00D3227D" w:rsidRDefault="00897A32">
      <w:pPr>
        <w:pStyle w:val="ListBullet"/>
      </w:pPr>
      <w:r>
        <w:t>Nova #33</w:t>
      </w:r>
    </w:p>
    <w:p w:rsidR="00D3227D" w:rsidRDefault="00897A32">
      <w:pPr>
        <w:pStyle w:val="ListBullet"/>
      </w:pPr>
      <w:r>
        <w:t>Star Wars: Knights of the Old Republic #49</w:t>
      </w:r>
    </w:p>
    <w:p w:rsidR="00D3227D" w:rsidRDefault="00897A32">
      <w:pPr>
        <w:pStyle w:val="ListBullet"/>
      </w:pPr>
      <w:r>
        <w:t>Dark Wolverine #82</w:t>
      </w:r>
    </w:p>
    <w:p w:rsidR="00D3227D" w:rsidRDefault="00897A32">
      <w:pPr>
        <w:pStyle w:val="ListBullet"/>
      </w:pPr>
      <w:r>
        <w:t>Incredible Hercules #140</w:t>
      </w:r>
    </w:p>
    <w:p w:rsidR="00D3227D" w:rsidRDefault="00897A32">
      <w:pPr>
        <w:pStyle w:val="ListBullet"/>
      </w:pPr>
      <w:r>
        <w:t>Thunderbolts #140</w:t>
      </w:r>
    </w:p>
    <w:p w:rsidR="00D3227D" w:rsidRDefault="00897A32">
      <w:pPr>
        <w:pStyle w:val="ListBullet"/>
      </w:pPr>
      <w:r>
        <w:t>Uncanny X-Men #520</w:t>
      </w:r>
    </w:p>
    <w:p w:rsidR="00D3227D" w:rsidRDefault="00897A32">
      <w:pPr>
        <w:pStyle w:val="ListBullet"/>
      </w:pPr>
      <w:r>
        <w:t>Captain America #602</w:t>
      </w:r>
    </w:p>
    <w:p w:rsidR="00D3227D" w:rsidRDefault="00897A32">
      <w:pPr>
        <w:pStyle w:val="ListBullet"/>
      </w:pPr>
      <w:r>
        <w:t>Incredible Hulks #606</w:t>
      </w:r>
    </w:p>
    <w:p w:rsidR="00D3227D" w:rsidRDefault="00897A32">
      <w:pPr>
        <w:pStyle w:val="ListBullet"/>
      </w:pPr>
      <w:r>
        <w:t>Amazing Spider-Man #618</w:t>
      </w:r>
    </w:p>
    <w:p w:rsidR="00D3227D" w:rsidRDefault="00897A32">
      <w:pPr>
        <w:pStyle w:val="ListBullet"/>
      </w:pPr>
      <w:r>
        <w:t>Incognito: Bad Influences #3</w:t>
      </w:r>
    </w:p>
    <w:p w:rsidR="00D3227D" w:rsidRDefault="00897A32">
      <w:pPr>
        <w:pStyle w:val="ListBullet"/>
      </w:pPr>
      <w:r>
        <w:t>X-Men Origins: Cyclops #1</w:t>
      </w:r>
    </w:p>
    <w:p w:rsidR="00D3227D" w:rsidRDefault="00897A32">
      <w:pPr>
        <w:pStyle w:val="ListBullet"/>
      </w:pPr>
      <w:r>
        <w:t>Super Hero Squad #1</w:t>
      </w:r>
    </w:p>
    <w:p w:rsidR="00D3227D" w:rsidRDefault="00897A32">
      <w:pPr>
        <w:pStyle w:val="ListBullet"/>
      </w:pPr>
      <w:r>
        <w:t>Spider-Man &amp; the Secret Wars #2</w:t>
      </w:r>
    </w:p>
    <w:p w:rsidR="00D3227D" w:rsidRDefault="00897A32">
      <w:pPr>
        <w:pStyle w:val="ListBullet"/>
      </w:pPr>
      <w:r>
        <w:t>Nation X #2</w:t>
      </w:r>
    </w:p>
    <w:p w:rsidR="00D3227D" w:rsidRDefault="00897A32">
      <w:pPr>
        <w:pStyle w:val="ListBullet"/>
      </w:pPr>
      <w:r>
        <w:t>S.W.O.R.D. #3</w:t>
      </w:r>
    </w:p>
    <w:p w:rsidR="00D3227D" w:rsidRDefault="00897A32">
      <w:pPr>
        <w:pStyle w:val="ListBullet"/>
      </w:pPr>
      <w:r>
        <w:t>Punishermax #3</w:t>
      </w:r>
    </w:p>
    <w:p w:rsidR="00D3227D" w:rsidRDefault="00897A32">
      <w:pPr>
        <w:pStyle w:val="ListBullet"/>
      </w:pPr>
      <w:r>
        <w:t>Black Widow: Deadly Origin #3</w:t>
      </w:r>
    </w:p>
    <w:p w:rsidR="00D3227D" w:rsidRDefault="00897A32">
      <w:pPr>
        <w:pStyle w:val="ListBullet"/>
      </w:pPr>
      <w:r>
        <w:t>Psylocke #3</w:t>
      </w:r>
    </w:p>
    <w:p w:rsidR="00D3227D" w:rsidRDefault="00897A32">
      <w:pPr>
        <w:pStyle w:val="ListBullet"/>
      </w:pPr>
      <w:r>
        <w:t>Strange #3</w:t>
      </w:r>
    </w:p>
    <w:p w:rsidR="00D3227D" w:rsidRDefault="00897A32">
      <w:pPr>
        <w:pStyle w:val="ListBullet"/>
      </w:pPr>
      <w:r>
        <w:t>Dark X-Men #3</w:t>
      </w:r>
    </w:p>
    <w:p w:rsidR="00D3227D" w:rsidRDefault="00897A32">
      <w:pPr>
        <w:pStyle w:val="ListBullet"/>
      </w:pPr>
      <w:r>
        <w:t>Realm of Kings: Imperial Guard #3</w:t>
      </w:r>
    </w:p>
    <w:p w:rsidR="00D3227D" w:rsidRDefault="00897A32">
      <w:pPr>
        <w:pStyle w:val="ListBullet"/>
      </w:pPr>
      <w:r>
        <w:t>The Marvels Project #5</w:t>
      </w:r>
    </w:p>
    <w:p w:rsidR="00D3227D" w:rsidRDefault="00897A32">
      <w:pPr>
        <w:pStyle w:val="ListBullet"/>
      </w:pPr>
      <w:r>
        <w:t>Uncanny X-Men: First Class #7</w:t>
      </w:r>
    </w:p>
    <w:p w:rsidR="00D3227D" w:rsidRDefault="00897A32">
      <w:pPr>
        <w:pStyle w:val="ListBullet"/>
      </w:pPr>
      <w:r>
        <w:t>Black Panther #12</w:t>
      </w:r>
    </w:p>
    <w:p w:rsidR="00D3227D" w:rsidRDefault="00897A32">
      <w:pPr>
        <w:pStyle w:val="ListBullet"/>
      </w:pPr>
      <w:r>
        <w:t>X-Men Forever #15</w:t>
      </w:r>
    </w:p>
    <w:p w:rsidR="00D3227D" w:rsidRDefault="00897A32">
      <w:pPr>
        <w:pStyle w:val="ListBullet"/>
      </w:pPr>
      <w:r>
        <w:t>Marvel Adventures Super Heroes #19</w:t>
      </w:r>
    </w:p>
    <w:p w:rsidR="00D3227D" w:rsidRDefault="00897A32">
      <w:pPr>
        <w:pStyle w:val="ListBullet"/>
      </w:pPr>
      <w:r>
        <w:t>Invincible Iron Man #22</w:t>
      </w:r>
    </w:p>
    <w:p w:rsidR="00D3227D" w:rsidRDefault="00897A32">
      <w:pPr>
        <w:pStyle w:val="ListBullet"/>
      </w:pPr>
      <w:r>
        <w:t>Amazing Spider-Man #617</w:t>
      </w:r>
    </w:p>
    <w:p w:rsidR="00D3227D" w:rsidRDefault="00897A32">
      <w:pPr>
        <w:pStyle w:val="ListBullet"/>
      </w:pPr>
      <w:r>
        <w:t>Punisher Max: Get Castle #1</w:t>
      </w:r>
    </w:p>
    <w:p w:rsidR="00D3227D" w:rsidRDefault="00897A32">
      <w:pPr>
        <w:pStyle w:val="ListBullet"/>
      </w:pPr>
      <w:r>
        <w:t>Amazing Spider-Man Presents: Jackpot #1</w:t>
      </w:r>
    </w:p>
    <w:p w:rsidR="00D3227D" w:rsidRDefault="00897A32">
      <w:pPr>
        <w:pStyle w:val="ListBullet"/>
      </w:pPr>
      <w:r>
        <w:t>Marvel Boy: The Uranian #1</w:t>
      </w:r>
    </w:p>
    <w:p w:rsidR="00D3227D" w:rsidRDefault="00897A32">
      <w:pPr>
        <w:pStyle w:val="ListBullet"/>
      </w:pPr>
      <w:r>
        <w:t>Nation X: X-Factor #1</w:t>
      </w:r>
    </w:p>
    <w:p w:rsidR="00D3227D" w:rsidRDefault="00897A32">
      <w:pPr>
        <w:pStyle w:val="ListBullet"/>
      </w:pPr>
      <w:r>
        <w:t>Siege: Embedded #1</w:t>
      </w:r>
    </w:p>
    <w:p w:rsidR="00D3227D" w:rsidRDefault="00897A32">
      <w:pPr>
        <w:pStyle w:val="ListBullet"/>
      </w:pPr>
      <w:r>
        <w:t>Siege #1</w:t>
      </w:r>
    </w:p>
    <w:p w:rsidR="00D3227D" w:rsidRDefault="00897A32">
      <w:pPr>
        <w:pStyle w:val="ListBullet"/>
      </w:pPr>
      <w:r>
        <w:t>Spider-Man Noir: Eyes Without a Face #2</w:t>
      </w:r>
    </w:p>
    <w:p w:rsidR="00D3227D" w:rsidRDefault="00897A32">
      <w:pPr>
        <w:pStyle w:val="ListBullet"/>
      </w:pPr>
      <w:r>
        <w:t>X-Men Noir: Mark of Cain #2</w:t>
      </w:r>
    </w:p>
    <w:p w:rsidR="00D3227D" w:rsidRDefault="00897A32">
      <w:pPr>
        <w:pStyle w:val="ListBullet"/>
      </w:pPr>
      <w:r>
        <w:t>Ultimate Comics Spider-Man #6</w:t>
      </w:r>
    </w:p>
    <w:p w:rsidR="00D3227D" w:rsidRDefault="00897A32">
      <w:pPr>
        <w:pStyle w:val="ListBullet"/>
      </w:pPr>
      <w:r>
        <w:t>New Mutants #9</w:t>
      </w:r>
    </w:p>
    <w:p w:rsidR="00D3227D" w:rsidRDefault="00897A32">
      <w:pPr>
        <w:pStyle w:val="ListBullet"/>
      </w:pPr>
      <w:r>
        <w:t>Spider-Man Magazine #9</w:t>
      </w:r>
    </w:p>
    <w:p w:rsidR="00D3227D" w:rsidRDefault="00897A32">
      <w:pPr>
        <w:pStyle w:val="ListBullet"/>
      </w:pPr>
      <w:r>
        <w:t>Conan the Cimmerian #17</w:t>
      </w:r>
    </w:p>
    <w:p w:rsidR="00D3227D" w:rsidRDefault="00897A32">
      <w:pPr>
        <w:pStyle w:val="ListBullet"/>
      </w:pPr>
      <w:r>
        <w:t>Cable #22</w:t>
      </w:r>
    </w:p>
    <w:p w:rsidR="00D3227D" w:rsidRDefault="00897A32">
      <w:pPr>
        <w:pStyle w:val="ListBullet"/>
      </w:pPr>
      <w:r>
        <w:t>Deadpool Team-Up #897</w:t>
      </w:r>
    </w:p>
    <w:p w:rsidR="00D3227D" w:rsidRDefault="00897A32">
      <w:pPr>
        <w:pStyle w:val="Heading3"/>
      </w:pPr>
      <w:r>
        <w:t>February, 2010</w:t>
      </w:r>
    </w:p>
    <w:p w:rsidR="00D3227D" w:rsidRDefault="00897A32">
      <w:r>
        <w:t xml:space="preserve">Number of comics published this month: </w:t>
      </w:r>
      <w:r>
        <w:rPr>
          <w:b/>
        </w:rPr>
        <w:t>107</w:t>
      </w:r>
    </w:p>
    <w:p w:rsidR="00D3227D" w:rsidRDefault="00897A32">
      <w:pPr>
        <w:pStyle w:val="ListBullet"/>
      </w:pPr>
      <w:r>
        <w:t>Second Coming: Prepare #1</w:t>
      </w:r>
    </w:p>
    <w:p w:rsidR="00D3227D" w:rsidRDefault="00897A32">
      <w:pPr>
        <w:pStyle w:val="ListBullet"/>
      </w:pPr>
      <w:r>
        <w:t>Official Handbook of the Marvel Universe a to Z Update #1</w:t>
      </w:r>
    </w:p>
    <w:p w:rsidR="00D3227D" w:rsidRDefault="00897A32">
      <w:pPr>
        <w:pStyle w:val="ListBullet"/>
      </w:pPr>
      <w:r>
        <w:t>Ender's Game: Mazer in Prison Special #1</w:t>
      </w:r>
    </w:p>
    <w:p w:rsidR="00D3227D" w:rsidRDefault="00897A32">
      <w:pPr>
        <w:pStyle w:val="ListBullet"/>
      </w:pPr>
      <w:r>
        <w:t>Iron Man: I Am Iron Man! #2</w:t>
      </w:r>
    </w:p>
    <w:p w:rsidR="00D3227D" w:rsidRDefault="00897A32">
      <w:pPr>
        <w:pStyle w:val="ListBullet"/>
      </w:pPr>
      <w:r>
        <w:t>Ultimate Comics Enemy #2</w:t>
      </w:r>
    </w:p>
    <w:p w:rsidR="00D3227D" w:rsidRDefault="00897A32">
      <w:pPr>
        <w:pStyle w:val="ListBullet"/>
      </w:pPr>
      <w:r>
        <w:t>Fall of the Hulks: Red Hulk #2</w:t>
      </w:r>
    </w:p>
    <w:p w:rsidR="00D3227D" w:rsidRDefault="00897A32">
      <w:pPr>
        <w:pStyle w:val="ListBullet"/>
      </w:pPr>
      <w:r>
        <w:t>Halo: Blood Line #3</w:t>
      </w:r>
    </w:p>
    <w:p w:rsidR="00D3227D" w:rsidRDefault="00897A32">
      <w:pPr>
        <w:pStyle w:val="ListBullet"/>
      </w:pPr>
      <w:r>
        <w:t>Nation X #3</w:t>
      </w:r>
    </w:p>
    <w:p w:rsidR="00D3227D" w:rsidRDefault="00897A32">
      <w:pPr>
        <w:pStyle w:val="ListBullet"/>
      </w:pPr>
      <w:r>
        <w:t>Dark Tower: The Battle of Jericho Hill #4</w:t>
      </w:r>
    </w:p>
    <w:p w:rsidR="00D3227D" w:rsidRDefault="00897A32">
      <w:pPr>
        <w:pStyle w:val="ListBullet"/>
      </w:pPr>
      <w:r>
        <w:t>The Marvelous Land of Oz #4</w:t>
      </w:r>
    </w:p>
    <w:p w:rsidR="00D3227D" w:rsidRDefault="00897A32">
      <w:pPr>
        <w:pStyle w:val="ListBullet"/>
      </w:pPr>
      <w:r>
        <w:t>Iron Man Vs. Whiplash #4</w:t>
      </w:r>
    </w:p>
    <w:p w:rsidR="00D3227D" w:rsidRDefault="00897A32">
      <w:pPr>
        <w:pStyle w:val="ListBullet"/>
      </w:pPr>
      <w:r>
        <w:t>Realm of Kings: Inhumans #4</w:t>
      </w:r>
    </w:p>
    <w:p w:rsidR="00D3227D" w:rsidRDefault="00897A32">
      <w:pPr>
        <w:pStyle w:val="ListBullet"/>
      </w:pPr>
      <w:r>
        <w:t>The Marvels Project #6</w:t>
      </w:r>
    </w:p>
    <w:p w:rsidR="00D3227D" w:rsidRDefault="00897A32">
      <w:pPr>
        <w:pStyle w:val="ListBullet"/>
      </w:pPr>
      <w:r>
        <w:t>Spider-Man: The Clone Saga #6</w:t>
      </w:r>
    </w:p>
    <w:p w:rsidR="00D3227D" w:rsidRDefault="00897A32">
      <w:pPr>
        <w:pStyle w:val="ListBullet"/>
      </w:pPr>
      <w:r>
        <w:t>Spider-Man: The Clone Saga #6</w:t>
      </w:r>
    </w:p>
    <w:p w:rsidR="00D3227D" w:rsidRDefault="00897A32">
      <w:pPr>
        <w:pStyle w:val="ListBullet"/>
      </w:pPr>
      <w:r>
        <w:t>Secret Warriors #13</w:t>
      </w:r>
    </w:p>
    <w:p w:rsidR="00D3227D" w:rsidRDefault="00897A32">
      <w:pPr>
        <w:pStyle w:val="ListBullet"/>
      </w:pPr>
      <w:r>
        <w:t>Official Index to the Marvel Universe #14</w:t>
      </w:r>
    </w:p>
    <w:p w:rsidR="00D3227D" w:rsidRDefault="00897A32">
      <w:pPr>
        <w:pStyle w:val="ListBullet"/>
      </w:pPr>
      <w:r>
        <w:t>Official Index to the Marvel Universe #14</w:t>
      </w:r>
    </w:p>
    <w:p w:rsidR="00D3227D" w:rsidRDefault="00897A32">
      <w:pPr>
        <w:pStyle w:val="ListBullet"/>
      </w:pPr>
      <w:r>
        <w:t>X-Men Forever #18</w:t>
      </w:r>
    </w:p>
    <w:p w:rsidR="00D3227D" w:rsidRDefault="00897A32">
      <w:pPr>
        <w:pStyle w:val="ListBullet"/>
      </w:pPr>
      <w:r>
        <w:t>Deadpool #20</w:t>
      </w:r>
    </w:p>
    <w:p w:rsidR="00D3227D" w:rsidRDefault="00897A32">
      <w:pPr>
        <w:pStyle w:val="ListBullet"/>
      </w:pPr>
      <w:r>
        <w:t>X-Force #24</w:t>
      </w:r>
    </w:p>
    <w:p w:rsidR="00D3227D" w:rsidRDefault="00897A32">
      <w:pPr>
        <w:pStyle w:val="ListBullet"/>
      </w:pPr>
      <w:r>
        <w:t>Avengers: The Initiative #33</w:t>
      </w:r>
    </w:p>
    <w:p w:rsidR="00D3227D" w:rsidRDefault="00897A32">
      <w:pPr>
        <w:pStyle w:val="ListBullet"/>
      </w:pPr>
      <w:r>
        <w:t>Star Wars: Legacy #45</w:t>
      </w:r>
    </w:p>
    <w:p w:rsidR="00D3227D" w:rsidRDefault="00897A32">
      <w:pPr>
        <w:pStyle w:val="ListBullet"/>
      </w:pPr>
      <w:r>
        <w:t>Ms. Marvel #50</w:t>
      </w:r>
    </w:p>
    <w:p w:rsidR="00D3227D" w:rsidRDefault="00897A32">
      <w:pPr>
        <w:pStyle w:val="ListBullet"/>
      </w:pPr>
      <w:r>
        <w:t>Marvel Adventures Spider-Man #60</w:t>
      </w:r>
    </w:p>
    <w:p w:rsidR="00D3227D" w:rsidRDefault="00897A32">
      <w:pPr>
        <w:pStyle w:val="ListBullet"/>
      </w:pPr>
      <w:r>
        <w:t>New Avengers #62</w:t>
      </w:r>
    </w:p>
    <w:p w:rsidR="00D3227D" w:rsidRDefault="00897A32">
      <w:pPr>
        <w:pStyle w:val="ListBullet"/>
      </w:pPr>
      <w:r>
        <w:t>Dark Wolverine #83</w:t>
      </w:r>
    </w:p>
    <w:p w:rsidR="00D3227D" w:rsidRDefault="00897A32">
      <w:pPr>
        <w:pStyle w:val="ListBullet"/>
      </w:pPr>
      <w:r>
        <w:t>Thunderbolts #141</w:t>
      </w:r>
    </w:p>
    <w:p w:rsidR="00D3227D" w:rsidRDefault="00897A32">
      <w:pPr>
        <w:pStyle w:val="ListBullet"/>
      </w:pPr>
      <w:r>
        <w:t>X-Factor #202</w:t>
      </w:r>
    </w:p>
    <w:p w:rsidR="00D3227D" w:rsidRDefault="00897A32">
      <w:pPr>
        <w:pStyle w:val="ListBullet"/>
      </w:pPr>
      <w:r>
        <w:t>X-Men Legacy #233</w:t>
      </w:r>
    </w:p>
    <w:p w:rsidR="00D3227D" w:rsidRDefault="00897A32">
      <w:pPr>
        <w:pStyle w:val="ListBullet"/>
      </w:pPr>
      <w:r>
        <w:t>Fantastic Four #576</w:t>
      </w:r>
    </w:p>
    <w:p w:rsidR="00D3227D" w:rsidRDefault="00897A32">
      <w:pPr>
        <w:pStyle w:val="ListBullet"/>
      </w:pPr>
      <w:r>
        <w:t>Thor #607</w:t>
      </w:r>
    </w:p>
    <w:p w:rsidR="00D3227D" w:rsidRDefault="00897A32">
      <w:pPr>
        <w:pStyle w:val="ListBullet"/>
      </w:pPr>
      <w:r>
        <w:t>Amazing Spider-Man #622</w:t>
      </w:r>
    </w:p>
    <w:p w:rsidR="00D3227D" w:rsidRDefault="00897A32">
      <w:pPr>
        <w:pStyle w:val="ListBullet"/>
      </w:pPr>
      <w:r>
        <w:t>Doomwar #1</w:t>
      </w:r>
    </w:p>
    <w:p w:rsidR="00D3227D" w:rsidRDefault="00897A32">
      <w:pPr>
        <w:pStyle w:val="ListBullet"/>
      </w:pPr>
      <w:r>
        <w:t>Avengers Vs. Atlas #2</w:t>
      </w:r>
    </w:p>
    <w:p w:rsidR="00D3227D" w:rsidRDefault="00897A32">
      <w:pPr>
        <w:pStyle w:val="ListBullet"/>
      </w:pPr>
      <w:r>
        <w:t>Deathlok #4</w:t>
      </w:r>
    </w:p>
    <w:p w:rsidR="00D3227D" w:rsidRDefault="00897A32">
      <w:pPr>
        <w:pStyle w:val="ListBullet"/>
      </w:pPr>
      <w:r>
        <w:t>The Stand: Soul Survivors #4</w:t>
      </w:r>
    </w:p>
    <w:p w:rsidR="00D3227D" w:rsidRDefault="00897A32">
      <w:pPr>
        <w:pStyle w:val="ListBullet"/>
      </w:pPr>
      <w:r>
        <w:t>Black Widow: Deadly Origin #4</w:t>
      </w:r>
    </w:p>
    <w:p w:rsidR="00D3227D" w:rsidRDefault="00897A32">
      <w:pPr>
        <w:pStyle w:val="ListBullet"/>
      </w:pPr>
      <w:r>
        <w:t>Psylocke #4</w:t>
      </w:r>
    </w:p>
    <w:p w:rsidR="00D3227D" w:rsidRDefault="00897A32">
      <w:pPr>
        <w:pStyle w:val="ListBullet"/>
      </w:pPr>
      <w:r>
        <w:t>Black Widow &amp; the Marvel Girls #4</w:t>
      </w:r>
    </w:p>
    <w:p w:rsidR="00D3227D" w:rsidRDefault="00897A32">
      <w:pPr>
        <w:pStyle w:val="ListBullet"/>
      </w:pPr>
      <w:r>
        <w:t>Enders Game: Command School #5</w:t>
      </w:r>
    </w:p>
    <w:p w:rsidR="00D3227D" w:rsidRDefault="00897A32">
      <w:pPr>
        <w:pStyle w:val="ListBullet"/>
      </w:pPr>
      <w:r>
        <w:t>Spider-Man 1602 #5</w:t>
      </w:r>
    </w:p>
    <w:p w:rsidR="00D3227D" w:rsidRDefault="00897A32">
      <w:pPr>
        <w:pStyle w:val="ListBullet"/>
      </w:pPr>
      <w:r>
        <w:t>Doctor Voodoo: Avenger of the Supernatural #5</w:t>
      </w:r>
    </w:p>
    <w:p w:rsidR="00D3227D" w:rsidRDefault="00897A32">
      <w:pPr>
        <w:pStyle w:val="ListBullet"/>
      </w:pPr>
      <w:r>
        <w:t>Enders Shadow: Command School #5</w:t>
      </w:r>
    </w:p>
    <w:p w:rsidR="00D3227D" w:rsidRDefault="00897A32">
      <w:pPr>
        <w:pStyle w:val="ListBullet"/>
      </w:pPr>
      <w:r>
        <w:t>Spider-Man 1602 #5</w:t>
      </w:r>
    </w:p>
    <w:p w:rsidR="00D3227D" w:rsidRDefault="00897A32">
      <w:pPr>
        <w:pStyle w:val="ListBullet"/>
      </w:pPr>
      <w:r>
        <w:t>Web of Spider-Man #5</w:t>
      </w:r>
    </w:p>
    <w:p w:rsidR="00D3227D" w:rsidRDefault="00897A32">
      <w:pPr>
        <w:pStyle w:val="ListBullet"/>
      </w:pPr>
      <w:r>
        <w:t>Marvels: Eye of the Camera #6</w:t>
      </w:r>
    </w:p>
    <w:p w:rsidR="00D3227D" w:rsidRDefault="00897A32">
      <w:pPr>
        <w:pStyle w:val="ListBullet"/>
      </w:pPr>
      <w:r>
        <w:t>Spider-Woman #6</w:t>
      </w:r>
    </w:p>
    <w:p w:rsidR="00D3227D" w:rsidRDefault="00897A32">
      <w:pPr>
        <w:pStyle w:val="ListBullet"/>
      </w:pPr>
      <w:r>
        <w:t>Kick-Ass #8</w:t>
      </w:r>
    </w:p>
    <w:p w:rsidR="00D3227D" w:rsidRDefault="00897A32">
      <w:pPr>
        <w:pStyle w:val="ListBullet"/>
      </w:pPr>
      <w:r>
        <w:t>Deadpool: Merc with a Mouth #8</w:t>
      </w:r>
    </w:p>
    <w:p w:rsidR="00D3227D" w:rsidRDefault="00897A32">
      <w:pPr>
        <w:pStyle w:val="ListBullet"/>
      </w:pPr>
      <w:r>
        <w:t>Dark Avengers #14</w:t>
      </w:r>
    </w:p>
    <w:p w:rsidR="00D3227D" w:rsidRDefault="00897A32">
      <w:pPr>
        <w:pStyle w:val="ListBullet"/>
      </w:pPr>
      <w:r>
        <w:t>Punisher #14</w:t>
      </w:r>
    </w:p>
    <w:p w:rsidR="00D3227D" w:rsidRDefault="00897A32">
      <w:pPr>
        <w:pStyle w:val="ListBullet"/>
      </w:pPr>
      <w:r>
        <w:t>Deadpool #19</w:t>
      </w:r>
    </w:p>
    <w:p w:rsidR="00D3227D" w:rsidRDefault="00897A32">
      <w:pPr>
        <w:pStyle w:val="ListBullet"/>
      </w:pPr>
      <w:r>
        <w:t>Hulk #20</w:t>
      </w:r>
    </w:p>
    <w:p w:rsidR="00D3227D" w:rsidRDefault="00897A32">
      <w:pPr>
        <w:pStyle w:val="ListBullet"/>
      </w:pPr>
      <w:r>
        <w:t>Guardians of the Galaxy #23</w:t>
      </w:r>
    </w:p>
    <w:p w:rsidR="00D3227D" w:rsidRDefault="00897A32">
      <w:pPr>
        <w:pStyle w:val="ListBullet"/>
      </w:pPr>
      <w:r>
        <w:t>Star Wars: Knights of the Old Republic #50</w:t>
      </w:r>
    </w:p>
    <w:p w:rsidR="00D3227D" w:rsidRDefault="00897A32">
      <w:pPr>
        <w:pStyle w:val="ListBullet"/>
      </w:pPr>
      <w:r>
        <w:t>Incredible Hercules #141</w:t>
      </w:r>
    </w:p>
    <w:p w:rsidR="00D3227D" w:rsidRDefault="00897A32">
      <w:pPr>
        <w:pStyle w:val="ListBullet"/>
      </w:pPr>
      <w:r>
        <w:t>Daredevil #505</w:t>
      </w:r>
    </w:p>
    <w:p w:rsidR="00D3227D" w:rsidRDefault="00897A32">
      <w:pPr>
        <w:pStyle w:val="ListBullet"/>
      </w:pPr>
      <w:r>
        <w:t>Uncanny X-Men #521</w:t>
      </w:r>
    </w:p>
    <w:p w:rsidR="00D3227D" w:rsidRDefault="00897A32">
      <w:pPr>
        <w:pStyle w:val="ListBullet"/>
      </w:pPr>
      <w:r>
        <w:t>Captain America #603</w:t>
      </w:r>
    </w:p>
    <w:p w:rsidR="00D3227D" w:rsidRDefault="00897A32">
      <w:pPr>
        <w:pStyle w:val="ListBullet"/>
      </w:pPr>
      <w:r>
        <w:t>Incredible Hulks #607</w:t>
      </w:r>
    </w:p>
    <w:p w:rsidR="00D3227D" w:rsidRDefault="00897A32">
      <w:pPr>
        <w:pStyle w:val="ListBullet"/>
      </w:pPr>
      <w:r>
        <w:t>Amazing Spider-Man #621</w:t>
      </w:r>
    </w:p>
    <w:p w:rsidR="00D3227D" w:rsidRDefault="00897A32">
      <w:pPr>
        <w:pStyle w:val="ListBullet"/>
      </w:pPr>
      <w:r>
        <w:t>X-Men: Pixie Strikes Back #1</w:t>
      </w:r>
    </w:p>
    <w:p w:rsidR="00D3227D" w:rsidRDefault="00897A32">
      <w:pPr>
        <w:pStyle w:val="ListBullet"/>
      </w:pPr>
      <w:r>
        <w:t>Tails of the Pet Avengers #1</w:t>
      </w:r>
    </w:p>
    <w:p w:rsidR="00D3227D" w:rsidRDefault="00897A32">
      <w:pPr>
        <w:pStyle w:val="ListBullet"/>
      </w:pPr>
      <w:r>
        <w:t>Dark Avengers Poster Book #1</w:t>
      </w:r>
    </w:p>
    <w:p w:rsidR="00D3227D" w:rsidRDefault="00897A32">
      <w:pPr>
        <w:pStyle w:val="ListBullet"/>
      </w:pPr>
      <w:r>
        <w:t>Tails of the Pet Avengers #1</w:t>
      </w:r>
    </w:p>
    <w:p w:rsidR="00D3227D" w:rsidRDefault="00897A32">
      <w:pPr>
        <w:pStyle w:val="ListBullet"/>
      </w:pPr>
      <w:r>
        <w:t>Amazing Spider-Man Presents: Jackpot #2</w:t>
      </w:r>
    </w:p>
    <w:p w:rsidR="00D3227D" w:rsidRDefault="00897A32">
      <w:pPr>
        <w:pStyle w:val="ListBullet"/>
      </w:pPr>
      <w:r>
        <w:t>Super Hero Squad #2</w:t>
      </w:r>
    </w:p>
    <w:p w:rsidR="00D3227D" w:rsidRDefault="00897A32">
      <w:pPr>
        <w:pStyle w:val="ListBullet"/>
      </w:pPr>
      <w:r>
        <w:t>Marvel Boy: The Uranian #2</w:t>
      </w:r>
    </w:p>
    <w:p w:rsidR="00D3227D" w:rsidRDefault="00897A32">
      <w:pPr>
        <w:pStyle w:val="ListBullet"/>
      </w:pPr>
      <w:r>
        <w:t>Dark Tower: The Battle of Jericho Hill #3</w:t>
      </w:r>
    </w:p>
    <w:p w:rsidR="00D3227D" w:rsidRDefault="00897A32">
      <w:pPr>
        <w:pStyle w:val="ListBullet"/>
      </w:pPr>
      <w:r>
        <w:t>Spider-Man &amp; the Secret Wars #3</w:t>
      </w:r>
    </w:p>
    <w:p w:rsidR="00D3227D" w:rsidRDefault="00897A32">
      <w:pPr>
        <w:pStyle w:val="ListBullet"/>
      </w:pPr>
      <w:r>
        <w:t>Strange #4</w:t>
      </w:r>
    </w:p>
    <w:p w:rsidR="00D3227D" w:rsidRDefault="00897A32">
      <w:pPr>
        <w:pStyle w:val="ListBullet"/>
      </w:pPr>
      <w:r>
        <w:t>S.W.O.R.D. #4</w:t>
      </w:r>
    </w:p>
    <w:p w:rsidR="00D3227D" w:rsidRDefault="00897A32">
      <w:pPr>
        <w:pStyle w:val="ListBullet"/>
      </w:pPr>
      <w:r>
        <w:t>Ultimate Armor Wars #4</w:t>
      </w:r>
    </w:p>
    <w:p w:rsidR="00D3227D" w:rsidRDefault="00897A32">
      <w:pPr>
        <w:pStyle w:val="ListBullet"/>
      </w:pPr>
      <w:r>
        <w:t>Dark X-Men #4</w:t>
      </w:r>
    </w:p>
    <w:p w:rsidR="00D3227D" w:rsidRDefault="00897A32">
      <w:pPr>
        <w:pStyle w:val="ListBullet"/>
      </w:pPr>
      <w:r>
        <w:t>Realm of Kings: Imperial Guard #4</w:t>
      </w:r>
    </w:p>
    <w:p w:rsidR="00D3227D" w:rsidRDefault="00897A32">
      <w:pPr>
        <w:pStyle w:val="ListBullet"/>
      </w:pPr>
      <w:r>
        <w:t>Punishermax #4</w:t>
      </w:r>
    </w:p>
    <w:p w:rsidR="00D3227D" w:rsidRDefault="00897A32">
      <w:pPr>
        <w:pStyle w:val="ListBullet"/>
      </w:pPr>
      <w:r>
        <w:t>Enders Shadow: Command School #5</w:t>
      </w:r>
    </w:p>
    <w:p w:rsidR="00D3227D" w:rsidRDefault="00897A32">
      <w:pPr>
        <w:pStyle w:val="ListBullet"/>
      </w:pPr>
      <w:r>
        <w:t>Vengeance of the Moon Knight #5</w:t>
      </w:r>
    </w:p>
    <w:p w:rsidR="00D3227D" w:rsidRDefault="00897A32">
      <w:pPr>
        <w:pStyle w:val="ListBullet"/>
      </w:pPr>
      <w:r>
        <w:t>Enders Game: Command School #5</w:t>
      </w:r>
    </w:p>
    <w:p w:rsidR="00D3227D" w:rsidRDefault="00897A32">
      <w:pPr>
        <w:pStyle w:val="ListBullet"/>
      </w:pPr>
      <w:r>
        <w:t>Ultimate Comics Spider-Man #7</w:t>
      </w:r>
    </w:p>
    <w:p w:rsidR="00D3227D" w:rsidRDefault="00897A32">
      <w:pPr>
        <w:pStyle w:val="ListBullet"/>
      </w:pPr>
      <w:r>
        <w:t>Uncanny X-Men: First Class #8</w:t>
      </w:r>
    </w:p>
    <w:p w:rsidR="00D3227D" w:rsidRDefault="00897A32">
      <w:pPr>
        <w:pStyle w:val="ListBullet"/>
      </w:pPr>
      <w:r>
        <w:t>New Mutants #10</w:t>
      </w:r>
    </w:p>
    <w:p w:rsidR="00D3227D" w:rsidRDefault="00897A32">
      <w:pPr>
        <w:pStyle w:val="ListBullet"/>
      </w:pPr>
      <w:r>
        <w:t>X-Men Forever #17</w:t>
      </w:r>
    </w:p>
    <w:p w:rsidR="00D3227D" w:rsidRDefault="00897A32">
      <w:pPr>
        <w:pStyle w:val="ListBullet"/>
      </w:pPr>
      <w:r>
        <w:t>Marvel Adventures Super Heroes #20</w:t>
      </w:r>
    </w:p>
    <w:p w:rsidR="00D3227D" w:rsidRDefault="00897A32">
      <w:pPr>
        <w:pStyle w:val="ListBullet"/>
      </w:pPr>
      <w:r>
        <w:t>Amazing Spider-Man #620</w:t>
      </w:r>
    </w:p>
    <w:p w:rsidR="00D3227D" w:rsidRDefault="00897A32">
      <w:pPr>
        <w:pStyle w:val="ListBullet"/>
      </w:pPr>
      <w:r>
        <w:t>Ultimate Comics X #1</w:t>
      </w:r>
    </w:p>
    <w:p w:rsidR="00D3227D" w:rsidRDefault="00897A32">
      <w:pPr>
        <w:pStyle w:val="ListBullet"/>
      </w:pPr>
      <w:r>
        <w:t>Indomitable Iron Man Black and White #1</w:t>
      </w:r>
    </w:p>
    <w:p w:rsidR="00D3227D" w:rsidRDefault="00897A32">
      <w:pPr>
        <w:pStyle w:val="ListBullet"/>
      </w:pPr>
      <w:r>
        <w:t>Marvel Heartbreakers #1</w:t>
      </w:r>
    </w:p>
    <w:p w:rsidR="00D3227D" w:rsidRDefault="00897A32">
      <w:pPr>
        <w:pStyle w:val="ListBullet"/>
      </w:pPr>
      <w:r>
        <w:t>Marvel Heartbreakers #1</w:t>
      </w:r>
    </w:p>
    <w:p w:rsidR="00D3227D" w:rsidRDefault="00897A32">
      <w:pPr>
        <w:pStyle w:val="ListBullet"/>
      </w:pPr>
      <w:r>
        <w:t>Realm of Kings: Son of Hulk #1</w:t>
      </w:r>
    </w:p>
    <w:p w:rsidR="00D3227D" w:rsidRDefault="00897A32">
      <w:pPr>
        <w:pStyle w:val="ListBullet"/>
      </w:pPr>
      <w:r>
        <w:t>Iron Man Magazine Special Edition #1</w:t>
      </w:r>
    </w:p>
    <w:p w:rsidR="00D3227D" w:rsidRDefault="00897A32">
      <w:pPr>
        <w:pStyle w:val="ListBullet"/>
      </w:pPr>
      <w:r>
        <w:t>Wolverine: Savage #1</w:t>
      </w:r>
    </w:p>
    <w:p w:rsidR="00D3227D" w:rsidRDefault="00897A32">
      <w:pPr>
        <w:pStyle w:val="ListBullet"/>
      </w:pPr>
      <w:r>
        <w:t>Siege: Embedded #2</w:t>
      </w:r>
    </w:p>
    <w:p w:rsidR="00D3227D" w:rsidRDefault="00897A32">
      <w:pPr>
        <w:pStyle w:val="ListBullet"/>
      </w:pPr>
      <w:r>
        <w:t>Siege #2</w:t>
      </w:r>
    </w:p>
    <w:p w:rsidR="00D3227D" w:rsidRDefault="00897A32">
      <w:pPr>
        <w:pStyle w:val="ListBullet"/>
      </w:pPr>
      <w:r>
        <w:t>Spider-Man Noir: Eyes Without a Face #3</w:t>
      </w:r>
    </w:p>
    <w:p w:rsidR="00D3227D" w:rsidRDefault="00897A32">
      <w:pPr>
        <w:pStyle w:val="ListBullet"/>
      </w:pPr>
      <w:r>
        <w:t>X-Men Noir: Mark of Cain #3</w:t>
      </w:r>
    </w:p>
    <w:p w:rsidR="00D3227D" w:rsidRDefault="00897A32">
      <w:pPr>
        <w:pStyle w:val="ListBullet"/>
      </w:pPr>
      <w:r>
        <w:t>Criminal: The Sinners #4</w:t>
      </w:r>
    </w:p>
    <w:p w:rsidR="00D3227D" w:rsidRDefault="00897A32">
      <w:pPr>
        <w:pStyle w:val="ListBullet"/>
      </w:pPr>
      <w:r>
        <w:t>Criminal: The Sinners #4</w:t>
      </w:r>
    </w:p>
    <w:p w:rsidR="00D3227D" w:rsidRDefault="00897A32">
      <w:pPr>
        <w:pStyle w:val="ListBullet"/>
      </w:pPr>
      <w:r>
        <w:t>The Torch #5</w:t>
      </w:r>
    </w:p>
    <w:p w:rsidR="00D3227D" w:rsidRDefault="00897A32">
      <w:pPr>
        <w:pStyle w:val="ListBullet"/>
      </w:pPr>
      <w:r>
        <w:t>Ghost Riders: Heaven's on Fire #6</w:t>
      </w:r>
    </w:p>
    <w:p w:rsidR="00D3227D" w:rsidRDefault="00897A32">
      <w:pPr>
        <w:pStyle w:val="ListBullet"/>
      </w:pPr>
      <w:r>
        <w:t>Wolverine Weapon X #10</w:t>
      </w:r>
    </w:p>
    <w:p w:rsidR="00D3227D" w:rsidRDefault="00897A32">
      <w:pPr>
        <w:pStyle w:val="ListBullet"/>
      </w:pPr>
      <w:r>
        <w:t>Conan the Cimmerian #18</w:t>
      </w:r>
    </w:p>
    <w:p w:rsidR="00D3227D" w:rsidRDefault="00897A32">
      <w:pPr>
        <w:pStyle w:val="ListBullet"/>
      </w:pPr>
      <w:r>
        <w:t>Cable #23</w:t>
      </w:r>
    </w:p>
    <w:p w:rsidR="00D3227D" w:rsidRDefault="00897A32">
      <w:pPr>
        <w:pStyle w:val="ListBullet"/>
      </w:pPr>
      <w:r>
        <w:t>Invincible Iron Man #23</w:t>
      </w:r>
    </w:p>
    <w:p w:rsidR="00D3227D" w:rsidRDefault="00897A32">
      <w:pPr>
        <w:pStyle w:val="ListBullet"/>
      </w:pPr>
      <w:r>
        <w:t>Nova #34</w:t>
      </w:r>
    </w:p>
    <w:p w:rsidR="00D3227D" w:rsidRDefault="00897A32">
      <w:pPr>
        <w:pStyle w:val="ListBullet"/>
      </w:pPr>
      <w:r>
        <w:t>Deadpool Team-Up #896</w:t>
      </w:r>
    </w:p>
    <w:p w:rsidR="00D3227D" w:rsidRDefault="00897A32">
      <w:pPr>
        <w:pStyle w:val="Heading3"/>
      </w:pPr>
      <w:r>
        <w:t>March, 2010</w:t>
      </w:r>
    </w:p>
    <w:p w:rsidR="00D3227D" w:rsidRDefault="00897A32">
      <w:r>
        <w:t xml:space="preserve">Number of comics published this month: </w:t>
      </w:r>
      <w:r>
        <w:rPr>
          <w:b/>
        </w:rPr>
        <w:t>108</w:t>
      </w:r>
    </w:p>
    <w:p w:rsidR="00D3227D" w:rsidRDefault="00897A32">
      <w:pPr>
        <w:pStyle w:val="ListBullet"/>
      </w:pPr>
      <w:r>
        <w:t>Cloak and Dagger #1</w:t>
      </w:r>
    </w:p>
    <w:p w:rsidR="00D3227D" w:rsidRDefault="00897A32">
      <w:pPr>
        <w:pStyle w:val="ListBullet"/>
      </w:pPr>
      <w:r>
        <w:t>X-Men: Second Coming #1</w:t>
      </w:r>
    </w:p>
    <w:p w:rsidR="00D3227D" w:rsidRDefault="00897A32">
      <w:pPr>
        <w:pStyle w:val="ListBullet"/>
      </w:pPr>
      <w:r>
        <w:t>She-Hulk Sensational #1</w:t>
      </w:r>
    </w:p>
    <w:p w:rsidR="00D3227D" w:rsidRDefault="00897A32">
      <w:pPr>
        <w:pStyle w:val="ListBullet"/>
      </w:pPr>
      <w:r>
        <w:t>Punisher Max MGC #1</w:t>
      </w:r>
    </w:p>
    <w:p w:rsidR="00D3227D" w:rsidRDefault="00897A32">
      <w:pPr>
        <w:pStyle w:val="ListBullet"/>
      </w:pPr>
      <w:r>
        <w:t>Realm of Kings: Inhumans #5</w:t>
      </w:r>
    </w:p>
    <w:p w:rsidR="00D3227D" w:rsidRDefault="00897A32">
      <w:pPr>
        <w:pStyle w:val="ListBullet"/>
      </w:pPr>
      <w:r>
        <w:t>Prelude to Deadpool Corps #5</w:t>
      </w:r>
    </w:p>
    <w:p w:rsidR="00D3227D" w:rsidRDefault="00897A32">
      <w:pPr>
        <w:pStyle w:val="ListBullet"/>
      </w:pPr>
      <w:r>
        <w:t>New Mutants #11</w:t>
      </w:r>
    </w:p>
    <w:p w:rsidR="00D3227D" w:rsidRDefault="00897A32">
      <w:pPr>
        <w:pStyle w:val="ListBullet"/>
      </w:pPr>
      <w:r>
        <w:t>Punisher #15</w:t>
      </w:r>
    </w:p>
    <w:p w:rsidR="00D3227D" w:rsidRDefault="00897A32">
      <w:pPr>
        <w:pStyle w:val="ListBullet"/>
      </w:pPr>
      <w:r>
        <w:t>X-Men Forever #20</w:t>
      </w:r>
    </w:p>
    <w:p w:rsidR="00D3227D" w:rsidRDefault="00897A32">
      <w:pPr>
        <w:pStyle w:val="ListBullet"/>
      </w:pPr>
      <w:r>
        <w:t>X-Force #25</w:t>
      </w:r>
    </w:p>
    <w:p w:rsidR="00D3227D" w:rsidRDefault="00897A32">
      <w:pPr>
        <w:pStyle w:val="ListBullet"/>
      </w:pPr>
      <w:r>
        <w:t>Wolverine Origins #46</w:t>
      </w:r>
    </w:p>
    <w:p w:rsidR="00D3227D" w:rsidRDefault="00897A32">
      <w:pPr>
        <w:pStyle w:val="ListBullet"/>
      </w:pPr>
      <w:r>
        <w:t>Star Wars: Legacy #46</w:t>
      </w:r>
    </w:p>
    <w:p w:rsidR="00D3227D" w:rsidRDefault="00897A32">
      <w:pPr>
        <w:pStyle w:val="ListBullet"/>
      </w:pPr>
      <w:r>
        <w:t>Dark Wolverine #84</w:t>
      </w:r>
    </w:p>
    <w:p w:rsidR="00D3227D" w:rsidRDefault="00897A32">
      <w:pPr>
        <w:pStyle w:val="ListBullet"/>
      </w:pPr>
      <w:r>
        <w:t>Fantastic Four #577</w:t>
      </w:r>
    </w:p>
    <w:p w:rsidR="00D3227D" w:rsidRDefault="00897A32">
      <w:pPr>
        <w:pStyle w:val="ListBullet"/>
      </w:pPr>
      <w:r>
        <w:t>Amazing Spider-Man #627</w:t>
      </w:r>
    </w:p>
    <w:p w:rsidR="00D3227D" w:rsidRDefault="00897A32">
      <w:pPr>
        <w:pStyle w:val="ListBullet"/>
      </w:pPr>
      <w:r>
        <w:t>Free Comic Book Day #1</w:t>
      </w:r>
    </w:p>
    <w:p w:rsidR="00D3227D" w:rsidRDefault="00897A32">
      <w:pPr>
        <w:pStyle w:val="ListBullet"/>
      </w:pPr>
      <w:r>
        <w:t>Free Comic Book Day #1</w:t>
      </w:r>
    </w:p>
    <w:p w:rsidR="00D3227D" w:rsidRDefault="00897A32">
      <w:pPr>
        <w:pStyle w:val="ListBullet"/>
      </w:pPr>
      <w:r>
        <w:t>Peter Parker #1</w:t>
      </w:r>
    </w:p>
    <w:p w:rsidR="00D3227D" w:rsidRDefault="00897A32">
      <w:pPr>
        <w:pStyle w:val="ListBullet"/>
      </w:pPr>
      <w:r>
        <w:t>X-Men Origins: Nightcrawler #1</w:t>
      </w:r>
    </w:p>
    <w:p w:rsidR="00D3227D" w:rsidRDefault="00897A32">
      <w:pPr>
        <w:pStyle w:val="ListBullet"/>
      </w:pPr>
      <w:r>
        <w:t>Deadpool Corps: Rank and Foul #1</w:t>
      </w:r>
    </w:p>
    <w:p w:rsidR="00D3227D" w:rsidRDefault="00897A32">
      <w:pPr>
        <w:pStyle w:val="ListBullet"/>
      </w:pPr>
      <w:r>
        <w:t>Thor MGC #1</w:t>
      </w:r>
    </w:p>
    <w:p w:rsidR="00D3227D" w:rsidRDefault="00897A32">
      <w:pPr>
        <w:pStyle w:val="ListBullet"/>
      </w:pPr>
      <w:r>
        <w:t>Breaking Into Comics the Marvel Way! #2</w:t>
      </w:r>
    </w:p>
    <w:p w:rsidR="00D3227D" w:rsidRDefault="00897A32">
      <w:pPr>
        <w:pStyle w:val="ListBullet"/>
      </w:pPr>
      <w:r>
        <w:t>Fall of the Hulks: Red Hulk #3</w:t>
      </w:r>
    </w:p>
    <w:p w:rsidR="00D3227D" w:rsidRDefault="00897A32">
      <w:pPr>
        <w:pStyle w:val="ListBullet"/>
      </w:pPr>
      <w:r>
        <w:t>Prelude to Deadpool Corps #4</w:t>
      </w:r>
    </w:p>
    <w:p w:rsidR="00D3227D" w:rsidRDefault="00897A32">
      <w:pPr>
        <w:pStyle w:val="ListBullet"/>
      </w:pPr>
      <w:r>
        <w:t>Halo: Blood Line #4</w:t>
      </w:r>
    </w:p>
    <w:p w:rsidR="00D3227D" w:rsidRDefault="00897A32">
      <w:pPr>
        <w:pStyle w:val="ListBullet"/>
      </w:pPr>
      <w:r>
        <w:t>The Stand: Soul Survivors #5</w:t>
      </w:r>
    </w:p>
    <w:p w:rsidR="00D3227D" w:rsidRDefault="00897A32">
      <w:pPr>
        <w:pStyle w:val="ListBullet"/>
      </w:pPr>
      <w:r>
        <w:t>The Marvels Project #7</w:t>
      </w:r>
    </w:p>
    <w:p w:rsidR="00D3227D" w:rsidRDefault="00897A32">
      <w:pPr>
        <w:pStyle w:val="ListBullet"/>
      </w:pPr>
      <w:r>
        <w:t>Secret Warriors #14</w:t>
      </w:r>
    </w:p>
    <w:p w:rsidR="00D3227D" w:rsidRDefault="00897A32">
      <w:pPr>
        <w:pStyle w:val="ListBullet"/>
      </w:pPr>
      <w:r>
        <w:t>Deadpool #21</w:t>
      </w:r>
    </w:p>
    <w:p w:rsidR="00D3227D" w:rsidRDefault="00897A32">
      <w:pPr>
        <w:pStyle w:val="ListBullet"/>
      </w:pPr>
      <w:r>
        <w:t>Avengers: The Initiative #34</w:t>
      </w:r>
    </w:p>
    <w:p w:rsidR="00D3227D" w:rsidRDefault="00897A32">
      <w:pPr>
        <w:pStyle w:val="ListBullet"/>
      </w:pPr>
      <w:r>
        <w:t>The Mighty Avengers #35</w:t>
      </w:r>
    </w:p>
    <w:p w:rsidR="00D3227D" w:rsidRDefault="00897A32">
      <w:pPr>
        <w:pStyle w:val="ListBullet"/>
      </w:pPr>
      <w:r>
        <w:t>Marvel Adventures Spider-Man #61</w:t>
      </w:r>
    </w:p>
    <w:p w:rsidR="00D3227D" w:rsidRDefault="00897A32">
      <w:pPr>
        <w:pStyle w:val="ListBullet"/>
      </w:pPr>
      <w:r>
        <w:t>New Avengers #63</w:t>
      </w:r>
    </w:p>
    <w:p w:rsidR="00D3227D" w:rsidRDefault="00897A32">
      <w:pPr>
        <w:pStyle w:val="ListBullet"/>
      </w:pPr>
      <w:r>
        <w:t>Thunderbolts #142</w:t>
      </w:r>
    </w:p>
    <w:p w:rsidR="00D3227D" w:rsidRDefault="00897A32">
      <w:pPr>
        <w:pStyle w:val="ListBullet"/>
      </w:pPr>
      <w:r>
        <w:t>X-Factor #203</w:t>
      </w:r>
    </w:p>
    <w:p w:rsidR="00D3227D" w:rsidRDefault="00897A32">
      <w:pPr>
        <w:pStyle w:val="ListBullet"/>
      </w:pPr>
      <w:r>
        <w:t>Uncanny X-Men #522</w:t>
      </w:r>
    </w:p>
    <w:p w:rsidR="00D3227D" w:rsidRDefault="00897A32">
      <w:pPr>
        <w:pStyle w:val="ListBullet"/>
      </w:pPr>
      <w:r>
        <w:t>Captain America #604</w:t>
      </w:r>
    </w:p>
    <w:p w:rsidR="00D3227D" w:rsidRDefault="00897A32">
      <w:pPr>
        <w:pStyle w:val="ListBullet"/>
      </w:pPr>
      <w:r>
        <w:t>Thor #608</w:t>
      </w:r>
    </w:p>
    <w:p w:rsidR="00D3227D" w:rsidRDefault="00897A32">
      <w:pPr>
        <w:pStyle w:val="ListBullet"/>
      </w:pPr>
      <w:r>
        <w:t>Amazing Spider-Man #626</w:t>
      </w:r>
    </w:p>
    <w:p w:rsidR="00D3227D" w:rsidRDefault="00897A32">
      <w:pPr>
        <w:pStyle w:val="ListBullet"/>
      </w:pPr>
      <w:r>
        <w:t>Women of Marvel: Celebrating Seven Decades #1</w:t>
      </w:r>
    </w:p>
    <w:p w:rsidR="00D3227D" w:rsidRDefault="00897A32">
      <w:pPr>
        <w:pStyle w:val="ListBullet"/>
      </w:pPr>
      <w:r>
        <w:t>X-23 #1</w:t>
      </w:r>
    </w:p>
    <w:p w:rsidR="00D3227D" w:rsidRDefault="00897A32">
      <w:pPr>
        <w:pStyle w:val="ListBullet"/>
      </w:pPr>
      <w:r>
        <w:t>X-Factor Forever #1</w:t>
      </w:r>
    </w:p>
    <w:p w:rsidR="00D3227D" w:rsidRDefault="00897A32">
      <w:pPr>
        <w:pStyle w:val="ListBullet"/>
      </w:pPr>
      <w:r>
        <w:t>Hercules: Fall of an Avenger #1</w:t>
      </w:r>
    </w:p>
    <w:p w:rsidR="00D3227D" w:rsidRDefault="00897A32">
      <w:pPr>
        <w:pStyle w:val="ListBullet"/>
      </w:pPr>
      <w:r>
        <w:t>Siege Director's Cut #1</w:t>
      </w:r>
    </w:p>
    <w:p w:rsidR="00D3227D" w:rsidRDefault="00897A32">
      <w:pPr>
        <w:pStyle w:val="ListBullet"/>
      </w:pPr>
      <w:r>
        <w:t>Captain America MGC #1</w:t>
      </w:r>
    </w:p>
    <w:p w:rsidR="00D3227D" w:rsidRDefault="00897A32">
      <w:pPr>
        <w:pStyle w:val="ListBullet"/>
      </w:pPr>
      <w:r>
        <w:t>Doomwar #2</w:t>
      </w:r>
    </w:p>
    <w:p w:rsidR="00D3227D" w:rsidRDefault="00897A32">
      <w:pPr>
        <w:pStyle w:val="ListBullet"/>
      </w:pPr>
      <w:r>
        <w:t>Marvel Boy: The Uranian #3</w:t>
      </w:r>
    </w:p>
    <w:p w:rsidR="00D3227D" w:rsidRDefault="00897A32">
      <w:pPr>
        <w:pStyle w:val="ListBullet"/>
      </w:pPr>
      <w:r>
        <w:t>Prelude to Deadpool Corps #3</w:t>
      </w:r>
    </w:p>
    <w:p w:rsidR="00D3227D" w:rsidRDefault="00897A32">
      <w:pPr>
        <w:pStyle w:val="ListBullet"/>
      </w:pPr>
      <w:r>
        <w:t>Siege: Embedded #3</w:t>
      </w:r>
    </w:p>
    <w:p w:rsidR="00D3227D" w:rsidRDefault="00897A32">
      <w:pPr>
        <w:pStyle w:val="ListBullet"/>
      </w:pPr>
      <w:r>
        <w:t>Siege #3</w:t>
      </w:r>
    </w:p>
    <w:p w:rsidR="00D3227D" w:rsidRDefault="00897A32">
      <w:pPr>
        <w:pStyle w:val="ListBullet"/>
      </w:pPr>
      <w:r>
        <w:t>Avengers Vs. Atlas #3</w:t>
      </w:r>
    </w:p>
    <w:p w:rsidR="00D3227D" w:rsidRDefault="00897A32">
      <w:pPr>
        <w:pStyle w:val="ListBullet"/>
      </w:pPr>
      <w:r>
        <w:t>Nation X #4</w:t>
      </w:r>
    </w:p>
    <w:p w:rsidR="00D3227D" w:rsidRDefault="00897A32">
      <w:pPr>
        <w:pStyle w:val="ListBullet"/>
      </w:pPr>
      <w:r>
        <w:t>Spider-Man &amp; the Secret Wars #4</w:t>
      </w:r>
    </w:p>
    <w:p w:rsidR="00D3227D" w:rsidRDefault="00897A32">
      <w:pPr>
        <w:pStyle w:val="ListBullet"/>
      </w:pPr>
      <w:r>
        <w:t>Realm of Kings: Imperial Guard #5</w:t>
      </w:r>
    </w:p>
    <w:p w:rsidR="00D3227D" w:rsidRDefault="00897A32">
      <w:pPr>
        <w:pStyle w:val="ListBullet"/>
      </w:pPr>
      <w:r>
        <w:t>Deathlok #5</w:t>
      </w:r>
    </w:p>
    <w:p w:rsidR="00D3227D" w:rsidRDefault="00897A32">
      <w:pPr>
        <w:pStyle w:val="ListBullet"/>
      </w:pPr>
      <w:r>
        <w:t>The Torch #6</w:t>
      </w:r>
    </w:p>
    <w:p w:rsidR="00D3227D" w:rsidRDefault="00897A32">
      <w:pPr>
        <w:pStyle w:val="ListBullet"/>
      </w:pPr>
      <w:r>
        <w:t>Vengeance of the Moon Knight #6</w:t>
      </w:r>
    </w:p>
    <w:p w:rsidR="00D3227D" w:rsidRDefault="00897A32">
      <w:pPr>
        <w:pStyle w:val="ListBullet"/>
      </w:pPr>
      <w:r>
        <w:t>Spider-Woman #7</w:t>
      </w:r>
    </w:p>
    <w:p w:rsidR="00D3227D" w:rsidRDefault="00897A32">
      <w:pPr>
        <w:pStyle w:val="ListBullet"/>
      </w:pPr>
      <w:r>
        <w:t>Deadpool: Merc with a Mouth #9</w:t>
      </w:r>
    </w:p>
    <w:p w:rsidR="00D3227D" w:rsidRDefault="00897A32">
      <w:pPr>
        <w:pStyle w:val="ListBullet"/>
      </w:pPr>
      <w:r>
        <w:t>Dark Avengers #15</w:t>
      </w:r>
    </w:p>
    <w:p w:rsidR="00D3227D" w:rsidRDefault="00897A32">
      <w:pPr>
        <w:pStyle w:val="ListBullet"/>
      </w:pPr>
      <w:r>
        <w:t>Hulk #21</w:t>
      </w:r>
    </w:p>
    <w:p w:rsidR="00D3227D" w:rsidRDefault="00897A32">
      <w:pPr>
        <w:pStyle w:val="ListBullet"/>
      </w:pPr>
      <w:r>
        <w:t>Guardians of the Galaxy #24</w:t>
      </w:r>
    </w:p>
    <w:p w:rsidR="00D3227D" w:rsidRDefault="00897A32">
      <w:pPr>
        <w:pStyle w:val="ListBullet"/>
      </w:pPr>
      <w:r>
        <w:t>Nova #35</w:t>
      </w:r>
    </w:p>
    <w:p w:rsidR="00D3227D" w:rsidRDefault="00897A32">
      <w:pPr>
        <w:pStyle w:val="ListBullet"/>
      </w:pPr>
      <w:r>
        <w:t>Wolverine Origins #45</w:t>
      </w:r>
    </w:p>
    <w:p w:rsidR="00D3227D" w:rsidRDefault="00897A32">
      <w:pPr>
        <w:pStyle w:val="ListBullet"/>
      </w:pPr>
      <w:r>
        <w:t>X-Men Legacy #234</w:t>
      </w:r>
    </w:p>
    <w:p w:rsidR="00D3227D" w:rsidRDefault="00897A32">
      <w:pPr>
        <w:pStyle w:val="ListBullet"/>
      </w:pPr>
      <w:r>
        <w:t>Incredible Hulks #608</w:t>
      </w:r>
    </w:p>
    <w:p w:rsidR="00D3227D" w:rsidRDefault="00897A32">
      <w:pPr>
        <w:pStyle w:val="ListBullet"/>
      </w:pPr>
      <w:r>
        <w:t>Amazing Spider-Man #625</w:t>
      </w:r>
    </w:p>
    <w:p w:rsidR="00D3227D" w:rsidRDefault="00897A32">
      <w:pPr>
        <w:pStyle w:val="ListBullet"/>
      </w:pPr>
      <w:r>
        <w:t>Lockjaw and the Pet Avengers Unleashed #1</w:t>
      </w:r>
    </w:p>
    <w:p w:rsidR="00D3227D" w:rsidRDefault="00897A32">
      <w:pPr>
        <w:pStyle w:val="ListBullet"/>
      </w:pPr>
      <w:r>
        <w:t>The Twelve: Spearhead #1</w:t>
      </w:r>
    </w:p>
    <w:p w:rsidR="00D3227D" w:rsidRDefault="00897A32">
      <w:pPr>
        <w:pStyle w:val="ListBullet"/>
      </w:pPr>
      <w:r>
        <w:t>Wolverine: Mr. X #1</w:t>
      </w:r>
    </w:p>
    <w:p w:rsidR="00D3227D" w:rsidRDefault="00897A32">
      <w:pPr>
        <w:pStyle w:val="ListBullet"/>
      </w:pPr>
      <w:r>
        <w:t>Hulk: Let the Battle Begin #1</w:t>
      </w:r>
    </w:p>
    <w:p w:rsidR="00D3227D" w:rsidRDefault="00897A32">
      <w:pPr>
        <w:pStyle w:val="ListBullet"/>
      </w:pPr>
      <w:r>
        <w:t>The Mystic Hands of Doctor Strange #1</w:t>
      </w:r>
    </w:p>
    <w:p w:rsidR="00D3227D" w:rsidRDefault="00897A32">
      <w:pPr>
        <w:pStyle w:val="ListBullet"/>
      </w:pPr>
      <w:r>
        <w:t>Wonderful Wizard of Oz MGC #1</w:t>
      </w:r>
    </w:p>
    <w:p w:rsidR="00D3227D" w:rsidRDefault="00897A32">
      <w:pPr>
        <w:pStyle w:val="ListBullet"/>
      </w:pPr>
      <w:r>
        <w:t>Vengeance of the Moon Knight 1-3 Must Have #1</w:t>
      </w:r>
    </w:p>
    <w:p w:rsidR="00D3227D" w:rsidRDefault="00897A32">
      <w:pPr>
        <w:pStyle w:val="ListBullet"/>
      </w:pPr>
      <w:r>
        <w:t>Prelude to Deadpool Corps #2</w:t>
      </w:r>
    </w:p>
    <w:p w:rsidR="00D3227D" w:rsidRDefault="00897A32">
      <w:pPr>
        <w:pStyle w:val="ListBullet"/>
      </w:pPr>
      <w:r>
        <w:t>X-Men: Pixie Strikes Back #2</w:t>
      </w:r>
    </w:p>
    <w:p w:rsidR="00D3227D" w:rsidRDefault="00897A32">
      <w:pPr>
        <w:pStyle w:val="ListBullet"/>
      </w:pPr>
      <w:r>
        <w:t>Powers #3</w:t>
      </w:r>
    </w:p>
    <w:p w:rsidR="00D3227D" w:rsidRDefault="00897A32">
      <w:pPr>
        <w:pStyle w:val="ListBullet"/>
      </w:pPr>
      <w:r>
        <w:t>Super Hero Squad #3</w:t>
      </w:r>
    </w:p>
    <w:p w:rsidR="00D3227D" w:rsidRDefault="00897A32">
      <w:pPr>
        <w:pStyle w:val="ListBullet"/>
      </w:pPr>
      <w:r>
        <w:t>Criminal: The Sinners #5</w:t>
      </w:r>
    </w:p>
    <w:p w:rsidR="00D3227D" w:rsidRDefault="00897A32">
      <w:pPr>
        <w:pStyle w:val="ListBullet"/>
      </w:pPr>
      <w:r>
        <w:t>Dark X-Men #5</w:t>
      </w:r>
    </w:p>
    <w:p w:rsidR="00D3227D" w:rsidRDefault="00897A32">
      <w:pPr>
        <w:pStyle w:val="ListBullet"/>
      </w:pPr>
      <w:r>
        <w:t>Punishermax #5</w:t>
      </w:r>
    </w:p>
    <w:p w:rsidR="00D3227D" w:rsidRDefault="00897A32">
      <w:pPr>
        <w:pStyle w:val="ListBullet"/>
      </w:pPr>
      <w:r>
        <w:t>S.W.O.R.D. #5</w:t>
      </w:r>
    </w:p>
    <w:p w:rsidR="00D3227D" w:rsidRDefault="00897A32">
      <w:pPr>
        <w:pStyle w:val="ListBullet"/>
      </w:pPr>
      <w:r>
        <w:t>Web of Spider-Man #6</w:t>
      </w:r>
    </w:p>
    <w:p w:rsidR="00D3227D" w:rsidRDefault="00897A32">
      <w:pPr>
        <w:pStyle w:val="ListBullet"/>
      </w:pPr>
      <w:r>
        <w:t>Ultimate Comics Spider-Man #8</w:t>
      </w:r>
    </w:p>
    <w:p w:rsidR="00D3227D" w:rsidRDefault="00897A32">
      <w:pPr>
        <w:pStyle w:val="ListBullet"/>
      </w:pPr>
      <w:r>
        <w:t>X-Men Forever #19</w:t>
      </w:r>
    </w:p>
    <w:p w:rsidR="00D3227D" w:rsidRDefault="00897A32">
      <w:pPr>
        <w:pStyle w:val="ListBullet"/>
      </w:pPr>
      <w:r>
        <w:t>Marvel Adventures Super Heroes #21</w:t>
      </w:r>
    </w:p>
    <w:p w:rsidR="00D3227D" w:rsidRDefault="00897A32">
      <w:pPr>
        <w:pStyle w:val="ListBullet"/>
      </w:pPr>
      <w:r>
        <w:t>Cable #24</w:t>
      </w:r>
    </w:p>
    <w:p w:rsidR="00D3227D" w:rsidRDefault="00897A32">
      <w:pPr>
        <w:pStyle w:val="ListBullet"/>
      </w:pPr>
      <w:r>
        <w:t>Marvel Spotlight #49</w:t>
      </w:r>
    </w:p>
    <w:p w:rsidR="00D3227D" w:rsidRDefault="00897A32">
      <w:pPr>
        <w:pStyle w:val="ListBullet"/>
      </w:pPr>
      <w:r>
        <w:t>Amazing Spider-Man #624</w:t>
      </w:r>
    </w:p>
    <w:p w:rsidR="00D3227D" w:rsidRDefault="00897A32">
      <w:pPr>
        <w:pStyle w:val="ListBullet"/>
      </w:pPr>
      <w:r>
        <w:t>Fall of the Hulks: The Savage She-Hulks #1</w:t>
      </w:r>
    </w:p>
    <w:p w:rsidR="00D3227D" w:rsidRDefault="00897A32">
      <w:pPr>
        <w:pStyle w:val="ListBullet"/>
      </w:pPr>
      <w:r>
        <w:t>Prelude to Deadpool Corps #1</w:t>
      </w:r>
    </w:p>
    <w:p w:rsidR="00D3227D" w:rsidRDefault="00897A32">
      <w:pPr>
        <w:pStyle w:val="ListBullet"/>
      </w:pPr>
      <w:r>
        <w:t>Punisher Max: Butterfly One-Shot #1</w:t>
      </w:r>
    </w:p>
    <w:p w:rsidR="00D3227D" w:rsidRDefault="00897A32">
      <w:pPr>
        <w:pStyle w:val="ListBullet"/>
      </w:pPr>
      <w:r>
        <w:t>Girl Comics #1</w:t>
      </w:r>
    </w:p>
    <w:p w:rsidR="00D3227D" w:rsidRDefault="00897A32">
      <w:pPr>
        <w:pStyle w:val="ListBullet"/>
      </w:pPr>
      <w:r>
        <w:t>Ultimate Comics New Ultimates #1</w:t>
      </w:r>
    </w:p>
    <w:p w:rsidR="00D3227D" w:rsidRDefault="00897A32">
      <w:pPr>
        <w:pStyle w:val="ListBullet"/>
      </w:pPr>
      <w:r>
        <w:t>Stephen King's "N." #1</w:t>
      </w:r>
    </w:p>
    <w:p w:rsidR="00D3227D" w:rsidRDefault="00897A32">
      <w:pPr>
        <w:pStyle w:val="ListBullet"/>
      </w:pPr>
      <w:r>
        <w:t>Invincible Iron Man MGC #1</w:t>
      </w:r>
    </w:p>
    <w:p w:rsidR="00D3227D" w:rsidRDefault="00897A32">
      <w:pPr>
        <w:pStyle w:val="ListBullet"/>
      </w:pPr>
      <w:r>
        <w:t>X-Men: Hope #1</w:t>
      </w:r>
    </w:p>
    <w:p w:rsidR="00D3227D" w:rsidRDefault="00897A32">
      <w:pPr>
        <w:pStyle w:val="ListBullet"/>
      </w:pPr>
      <w:r>
        <w:t>Realm of Kings: Son of Hulk #2</w:t>
      </w:r>
    </w:p>
    <w:p w:rsidR="00D3227D" w:rsidRDefault="00897A32">
      <w:pPr>
        <w:pStyle w:val="ListBullet"/>
      </w:pPr>
      <w:r>
        <w:t>Spider-Man Noir: Eyes Without a Face #4</w:t>
      </w:r>
    </w:p>
    <w:p w:rsidR="00D3227D" w:rsidRDefault="00897A32">
      <w:pPr>
        <w:pStyle w:val="ListBullet"/>
      </w:pPr>
      <w:r>
        <w:t>X-Men Noir: Mark of Cain #4</w:t>
      </w:r>
    </w:p>
    <w:p w:rsidR="00D3227D" w:rsidRDefault="00897A32">
      <w:pPr>
        <w:pStyle w:val="ListBullet"/>
      </w:pPr>
      <w:r>
        <w:t>Ultimate Avengers #5</w:t>
      </w:r>
    </w:p>
    <w:p w:rsidR="00D3227D" w:rsidRDefault="00897A32">
      <w:pPr>
        <w:pStyle w:val="ListBullet"/>
      </w:pPr>
      <w:r>
        <w:t>Spider-Man Magazine #10</w:t>
      </w:r>
    </w:p>
    <w:p w:rsidR="00D3227D" w:rsidRDefault="00897A32">
      <w:pPr>
        <w:pStyle w:val="ListBullet"/>
      </w:pPr>
      <w:r>
        <w:t>Wolverine Weapon X #11</w:t>
      </w:r>
    </w:p>
    <w:p w:rsidR="00D3227D" w:rsidRDefault="00897A32">
      <w:pPr>
        <w:pStyle w:val="ListBullet"/>
      </w:pPr>
      <w:r>
        <w:t>Conan the Cimmerian #19</w:t>
      </w:r>
    </w:p>
    <w:p w:rsidR="00D3227D" w:rsidRDefault="00897A32">
      <w:pPr>
        <w:pStyle w:val="ListBullet"/>
      </w:pPr>
      <w:r>
        <w:t>Invincible Iron Man #24</w:t>
      </w:r>
    </w:p>
    <w:p w:rsidR="00D3227D" w:rsidRDefault="00897A32">
      <w:pPr>
        <w:pStyle w:val="ListBullet"/>
      </w:pPr>
      <w:r>
        <w:t>The Mighty Avengers #34</w:t>
      </w:r>
    </w:p>
    <w:p w:rsidR="00D3227D" w:rsidRDefault="00897A32">
      <w:pPr>
        <w:pStyle w:val="ListBullet"/>
      </w:pPr>
      <w:r>
        <w:t>Amazing Spider-Man #623</w:t>
      </w:r>
    </w:p>
    <w:p w:rsidR="00D3227D" w:rsidRDefault="00897A32">
      <w:pPr>
        <w:pStyle w:val="ListBullet"/>
      </w:pPr>
      <w:r>
        <w:t>Deadpool Team-Up #895</w:t>
      </w:r>
    </w:p>
    <w:p w:rsidR="00D3227D" w:rsidRDefault="00897A32">
      <w:pPr>
        <w:pStyle w:val="Heading3"/>
      </w:pPr>
      <w:r>
        <w:t>April, 2010</w:t>
      </w:r>
    </w:p>
    <w:p w:rsidR="00D3227D" w:rsidRDefault="00897A32">
      <w:r>
        <w:t xml:space="preserve">Number of comics published this month: </w:t>
      </w:r>
      <w:r>
        <w:rPr>
          <w:b/>
        </w:rPr>
        <w:t>96</w:t>
      </w:r>
    </w:p>
    <w:p w:rsidR="00D3227D" w:rsidRDefault="00897A32">
      <w:pPr>
        <w:pStyle w:val="ListBullet"/>
      </w:pPr>
      <w:r>
        <w:t>TARGET IRON MAN CUSTOM COMIC #1</w:t>
      </w:r>
    </w:p>
    <w:p w:rsidR="00D3227D" w:rsidRDefault="00897A32">
      <w:pPr>
        <w:pStyle w:val="ListBullet"/>
      </w:pPr>
      <w:r>
        <w:t>Spider-Man Marvel Adventures #1</w:t>
      </w:r>
    </w:p>
    <w:p w:rsidR="00D3227D" w:rsidRDefault="00897A32">
      <w:pPr>
        <w:pStyle w:val="ListBullet"/>
      </w:pPr>
      <w:r>
        <w:t>Ultimate Comics Avengers 2 #1</w:t>
      </w:r>
    </w:p>
    <w:p w:rsidR="00D3227D" w:rsidRDefault="00897A32">
      <w:pPr>
        <w:pStyle w:val="ListBullet"/>
      </w:pPr>
      <w:r>
        <w:t>Civil War MGC #1</w:t>
      </w:r>
    </w:p>
    <w:p w:rsidR="00D3227D" w:rsidRDefault="00897A32">
      <w:pPr>
        <w:pStyle w:val="ListBullet"/>
      </w:pPr>
      <w:r>
        <w:t>Iron Man 2: Public Identity #1</w:t>
      </w:r>
    </w:p>
    <w:p w:rsidR="00D3227D" w:rsidRDefault="00897A32">
      <w:pPr>
        <w:pStyle w:val="ListBullet"/>
      </w:pPr>
      <w:r>
        <w:t>Siege: Secret Warriors #1</w:t>
      </w:r>
    </w:p>
    <w:p w:rsidR="00D3227D" w:rsidRDefault="00897A32">
      <w:pPr>
        <w:pStyle w:val="ListBullet"/>
      </w:pPr>
      <w:r>
        <w:t>Peter Parker #2</w:t>
      </w:r>
    </w:p>
    <w:p w:rsidR="00D3227D" w:rsidRDefault="00897A32">
      <w:pPr>
        <w:pStyle w:val="ListBullet"/>
      </w:pPr>
      <w:r>
        <w:t>Marvel Zombies 5 #2</w:t>
      </w:r>
    </w:p>
    <w:p w:rsidR="00D3227D" w:rsidRDefault="00897A32">
      <w:pPr>
        <w:pStyle w:val="ListBullet"/>
      </w:pPr>
      <w:r>
        <w:t>World War Hulks: Hulked-Out Heroes #2</w:t>
      </w:r>
    </w:p>
    <w:p w:rsidR="00D3227D" w:rsidRDefault="00897A32">
      <w:pPr>
        <w:pStyle w:val="ListBullet"/>
      </w:pPr>
      <w:r>
        <w:t>Fall of the Hulks: Red Hulk #4</w:t>
      </w:r>
    </w:p>
    <w:p w:rsidR="00D3227D" w:rsidRDefault="00897A32">
      <w:pPr>
        <w:pStyle w:val="ListBullet"/>
      </w:pPr>
      <w:r>
        <w:t>Secret Warriors #15</w:t>
      </w:r>
    </w:p>
    <w:p w:rsidR="00D3227D" w:rsidRDefault="00897A32">
      <w:pPr>
        <w:pStyle w:val="ListBullet"/>
      </w:pPr>
      <w:r>
        <w:t>Punisher #16</w:t>
      </w:r>
    </w:p>
    <w:p w:rsidR="00D3227D" w:rsidRDefault="00897A32">
      <w:pPr>
        <w:pStyle w:val="ListBullet"/>
      </w:pPr>
      <w:r>
        <w:t>Conan the Cimmerian #20</w:t>
      </w:r>
    </w:p>
    <w:p w:rsidR="00D3227D" w:rsidRDefault="00897A32">
      <w:pPr>
        <w:pStyle w:val="ListBullet"/>
      </w:pPr>
      <w:r>
        <w:t>X-Men Forever #22</w:t>
      </w:r>
    </w:p>
    <w:p w:rsidR="00D3227D" w:rsidRDefault="00897A32">
      <w:pPr>
        <w:pStyle w:val="ListBullet"/>
      </w:pPr>
      <w:r>
        <w:t>Deadpool #22</w:t>
      </w:r>
    </w:p>
    <w:p w:rsidR="00D3227D" w:rsidRDefault="00897A32">
      <w:pPr>
        <w:pStyle w:val="ListBullet"/>
      </w:pPr>
      <w:r>
        <w:t>Invincible Iron Man #25</w:t>
      </w:r>
    </w:p>
    <w:p w:rsidR="00D3227D" w:rsidRDefault="00897A32">
      <w:pPr>
        <w:pStyle w:val="ListBullet"/>
      </w:pPr>
      <w:r>
        <w:t>X-Force #26</w:t>
      </w:r>
    </w:p>
    <w:p w:rsidR="00D3227D" w:rsidRDefault="00897A32">
      <w:pPr>
        <w:pStyle w:val="ListBullet"/>
      </w:pPr>
      <w:r>
        <w:t>The Mighty Avengers #36</w:t>
      </w:r>
    </w:p>
    <w:p w:rsidR="00D3227D" w:rsidRDefault="00897A32">
      <w:pPr>
        <w:pStyle w:val="ListBullet"/>
      </w:pPr>
      <w:r>
        <w:t>Wolverine Origins #47</w:t>
      </w:r>
    </w:p>
    <w:p w:rsidR="00D3227D" w:rsidRDefault="00897A32">
      <w:pPr>
        <w:pStyle w:val="ListBullet"/>
      </w:pPr>
      <w:r>
        <w:t>Star Wars: Legacy #47</w:t>
      </w:r>
    </w:p>
    <w:p w:rsidR="00D3227D" w:rsidRDefault="00897A32">
      <w:pPr>
        <w:pStyle w:val="ListBullet"/>
      </w:pPr>
      <w:r>
        <w:t>New Avengers #64</w:t>
      </w:r>
    </w:p>
    <w:p w:rsidR="00D3227D" w:rsidRDefault="00897A32">
      <w:pPr>
        <w:pStyle w:val="ListBullet"/>
      </w:pPr>
      <w:r>
        <w:t>Thunderbolts #143</w:t>
      </w:r>
    </w:p>
    <w:p w:rsidR="00D3227D" w:rsidRDefault="00897A32">
      <w:pPr>
        <w:pStyle w:val="ListBullet"/>
      </w:pPr>
      <w:r>
        <w:t>Fantastic Four #578</w:t>
      </w:r>
    </w:p>
    <w:p w:rsidR="00D3227D" w:rsidRDefault="00897A32">
      <w:pPr>
        <w:pStyle w:val="ListBullet"/>
      </w:pPr>
      <w:r>
        <w:t>Captain America #605</w:t>
      </w:r>
    </w:p>
    <w:p w:rsidR="00D3227D" w:rsidRDefault="00897A32">
      <w:pPr>
        <w:pStyle w:val="ListBullet"/>
      </w:pPr>
      <w:r>
        <w:t>Thor #609</w:t>
      </w:r>
    </w:p>
    <w:p w:rsidR="00D3227D" w:rsidRDefault="00897A32">
      <w:pPr>
        <w:pStyle w:val="ListBullet"/>
      </w:pPr>
      <w:r>
        <w:t>Amazing Spider-Man #629</w:t>
      </w:r>
    </w:p>
    <w:p w:rsidR="00D3227D" w:rsidRDefault="00897A32">
      <w:pPr>
        <w:pStyle w:val="ListBullet"/>
      </w:pPr>
      <w:r>
        <w:t>Iron Manual Mark 3 #1</w:t>
      </w:r>
    </w:p>
    <w:p w:rsidR="00D3227D" w:rsidRDefault="00897A32">
      <w:pPr>
        <w:pStyle w:val="ListBullet"/>
      </w:pPr>
      <w:r>
        <w:t>Sif #1</w:t>
      </w:r>
    </w:p>
    <w:p w:rsidR="00D3227D" w:rsidRDefault="00897A32">
      <w:pPr>
        <w:pStyle w:val="ListBullet"/>
      </w:pPr>
      <w:r>
        <w:t>Firestar #1</w:t>
      </w:r>
    </w:p>
    <w:p w:rsidR="00D3227D" w:rsidRDefault="00897A32">
      <w:pPr>
        <w:pStyle w:val="ListBullet"/>
      </w:pPr>
      <w:r>
        <w:t>X-Men Forever Annual #1</w:t>
      </w:r>
    </w:p>
    <w:p w:rsidR="00D3227D" w:rsidRDefault="00897A32">
      <w:pPr>
        <w:pStyle w:val="ListBullet"/>
      </w:pPr>
      <w:r>
        <w:t>Her-oes #1</w:t>
      </w:r>
    </w:p>
    <w:p w:rsidR="00D3227D" w:rsidRDefault="00897A32">
      <w:pPr>
        <w:pStyle w:val="ListBullet"/>
      </w:pPr>
      <w:r>
        <w:t>Captain America: Who Won't Wield the Shield #1</w:t>
      </w:r>
    </w:p>
    <w:p w:rsidR="00D3227D" w:rsidRDefault="00897A32">
      <w:pPr>
        <w:pStyle w:val="ListBullet"/>
      </w:pPr>
      <w:r>
        <w:t>Siege: Spider-Man #1</w:t>
      </w:r>
    </w:p>
    <w:p w:rsidR="00D3227D" w:rsidRDefault="00897A32">
      <w:pPr>
        <w:pStyle w:val="ListBullet"/>
      </w:pPr>
      <w:r>
        <w:t>Fall of the Hulks: The Savage She-Hulks #2</w:t>
      </w:r>
    </w:p>
    <w:p w:rsidR="00D3227D" w:rsidRDefault="00897A32">
      <w:pPr>
        <w:pStyle w:val="ListBullet"/>
      </w:pPr>
      <w:r>
        <w:t>Hercules: Fall of an Avenger #2</w:t>
      </w:r>
    </w:p>
    <w:p w:rsidR="00D3227D" w:rsidRDefault="00897A32">
      <w:pPr>
        <w:pStyle w:val="ListBullet"/>
      </w:pPr>
      <w:r>
        <w:t>X-Men: Pixie Strikes Back #3</w:t>
      </w:r>
    </w:p>
    <w:p w:rsidR="00D3227D" w:rsidRDefault="00897A32">
      <w:pPr>
        <w:pStyle w:val="ListBullet"/>
      </w:pPr>
      <w:r>
        <w:t>Doomwar #3</w:t>
      </w:r>
    </w:p>
    <w:p w:rsidR="00D3227D" w:rsidRDefault="00897A32">
      <w:pPr>
        <w:pStyle w:val="ListBullet"/>
      </w:pPr>
      <w:r>
        <w:t>Avengers Vs. Atlas #4</w:t>
      </w:r>
    </w:p>
    <w:p w:rsidR="00D3227D" w:rsidRDefault="00897A32">
      <w:pPr>
        <w:pStyle w:val="ListBullet"/>
      </w:pPr>
      <w:r>
        <w:t>Dark Tower: The Battle of Jericho Hill #5</w:t>
      </w:r>
    </w:p>
    <w:p w:rsidR="00D3227D" w:rsidRDefault="00897A32">
      <w:pPr>
        <w:pStyle w:val="ListBullet"/>
      </w:pPr>
      <w:r>
        <w:t>The Marvelous Land of Oz #5</w:t>
      </w:r>
    </w:p>
    <w:p w:rsidR="00D3227D" w:rsidRDefault="00897A32">
      <w:pPr>
        <w:pStyle w:val="ListBullet"/>
      </w:pPr>
      <w:r>
        <w:t>Ultimate Avengers #6</w:t>
      </w:r>
    </w:p>
    <w:p w:rsidR="00D3227D" w:rsidRDefault="00897A32">
      <w:pPr>
        <w:pStyle w:val="ListBullet"/>
      </w:pPr>
      <w:r>
        <w:t>Deathlok #6</w:t>
      </w:r>
    </w:p>
    <w:p w:rsidR="00D3227D" w:rsidRDefault="00897A32">
      <w:pPr>
        <w:pStyle w:val="ListBullet"/>
      </w:pPr>
      <w:r>
        <w:t>The Torch #7</w:t>
      </w:r>
    </w:p>
    <w:p w:rsidR="00D3227D" w:rsidRDefault="00897A32">
      <w:pPr>
        <w:pStyle w:val="ListBullet"/>
      </w:pPr>
      <w:r>
        <w:t>Ultimate Comics Spider-Man #9</w:t>
      </w:r>
    </w:p>
    <w:p w:rsidR="00D3227D" w:rsidRDefault="00897A32">
      <w:pPr>
        <w:pStyle w:val="ListBullet"/>
      </w:pPr>
      <w:r>
        <w:t>Deadpool: Merc with a Mouth #10</w:t>
      </w:r>
    </w:p>
    <w:p w:rsidR="00D3227D" w:rsidRDefault="00897A32">
      <w:pPr>
        <w:pStyle w:val="ListBullet"/>
      </w:pPr>
      <w:r>
        <w:t>Guardians of the Galaxy #25</w:t>
      </w:r>
    </w:p>
    <w:p w:rsidR="00D3227D" w:rsidRDefault="00897A32">
      <w:pPr>
        <w:pStyle w:val="ListBullet"/>
      </w:pPr>
      <w:r>
        <w:t>Nova #36</w:t>
      </w:r>
    </w:p>
    <w:p w:rsidR="00D3227D" w:rsidRDefault="00897A32">
      <w:pPr>
        <w:pStyle w:val="ListBullet"/>
      </w:pPr>
      <w:r>
        <w:t>Dark Wolverine #85</w:t>
      </w:r>
    </w:p>
    <w:p w:rsidR="00D3227D" w:rsidRDefault="00897A32">
      <w:pPr>
        <w:pStyle w:val="ListBullet"/>
      </w:pPr>
      <w:r>
        <w:t>X-Factor #204</w:t>
      </w:r>
    </w:p>
    <w:p w:rsidR="00D3227D" w:rsidRDefault="00897A32">
      <w:pPr>
        <w:pStyle w:val="ListBullet"/>
      </w:pPr>
      <w:r>
        <w:t>X-Men Legacy #235</w:t>
      </w:r>
    </w:p>
    <w:p w:rsidR="00D3227D" w:rsidRDefault="00897A32">
      <w:pPr>
        <w:pStyle w:val="ListBullet"/>
      </w:pPr>
      <w:r>
        <w:t>Amazing Spider-Man #628</w:t>
      </w:r>
    </w:p>
    <w:p w:rsidR="00D3227D" w:rsidRDefault="00897A32">
      <w:pPr>
        <w:pStyle w:val="ListBullet"/>
      </w:pPr>
      <w:r>
        <w:t>Black Widow #1</w:t>
      </w:r>
    </w:p>
    <w:p w:rsidR="00D3227D" w:rsidRDefault="00897A32">
      <w:pPr>
        <w:pStyle w:val="ListBullet"/>
      </w:pPr>
      <w:r>
        <w:t>Iron Man Legacy #1</w:t>
      </w:r>
    </w:p>
    <w:p w:rsidR="00D3227D" w:rsidRDefault="00897A32">
      <w:pPr>
        <w:pStyle w:val="ListBullet"/>
      </w:pPr>
      <w:r>
        <w:t>Marvel Adventures Super Heroes #1</w:t>
      </w:r>
    </w:p>
    <w:p w:rsidR="00D3227D" w:rsidRDefault="00897A32">
      <w:pPr>
        <w:pStyle w:val="ListBullet"/>
      </w:pPr>
      <w:r>
        <w:t>Ender's Game: The League War #1</w:t>
      </w:r>
    </w:p>
    <w:p w:rsidR="00D3227D" w:rsidRDefault="00897A32">
      <w:pPr>
        <w:pStyle w:val="ListBullet"/>
      </w:pPr>
      <w:r>
        <w:t>Iron Man Noir #1</w:t>
      </w:r>
    </w:p>
    <w:p w:rsidR="00D3227D" w:rsidRDefault="00897A32">
      <w:pPr>
        <w:pStyle w:val="ListBullet"/>
      </w:pPr>
      <w:r>
        <w:t>Spider-Man: Origin of the Hunter #1</w:t>
      </w:r>
    </w:p>
    <w:p w:rsidR="00D3227D" w:rsidRDefault="00897A32">
      <w:pPr>
        <w:pStyle w:val="ListBullet"/>
      </w:pPr>
      <w:r>
        <w:t>The Savage Axe of Ares #1</w:t>
      </w:r>
    </w:p>
    <w:p w:rsidR="00D3227D" w:rsidRDefault="00897A32">
      <w:pPr>
        <w:pStyle w:val="ListBullet"/>
      </w:pPr>
      <w:r>
        <w:t>Hulk MGC #1</w:t>
      </w:r>
    </w:p>
    <w:p w:rsidR="00D3227D" w:rsidRDefault="00897A32">
      <w:pPr>
        <w:pStyle w:val="ListBullet"/>
      </w:pPr>
      <w:r>
        <w:t>World War Hulks: Hulked-Out Heroes #1</w:t>
      </w:r>
    </w:p>
    <w:p w:rsidR="00D3227D" w:rsidRDefault="00897A32">
      <w:pPr>
        <w:pStyle w:val="ListBullet"/>
      </w:pPr>
      <w:r>
        <w:t>Siege: Captain America #1</w:t>
      </w:r>
    </w:p>
    <w:p w:rsidR="00D3227D" w:rsidRDefault="00897A32">
      <w:pPr>
        <w:pStyle w:val="ListBullet"/>
      </w:pPr>
      <w:r>
        <w:t>Siege: Loki #1</w:t>
      </w:r>
    </w:p>
    <w:p w:rsidR="00D3227D" w:rsidRDefault="00897A32">
      <w:pPr>
        <w:pStyle w:val="ListBullet"/>
      </w:pPr>
      <w:r>
        <w:t>Siege: Young Avengers #1</w:t>
      </w:r>
    </w:p>
    <w:p w:rsidR="00D3227D" w:rsidRDefault="00897A32">
      <w:pPr>
        <w:pStyle w:val="ListBullet"/>
      </w:pPr>
      <w:r>
        <w:t>Spider-Man: Grim Hunt - The Kraven Saga #1</w:t>
      </w:r>
    </w:p>
    <w:p w:rsidR="00D3227D" w:rsidRDefault="00897A32">
      <w:pPr>
        <w:pStyle w:val="ListBullet"/>
      </w:pPr>
      <w:r>
        <w:t>Lockjaw and the Pet Avengers Unleashed #2</w:t>
      </w:r>
    </w:p>
    <w:p w:rsidR="00D3227D" w:rsidRDefault="00897A32">
      <w:pPr>
        <w:pStyle w:val="ListBullet"/>
      </w:pPr>
      <w:r>
        <w:t>X-Factor Forever #2</w:t>
      </w:r>
    </w:p>
    <w:p w:rsidR="00D3227D" w:rsidRDefault="00897A32">
      <w:pPr>
        <w:pStyle w:val="ListBullet"/>
      </w:pPr>
      <w:r>
        <w:t>Ultimate Comics Enemy #3</w:t>
      </w:r>
    </w:p>
    <w:p w:rsidR="00D3227D" w:rsidRDefault="00897A32">
      <w:pPr>
        <w:pStyle w:val="ListBullet"/>
      </w:pPr>
      <w:r>
        <w:t>Amazing Spider-Man Presents: Jackpot #3</w:t>
      </w:r>
    </w:p>
    <w:p w:rsidR="00D3227D" w:rsidRDefault="00897A32">
      <w:pPr>
        <w:pStyle w:val="ListBullet"/>
      </w:pPr>
      <w:r>
        <w:t>Powers #4</w:t>
      </w:r>
    </w:p>
    <w:p w:rsidR="00D3227D" w:rsidRDefault="00897A32">
      <w:pPr>
        <w:pStyle w:val="ListBullet"/>
      </w:pPr>
      <w:r>
        <w:t>Super Hero Squad #4</w:t>
      </w:r>
    </w:p>
    <w:p w:rsidR="00D3227D" w:rsidRDefault="00897A32">
      <w:pPr>
        <w:pStyle w:val="ListBullet"/>
      </w:pPr>
      <w:r>
        <w:t>Punishermax #6</w:t>
      </w:r>
    </w:p>
    <w:p w:rsidR="00D3227D" w:rsidRDefault="00897A32">
      <w:pPr>
        <w:pStyle w:val="ListBullet"/>
      </w:pPr>
      <w:r>
        <w:t>Web of Spider-Man #7</w:t>
      </w:r>
    </w:p>
    <w:p w:rsidR="00D3227D" w:rsidRDefault="00897A32">
      <w:pPr>
        <w:pStyle w:val="ListBullet"/>
      </w:pPr>
      <w:r>
        <w:t>New Mutants #12</w:t>
      </w:r>
    </w:p>
    <w:p w:rsidR="00D3227D" w:rsidRDefault="00897A32">
      <w:pPr>
        <w:pStyle w:val="ListBullet"/>
      </w:pPr>
      <w:r>
        <w:t>Star Wars: Dark Times #16</w:t>
      </w:r>
    </w:p>
    <w:p w:rsidR="00D3227D" w:rsidRDefault="00897A32">
      <w:pPr>
        <w:pStyle w:val="ListBullet"/>
      </w:pPr>
      <w:r>
        <w:t>X-Men Forever #21</w:t>
      </w:r>
    </w:p>
    <w:p w:rsidR="00D3227D" w:rsidRDefault="00897A32">
      <w:pPr>
        <w:pStyle w:val="ListBullet"/>
      </w:pPr>
      <w:r>
        <w:t>Daredevil #506</w:t>
      </w:r>
    </w:p>
    <w:p w:rsidR="00D3227D" w:rsidRDefault="00897A32">
      <w:pPr>
        <w:pStyle w:val="ListBullet"/>
      </w:pPr>
      <w:r>
        <w:t>Deadpool Team-Up #894</w:t>
      </w:r>
    </w:p>
    <w:p w:rsidR="00D3227D" w:rsidRDefault="00897A32">
      <w:pPr>
        <w:pStyle w:val="ListBullet"/>
      </w:pPr>
      <w:r>
        <w:t>Deadpool Corps #1</w:t>
      </w:r>
    </w:p>
    <w:p w:rsidR="00D3227D" w:rsidRDefault="00897A32">
      <w:pPr>
        <w:pStyle w:val="ListBullet"/>
      </w:pPr>
      <w:r>
        <w:t>Marvel Zombies 5 #1</w:t>
      </w:r>
    </w:p>
    <w:p w:rsidR="00D3227D" w:rsidRDefault="00897A32">
      <w:pPr>
        <w:pStyle w:val="ListBullet"/>
      </w:pPr>
      <w:r>
        <w:t>New Avengers: Luke Cage #1</w:t>
      </w:r>
    </w:p>
    <w:p w:rsidR="00D3227D" w:rsidRDefault="00897A32">
      <w:pPr>
        <w:pStyle w:val="ListBullet"/>
      </w:pPr>
      <w:r>
        <w:t>Avengers: The Origin #1</w:t>
      </w:r>
    </w:p>
    <w:p w:rsidR="00D3227D" w:rsidRDefault="00897A32">
      <w:pPr>
        <w:pStyle w:val="ListBullet"/>
      </w:pPr>
      <w:r>
        <w:t>Captain America/Black Panther: Flags of Our Fathers #1</w:t>
      </w:r>
    </w:p>
    <w:p w:rsidR="00D3227D" w:rsidRDefault="00897A32">
      <w:pPr>
        <w:pStyle w:val="ListBullet"/>
      </w:pPr>
      <w:r>
        <w:t>Electric Ant #1</w:t>
      </w:r>
    </w:p>
    <w:p w:rsidR="00D3227D" w:rsidRDefault="00897A32">
      <w:pPr>
        <w:pStyle w:val="ListBullet"/>
      </w:pPr>
      <w:r>
        <w:t>Spider-Man: Fever #1</w:t>
      </w:r>
    </w:p>
    <w:p w:rsidR="00D3227D" w:rsidRDefault="00897A32">
      <w:pPr>
        <w:pStyle w:val="ListBullet"/>
      </w:pPr>
      <w:r>
        <w:t>Thor and the Warriors Four #1</w:t>
      </w:r>
    </w:p>
    <w:p w:rsidR="00D3227D" w:rsidRDefault="00897A32">
      <w:pPr>
        <w:pStyle w:val="ListBullet"/>
      </w:pPr>
      <w:r>
        <w:t>S.H.I.E.L.D. #1</w:t>
      </w:r>
    </w:p>
    <w:p w:rsidR="00D3227D" w:rsidRDefault="00897A32">
      <w:pPr>
        <w:pStyle w:val="ListBullet"/>
      </w:pPr>
      <w:r>
        <w:t>World War Hulks #1</w:t>
      </w:r>
    </w:p>
    <w:p w:rsidR="00D3227D" w:rsidRDefault="00897A32">
      <w:pPr>
        <w:pStyle w:val="ListBullet"/>
      </w:pPr>
      <w:r>
        <w:t>Star Wars: Purge - The Hidden Blade #1</w:t>
      </w:r>
    </w:p>
    <w:p w:rsidR="00D3227D" w:rsidRDefault="00897A32">
      <w:pPr>
        <w:pStyle w:val="ListBullet"/>
      </w:pPr>
      <w:r>
        <w:t>Ultimate Comics X #2</w:t>
      </w:r>
    </w:p>
    <w:p w:rsidR="00D3227D" w:rsidRDefault="00897A32">
      <w:pPr>
        <w:pStyle w:val="ListBullet"/>
      </w:pPr>
      <w:r>
        <w:t>Stephen King's "N." #2</w:t>
      </w:r>
    </w:p>
    <w:p w:rsidR="00D3227D" w:rsidRDefault="00897A32">
      <w:pPr>
        <w:pStyle w:val="ListBullet"/>
      </w:pPr>
      <w:r>
        <w:t>Realm of Kings: Son of Hulk #3</w:t>
      </w:r>
    </w:p>
    <w:p w:rsidR="00D3227D" w:rsidRDefault="00897A32">
      <w:pPr>
        <w:pStyle w:val="ListBullet"/>
      </w:pPr>
      <w:r>
        <w:t>Vengeance of the Moon Knight #7</w:t>
      </w:r>
    </w:p>
    <w:p w:rsidR="00D3227D" w:rsidRDefault="00897A32">
      <w:pPr>
        <w:pStyle w:val="ListBullet"/>
      </w:pPr>
      <w:r>
        <w:t>Wolverine Weapon X #12</w:t>
      </w:r>
    </w:p>
    <w:p w:rsidR="00D3227D" w:rsidRDefault="00897A32">
      <w:pPr>
        <w:pStyle w:val="ListBullet"/>
      </w:pPr>
      <w:r>
        <w:t>Deadpool &amp; Cable #25</w:t>
      </w:r>
    </w:p>
    <w:p w:rsidR="00D3227D" w:rsidRDefault="00897A32">
      <w:pPr>
        <w:pStyle w:val="ListBullet"/>
      </w:pPr>
      <w:r>
        <w:t>Wolverine MGC #66</w:t>
      </w:r>
    </w:p>
    <w:p w:rsidR="00D3227D" w:rsidRDefault="00897A32">
      <w:pPr>
        <w:pStyle w:val="ListBullet"/>
      </w:pPr>
      <w:r>
        <w:t>Uncanny X-Men #523</w:t>
      </w:r>
    </w:p>
    <w:p w:rsidR="00D3227D" w:rsidRDefault="00897A32">
      <w:pPr>
        <w:pStyle w:val="Heading3"/>
      </w:pPr>
      <w:r>
        <w:t>May, 2010</w:t>
      </w:r>
    </w:p>
    <w:p w:rsidR="00D3227D" w:rsidRDefault="00897A32">
      <w:r>
        <w:t xml:space="preserve">Number of comics published this month: </w:t>
      </w:r>
      <w:r>
        <w:rPr>
          <w:b/>
        </w:rPr>
        <w:t>100</w:t>
      </w:r>
    </w:p>
    <w:p w:rsidR="00D3227D" w:rsidRDefault="00897A32">
      <w:pPr>
        <w:pStyle w:val="ListBullet"/>
      </w:pPr>
      <w:r>
        <w:t>Dazzler #1</w:t>
      </w:r>
    </w:p>
    <w:p w:rsidR="00D3227D" w:rsidRDefault="00897A32">
      <w:pPr>
        <w:pStyle w:val="ListBullet"/>
      </w:pPr>
      <w:r>
        <w:t>X-Men Origins: Emma Frost #1</w:t>
      </w:r>
    </w:p>
    <w:p w:rsidR="00D3227D" w:rsidRDefault="00897A32">
      <w:pPr>
        <w:pStyle w:val="ListBullet"/>
      </w:pPr>
      <w:r>
        <w:t>Secret Avengers #1</w:t>
      </w:r>
    </w:p>
    <w:p w:rsidR="00D3227D" w:rsidRDefault="00897A32">
      <w:pPr>
        <w:pStyle w:val="ListBullet"/>
      </w:pPr>
      <w:r>
        <w:t>Weapon X Noir #1</w:t>
      </w:r>
    </w:p>
    <w:p w:rsidR="00D3227D" w:rsidRDefault="00897A32">
      <w:pPr>
        <w:pStyle w:val="ListBullet"/>
      </w:pPr>
      <w:r>
        <w:t>Sense &amp; Sensibility #1</w:t>
      </w:r>
    </w:p>
    <w:p w:rsidR="00D3227D" w:rsidRDefault="00897A32">
      <w:pPr>
        <w:pStyle w:val="ListBullet"/>
      </w:pPr>
      <w:r>
        <w:t>Iron Man: Extremis Director's Cut #1</w:t>
      </w:r>
    </w:p>
    <w:p w:rsidR="00D3227D" w:rsidRDefault="00897A32">
      <w:pPr>
        <w:pStyle w:val="ListBullet"/>
      </w:pPr>
      <w:r>
        <w:t>Marvel Zombies MGC #1</w:t>
      </w:r>
    </w:p>
    <w:p w:rsidR="00D3227D" w:rsidRDefault="00897A32">
      <w:pPr>
        <w:pStyle w:val="ListBullet"/>
      </w:pPr>
      <w:r>
        <w:t>The Thanos Imperative: Ignition #1</w:t>
      </w:r>
    </w:p>
    <w:p w:rsidR="00D3227D" w:rsidRDefault="00897A32">
      <w:pPr>
        <w:pStyle w:val="ListBullet"/>
      </w:pPr>
      <w:r>
        <w:t>X-Men: Second Coming - Revelations: Blind Science #1</w:t>
      </w:r>
    </w:p>
    <w:p w:rsidR="00D3227D" w:rsidRDefault="00897A32">
      <w:pPr>
        <w:pStyle w:val="ListBullet"/>
      </w:pPr>
      <w:r>
        <w:t>Star Wars: Invasion - Rescues #1</w:t>
      </w:r>
    </w:p>
    <w:p w:rsidR="00D3227D" w:rsidRDefault="00897A32">
      <w:pPr>
        <w:pStyle w:val="ListBullet"/>
      </w:pPr>
      <w:r>
        <w:t>Spider-Man Marvel Adventures #2</w:t>
      </w:r>
    </w:p>
    <w:p w:rsidR="00D3227D" w:rsidRDefault="00897A32">
      <w:pPr>
        <w:pStyle w:val="ListBullet"/>
      </w:pPr>
      <w:r>
        <w:t>Peter Parker #3</w:t>
      </w:r>
    </w:p>
    <w:p w:rsidR="00D3227D" w:rsidRDefault="00897A32">
      <w:pPr>
        <w:pStyle w:val="ListBullet"/>
      </w:pPr>
      <w:r>
        <w:t>Fall of the Hulks: The Savage She-Hulks #3</w:t>
      </w:r>
    </w:p>
    <w:p w:rsidR="00D3227D" w:rsidRDefault="00897A32">
      <w:pPr>
        <w:pStyle w:val="ListBullet"/>
      </w:pPr>
      <w:r>
        <w:t>Marvel Zombies 5 #3</w:t>
      </w:r>
    </w:p>
    <w:p w:rsidR="00D3227D" w:rsidRDefault="00897A32">
      <w:pPr>
        <w:pStyle w:val="ListBullet"/>
      </w:pPr>
      <w:r>
        <w:t>Doomwar #4</w:t>
      </w:r>
    </w:p>
    <w:p w:rsidR="00D3227D" w:rsidRDefault="00897A32">
      <w:pPr>
        <w:pStyle w:val="ListBullet"/>
      </w:pPr>
      <w:r>
        <w:t>Ultimate Comics Enemy #4</w:t>
      </w:r>
    </w:p>
    <w:p w:rsidR="00D3227D" w:rsidRDefault="00897A32">
      <w:pPr>
        <w:pStyle w:val="ListBullet"/>
      </w:pPr>
      <w:r>
        <w:t>Deadpool: Merc with a Mouth #11</w:t>
      </w:r>
    </w:p>
    <w:p w:rsidR="00D3227D" w:rsidRDefault="00897A32">
      <w:pPr>
        <w:pStyle w:val="ListBullet"/>
      </w:pPr>
      <w:r>
        <w:t>Wolverine Weapon X #13</w:t>
      </w:r>
    </w:p>
    <w:p w:rsidR="00D3227D" w:rsidRDefault="00897A32">
      <w:pPr>
        <w:pStyle w:val="ListBullet"/>
      </w:pPr>
      <w:r>
        <w:t>Secret Warriors #16</w:t>
      </w:r>
    </w:p>
    <w:p w:rsidR="00D3227D" w:rsidRDefault="00897A32">
      <w:pPr>
        <w:pStyle w:val="ListBullet"/>
      </w:pPr>
      <w:r>
        <w:t>X-Force #27</w:t>
      </w:r>
    </w:p>
    <w:p w:rsidR="00D3227D" w:rsidRDefault="00897A32">
      <w:pPr>
        <w:pStyle w:val="ListBullet"/>
      </w:pPr>
      <w:r>
        <w:t>Amazing Spider-Man Annual #37</w:t>
      </w:r>
    </w:p>
    <w:p w:rsidR="00D3227D" w:rsidRDefault="00897A32">
      <w:pPr>
        <w:pStyle w:val="ListBullet"/>
      </w:pPr>
      <w:r>
        <w:t>Wolverine Origins #48</w:t>
      </w:r>
    </w:p>
    <w:p w:rsidR="00D3227D" w:rsidRDefault="00897A32">
      <w:pPr>
        <w:pStyle w:val="ListBullet"/>
      </w:pPr>
      <w:r>
        <w:t>Star Wars: Legacy #48</w:t>
      </w:r>
    </w:p>
    <w:p w:rsidR="00D3227D" w:rsidRDefault="00897A32">
      <w:pPr>
        <w:pStyle w:val="ListBullet"/>
      </w:pPr>
      <w:r>
        <w:t>Dark Wolverine #86</w:t>
      </w:r>
    </w:p>
    <w:p w:rsidR="00D3227D" w:rsidRDefault="00897A32">
      <w:pPr>
        <w:pStyle w:val="ListBullet"/>
      </w:pPr>
      <w:r>
        <w:t>Thunderbolts #144</w:t>
      </w:r>
    </w:p>
    <w:p w:rsidR="00D3227D" w:rsidRDefault="00897A32">
      <w:pPr>
        <w:pStyle w:val="ListBullet"/>
      </w:pPr>
      <w:r>
        <w:t>Fantastic Four #579</w:t>
      </w:r>
    </w:p>
    <w:p w:rsidR="00D3227D" w:rsidRDefault="00897A32">
      <w:pPr>
        <w:pStyle w:val="ListBullet"/>
      </w:pPr>
      <w:r>
        <w:t>Thor #610</w:t>
      </w:r>
    </w:p>
    <w:p w:rsidR="00D3227D" w:rsidRDefault="00897A32">
      <w:pPr>
        <w:pStyle w:val="ListBullet"/>
      </w:pPr>
      <w:r>
        <w:t>Amazing Spider-Man #632</w:t>
      </w:r>
    </w:p>
    <w:p w:rsidR="00D3227D" w:rsidRDefault="00897A32">
      <w:pPr>
        <w:pStyle w:val="ListBullet"/>
      </w:pPr>
      <w:r>
        <w:t>Avengers #1</w:t>
      </w:r>
    </w:p>
    <w:p w:rsidR="00D3227D" w:rsidRDefault="00897A32">
      <w:pPr>
        <w:pStyle w:val="ListBullet"/>
      </w:pPr>
      <w:r>
        <w:t>Avengers Assemble Handbook #1</w:t>
      </w:r>
    </w:p>
    <w:p w:rsidR="00D3227D" w:rsidRDefault="00897A32">
      <w:pPr>
        <w:pStyle w:val="ListBullet"/>
      </w:pPr>
      <w:r>
        <w:t>Galacta: Daughter of Galactus #1</w:t>
      </w:r>
    </w:p>
    <w:p w:rsidR="00D3227D" w:rsidRDefault="00897A32">
      <w:pPr>
        <w:pStyle w:val="ListBullet"/>
      </w:pPr>
      <w:r>
        <w:t>Amazing Spider-Man Presents: American Son #1</w:t>
      </w:r>
    </w:p>
    <w:p w:rsidR="00D3227D" w:rsidRDefault="00897A32">
      <w:pPr>
        <w:pStyle w:val="ListBullet"/>
      </w:pPr>
      <w:r>
        <w:t>Atlas #1</w:t>
      </w:r>
    </w:p>
    <w:p w:rsidR="00D3227D" w:rsidRDefault="00897A32">
      <w:pPr>
        <w:pStyle w:val="ListBullet"/>
      </w:pPr>
      <w:r>
        <w:t>Dark Tower: The Gunslinger - The Journey Begins #1</w:t>
      </w:r>
    </w:p>
    <w:p w:rsidR="00D3227D" w:rsidRDefault="00897A32">
      <w:pPr>
        <w:pStyle w:val="ListBullet"/>
      </w:pPr>
      <w:r>
        <w:t>Age of Heroes #1</w:t>
      </w:r>
    </w:p>
    <w:p w:rsidR="00D3227D" w:rsidRDefault="00897A32">
      <w:pPr>
        <w:pStyle w:val="ListBullet"/>
      </w:pPr>
      <w:r>
        <w:t>Origins of Marvel Comics #1</w:t>
      </w:r>
    </w:p>
    <w:p w:rsidR="00D3227D" w:rsidRDefault="00897A32">
      <w:pPr>
        <w:pStyle w:val="ListBullet"/>
      </w:pPr>
      <w:r>
        <w:t>Rescue #1</w:t>
      </w:r>
    </w:p>
    <w:p w:rsidR="00D3227D" w:rsidRDefault="00897A32">
      <w:pPr>
        <w:pStyle w:val="ListBullet"/>
      </w:pPr>
      <w:r>
        <w:t>Enter the Heroic Age #1</w:t>
      </w:r>
    </w:p>
    <w:p w:rsidR="00D3227D" w:rsidRDefault="00897A32">
      <w:pPr>
        <w:pStyle w:val="ListBullet"/>
      </w:pPr>
      <w:r>
        <w:t>Marvel 1602 MGC #1</w:t>
      </w:r>
    </w:p>
    <w:p w:rsidR="00D3227D" w:rsidRDefault="00897A32">
      <w:pPr>
        <w:pStyle w:val="ListBullet"/>
      </w:pPr>
      <w:r>
        <w:t>Girl Comics #2</w:t>
      </w:r>
    </w:p>
    <w:p w:rsidR="00D3227D" w:rsidRDefault="00897A32">
      <w:pPr>
        <w:pStyle w:val="ListBullet"/>
      </w:pPr>
      <w:r>
        <w:t>Ultimate Comics Avengers 2 #2</w:t>
      </w:r>
    </w:p>
    <w:p w:rsidR="00D3227D" w:rsidRDefault="00897A32">
      <w:pPr>
        <w:pStyle w:val="ListBullet"/>
      </w:pPr>
      <w:r>
        <w:t>Her-oes #2</w:t>
      </w:r>
    </w:p>
    <w:p w:rsidR="00D3227D" w:rsidRDefault="00897A32">
      <w:pPr>
        <w:pStyle w:val="ListBullet"/>
      </w:pPr>
      <w:r>
        <w:t>X-Men: Pixie Strikes Back #4</w:t>
      </w:r>
    </w:p>
    <w:p w:rsidR="00D3227D" w:rsidRDefault="00897A32">
      <w:pPr>
        <w:pStyle w:val="ListBullet"/>
      </w:pPr>
      <w:r>
        <w:t>The Marvelous Land of Oz #6</w:t>
      </w:r>
    </w:p>
    <w:p w:rsidR="00D3227D" w:rsidRDefault="00897A32">
      <w:pPr>
        <w:pStyle w:val="ListBullet"/>
      </w:pPr>
      <w:r>
        <w:t>Deathlok #7</w:t>
      </w:r>
    </w:p>
    <w:p w:rsidR="00D3227D" w:rsidRDefault="00897A32">
      <w:pPr>
        <w:pStyle w:val="ListBullet"/>
      </w:pPr>
      <w:r>
        <w:t>Deadpool #23</w:t>
      </w:r>
    </w:p>
    <w:p w:rsidR="00D3227D" w:rsidRDefault="00897A32">
      <w:pPr>
        <w:pStyle w:val="ListBullet"/>
      </w:pPr>
      <w:r>
        <w:t>X-Men Forever #24</w:t>
      </w:r>
    </w:p>
    <w:p w:rsidR="00D3227D" w:rsidRDefault="00897A32">
      <w:pPr>
        <w:pStyle w:val="ListBullet"/>
      </w:pPr>
      <w:r>
        <w:t>Invincible Iron Man #26</w:t>
      </w:r>
    </w:p>
    <w:p w:rsidR="00D3227D" w:rsidRDefault="00897A32">
      <w:pPr>
        <w:pStyle w:val="ListBullet"/>
      </w:pPr>
      <w:r>
        <w:t>X-Factor #205</w:t>
      </w:r>
    </w:p>
    <w:p w:rsidR="00D3227D" w:rsidRDefault="00897A32">
      <w:pPr>
        <w:pStyle w:val="ListBullet"/>
      </w:pPr>
      <w:r>
        <w:t>X-Men Legacy #236</w:t>
      </w:r>
    </w:p>
    <w:p w:rsidR="00D3227D" w:rsidRDefault="00897A32">
      <w:pPr>
        <w:pStyle w:val="ListBullet"/>
      </w:pPr>
      <w:r>
        <w:t>Sentry: Fallen Sun #1</w:t>
      </w:r>
    </w:p>
    <w:p w:rsidR="00D3227D" w:rsidRDefault="00897A32">
      <w:pPr>
        <w:pStyle w:val="ListBullet"/>
      </w:pPr>
      <w:r>
        <w:t>New Avengers Finale #1</w:t>
      </w:r>
    </w:p>
    <w:p w:rsidR="00D3227D" w:rsidRDefault="00897A32">
      <w:pPr>
        <w:pStyle w:val="ListBullet"/>
      </w:pPr>
      <w:r>
        <w:t>Agents of Atlas MGC #1</w:t>
      </w:r>
    </w:p>
    <w:p w:rsidR="00D3227D" w:rsidRDefault="00897A32">
      <w:pPr>
        <w:pStyle w:val="ListBullet"/>
      </w:pPr>
      <w:r>
        <w:t>Astonishing X-Men: Xenogenesis #1</w:t>
      </w:r>
    </w:p>
    <w:p w:rsidR="00D3227D" w:rsidRDefault="00897A32">
      <w:pPr>
        <w:pStyle w:val="ListBullet"/>
      </w:pPr>
      <w:r>
        <w:t>Daredevil: Cage Match #1</w:t>
      </w:r>
    </w:p>
    <w:p w:rsidR="00D3227D" w:rsidRDefault="00897A32">
      <w:pPr>
        <w:pStyle w:val="ListBullet"/>
      </w:pPr>
      <w:r>
        <w:t>Heroic Age: Prince of Power #1</w:t>
      </w:r>
    </w:p>
    <w:p w:rsidR="00D3227D" w:rsidRDefault="00897A32">
      <w:pPr>
        <w:pStyle w:val="ListBullet"/>
      </w:pPr>
      <w:r>
        <w:t>Black Widow #2</w:t>
      </w:r>
    </w:p>
    <w:p w:rsidR="00D3227D" w:rsidRDefault="00897A32">
      <w:pPr>
        <w:pStyle w:val="ListBullet"/>
      </w:pPr>
      <w:r>
        <w:t>Iron Man Legacy #2</w:t>
      </w:r>
    </w:p>
    <w:p w:rsidR="00D3227D" w:rsidRDefault="00897A32">
      <w:pPr>
        <w:pStyle w:val="ListBullet"/>
      </w:pPr>
      <w:r>
        <w:t>Marvel Adventures Super Heroes #2</w:t>
      </w:r>
    </w:p>
    <w:p w:rsidR="00D3227D" w:rsidRDefault="00897A32">
      <w:pPr>
        <w:pStyle w:val="ListBullet"/>
      </w:pPr>
      <w:r>
        <w:t>New Avengers: Luke Cage #2</w:t>
      </w:r>
    </w:p>
    <w:p w:rsidR="00D3227D" w:rsidRDefault="00897A32">
      <w:pPr>
        <w:pStyle w:val="ListBullet"/>
      </w:pPr>
      <w:r>
        <w:t>Iron Man Noir #2</w:t>
      </w:r>
    </w:p>
    <w:p w:rsidR="00D3227D" w:rsidRDefault="00897A32">
      <w:pPr>
        <w:pStyle w:val="ListBullet"/>
      </w:pPr>
      <w:r>
        <w:t>Lockjaw and the Pet Avengers Unleashed #3</w:t>
      </w:r>
    </w:p>
    <w:p w:rsidR="00D3227D" w:rsidRDefault="00897A32">
      <w:pPr>
        <w:pStyle w:val="ListBullet"/>
      </w:pPr>
      <w:r>
        <w:t>X-Factor Forever #3</w:t>
      </w:r>
    </w:p>
    <w:p w:rsidR="00D3227D" w:rsidRDefault="00897A32">
      <w:pPr>
        <w:pStyle w:val="ListBullet"/>
      </w:pPr>
      <w:r>
        <w:t>Iron Man 2: Public Identity #3</w:t>
      </w:r>
    </w:p>
    <w:p w:rsidR="00D3227D" w:rsidRDefault="00897A32">
      <w:pPr>
        <w:pStyle w:val="ListBullet"/>
      </w:pPr>
      <w:r>
        <w:t>Siege: Embedded #4</w:t>
      </w:r>
    </w:p>
    <w:p w:rsidR="00D3227D" w:rsidRDefault="00897A32">
      <w:pPr>
        <w:pStyle w:val="ListBullet"/>
      </w:pPr>
      <w:r>
        <w:t>Siege #4</w:t>
      </w:r>
    </w:p>
    <w:p w:rsidR="00D3227D" w:rsidRDefault="00897A32">
      <w:pPr>
        <w:pStyle w:val="ListBullet"/>
      </w:pPr>
      <w:r>
        <w:t>Super Hero Squad #5</w:t>
      </w:r>
    </w:p>
    <w:p w:rsidR="00D3227D" w:rsidRDefault="00897A32">
      <w:pPr>
        <w:pStyle w:val="ListBullet"/>
      </w:pPr>
      <w:r>
        <w:t>Punishermax #7</w:t>
      </w:r>
    </w:p>
    <w:p w:rsidR="00D3227D" w:rsidRDefault="00897A32">
      <w:pPr>
        <w:pStyle w:val="ListBullet"/>
      </w:pPr>
      <w:r>
        <w:t>The Marvels Project #8</w:t>
      </w:r>
    </w:p>
    <w:p w:rsidR="00D3227D" w:rsidRDefault="00897A32">
      <w:pPr>
        <w:pStyle w:val="ListBullet"/>
      </w:pPr>
      <w:r>
        <w:t>Web of Spider-Man #8</w:t>
      </w:r>
    </w:p>
    <w:p w:rsidR="00D3227D" w:rsidRDefault="00897A32">
      <w:pPr>
        <w:pStyle w:val="ListBullet"/>
      </w:pPr>
      <w:r>
        <w:t>Ultimate Comics Spider-Man #10</w:t>
      </w:r>
    </w:p>
    <w:p w:rsidR="00D3227D" w:rsidRDefault="00897A32">
      <w:pPr>
        <w:pStyle w:val="ListBullet"/>
      </w:pPr>
      <w:r>
        <w:t>New Mutants #13</w:t>
      </w:r>
    </w:p>
    <w:p w:rsidR="00D3227D" w:rsidRDefault="00897A32">
      <w:pPr>
        <w:pStyle w:val="ListBullet"/>
      </w:pPr>
      <w:r>
        <w:t>Dark Avengers #16</w:t>
      </w:r>
    </w:p>
    <w:p w:rsidR="00D3227D" w:rsidRDefault="00897A32">
      <w:pPr>
        <w:pStyle w:val="ListBullet"/>
      </w:pPr>
      <w:r>
        <w:t>Hulk #22</w:t>
      </w:r>
    </w:p>
    <w:p w:rsidR="00D3227D" w:rsidRDefault="00897A32">
      <w:pPr>
        <w:pStyle w:val="ListBullet"/>
      </w:pPr>
      <w:r>
        <w:t>X-Men Forever #23</w:t>
      </w:r>
    </w:p>
    <w:p w:rsidR="00D3227D" w:rsidRDefault="00897A32">
      <w:pPr>
        <w:pStyle w:val="ListBullet"/>
      </w:pPr>
      <w:r>
        <w:t>Avengers: The Initiative #35</w:t>
      </w:r>
    </w:p>
    <w:p w:rsidR="00D3227D" w:rsidRDefault="00897A32">
      <w:pPr>
        <w:pStyle w:val="ListBullet"/>
      </w:pPr>
      <w:r>
        <w:t>Incredible Hulks #609</w:t>
      </w:r>
    </w:p>
    <w:p w:rsidR="00D3227D" w:rsidRDefault="00897A32">
      <w:pPr>
        <w:pStyle w:val="ListBullet"/>
      </w:pPr>
      <w:r>
        <w:t>Amazing Spider-Man #631</w:t>
      </w:r>
    </w:p>
    <w:p w:rsidR="00D3227D" w:rsidRDefault="00897A32">
      <w:pPr>
        <w:pStyle w:val="ListBullet"/>
      </w:pPr>
      <w:r>
        <w:t>Deadpool Team-Up #893</w:t>
      </w:r>
    </w:p>
    <w:p w:rsidR="00D3227D" w:rsidRDefault="00897A32">
      <w:pPr>
        <w:pStyle w:val="ListBullet"/>
      </w:pPr>
      <w:r>
        <w:t>Wolverine #900</w:t>
      </w:r>
    </w:p>
    <w:p w:rsidR="00D3227D" w:rsidRDefault="00897A32">
      <w:pPr>
        <w:pStyle w:val="ListBullet"/>
      </w:pPr>
      <w:r>
        <w:t>The Many Loves of the Amazing Spider-Man #1</w:t>
      </w:r>
    </w:p>
    <w:p w:rsidR="00D3227D" w:rsidRDefault="00897A32">
      <w:pPr>
        <w:pStyle w:val="ListBullet"/>
      </w:pPr>
      <w:r>
        <w:t>Avengers, Thor &amp; Captain America: Official Index to the Marvel Universe #1</w:t>
      </w:r>
    </w:p>
    <w:p w:rsidR="00D3227D" w:rsidRDefault="00897A32">
      <w:pPr>
        <w:pStyle w:val="ListBullet"/>
      </w:pPr>
      <w:r>
        <w:t>Astonishing Spider-Man &amp; Wolverine #1</w:t>
      </w:r>
    </w:p>
    <w:p w:rsidR="00D3227D" w:rsidRDefault="00897A32">
      <w:pPr>
        <w:pStyle w:val="ListBullet"/>
      </w:pPr>
      <w:r>
        <w:t>Alias MGC #1</w:t>
      </w:r>
    </w:p>
    <w:p w:rsidR="00D3227D" w:rsidRDefault="00897A32">
      <w:pPr>
        <w:pStyle w:val="ListBullet"/>
      </w:pPr>
      <w:r>
        <w:t>X-Men: Hellbound #1</w:t>
      </w:r>
    </w:p>
    <w:p w:rsidR="00D3227D" w:rsidRDefault="00897A32">
      <w:pPr>
        <w:pStyle w:val="ListBullet"/>
      </w:pPr>
      <w:r>
        <w:t>Electric Ant #2</w:t>
      </w:r>
    </w:p>
    <w:p w:rsidR="00D3227D" w:rsidRDefault="00897A32">
      <w:pPr>
        <w:pStyle w:val="ListBullet"/>
      </w:pPr>
      <w:r>
        <w:t>Deadpool Corps #2</w:t>
      </w:r>
    </w:p>
    <w:p w:rsidR="00D3227D" w:rsidRDefault="00897A32">
      <w:pPr>
        <w:pStyle w:val="ListBullet"/>
      </w:pPr>
      <w:r>
        <w:t>Ultimate Comics New Ultimates #2</w:t>
      </w:r>
    </w:p>
    <w:p w:rsidR="00D3227D" w:rsidRDefault="00897A32">
      <w:pPr>
        <w:pStyle w:val="ListBullet"/>
      </w:pPr>
      <w:r>
        <w:t>Avengers: The Origin #2</w:t>
      </w:r>
    </w:p>
    <w:p w:rsidR="00D3227D" w:rsidRDefault="00897A32">
      <w:pPr>
        <w:pStyle w:val="ListBullet"/>
      </w:pPr>
      <w:r>
        <w:t>Captain America/Black Panther: Flags of Our Fathers #2</w:t>
      </w:r>
    </w:p>
    <w:p w:rsidR="00D3227D" w:rsidRDefault="00897A32">
      <w:pPr>
        <w:pStyle w:val="ListBullet"/>
      </w:pPr>
      <w:r>
        <w:t>Spider-Man: Fever #2</w:t>
      </w:r>
    </w:p>
    <w:p w:rsidR="00D3227D" w:rsidRDefault="00897A32">
      <w:pPr>
        <w:pStyle w:val="ListBullet"/>
      </w:pPr>
      <w:r>
        <w:t>Thor and the Warriors Four #2</w:t>
      </w:r>
    </w:p>
    <w:p w:rsidR="00D3227D" w:rsidRDefault="00897A32">
      <w:pPr>
        <w:pStyle w:val="ListBullet"/>
      </w:pPr>
      <w:r>
        <w:t>Iron Man 2: Public Identity #2</w:t>
      </w:r>
    </w:p>
    <w:p w:rsidR="00D3227D" w:rsidRDefault="00897A32">
      <w:pPr>
        <w:pStyle w:val="ListBullet"/>
      </w:pPr>
      <w:r>
        <w:t>Stephen King's "N." #3</w:t>
      </w:r>
    </w:p>
    <w:p w:rsidR="00D3227D" w:rsidRDefault="00897A32">
      <w:pPr>
        <w:pStyle w:val="ListBullet"/>
      </w:pPr>
      <w:r>
        <w:t>Realm of Kings: Son of Hulk #4</w:t>
      </w:r>
    </w:p>
    <w:p w:rsidR="00D3227D" w:rsidRDefault="00897A32">
      <w:pPr>
        <w:pStyle w:val="ListBullet"/>
      </w:pPr>
      <w:r>
        <w:t>Halo: Blood Line #5</w:t>
      </w:r>
    </w:p>
    <w:p w:rsidR="00D3227D" w:rsidRDefault="00897A32">
      <w:pPr>
        <w:pStyle w:val="ListBullet"/>
      </w:pPr>
      <w:r>
        <w:t>Vengeance of the Moon Knight #8</w:t>
      </w:r>
    </w:p>
    <w:p w:rsidR="00D3227D" w:rsidRDefault="00897A32">
      <w:pPr>
        <w:pStyle w:val="ListBullet"/>
      </w:pPr>
      <w:r>
        <w:t>Spider-Man Magazine #11</w:t>
      </w:r>
    </w:p>
    <w:p w:rsidR="00D3227D" w:rsidRDefault="00897A32">
      <w:pPr>
        <w:pStyle w:val="ListBullet"/>
      </w:pPr>
      <w:r>
        <w:t>Uncanny X-Men #524</w:t>
      </w:r>
    </w:p>
    <w:p w:rsidR="00D3227D" w:rsidRDefault="00897A32">
      <w:pPr>
        <w:pStyle w:val="ListBullet"/>
      </w:pPr>
      <w:r>
        <w:t>Amazing Spider-Man #630</w:t>
      </w:r>
    </w:p>
    <w:p w:rsidR="00D3227D" w:rsidRDefault="00897A32">
      <w:pPr>
        <w:pStyle w:val="Heading3"/>
      </w:pPr>
      <w:r>
        <w:t>June, 2010</w:t>
      </w:r>
    </w:p>
    <w:p w:rsidR="00D3227D" w:rsidRDefault="00897A32">
      <w:r>
        <w:t xml:space="preserve">Number of comics published this month: </w:t>
      </w:r>
      <w:r>
        <w:rPr>
          <w:b/>
        </w:rPr>
        <w:t>114</w:t>
      </w:r>
    </w:p>
    <w:p w:rsidR="00D3227D" w:rsidRDefault="00897A32">
      <w:pPr>
        <w:pStyle w:val="ListBullet"/>
      </w:pPr>
      <w:r>
        <w:t>Iron Man: Kiss and Kill #1</w:t>
      </w:r>
    </w:p>
    <w:p w:rsidR="00D3227D" w:rsidRDefault="00897A32">
      <w:pPr>
        <w:pStyle w:val="ListBullet"/>
      </w:pPr>
      <w:r>
        <w:t>Invincible Iron Man Annual #1</w:t>
      </w:r>
    </w:p>
    <w:p w:rsidR="00D3227D" w:rsidRDefault="00897A32">
      <w:pPr>
        <w:pStyle w:val="ListBullet"/>
      </w:pPr>
      <w:r>
        <w:t>Captain America: The 1940s Newspaper Strip #1</w:t>
      </w:r>
    </w:p>
    <w:p w:rsidR="00D3227D" w:rsidRDefault="00897A32">
      <w:pPr>
        <w:pStyle w:val="ListBullet"/>
      </w:pPr>
      <w:r>
        <w:t>Spider-Ham 25th Anniversary Special #1</w:t>
      </w:r>
    </w:p>
    <w:p w:rsidR="00D3227D" w:rsidRDefault="00897A32">
      <w:pPr>
        <w:pStyle w:val="ListBullet"/>
      </w:pPr>
      <w:r>
        <w:t>Secret Avengers #2</w:t>
      </w:r>
    </w:p>
    <w:p w:rsidR="00D3227D" w:rsidRDefault="00897A32">
      <w:pPr>
        <w:pStyle w:val="ListBullet"/>
      </w:pPr>
      <w:r>
        <w:t>Deadpool: Wade Wilson's War #2</w:t>
      </w:r>
    </w:p>
    <w:p w:rsidR="00D3227D" w:rsidRDefault="00897A32">
      <w:pPr>
        <w:pStyle w:val="ListBullet"/>
      </w:pPr>
      <w:r>
        <w:t>Amazing Spider-Man Presents: American Son #2</w:t>
      </w:r>
    </w:p>
    <w:p w:rsidR="00D3227D" w:rsidRDefault="00897A32">
      <w:pPr>
        <w:pStyle w:val="ListBullet"/>
      </w:pPr>
      <w:r>
        <w:t>Sky Doll Space Ship #2</w:t>
      </w:r>
    </w:p>
    <w:p w:rsidR="00D3227D" w:rsidRDefault="00897A32">
      <w:pPr>
        <w:pStyle w:val="ListBullet"/>
      </w:pPr>
      <w:r>
        <w:t>X-Men Forever 2 #2</w:t>
      </w:r>
    </w:p>
    <w:p w:rsidR="00D3227D" w:rsidRDefault="00897A32">
      <w:pPr>
        <w:pStyle w:val="ListBullet"/>
      </w:pPr>
      <w:r>
        <w:t>Star Wars: Invasion - Rescues #2</w:t>
      </w:r>
    </w:p>
    <w:p w:rsidR="00D3227D" w:rsidRDefault="00897A32">
      <w:pPr>
        <w:pStyle w:val="ListBullet"/>
      </w:pPr>
      <w:r>
        <w:t>New Avengers: Luke Cage #3</w:t>
      </w:r>
    </w:p>
    <w:p w:rsidR="00D3227D" w:rsidRDefault="00897A32">
      <w:pPr>
        <w:pStyle w:val="ListBullet"/>
      </w:pPr>
      <w:r>
        <w:t>Marvel Zombies 5 #4</w:t>
      </w:r>
    </w:p>
    <w:p w:rsidR="00D3227D" w:rsidRDefault="00897A32">
      <w:pPr>
        <w:pStyle w:val="ListBullet"/>
      </w:pPr>
      <w:r>
        <w:t>Iron Man: Extremis Director's Cut #4</w:t>
      </w:r>
    </w:p>
    <w:p w:rsidR="00D3227D" w:rsidRDefault="00897A32">
      <w:pPr>
        <w:pStyle w:val="ListBullet"/>
      </w:pPr>
      <w:r>
        <w:t>Doomwar #5</w:t>
      </w:r>
    </w:p>
    <w:p w:rsidR="00D3227D" w:rsidRDefault="00897A32">
      <w:pPr>
        <w:pStyle w:val="ListBullet"/>
      </w:pPr>
      <w:r>
        <w:t>Heralds #5</w:t>
      </w:r>
    </w:p>
    <w:p w:rsidR="00D3227D" w:rsidRDefault="00897A32">
      <w:pPr>
        <w:pStyle w:val="ListBullet"/>
      </w:pPr>
      <w:r>
        <w:t>Star Wars: Dark Times #17</w:t>
      </w:r>
    </w:p>
    <w:p w:rsidR="00D3227D" w:rsidRDefault="00897A32">
      <w:pPr>
        <w:pStyle w:val="ListBullet"/>
      </w:pPr>
      <w:r>
        <w:t>Astonishing X-Men #34</w:t>
      </w:r>
    </w:p>
    <w:p w:rsidR="00D3227D" w:rsidRDefault="00897A32">
      <w:pPr>
        <w:pStyle w:val="ListBullet"/>
      </w:pPr>
      <w:r>
        <w:t>Star Wars: Legacy #49</w:t>
      </w:r>
    </w:p>
    <w:p w:rsidR="00D3227D" w:rsidRDefault="00897A32">
      <w:pPr>
        <w:pStyle w:val="ListBullet"/>
      </w:pPr>
      <w:r>
        <w:t>Captain America #607</w:t>
      </w:r>
    </w:p>
    <w:p w:rsidR="00D3227D" w:rsidRDefault="00897A32">
      <w:pPr>
        <w:pStyle w:val="ListBullet"/>
      </w:pPr>
      <w:r>
        <w:t>Thor #611</w:t>
      </w:r>
    </w:p>
    <w:p w:rsidR="00D3227D" w:rsidRDefault="00897A32">
      <w:pPr>
        <w:pStyle w:val="ListBullet"/>
      </w:pPr>
      <w:r>
        <w:t>Deadpool Team-Up #892</w:t>
      </w:r>
    </w:p>
    <w:p w:rsidR="00D3227D" w:rsidRDefault="00897A32">
      <w:pPr>
        <w:pStyle w:val="ListBullet"/>
      </w:pPr>
      <w:r>
        <w:t>Namora #1</w:t>
      </w:r>
    </w:p>
    <w:p w:rsidR="00D3227D" w:rsidRDefault="00897A32">
      <w:pPr>
        <w:pStyle w:val="ListBullet"/>
      </w:pPr>
      <w:r>
        <w:t>Avengers #2</w:t>
      </w:r>
    </w:p>
    <w:p w:rsidR="00D3227D" w:rsidRDefault="00897A32">
      <w:pPr>
        <w:pStyle w:val="ListBullet"/>
      </w:pPr>
      <w:r>
        <w:t>Sense &amp; Sensibility #2</w:t>
      </w:r>
    </w:p>
    <w:p w:rsidR="00D3227D" w:rsidRDefault="00897A32">
      <w:pPr>
        <w:pStyle w:val="ListBullet"/>
      </w:pPr>
      <w:r>
        <w:t>Dracula #2</w:t>
      </w:r>
    </w:p>
    <w:p w:rsidR="00D3227D" w:rsidRDefault="00897A32">
      <w:pPr>
        <w:pStyle w:val="ListBullet"/>
      </w:pPr>
      <w:r>
        <w:t>Iron Man Legacy #3</w:t>
      </w:r>
    </w:p>
    <w:p w:rsidR="00D3227D" w:rsidRDefault="00897A32">
      <w:pPr>
        <w:pStyle w:val="ListBullet"/>
      </w:pPr>
      <w:r>
        <w:t>Spider-Man Marvel Adventures #3</w:t>
      </w:r>
    </w:p>
    <w:p w:rsidR="00D3227D" w:rsidRDefault="00897A32">
      <w:pPr>
        <w:pStyle w:val="ListBullet"/>
      </w:pPr>
      <w:r>
        <w:t>Peter Parker #4</w:t>
      </w:r>
    </w:p>
    <w:p w:rsidR="00D3227D" w:rsidRDefault="00897A32">
      <w:pPr>
        <w:pStyle w:val="ListBullet"/>
      </w:pPr>
      <w:r>
        <w:t>Heralds #4</w:t>
      </w:r>
    </w:p>
    <w:p w:rsidR="00D3227D" w:rsidRDefault="00897A32">
      <w:pPr>
        <w:pStyle w:val="ListBullet"/>
      </w:pPr>
      <w:r>
        <w:t>Ultimate Comics Avengers 2 #4</w:t>
      </w:r>
    </w:p>
    <w:p w:rsidR="00D3227D" w:rsidRDefault="00897A32">
      <w:pPr>
        <w:pStyle w:val="ListBullet"/>
      </w:pPr>
      <w:r>
        <w:t>Powers #5</w:t>
      </w:r>
    </w:p>
    <w:p w:rsidR="00D3227D" w:rsidRDefault="00897A32">
      <w:pPr>
        <w:pStyle w:val="ListBullet"/>
      </w:pPr>
      <w:r>
        <w:t>Wolverine Weapon X #14</w:t>
      </w:r>
    </w:p>
    <w:p w:rsidR="00D3227D" w:rsidRDefault="00897A32">
      <w:pPr>
        <w:pStyle w:val="ListBullet"/>
      </w:pPr>
      <w:r>
        <w:t>Secret Warriors #17</w:t>
      </w:r>
    </w:p>
    <w:p w:rsidR="00D3227D" w:rsidRDefault="00897A32">
      <w:pPr>
        <w:pStyle w:val="ListBullet"/>
      </w:pPr>
      <w:r>
        <w:t>Frankencastle #18</w:t>
      </w:r>
    </w:p>
    <w:p w:rsidR="00D3227D" w:rsidRDefault="00897A32">
      <w:pPr>
        <w:pStyle w:val="ListBullet"/>
      </w:pPr>
      <w:r>
        <w:t>Hulk #23</w:t>
      </w:r>
    </w:p>
    <w:p w:rsidR="00D3227D" w:rsidRDefault="00897A32">
      <w:pPr>
        <w:pStyle w:val="ListBullet"/>
      </w:pPr>
      <w:r>
        <w:t>Wolverine Origins #49</w:t>
      </w:r>
    </w:p>
    <w:p w:rsidR="00D3227D" w:rsidRDefault="00897A32">
      <w:pPr>
        <w:pStyle w:val="ListBullet"/>
      </w:pPr>
      <w:r>
        <w:t>Thunderbolts #145</w:t>
      </w:r>
    </w:p>
    <w:p w:rsidR="00D3227D" w:rsidRDefault="00897A32">
      <w:pPr>
        <w:pStyle w:val="ListBullet"/>
      </w:pPr>
      <w:r>
        <w:t>X-Factor #206</w:t>
      </w:r>
    </w:p>
    <w:p w:rsidR="00D3227D" w:rsidRDefault="00897A32">
      <w:pPr>
        <w:pStyle w:val="ListBullet"/>
      </w:pPr>
      <w:r>
        <w:t>X-Men Legacy #237</w:t>
      </w:r>
    </w:p>
    <w:p w:rsidR="00D3227D" w:rsidRDefault="00897A32">
      <w:pPr>
        <w:pStyle w:val="ListBullet"/>
      </w:pPr>
      <w:r>
        <w:t>Fantastic Four #580</w:t>
      </w:r>
    </w:p>
    <w:p w:rsidR="00D3227D" w:rsidRDefault="00897A32">
      <w:pPr>
        <w:pStyle w:val="ListBullet"/>
      </w:pPr>
      <w:r>
        <w:t>Amazing Spider-Man #635</w:t>
      </w:r>
    </w:p>
    <w:p w:rsidR="00D3227D" w:rsidRDefault="00897A32">
      <w:pPr>
        <w:pStyle w:val="ListBullet"/>
      </w:pPr>
      <w:r>
        <w:t>Amazing Spider-Man Presents: Black Cat #1</w:t>
      </w:r>
    </w:p>
    <w:p w:rsidR="00D3227D" w:rsidRDefault="00897A32">
      <w:pPr>
        <w:pStyle w:val="ListBullet"/>
      </w:pPr>
      <w:r>
        <w:t>New Avengers #1</w:t>
      </w:r>
    </w:p>
    <w:p w:rsidR="00D3227D" w:rsidRDefault="00897A32">
      <w:pPr>
        <w:pStyle w:val="ListBullet"/>
      </w:pPr>
      <w:r>
        <w:t>Official Handbook of the Marvel Universe a to Z Update #2</w:t>
      </w:r>
    </w:p>
    <w:p w:rsidR="00D3227D" w:rsidRDefault="00897A32">
      <w:pPr>
        <w:pStyle w:val="ListBullet"/>
      </w:pPr>
      <w:r>
        <w:t>Atlas #2</w:t>
      </w:r>
    </w:p>
    <w:p w:rsidR="00D3227D" w:rsidRDefault="00897A32">
      <w:pPr>
        <w:pStyle w:val="ListBullet"/>
      </w:pPr>
      <w:r>
        <w:t>Dark Tower: The Gunslinger - The Journey Begins #2</w:t>
      </w:r>
    </w:p>
    <w:p w:rsidR="00D3227D" w:rsidRDefault="00897A32">
      <w:pPr>
        <w:pStyle w:val="ListBullet"/>
      </w:pPr>
      <w:r>
        <w:t>Age of Heroes #2</w:t>
      </w:r>
    </w:p>
    <w:p w:rsidR="00D3227D" w:rsidRDefault="00897A32">
      <w:pPr>
        <w:pStyle w:val="ListBullet"/>
      </w:pPr>
      <w:r>
        <w:t>Black Widow #3</w:t>
      </w:r>
    </w:p>
    <w:p w:rsidR="00D3227D" w:rsidRDefault="00897A32">
      <w:pPr>
        <w:pStyle w:val="ListBullet"/>
      </w:pPr>
      <w:r>
        <w:t>Heralds #3</w:t>
      </w:r>
    </w:p>
    <w:p w:rsidR="00D3227D" w:rsidRDefault="00897A32">
      <w:pPr>
        <w:pStyle w:val="ListBullet"/>
      </w:pPr>
      <w:r>
        <w:t>Ultimate Comics X #3</w:t>
      </w:r>
    </w:p>
    <w:p w:rsidR="00D3227D" w:rsidRDefault="00897A32">
      <w:pPr>
        <w:pStyle w:val="ListBullet"/>
      </w:pPr>
      <w:r>
        <w:t>Iron Man: Extremis Director's Cut #3</w:t>
      </w:r>
    </w:p>
    <w:p w:rsidR="00D3227D" w:rsidRDefault="00897A32">
      <w:pPr>
        <w:pStyle w:val="ListBullet"/>
      </w:pPr>
      <w:r>
        <w:t>Her-oes #3</w:t>
      </w:r>
    </w:p>
    <w:p w:rsidR="00D3227D" w:rsidRDefault="00897A32">
      <w:pPr>
        <w:pStyle w:val="ListBullet"/>
      </w:pPr>
      <w:r>
        <w:t>Lockjaw and the Pet Avengers Unleashed #4</w:t>
      </w:r>
    </w:p>
    <w:p w:rsidR="00D3227D" w:rsidRDefault="00897A32">
      <w:pPr>
        <w:pStyle w:val="ListBullet"/>
      </w:pPr>
      <w:r>
        <w:t>X-Factor Forever #4</w:t>
      </w:r>
    </w:p>
    <w:p w:rsidR="00D3227D" w:rsidRDefault="00897A32">
      <w:pPr>
        <w:pStyle w:val="ListBullet"/>
      </w:pPr>
      <w:r>
        <w:t>The Marvelous Land of Oz #7</w:t>
      </w:r>
    </w:p>
    <w:p w:rsidR="00D3227D" w:rsidRDefault="00897A32">
      <w:pPr>
        <w:pStyle w:val="ListBullet"/>
      </w:pPr>
      <w:r>
        <w:t>Web of Spider-Man #9</w:t>
      </w:r>
    </w:p>
    <w:p w:rsidR="00D3227D" w:rsidRDefault="00897A32">
      <w:pPr>
        <w:pStyle w:val="ListBullet"/>
      </w:pPr>
      <w:r>
        <w:t>Deadpool: Merc with a Mouth #12</w:t>
      </w:r>
    </w:p>
    <w:p w:rsidR="00D3227D" w:rsidRDefault="00897A32">
      <w:pPr>
        <w:pStyle w:val="ListBullet"/>
      </w:pPr>
      <w:r>
        <w:t>New Mutants #14</w:t>
      </w:r>
    </w:p>
    <w:p w:rsidR="00D3227D" w:rsidRDefault="00897A32">
      <w:pPr>
        <w:pStyle w:val="ListBullet"/>
      </w:pPr>
      <w:r>
        <w:t>Deadpool #24</w:t>
      </w:r>
    </w:p>
    <w:p w:rsidR="00D3227D" w:rsidRDefault="00897A32">
      <w:pPr>
        <w:pStyle w:val="ListBullet"/>
      </w:pPr>
      <w:r>
        <w:t>Dark Wolverine #87</w:t>
      </w:r>
    </w:p>
    <w:p w:rsidR="00D3227D" w:rsidRDefault="00897A32">
      <w:pPr>
        <w:pStyle w:val="ListBullet"/>
      </w:pPr>
      <w:r>
        <w:t>Incredible Hulks #610</w:t>
      </w:r>
    </w:p>
    <w:p w:rsidR="00D3227D" w:rsidRDefault="00897A32">
      <w:pPr>
        <w:pStyle w:val="ListBullet"/>
      </w:pPr>
      <w:r>
        <w:t>Amazing Spider-Man #634</w:t>
      </w:r>
    </w:p>
    <w:p w:rsidR="00D3227D" w:rsidRDefault="00897A32">
      <w:pPr>
        <w:pStyle w:val="ListBullet"/>
      </w:pPr>
      <w:r>
        <w:t>The Rawhide Kid #1</w:t>
      </w:r>
    </w:p>
    <w:p w:rsidR="00D3227D" w:rsidRDefault="00897A32">
      <w:pPr>
        <w:pStyle w:val="ListBullet"/>
      </w:pPr>
      <w:r>
        <w:t>Avengers Academy #1</w:t>
      </w:r>
    </w:p>
    <w:p w:rsidR="00D3227D" w:rsidRDefault="00897A32">
      <w:pPr>
        <w:pStyle w:val="ListBullet"/>
      </w:pPr>
      <w:r>
        <w:t>Deadpool: Wade Wilson's War #1</w:t>
      </w:r>
    </w:p>
    <w:p w:rsidR="00D3227D" w:rsidRDefault="00897A32">
      <w:pPr>
        <w:pStyle w:val="ListBullet"/>
      </w:pPr>
      <w:r>
        <w:t>Young Allies #1</w:t>
      </w:r>
    </w:p>
    <w:p w:rsidR="00D3227D" w:rsidRDefault="00897A32">
      <w:pPr>
        <w:pStyle w:val="ListBullet"/>
      </w:pPr>
      <w:r>
        <w:t>X-Men Forever 2 #1</w:t>
      </w:r>
    </w:p>
    <w:p w:rsidR="00D3227D" w:rsidRDefault="00897A32">
      <w:pPr>
        <w:pStyle w:val="ListBullet"/>
      </w:pPr>
      <w:r>
        <w:t>Dream Logic #1</w:t>
      </w:r>
    </w:p>
    <w:p w:rsidR="00D3227D" w:rsidRDefault="00897A32">
      <w:pPr>
        <w:pStyle w:val="ListBullet"/>
      </w:pPr>
      <w:r>
        <w:t>Dracula #1</w:t>
      </w:r>
    </w:p>
    <w:p w:rsidR="00D3227D" w:rsidRDefault="00897A32">
      <w:pPr>
        <w:pStyle w:val="ListBullet"/>
      </w:pPr>
      <w:r>
        <w:t>Heralds #2</w:t>
      </w:r>
    </w:p>
    <w:p w:rsidR="00D3227D" w:rsidRDefault="00897A32">
      <w:pPr>
        <w:pStyle w:val="ListBullet"/>
      </w:pPr>
      <w:r>
        <w:t>S.H.I.E.L.D. #2</w:t>
      </w:r>
    </w:p>
    <w:p w:rsidR="00D3227D" w:rsidRDefault="00897A32">
      <w:pPr>
        <w:pStyle w:val="ListBullet"/>
      </w:pPr>
      <w:r>
        <w:t>Astonishing X-Men: Xenogenesis #2</w:t>
      </w:r>
    </w:p>
    <w:p w:rsidR="00D3227D" w:rsidRDefault="00897A32">
      <w:pPr>
        <w:pStyle w:val="ListBullet"/>
      </w:pPr>
      <w:r>
        <w:t>Heroic Age: Prince of Power #2</w:t>
      </w:r>
    </w:p>
    <w:p w:rsidR="00D3227D" w:rsidRDefault="00897A32">
      <w:pPr>
        <w:pStyle w:val="ListBullet"/>
      </w:pPr>
      <w:r>
        <w:t>X-Men: Hellbound #2</w:t>
      </w:r>
    </w:p>
    <w:p w:rsidR="00D3227D" w:rsidRDefault="00897A32">
      <w:pPr>
        <w:pStyle w:val="ListBullet"/>
      </w:pPr>
      <w:r>
        <w:t>Millar &amp; Mcniven's Nemesis #2</w:t>
      </w:r>
    </w:p>
    <w:p w:rsidR="00D3227D" w:rsidRDefault="00897A32">
      <w:pPr>
        <w:pStyle w:val="ListBullet"/>
      </w:pPr>
      <w:r>
        <w:t>Deadpool Corps #3</w:t>
      </w:r>
    </w:p>
    <w:p w:rsidR="00D3227D" w:rsidRDefault="00897A32">
      <w:pPr>
        <w:pStyle w:val="ListBullet"/>
      </w:pPr>
      <w:r>
        <w:t>Marvel Adventures Super Heroes #3</w:t>
      </w:r>
    </w:p>
    <w:p w:rsidR="00D3227D" w:rsidRDefault="00897A32">
      <w:pPr>
        <w:pStyle w:val="ListBullet"/>
      </w:pPr>
      <w:r>
        <w:t>Ultimate Comics Avengers 2 #3</w:t>
      </w:r>
    </w:p>
    <w:p w:rsidR="00D3227D" w:rsidRDefault="00897A32">
      <w:pPr>
        <w:pStyle w:val="ListBullet"/>
      </w:pPr>
      <w:r>
        <w:t>Iron Man Noir #3</w:t>
      </w:r>
    </w:p>
    <w:p w:rsidR="00D3227D" w:rsidRDefault="00897A32">
      <w:pPr>
        <w:pStyle w:val="ListBullet"/>
      </w:pPr>
      <w:r>
        <w:t>Spider-Man: Fever #3</w:t>
      </w:r>
    </w:p>
    <w:p w:rsidR="00D3227D" w:rsidRDefault="00897A32">
      <w:pPr>
        <w:pStyle w:val="ListBullet"/>
      </w:pPr>
      <w:r>
        <w:t>Super Hero Squad #6</w:t>
      </w:r>
    </w:p>
    <w:p w:rsidR="00D3227D" w:rsidRDefault="00897A32">
      <w:pPr>
        <w:pStyle w:val="ListBullet"/>
      </w:pPr>
      <w:r>
        <w:t>Punishermax #8</w:t>
      </w:r>
    </w:p>
    <w:p w:rsidR="00D3227D" w:rsidRDefault="00897A32">
      <w:pPr>
        <w:pStyle w:val="ListBullet"/>
      </w:pPr>
      <w:r>
        <w:t>Ultimate Comics Spider-Man #11</w:t>
      </w:r>
    </w:p>
    <w:p w:rsidR="00D3227D" w:rsidRDefault="00897A32">
      <w:pPr>
        <w:pStyle w:val="ListBullet"/>
      </w:pPr>
      <w:r>
        <w:t>Invincible Iron Man #27</w:t>
      </w:r>
    </w:p>
    <w:p w:rsidR="00D3227D" w:rsidRDefault="00897A32">
      <w:pPr>
        <w:pStyle w:val="ListBullet"/>
      </w:pPr>
      <w:r>
        <w:t>Daredevil #507</w:t>
      </w:r>
    </w:p>
    <w:p w:rsidR="00D3227D" w:rsidRDefault="00897A32">
      <w:pPr>
        <w:pStyle w:val="ListBullet"/>
      </w:pPr>
      <w:r>
        <w:t>Uncanny X-Men #525</w:t>
      </w:r>
    </w:p>
    <w:p w:rsidR="00D3227D" w:rsidRDefault="00897A32">
      <w:pPr>
        <w:pStyle w:val="ListBullet"/>
      </w:pPr>
      <w:r>
        <w:t>Captain America #606</w:t>
      </w:r>
    </w:p>
    <w:p w:rsidR="00D3227D" w:rsidRDefault="00897A32">
      <w:pPr>
        <w:pStyle w:val="ListBullet"/>
      </w:pPr>
      <w:r>
        <w:t>Ender in Exile #1</w:t>
      </w:r>
    </w:p>
    <w:p w:rsidR="00D3227D" w:rsidRDefault="00897A32">
      <w:pPr>
        <w:pStyle w:val="ListBullet"/>
      </w:pPr>
      <w:r>
        <w:t>Hawkeye &amp; Mockingbird #1</w:t>
      </w:r>
    </w:p>
    <w:p w:rsidR="00D3227D" w:rsidRDefault="00897A32">
      <w:pPr>
        <w:pStyle w:val="ListBullet"/>
      </w:pPr>
      <w:r>
        <w:t>Avengers: Prime #1</w:t>
      </w:r>
    </w:p>
    <w:p w:rsidR="00D3227D" w:rsidRDefault="00897A32">
      <w:pPr>
        <w:pStyle w:val="ListBullet"/>
      </w:pPr>
      <w:r>
        <w:t>Heralds #1</w:t>
      </w:r>
    </w:p>
    <w:p w:rsidR="00D3227D" w:rsidRDefault="00897A32">
      <w:pPr>
        <w:pStyle w:val="ListBullet"/>
      </w:pPr>
      <w:r>
        <w:t>X-Men Forever Giant-Size #1</w:t>
      </w:r>
    </w:p>
    <w:p w:rsidR="00D3227D" w:rsidRDefault="00897A32">
      <w:pPr>
        <w:pStyle w:val="ListBullet"/>
      </w:pPr>
      <w:r>
        <w:t>Avengers Spotlight #1</w:t>
      </w:r>
    </w:p>
    <w:p w:rsidR="00D3227D" w:rsidRDefault="00897A32">
      <w:pPr>
        <w:pStyle w:val="ListBullet"/>
      </w:pPr>
      <w:r>
        <w:t>Hercules: Twilight of a God #1</w:t>
      </w:r>
    </w:p>
    <w:p w:rsidR="00D3227D" w:rsidRDefault="00897A32">
      <w:pPr>
        <w:pStyle w:val="ListBullet"/>
      </w:pPr>
      <w:r>
        <w:t>Women of Marvel: Celebrating Seven Decades Poster Book #1</w:t>
      </w:r>
    </w:p>
    <w:p w:rsidR="00D3227D" w:rsidRDefault="00897A32">
      <w:pPr>
        <w:pStyle w:val="ListBullet"/>
      </w:pPr>
      <w:r>
        <w:t>Sky Doll Space Ship #1</w:t>
      </w:r>
    </w:p>
    <w:p w:rsidR="00D3227D" w:rsidRDefault="00897A32">
      <w:pPr>
        <w:pStyle w:val="ListBullet"/>
      </w:pPr>
      <w:r>
        <w:t>The Stand: Hardcases #1</w:t>
      </w:r>
    </w:p>
    <w:p w:rsidR="00D3227D" w:rsidRDefault="00897A32">
      <w:pPr>
        <w:pStyle w:val="ListBullet"/>
      </w:pPr>
      <w:r>
        <w:t>Darkstar and the Winter Guard #1</w:t>
      </w:r>
    </w:p>
    <w:p w:rsidR="00D3227D" w:rsidRDefault="00897A32">
      <w:pPr>
        <w:pStyle w:val="ListBullet"/>
      </w:pPr>
      <w:r>
        <w:t>The Thanos Imperative #1</w:t>
      </w:r>
    </w:p>
    <w:p w:rsidR="00D3227D" w:rsidRDefault="00897A32">
      <w:pPr>
        <w:pStyle w:val="ListBullet"/>
      </w:pPr>
      <w:r>
        <w:t>X-Campus #1</w:t>
      </w:r>
    </w:p>
    <w:p w:rsidR="00D3227D" w:rsidRDefault="00897A32">
      <w:pPr>
        <w:pStyle w:val="ListBullet"/>
      </w:pPr>
      <w:r>
        <w:t>Punisher: Franken-Castle - The Birth of the Monster #1</w:t>
      </w:r>
    </w:p>
    <w:p w:rsidR="00D3227D" w:rsidRDefault="00897A32">
      <w:pPr>
        <w:pStyle w:val="ListBullet"/>
      </w:pPr>
      <w:r>
        <w:t>Avengers, Thor &amp; Captain America: Official Index to the Marvel Universe #2</w:t>
      </w:r>
    </w:p>
    <w:p w:rsidR="00D3227D" w:rsidRDefault="00897A32">
      <w:pPr>
        <w:pStyle w:val="ListBullet"/>
      </w:pPr>
      <w:r>
        <w:t>Iron Man: Extremis Director's Cut #2</w:t>
      </w:r>
    </w:p>
    <w:p w:rsidR="00D3227D" w:rsidRDefault="00897A32">
      <w:pPr>
        <w:pStyle w:val="ListBullet"/>
      </w:pPr>
      <w:r>
        <w:t>Avengers: The Origin #3</w:t>
      </w:r>
    </w:p>
    <w:p w:rsidR="00D3227D" w:rsidRDefault="00897A32">
      <w:pPr>
        <w:pStyle w:val="ListBullet"/>
      </w:pPr>
      <w:r>
        <w:t>Captain America/Black Panther: Flags of Our Fathers #3</w:t>
      </w:r>
    </w:p>
    <w:p w:rsidR="00D3227D" w:rsidRDefault="00897A32">
      <w:pPr>
        <w:pStyle w:val="ListBullet"/>
      </w:pPr>
      <w:r>
        <w:t>Electric Ant #3</w:t>
      </w:r>
    </w:p>
    <w:p w:rsidR="00D3227D" w:rsidRDefault="00897A32">
      <w:pPr>
        <w:pStyle w:val="ListBullet"/>
      </w:pPr>
      <w:r>
        <w:t>Thor and the Warriors Four #3</w:t>
      </w:r>
    </w:p>
    <w:p w:rsidR="00D3227D" w:rsidRDefault="00897A32">
      <w:pPr>
        <w:pStyle w:val="ListBullet"/>
      </w:pPr>
      <w:r>
        <w:t>Stephen King's "N." #4</w:t>
      </w:r>
    </w:p>
    <w:p w:rsidR="00D3227D" w:rsidRDefault="00897A32">
      <w:pPr>
        <w:pStyle w:val="ListBullet"/>
      </w:pPr>
      <w:r>
        <w:t>The Torch #8</w:t>
      </w:r>
    </w:p>
    <w:p w:rsidR="00D3227D" w:rsidRDefault="00897A32">
      <w:pPr>
        <w:pStyle w:val="ListBullet"/>
      </w:pPr>
      <w:r>
        <w:t>Vengeance of the Moon Knight #9</w:t>
      </w:r>
    </w:p>
    <w:p w:rsidR="00D3227D" w:rsidRDefault="00897A32">
      <w:pPr>
        <w:pStyle w:val="ListBullet"/>
      </w:pPr>
      <w:r>
        <w:t>Frankencastle #17</w:t>
      </w:r>
    </w:p>
    <w:p w:rsidR="00D3227D" w:rsidRDefault="00897A32">
      <w:pPr>
        <w:pStyle w:val="ListBullet"/>
      </w:pPr>
      <w:r>
        <w:t>Amazing Spider-Man MGC #546</w:t>
      </w:r>
    </w:p>
    <w:p w:rsidR="00D3227D" w:rsidRDefault="00897A32">
      <w:pPr>
        <w:pStyle w:val="ListBullet"/>
      </w:pPr>
      <w:r>
        <w:t>Conan the Cimmerian #21</w:t>
      </w:r>
    </w:p>
    <w:p w:rsidR="00D3227D" w:rsidRDefault="00897A32">
      <w:pPr>
        <w:pStyle w:val="ListBullet"/>
      </w:pPr>
      <w:r>
        <w:t>Amazing Spider-Man #633</w:t>
      </w:r>
    </w:p>
    <w:p w:rsidR="00D3227D" w:rsidRDefault="00897A32">
      <w:pPr>
        <w:pStyle w:val="Heading3"/>
      </w:pPr>
      <w:r>
        <w:t>July, 2010</w:t>
      </w:r>
    </w:p>
    <w:p w:rsidR="00D3227D" w:rsidRDefault="00897A32">
      <w:r>
        <w:t xml:space="preserve">Number of comics published this month: </w:t>
      </w:r>
      <w:r>
        <w:rPr>
          <w:b/>
        </w:rPr>
        <w:t>108</w:t>
      </w:r>
    </w:p>
    <w:p w:rsidR="00D3227D" w:rsidRDefault="00897A32">
      <w:pPr>
        <w:pStyle w:val="ListBullet"/>
      </w:pPr>
      <w:r>
        <w:t>Ultimate Comics Mystery #1</w:t>
      </w:r>
    </w:p>
    <w:p w:rsidR="00D3227D" w:rsidRDefault="00897A32">
      <w:pPr>
        <w:pStyle w:val="ListBullet"/>
      </w:pPr>
      <w:r>
        <w:t>Marvel Vampires Poster Book #1</w:t>
      </w:r>
    </w:p>
    <w:p w:rsidR="00D3227D" w:rsidRDefault="00897A32">
      <w:pPr>
        <w:pStyle w:val="ListBullet"/>
      </w:pPr>
      <w:r>
        <w:t>Amazing Spider-Man Presents: Black Cat #2</w:t>
      </w:r>
    </w:p>
    <w:p w:rsidR="00D3227D" w:rsidRDefault="00897A32">
      <w:pPr>
        <w:pStyle w:val="ListBullet"/>
      </w:pPr>
      <w:r>
        <w:t>Thor the Mighty Avenger #2</w:t>
      </w:r>
    </w:p>
    <w:p w:rsidR="00D3227D" w:rsidRDefault="00897A32">
      <w:pPr>
        <w:pStyle w:val="ListBullet"/>
      </w:pPr>
      <w:r>
        <w:t>Captain America: The 1940s Newspaper Strip #2</w:t>
      </w:r>
    </w:p>
    <w:p w:rsidR="00D3227D" w:rsidRDefault="00897A32">
      <w:pPr>
        <w:pStyle w:val="ListBullet"/>
      </w:pPr>
      <w:r>
        <w:t>X-Campus #2</w:t>
      </w:r>
    </w:p>
    <w:p w:rsidR="00D3227D" w:rsidRDefault="00897A32">
      <w:pPr>
        <w:pStyle w:val="ListBullet"/>
      </w:pPr>
      <w:r>
        <w:t>World War Hulks: Spider-Man &amp; Thor #2</w:t>
      </w:r>
    </w:p>
    <w:p w:rsidR="00D3227D" w:rsidRDefault="00897A32">
      <w:pPr>
        <w:pStyle w:val="ListBullet"/>
      </w:pPr>
      <w:r>
        <w:t>World War Hulks: Wolverine &amp; Captain America #2</w:t>
      </w:r>
    </w:p>
    <w:p w:rsidR="00D3227D" w:rsidRDefault="00897A32">
      <w:pPr>
        <w:pStyle w:val="ListBullet"/>
      </w:pPr>
      <w:r>
        <w:t>Sense &amp; Sensibility #3</w:t>
      </w:r>
    </w:p>
    <w:p w:rsidR="00D3227D" w:rsidRDefault="00897A32">
      <w:pPr>
        <w:pStyle w:val="ListBullet"/>
      </w:pPr>
      <w:r>
        <w:t>Secret Avengers #3</w:t>
      </w:r>
    </w:p>
    <w:p w:rsidR="00D3227D" w:rsidRDefault="00897A32">
      <w:pPr>
        <w:pStyle w:val="ListBullet"/>
      </w:pPr>
      <w:r>
        <w:t>Star Wars: Invasion - Rescues #3</w:t>
      </w:r>
    </w:p>
    <w:p w:rsidR="00D3227D" w:rsidRDefault="00897A32">
      <w:pPr>
        <w:pStyle w:val="ListBullet"/>
      </w:pPr>
      <w:r>
        <w:t>Spider-Man Marvel Adventures #4</w:t>
      </w:r>
    </w:p>
    <w:p w:rsidR="00D3227D" w:rsidRDefault="00897A32">
      <w:pPr>
        <w:pStyle w:val="ListBullet"/>
      </w:pPr>
      <w:r>
        <w:t>X-Men Forever 2 #4</w:t>
      </w:r>
    </w:p>
    <w:p w:rsidR="00D3227D" w:rsidRDefault="00897A32">
      <w:pPr>
        <w:pStyle w:val="ListBullet"/>
      </w:pPr>
      <w:r>
        <w:t>Peter Parker #5</w:t>
      </w:r>
    </w:p>
    <w:p w:rsidR="00D3227D" w:rsidRDefault="00897A32">
      <w:pPr>
        <w:pStyle w:val="ListBullet"/>
      </w:pPr>
      <w:r>
        <w:t>X-Factor Forever #5</w:t>
      </w:r>
    </w:p>
    <w:p w:rsidR="00D3227D" w:rsidRDefault="00897A32">
      <w:pPr>
        <w:pStyle w:val="ListBullet"/>
      </w:pPr>
      <w:r>
        <w:t>Iron Man: Extremis Director's Cut #6</w:t>
      </w:r>
    </w:p>
    <w:p w:rsidR="00D3227D" w:rsidRDefault="00897A32">
      <w:pPr>
        <w:pStyle w:val="ListBullet"/>
      </w:pPr>
      <w:r>
        <w:t>Punishermax #9</w:t>
      </w:r>
    </w:p>
    <w:p w:rsidR="00D3227D" w:rsidRDefault="00897A32">
      <w:pPr>
        <w:pStyle w:val="ListBullet"/>
      </w:pPr>
      <w:r>
        <w:t>Wolverine Weapon X #15</w:t>
      </w:r>
    </w:p>
    <w:p w:rsidR="00D3227D" w:rsidRDefault="00897A32">
      <w:pPr>
        <w:pStyle w:val="ListBullet"/>
      </w:pPr>
      <w:r>
        <w:t>Frankencastle #19</w:t>
      </w:r>
    </w:p>
    <w:p w:rsidR="00D3227D" w:rsidRDefault="00897A32">
      <w:pPr>
        <w:pStyle w:val="ListBullet"/>
      </w:pPr>
      <w:r>
        <w:t>Wolverine Origins #50</w:t>
      </w:r>
    </w:p>
    <w:p w:rsidR="00D3227D" w:rsidRDefault="00897A32">
      <w:pPr>
        <w:pStyle w:val="ListBullet"/>
      </w:pPr>
      <w:r>
        <w:t>Uncanny X-Men #526</w:t>
      </w:r>
    </w:p>
    <w:p w:rsidR="00D3227D" w:rsidRDefault="00897A32">
      <w:pPr>
        <w:pStyle w:val="ListBullet"/>
      </w:pPr>
      <w:r>
        <w:t>Fantastic Four #581</w:t>
      </w:r>
    </w:p>
    <w:p w:rsidR="00D3227D" w:rsidRDefault="00897A32">
      <w:pPr>
        <w:pStyle w:val="ListBullet"/>
      </w:pPr>
      <w:r>
        <w:t>Thor #612</w:t>
      </w:r>
    </w:p>
    <w:p w:rsidR="00D3227D" w:rsidRDefault="00897A32">
      <w:pPr>
        <w:pStyle w:val="ListBullet"/>
      </w:pPr>
      <w:r>
        <w:t>Amazing Spider-Man #639</w:t>
      </w:r>
    </w:p>
    <w:p w:rsidR="00D3227D" w:rsidRDefault="00897A32">
      <w:pPr>
        <w:pStyle w:val="ListBullet"/>
      </w:pPr>
      <w:r>
        <w:t>Deadpool Team-Up #891</w:t>
      </w:r>
    </w:p>
    <w:p w:rsidR="00D3227D" w:rsidRDefault="00897A32">
      <w:pPr>
        <w:pStyle w:val="ListBullet"/>
      </w:pPr>
      <w:r>
        <w:t>Marvelman Classic Primer #1</w:t>
      </w:r>
    </w:p>
    <w:p w:rsidR="00D3227D" w:rsidRDefault="00897A32">
      <w:pPr>
        <w:pStyle w:val="ListBullet"/>
      </w:pPr>
      <w:r>
        <w:t>Lady Deadpool #1</w:t>
      </w:r>
    </w:p>
    <w:p w:rsidR="00D3227D" w:rsidRDefault="00897A32">
      <w:pPr>
        <w:pStyle w:val="ListBullet"/>
      </w:pPr>
      <w:r>
        <w:t>X-Men: Phoenix Force Handbook #1</w:t>
      </w:r>
    </w:p>
    <w:p w:rsidR="00D3227D" w:rsidRDefault="00897A32">
      <w:pPr>
        <w:pStyle w:val="ListBullet"/>
      </w:pPr>
      <w:r>
        <w:t>New Avengers #2</w:t>
      </w:r>
    </w:p>
    <w:p w:rsidR="00D3227D" w:rsidRDefault="00897A32">
      <w:pPr>
        <w:pStyle w:val="ListBullet"/>
      </w:pPr>
      <w:r>
        <w:t>Avengers #3</w:t>
      </w:r>
    </w:p>
    <w:p w:rsidR="00D3227D" w:rsidRDefault="00897A32">
      <w:pPr>
        <w:pStyle w:val="ListBullet"/>
      </w:pPr>
      <w:r>
        <w:t>Amazing Spider-Man Presents: American Son #3</w:t>
      </w:r>
    </w:p>
    <w:p w:rsidR="00D3227D" w:rsidRDefault="00897A32">
      <w:pPr>
        <w:pStyle w:val="ListBullet"/>
      </w:pPr>
      <w:r>
        <w:t>Atlas #3</w:t>
      </w:r>
    </w:p>
    <w:p w:rsidR="00D3227D" w:rsidRDefault="00897A32">
      <w:pPr>
        <w:pStyle w:val="ListBullet"/>
      </w:pPr>
      <w:r>
        <w:t>Dark Tower: The Gunslinger - The Journey Begins #3</w:t>
      </w:r>
    </w:p>
    <w:p w:rsidR="00D3227D" w:rsidRDefault="00897A32">
      <w:pPr>
        <w:pStyle w:val="ListBullet"/>
      </w:pPr>
      <w:r>
        <w:t>Age of Heroes #3</w:t>
      </w:r>
    </w:p>
    <w:p w:rsidR="00D3227D" w:rsidRDefault="00897A32">
      <w:pPr>
        <w:pStyle w:val="ListBullet"/>
      </w:pPr>
      <w:r>
        <w:t>Ultimate Comics New Ultimates #3</w:t>
      </w:r>
    </w:p>
    <w:p w:rsidR="00D3227D" w:rsidRDefault="00897A32">
      <w:pPr>
        <w:pStyle w:val="ListBullet"/>
      </w:pPr>
      <w:r>
        <w:t>Heroic Age: Prince of Power #3</w:t>
      </w:r>
    </w:p>
    <w:p w:rsidR="00D3227D" w:rsidRDefault="00897A32">
      <w:pPr>
        <w:pStyle w:val="ListBullet"/>
      </w:pPr>
      <w:r>
        <w:t>Black Widow #4</w:t>
      </w:r>
    </w:p>
    <w:p w:rsidR="00D3227D" w:rsidRDefault="00897A32">
      <w:pPr>
        <w:pStyle w:val="ListBullet"/>
      </w:pPr>
      <w:r>
        <w:t>Her-oes #4</w:t>
      </w:r>
    </w:p>
    <w:p w:rsidR="00D3227D" w:rsidRDefault="00897A32">
      <w:pPr>
        <w:pStyle w:val="ListBullet"/>
      </w:pPr>
      <w:r>
        <w:t>Dracula #4</w:t>
      </w:r>
    </w:p>
    <w:p w:rsidR="00D3227D" w:rsidRDefault="00897A32">
      <w:pPr>
        <w:pStyle w:val="ListBullet"/>
      </w:pPr>
      <w:r>
        <w:t>Marvel Zombies 5 #5</w:t>
      </w:r>
    </w:p>
    <w:p w:rsidR="00D3227D" w:rsidRDefault="00897A32">
      <w:pPr>
        <w:pStyle w:val="ListBullet"/>
      </w:pPr>
      <w:r>
        <w:t>Ultimate Comics Avengers 2 #5</w:t>
      </w:r>
    </w:p>
    <w:p w:rsidR="00D3227D" w:rsidRDefault="00897A32">
      <w:pPr>
        <w:pStyle w:val="ListBullet"/>
      </w:pPr>
      <w:r>
        <w:t>Iron Man: Extremis Director's Cut #5</w:t>
      </w:r>
    </w:p>
    <w:p w:rsidR="00D3227D" w:rsidRDefault="00897A32">
      <w:pPr>
        <w:pStyle w:val="ListBullet"/>
      </w:pPr>
      <w:r>
        <w:t>The Marvelous Land of Oz #8</w:t>
      </w:r>
    </w:p>
    <w:p w:rsidR="00D3227D" w:rsidRDefault="00897A32">
      <w:pPr>
        <w:pStyle w:val="ListBullet"/>
      </w:pPr>
      <w:r>
        <w:t>Deadpool: Merc with a Mouth #13</w:t>
      </w:r>
    </w:p>
    <w:p w:rsidR="00D3227D" w:rsidRDefault="00897A32">
      <w:pPr>
        <w:pStyle w:val="ListBullet"/>
      </w:pPr>
      <w:r>
        <w:t>New Mutants #15</w:t>
      </w:r>
    </w:p>
    <w:p w:rsidR="00D3227D" w:rsidRDefault="00897A32">
      <w:pPr>
        <w:pStyle w:val="ListBullet"/>
      </w:pPr>
      <w:r>
        <w:t>Deadpool #25</w:t>
      </w:r>
    </w:p>
    <w:p w:rsidR="00D3227D" w:rsidRDefault="00897A32">
      <w:pPr>
        <w:pStyle w:val="ListBullet"/>
      </w:pPr>
      <w:r>
        <w:t>Dark Wolverine #88</w:t>
      </w:r>
    </w:p>
    <w:p w:rsidR="00D3227D" w:rsidRDefault="00897A32">
      <w:pPr>
        <w:pStyle w:val="ListBullet"/>
      </w:pPr>
      <w:r>
        <w:t>Thunderbolts #146</w:t>
      </w:r>
    </w:p>
    <w:p w:rsidR="00D3227D" w:rsidRDefault="00897A32">
      <w:pPr>
        <w:pStyle w:val="ListBullet"/>
      </w:pPr>
      <w:r>
        <w:t>X-Factor #207</w:t>
      </w:r>
    </w:p>
    <w:p w:rsidR="00D3227D" w:rsidRDefault="00897A32">
      <w:pPr>
        <w:pStyle w:val="ListBullet"/>
      </w:pPr>
      <w:r>
        <w:t>X-Men Legacy #238</w:t>
      </w:r>
    </w:p>
    <w:p w:rsidR="00D3227D" w:rsidRDefault="00897A32">
      <w:pPr>
        <w:pStyle w:val="ListBullet"/>
      </w:pPr>
      <w:r>
        <w:t>Amazing Spider-Man #638</w:t>
      </w:r>
    </w:p>
    <w:p w:rsidR="00D3227D" w:rsidRDefault="00897A32">
      <w:pPr>
        <w:pStyle w:val="ListBullet"/>
      </w:pPr>
      <w:r>
        <w:t>X-Men Origins: Deadpool #1</w:t>
      </w:r>
    </w:p>
    <w:p w:rsidR="00D3227D" w:rsidRDefault="00897A32">
      <w:pPr>
        <w:pStyle w:val="ListBullet"/>
      </w:pPr>
      <w:r>
        <w:t>World War Hulks: Spider-Man &amp; Thor #1</w:t>
      </w:r>
    </w:p>
    <w:p w:rsidR="00D3227D" w:rsidRDefault="00897A32">
      <w:pPr>
        <w:pStyle w:val="ListBullet"/>
      </w:pPr>
      <w:r>
        <w:t>World War Hulks: Wolverine &amp; Captain America #1</w:t>
      </w:r>
    </w:p>
    <w:p w:rsidR="00D3227D" w:rsidRDefault="00897A32">
      <w:pPr>
        <w:pStyle w:val="ListBullet"/>
      </w:pPr>
      <w:r>
        <w:t>Gorilla Man #1</w:t>
      </w:r>
    </w:p>
    <w:p w:rsidR="00D3227D" w:rsidRDefault="00897A32">
      <w:pPr>
        <w:pStyle w:val="ListBullet"/>
      </w:pPr>
      <w:r>
        <w:t>X-Force: Sex and Violence #1</w:t>
      </w:r>
    </w:p>
    <w:p w:rsidR="00D3227D" w:rsidRDefault="00897A32">
      <w:pPr>
        <w:pStyle w:val="ListBullet"/>
      </w:pPr>
      <w:r>
        <w:t>Uncanny X-Men: The Heroic Age #1</w:t>
      </w:r>
    </w:p>
    <w:p w:rsidR="00D3227D" w:rsidRDefault="00897A32">
      <w:pPr>
        <w:pStyle w:val="ListBullet"/>
      </w:pPr>
      <w:r>
        <w:t>Avengers Academy #2</w:t>
      </w:r>
    </w:p>
    <w:p w:rsidR="00D3227D" w:rsidRDefault="00897A32">
      <w:pPr>
        <w:pStyle w:val="ListBullet"/>
      </w:pPr>
      <w:r>
        <w:t>Astonishing Spider-Man &amp; Wolverine #2</w:t>
      </w:r>
    </w:p>
    <w:p w:rsidR="00D3227D" w:rsidRDefault="00897A32">
      <w:pPr>
        <w:pStyle w:val="ListBullet"/>
      </w:pPr>
      <w:r>
        <w:t>The Thanos Imperative #2</w:t>
      </w:r>
    </w:p>
    <w:p w:rsidR="00D3227D" w:rsidRDefault="00897A32">
      <w:pPr>
        <w:pStyle w:val="ListBullet"/>
      </w:pPr>
      <w:r>
        <w:t>X-Men: Second Coming #2</w:t>
      </w:r>
    </w:p>
    <w:p w:rsidR="00D3227D" w:rsidRDefault="00897A32">
      <w:pPr>
        <w:pStyle w:val="ListBullet"/>
      </w:pPr>
      <w:r>
        <w:t>Girl Comics #3</w:t>
      </w:r>
    </w:p>
    <w:p w:rsidR="00D3227D" w:rsidRDefault="00897A32">
      <w:pPr>
        <w:pStyle w:val="ListBullet"/>
      </w:pPr>
      <w:r>
        <w:t>X-Men Forever 2 #3</w:t>
      </w:r>
    </w:p>
    <w:p w:rsidR="00D3227D" w:rsidRDefault="00897A32">
      <w:pPr>
        <w:pStyle w:val="ListBullet"/>
      </w:pPr>
      <w:r>
        <w:t>X-Men: Hellbound #3</w:t>
      </w:r>
    </w:p>
    <w:p w:rsidR="00D3227D" w:rsidRDefault="00897A32">
      <w:pPr>
        <w:pStyle w:val="ListBullet"/>
      </w:pPr>
      <w:r>
        <w:t>Spectacular Spider-Girl #3</w:t>
      </w:r>
    </w:p>
    <w:p w:rsidR="00D3227D" w:rsidRDefault="00897A32">
      <w:pPr>
        <w:pStyle w:val="ListBullet"/>
      </w:pPr>
      <w:r>
        <w:t>Deadpool Corps #4</w:t>
      </w:r>
    </w:p>
    <w:p w:rsidR="00D3227D" w:rsidRDefault="00897A32">
      <w:pPr>
        <w:pStyle w:val="ListBullet"/>
      </w:pPr>
      <w:r>
        <w:t>Marvel Adventures Super Heroes #4</w:t>
      </w:r>
    </w:p>
    <w:p w:rsidR="00D3227D" w:rsidRDefault="00897A32">
      <w:pPr>
        <w:pStyle w:val="ListBullet"/>
      </w:pPr>
      <w:r>
        <w:t>Iron Man Noir #4</w:t>
      </w:r>
    </w:p>
    <w:p w:rsidR="00D3227D" w:rsidRDefault="00897A32">
      <w:pPr>
        <w:pStyle w:val="ListBullet"/>
      </w:pPr>
      <w:r>
        <w:t>Captain America/Black Panther: Flags of Our Fathers #4</w:t>
      </w:r>
    </w:p>
    <w:p w:rsidR="00D3227D" w:rsidRDefault="00897A32">
      <w:pPr>
        <w:pStyle w:val="ListBullet"/>
      </w:pPr>
      <w:r>
        <w:t>Super Hero Squad #7</w:t>
      </w:r>
    </w:p>
    <w:p w:rsidR="00D3227D" w:rsidRDefault="00897A32">
      <w:pPr>
        <w:pStyle w:val="ListBullet"/>
      </w:pPr>
      <w:r>
        <w:t>Web of Spider-Man #10</w:t>
      </w:r>
    </w:p>
    <w:p w:rsidR="00D3227D" w:rsidRDefault="00897A32">
      <w:pPr>
        <w:pStyle w:val="ListBullet"/>
      </w:pPr>
      <w:r>
        <w:t>Ultimate Comics Spider-Man #12</w:t>
      </w:r>
    </w:p>
    <w:p w:rsidR="00D3227D" w:rsidRDefault="00897A32">
      <w:pPr>
        <w:pStyle w:val="ListBullet"/>
      </w:pPr>
      <w:r>
        <w:t>Invincible Iron Man #28</w:t>
      </w:r>
    </w:p>
    <w:p w:rsidR="00D3227D" w:rsidRDefault="00897A32">
      <w:pPr>
        <w:pStyle w:val="ListBullet"/>
      </w:pPr>
      <w:r>
        <w:t>Daredevil #508</w:t>
      </w:r>
    </w:p>
    <w:p w:rsidR="00D3227D" w:rsidRDefault="00897A32">
      <w:pPr>
        <w:pStyle w:val="ListBullet"/>
      </w:pPr>
      <w:r>
        <w:t>Amazing Spider-Man #637</w:t>
      </w:r>
    </w:p>
    <w:p w:rsidR="00D3227D" w:rsidRDefault="00897A32">
      <w:pPr>
        <w:pStyle w:val="ListBullet"/>
      </w:pPr>
      <w:r>
        <w:t>Shadowland #1</w:t>
      </w:r>
    </w:p>
    <w:p w:rsidR="00D3227D" w:rsidRDefault="00897A32">
      <w:pPr>
        <w:pStyle w:val="ListBullet"/>
      </w:pPr>
      <w:r>
        <w:t>Spider-Man/Fantastic Four #1</w:t>
      </w:r>
    </w:p>
    <w:p w:rsidR="00D3227D" w:rsidRDefault="00897A32">
      <w:pPr>
        <w:pStyle w:val="ListBullet"/>
      </w:pPr>
      <w:r>
        <w:t>Thor the Mighty Avenger #1</w:t>
      </w:r>
    </w:p>
    <w:p w:rsidR="00D3227D" w:rsidRDefault="00897A32">
      <w:pPr>
        <w:pStyle w:val="ListBullet"/>
      </w:pPr>
      <w:r>
        <w:t>Avengers: The Children's Crusade #1</w:t>
      </w:r>
    </w:p>
    <w:p w:rsidR="00D3227D" w:rsidRDefault="00897A32">
      <w:pPr>
        <w:pStyle w:val="ListBullet"/>
      </w:pPr>
      <w:r>
        <w:t>Hit-Monkey #1</w:t>
      </w:r>
    </w:p>
    <w:p w:rsidR="00D3227D" w:rsidRDefault="00897A32">
      <w:pPr>
        <w:pStyle w:val="ListBullet"/>
      </w:pPr>
      <w:r>
        <w:t>Steve Rogers: Super-Soldier #1</w:t>
      </w:r>
    </w:p>
    <w:p w:rsidR="00D3227D" w:rsidRDefault="00897A32">
      <w:pPr>
        <w:pStyle w:val="ListBullet"/>
      </w:pPr>
      <w:r>
        <w:t>Thanos Sourcebook #1</w:t>
      </w:r>
    </w:p>
    <w:p w:rsidR="00D3227D" w:rsidRDefault="00897A32">
      <w:pPr>
        <w:pStyle w:val="ListBullet"/>
      </w:pPr>
      <w:r>
        <w:t>Marvelman Family's Finest #1</w:t>
      </w:r>
    </w:p>
    <w:p w:rsidR="00D3227D" w:rsidRDefault="00897A32">
      <w:pPr>
        <w:pStyle w:val="ListBullet"/>
      </w:pPr>
      <w:r>
        <w:t>Death of Dracula #1</w:t>
      </w:r>
    </w:p>
    <w:p w:rsidR="00D3227D" w:rsidRDefault="00897A32">
      <w:pPr>
        <w:pStyle w:val="ListBullet"/>
      </w:pPr>
      <w:r>
        <w:t>X-Men #1</w:t>
      </w:r>
    </w:p>
    <w:p w:rsidR="00D3227D" w:rsidRDefault="00897A32">
      <w:pPr>
        <w:pStyle w:val="ListBullet"/>
      </w:pPr>
      <w:r>
        <w:t>Tails of the Pet Avengers: The Dogs of Summer #1</w:t>
      </w:r>
    </w:p>
    <w:p w:rsidR="00D3227D" w:rsidRDefault="00897A32">
      <w:pPr>
        <w:pStyle w:val="ListBullet"/>
      </w:pPr>
      <w:r>
        <w:t>Scarlet #1</w:t>
      </w:r>
    </w:p>
    <w:p w:rsidR="00D3227D" w:rsidRDefault="00897A32">
      <w:pPr>
        <w:pStyle w:val="ListBullet"/>
      </w:pPr>
      <w:r>
        <w:t>Ender in Exile #2</w:t>
      </w:r>
    </w:p>
    <w:p w:rsidR="00D3227D" w:rsidRDefault="00897A32">
      <w:pPr>
        <w:pStyle w:val="ListBullet"/>
      </w:pPr>
      <w:r>
        <w:t>Hawkeye &amp; Mockingbird #2</w:t>
      </w:r>
    </w:p>
    <w:p w:rsidR="00D3227D" w:rsidRDefault="00897A32">
      <w:pPr>
        <w:pStyle w:val="ListBullet"/>
      </w:pPr>
      <w:r>
        <w:t>Hercules: Twilight of a God #2</w:t>
      </w:r>
    </w:p>
    <w:p w:rsidR="00D3227D" w:rsidRDefault="00897A32">
      <w:pPr>
        <w:pStyle w:val="ListBullet"/>
      </w:pPr>
      <w:r>
        <w:t>The Stand: Hardcases #2</w:t>
      </w:r>
    </w:p>
    <w:p w:rsidR="00D3227D" w:rsidRDefault="00897A32">
      <w:pPr>
        <w:pStyle w:val="ListBullet"/>
      </w:pPr>
      <w:r>
        <w:t>Darkstar and the Winter Guard #2</w:t>
      </w:r>
    </w:p>
    <w:p w:rsidR="00D3227D" w:rsidRDefault="00897A32">
      <w:pPr>
        <w:pStyle w:val="ListBullet"/>
      </w:pPr>
      <w:r>
        <w:t>Young Allies #2</w:t>
      </w:r>
    </w:p>
    <w:p w:rsidR="00D3227D" w:rsidRDefault="00897A32">
      <w:pPr>
        <w:pStyle w:val="ListBullet"/>
      </w:pPr>
      <w:r>
        <w:t>Avengers, Thor &amp; Captain America: Official Index to the Marvel Universe #3</w:t>
      </w:r>
    </w:p>
    <w:p w:rsidR="00D3227D" w:rsidRDefault="00897A32">
      <w:pPr>
        <w:pStyle w:val="ListBullet"/>
      </w:pPr>
      <w:r>
        <w:t>Dracula #3</w:t>
      </w:r>
    </w:p>
    <w:p w:rsidR="00D3227D" w:rsidRDefault="00897A32">
      <w:pPr>
        <w:pStyle w:val="ListBullet"/>
      </w:pPr>
      <w:r>
        <w:t>Iron Man Legacy #4</w:t>
      </w:r>
    </w:p>
    <w:p w:rsidR="00D3227D" w:rsidRDefault="00897A32">
      <w:pPr>
        <w:pStyle w:val="ListBullet"/>
      </w:pPr>
      <w:r>
        <w:t>Avengers: The Origin #4</w:t>
      </w:r>
    </w:p>
    <w:p w:rsidR="00D3227D" w:rsidRDefault="00897A32">
      <w:pPr>
        <w:pStyle w:val="ListBullet"/>
      </w:pPr>
      <w:r>
        <w:t>Electric Ant #4</w:t>
      </w:r>
    </w:p>
    <w:p w:rsidR="00D3227D" w:rsidRDefault="00897A32">
      <w:pPr>
        <w:pStyle w:val="ListBullet"/>
      </w:pPr>
      <w:r>
        <w:t>Thor and the Warriors Four #4</w:t>
      </w:r>
    </w:p>
    <w:p w:rsidR="00D3227D" w:rsidRDefault="00897A32">
      <w:pPr>
        <w:pStyle w:val="ListBullet"/>
      </w:pPr>
      <w:r>
        <w:t>Vengeance of the Moon Knight #10</w:t>
      </w:r>
    </w:p>
    <w:p w:rsidR="00D3227D" w:rsidRDefault="00897A32">
      <w:pPr>
        <w:pStyle w:val="ListBullet"/>
      </w:pPr>
      <w:r>
        <w:t>Spider-Man Magazine #12</w:t>
      </w:r>
    </w:p>
    <w:p w:rsidR="00D3227D" w:rsidRDefault="00897A32">
      <w:pPr>
        <w:pStyle w:val="ListBullet"/>
      </w:pPr>
      <w:r>
        <w:t>X-Force #28</w:t>
      </w:r>
    </w:p>
    <w:p w:rsidR="00D3227D" w:rsidRDefault="00897A32">
      <w:pPr>
        <w:pStyle w:val="ListBullet"/>
      </w:pPr>
      <w:r>
        <w:t>Fantastic Four Annual #32</w:t>
      </w:r>
    </w:p>
    <w:p w:rsidR="00D3227D" w:rsidRDefault="00897A32">
      <w:pPr>
        <w:pStyle w:val="ListBullet"/>
      </w:pPr>
      <w:r>
        <w:t>Amazing Spider-Man #636</w:t>
      </w:r>
    </w:p>
    <w:p w:rsidR="00D3227D" w:rsidRDefault="00897A32">
      <w:pPr>
        <w:pStyle w:val="ListBullet"/>
      </w:pPr>
      <w:r>
        <w:t>X-Women #1</w:t>
      </w:r>
    </w:p>
    <w:p w:rsidR="00D3227D" w:rsidRDefault="00897A32">
      <w:pPr>
        <w:pStyle w:val="ListBullet"/>
      </w:pPr>
      <w:r>
        <w:t>Star Wars: The Old Republic #1</w:t>
      </w:r>
    </w:p>
    <w:p w:rsidR="00D3227D" w:rsidRDefault="00897A32">
      <w:pPr>
        <w:pStyle w:val="ListBullet"/>
      </w:pPr>
      <w:r>
        <w:t>The Rawhide Kid #2</w:t>
      </w:r>
    </w:p>
    <w:p w:rsidR="00D3227D" w:rsidRDefault="00897A32">
      <w:pPr>
        <w:pStyle w:val="ListBullet"/>
      </w:pPr>
      <w:r>
        <w:t>Conan the Cimmerian #22</w:t>
      </w:r>
    </w:p>
    <w:p w:rsidR="00D3227D" w:rsidRDefault="00897A32">
      <w:pPr>
        <w:pStyle w:val="Heading3"/>
      </w:pPr>
      <w:r>
        <w:t>August, 2010</w:t>
      </w:r>
    </w:p>
    <w:p w:rsidR="00D3227D" w:rsidRDefault="00897A32">
      <w:r>
        <w:t xml:space="preserve">Number of comics published this month: </w:t>
      </w:r>
      <w:r>
        <w:rPr>
          <w:b/>
        </w:rPr>
        <w:t>97</w:t>
      </w:r>
    </w:p>
    <w:p w:rsidR="00D3227D" w:rsidRDefault="00897A32">
      <w:pPr>
        <w:pStyle w:val="ListBullet"/>
      </w:pPr>
      <w:r>
        <w:t>X-Men: Curse of the Mutants - Blade #1</w:t>
      </w:r>
    </w:p>
    <w:p w:rsidR="00D3227D" w:rsidRDefault="00897A32">
      <w:pPr>
        <w:pStyle w:val="ListBullet"/>
      </w:pPr>
      <w:r>
        <w:t>Marvel Saga #1</w:t>
      </w:r>
    </w:p>
    <w:p w:rsidR="00D3227D" w:rsidRDefault="00897A32">
      <w:pPr>
        <w:pStyle w:val="ListBullet"/>
      </w:pPr>
      <w:r>
        <w:t>Shadowland: Moon Knight #1</w:t>
      </w:r>
    </w:p>
    <w:p w:rsidR="00D3227D" w:rsidRDefault="00897A32">
      <w:pPr>
        <w:pStyle w:val="ListBullet"/>
      </w:pPr>
      <w:r>
        <w:t>Spider-Girl: The End! #1</w:t>
      </w:r>
    </w:p>
    <w:p w:rsidR="00D3227D" w:rsidRDefault="00897A32">
      <w:pPr>
        <w:pStyle w:val="ListBullet"/>
      </w:pPr>
      <w:r>
        <w:t>X-Men: Curse of the Mutants - Storm &amp; Gambit #1</w:t>
      </w:r>
    </w:p>
    <w:p w:rsidR="00D3227D" w:rsidRDefault="00897A32">
      <w:pPr>
        <w:pStyle w:val="ListBullet"/>
      </w:pPr>
      <w:r>
        <w:t>Namor: The First Mutant #1</w:t>
      </w:r>
    </w:p>
    <w:p w:rsidR="00D3227D" w:rsidRDefault="00897A32">
      <w:pPr>
        <w:pStyle w:val="ListBullet"/>
      </w:pPr>
      <w:r>
        <w:t>Star Wars: Blood Ties #1</w:t>
      </w:r>
    </w:p>
    <w:p w:rsidR="00D3227D" w:rsidRDefault="00897A32">
      <w:pPr>
        <w:pStyle w:val="ListBullet"/>
      </w:pPr>
      <w:r>
        <w:t>Ultimate Comics Mystery #2</w:t>
      </w:r>
    </w:p>
    <w:p w:rsidR="00D3227D" w:rsidRDefault="00897A32">
      <w:pPr>
        <w:pStyle w:val="ListBullet"/>
      </w:pPr>
      <w:r>
        <w:t>Dream Logic #2</w:t>
      </w:r>
    </w:p>
    <w:p w:rsidR="00D3227D" w:rsidRDefault="00897A32">
      <w:pPr>
        <w:pStyle w:val="ListBullet"/>
      </w:pPr>
      <w:r>
        <w:t>Captain America: The 1940s Newspaper Strip #3</w:t>
      </w:r>
    </w:p>
    <w:p w:rsidR="00D3227D" w:rsidRDefault="00897A32">
      <w:pPr>
        <w:pStyle w:val="ListBullet"/>
      </w:pPr>
      <w:r>
        <w:t>X-Campus #3</w:t>
      </w:r>
    </w:p>
    <w:p w:rsidR="00D3227D" w:rsidRDefault="00897A32">
      <w:pPr>
        <w:pStyle w:val="ListBullet"/>
      </w:pPr>
      <w:r>
        <w:t>Avengers #4</w:t>
      </w:r>
    </w:p>
    <w:p w:rsidR="00D3227D" w:rsidRDefault="00897A32">
      <w:pPr>
        <w:pStyle w:val="ListBullet"/>
      </w:pPr>
      <w:r>
        <w:t>Amazing Spider-Man Presents: American Son #4</w:t>
      </w:r>
    </w:p>
    <w:p w:rsidR="00D3227D" w:rsidRDefault="00897A32">
      <w:pPr>
        <w:pStyle w:val="ListBullet"/>
      </w:pPr>
      <w:r>
        <w:t>Sense &amp; Sensibility #4</w:t>
      </w:r>
    </w:p>
    <w:p w:rsidR="00D3227D" w:rsidRDefault="00897A32">
      <w:pPr>
        <w:pStyle w:val="ListBullet"/>
      </w:pPr>
      <w:r>
        <w:t>Heroic Age: Prince of Power #4</w:t>
      </w:r>
    </w:p>
    <w:p w:rsidR="00D3227D" w:rsidRDefault="00897A32">
      <w:pPr>
        <w:pStyle w:val="ListBullet"/>
      </w:pPr>
      <w:r>
        <w:t>Black Widow #5</w:t>
      </w:r>
    </w:p>
    <w:p w:rsidR="00D3227D" w:rsidRDefault="00897A32">
      <w:pPr>
        <w:pStyle w:val="ListBullet"/>
      </w:pPr>
      <w:r>
        <w:t>Spider-Man Marvel Adventures #5</w:t>
      </w:r>
    </w:p>
    <w:p w:rsidR="00D3227D" w:rsidRDefault="00897A32">
      <w:pPr>
        <w:pStyle w:val="ListBullet"/>
      </w:pPr>
      <w:r>
        <w:t>X-Men Forever 2 #6</w:t>
      </w:r>
    </w:p>
    <w:p w:rsidR="00D3227D" w:rsidRDefault="00897A32">
      <w:pPr>
        <w:pStyle w:val="ListBullet"/>
      </w:pPr>
      <w:r>
        <w:t>Secret Warriors #19</w:t>
      </w:r>
    </w:p>
    <w:p w:rsidR="00D3227D" w:rsidRDefault="00897A32">
      <w:pPr>
        <w:pStyle w:val="ListBullet"/>
      </w:pPr>
      <w:r>
        <w:t>Conan the Cimmerian #23</w:t>
      </w:r>
    </w:p>
    <w:p w:rsidR="00D3227D" w:rsidRDefault="00897A32">
      <w:pPr>
        <w:pStyle w:val="ListBullet"/>
      </w:pPr>
      <w:r>
        <w:t>Astonishing X-Men #35</w:t>
      </w:r>
    </w:p>
    <w:p w:rsidR="00D3227D" w:rsidRDefault="00897A32">
      <w:pPr>
        <w:pStyle w:val="ListBullet"/>
      </w:pPr>
      <w:r>
        <w:t>Dark Wolverine #90</w:t>
      </w:r>
    </w:p>
    <w:p w:rsidR="00D3227D" w:rsidRDefault="00897A32">
      <w:pPr>
        <w:pStyle w:val="ListBullet"/>
      </w:pPr>
      <w:r>
        <w:t>X-Factor #208</w:t>
      </w:r>
    </w:p>
    <w:p w:rsidR="00D3227D" w:rsidRDefault="00897A32">
      <w:pPr>
        <w:pStyle w:val="ListBullet"/>
      </w:pPr>
      <w:r>
        <w:t>X-Men Legacy #239</w:t>
      </w:r>
    </w:p>
    <w:p w:rsidR="00D3227D" w:rsidRDefault="00897A32">
      <w:pPr>
        <w:pStyle w:val="ListBullet"/>
      </w:pPr>
      <w:r>
        <w:t>Fantastic Four #582</w:t>
      </w:r>
    </w:p>
    <w:p w:rsidR="00D3227D" w:rsidRDefault="00897A32">
      <w:pPr>
        <w:pStyle w:val="ListBullet"/>
      </w:pPr>
      <w:r>
        <w:t>Captain America #609</w:t>
      </w:r>
    </w:p>
    <w:p w:rsidR="00D3227D" w:rsidRDefault="00897A32">
      <w:pPr>
        <w:pStyle w:val="ListBullet"/>
      </w:pPr>
      <w:r>
        <w:t>Thor #613</w:t>
      </w:r>
    </w:p>
    <w:p w:rsidR="00D3227D" w:rsidRDefault="00897A32">
      <w:pPr>
        <w:pStyle w:val="ListBullet"/>
      </w:pPr>
      <w:r>
        <w:t>Deadpool Team-Up #890</w:t>
      </w:r>
    </w:p>
    <w:p w:rsidR="00D3227D" w:rsidRDefault="00897A32">
      <w:pPr>
        <w:pStyle w:val="ListBullet"/>
      </w:pPr>
      <w:r>
        <w:t>Avengers &amp; the Infinity Gauntlet #1</w:t>
      </w:r>
    </w:p>
    <w:p w:rsidR="00D3227D" w:rsidRDefault="00897A32">
      <w:pPr>
        <w:pStyle w:val="ListBullet"/>
      </w:pPr>
      <w:r>
        <w:t>Shadowland: Power Man #1</w:t>
      </w:r>
    </w:p>
    <w:p w:rsidR="00D3227D" w:rsidRDefault="00897A32">
      <w:pPr>
        <w:pStyle w:val="ListBullet"/>
      </w:pPr>
      <w:r>
        <w:t>Shadowland: Daughters of the Shadow #1</w:t>
      </w:r>
    </w:p>
    <w:p w:rsidR="00D3227D" w:rsidRDefault="00897A32">
      <w:pPr>
        <w:pStyle w:val="ListBullet"/>
      </w:pPr>
      <w:r>
        <w:t>Marvel Universe Vs. the Punisher #2</w:t>
      </w:r>
    </w:p>
    <w:p w:rsidR="00D3227D" w:rsidRDefault="00897A32">
      <w:pPr>
        <w:pStyle w:val="ListBullet"/>
      </w:pPr>
      <w:r>
        <w:t>Avengers Academy #3</w:t>
      </w:r>
    </w:p>
    <w:p w:rsidR="00D3227D" w:rsidRDefault="00897A32">
      <w:pPr>
        <w:pStyle w:val="ListBullet"/>
      </w:pPr>
      <w:r>
        <w:t>Official Handbook of the Marvel Universe a to Z Update #3</w:t>
      </w:r>
    </w:p>
    <w:p w:rsidR="00D3227D" w:rsidRDefault="00897A32">
      <w:pPr>
        <w:pStyle w:val="ListBullet"/>
      </w:pPr>
      <w:r>
        <w:t>New Avengers #3</w:t>
      </w:r>
    </w:p>
    <w:p w:rsidR="00D3227D" w:rsidRDefault="00897A32">
      <w:pPr>
        <w:pStyle w:val="ListBullet"/>
      </w:pPr>
      <w:r>
        <w:t>Secret Avengers #4</w:t>
      </w:r>
    </w:p>
    <w:p w:rsidR="00D3227D" w:rsidRDefault="00897A32">
      <w:pPr>
        <w:pStyle w:val="ListBullet"/>
      </w:pPr>
      <w:r>
        <w:t>Atlas #4</w:t>
      </w:r>
    </w:p>
    <w:p w:rsidR="00D3227D" w:rsidRDefault="00897A32">
      <w:pPr>
        <w:pStyle w:val="ListBullet"/>
      </w:pPr>
      <w:r>
        <w:t>Dark Tower: The Gunslinger - The Journey Begins #4</w:t>
      </w:r>
    </w:p>
    <w:p w:rsidR="00D3227D" w:rsidRDefault="00897A32">
      <w:pPr>
        <w:pStyle w:val="ListBullet"/>
      </w:pPr>
      <w:r>
        <w:t>Age of Heroes #4</w:t>
      </w:r>
    </w:p>
    <w:p w:rsidR="00D3227D" w:rsidRDefault="00897A32">
      <w:pPr>
        <w:pStyle w:val="ListBullet"/>
      </w:pPr>
      <w:r>
        <w:t>Deadpool Corps #5</w:t>
      </w:r>
    </w:p>
    <w:p w:rsidR="00D3227D" w:rsidRDefault="00897A32">
      <w:pPr>
        <w:pStyle w:val="ListBullet"/>
      </w:pPr>
      <w:r>
        <w:t>Web of Spider-Man #11</w:t>
      </w:r>
    </w:p>
    <w:p w:rsidR="00D3227D" w:rsidRDefault="00897A32">
      <w:pPr>
        <w:pStyle w:val="ListBullet"/>
      </w:pPr>
      <w:r>
        <w:t>New Mutants #16</w:t>
      </w:r>
    </w:p>
    <w:p w:rsidR="00D3227D" w:rsidRDefault="00897A32">
      <w:pPr>
        <w:pStyle w:val="ListBullet"/>
      </w:pPr>
      <w:r>
        <w:t>Wolverine Weapon X #16</w:t>
      </w:r>
    </w:p>
    <w:p w:rsidR="00D3227D" w:rsidRDefault="00897A32">
      <w:pPr>
        <w:pStyle w:val="ListBullet"/>
      </w:pPr>
      <w:r>
        <w:t>Hulk #24</w:t>
      </w:r>
    </w:p>
    <w:p w:rsidR="00D3227D" w:rsidRDefault="00897A32">
      <w:pPr>
        <w:pStyle w:val="ListBullet"/>
      </w:pPr>
      <w:r>
        <w:t>Deadpool #26</w:t>
      </w:r>
    </w:p>
    <w:p w:rsidR="00D3227D" w:rsidRDefault="00897A32">
      <w:pPr>
        <w:pStyle w:val="ListBullet"/>
      </w:pPr>
      <w:r>
        <w:t>Star Wars: Legacy #50</w:t>
      </w:r>
    </w:p>
    <w:p w:rsidR="00D3227D" w:rsidRDefault="00897A32">
      <w:pPr>
        <w:pStyle w:val="ListBullet"/>
      </w:pPr>
      <w:r>
        <w:t>Thunderbolts #147</w:t>
      </w:r>
    </w:p>
    <w:p w:rsidR="00D3227D" w:rsidRDefault="00897A32">
      <w:pPr>
        <w:pStyle w:val="ListBullet"/>
      </w:pPr>
      <w:r>
        <w:t>Uncanny X-Men #527</w:t>
      </w:r>
    </w:p>
    <w:p w:rsidR="00D3227D" w:rsidRDefault="00897A32">
      <w:pPr>
        <w:pStyle w:val="ListBullet"/>
      </w:pPr>
      <w:r>
        <w:t>Amazing Spider-Man #640</w:t>
      </w:r>
    </w:p>
    <w:p w:rsidR="00D3227D" w:rsidRDefault="00897A32">
      <w:pPr>
        <w:pStyle w:val="ListBullet"/>
      </w:pPr>
      <w:r>
        <w:t>Ultimate Avengers 3 #1</w:t>
      </w:r>
    </w:p>
    <w:p w:rsidR="00D3227D" w:rsidRDefault="00897A32">
      <w:pPr>
        <w:pStyle w:val="ListBullet"/>
      </w:pPr>
      <w:r>
        <w:t>Shadowland: Blood on the Streets #1</w:t>
      </w:r>
    </w:p>
    <w:p w:rsidR="00D3227D" w:rsidRDefault="00897A32">
      <w:pPr>
        <w:pStyle w:val="ListBullet"/>
      </w:pPr>
      <w:r>
        <w:t>X-Men #2</w:t>
      </w:r>
    </w:p>
    <w:p w:rsidR="00D3227D" w:rsidRDefault="00897A32">
      <w:pPr>
        <w:pStyle w:val="ListBullet"/>
      </w:pPr>
      <w:r>
        <w:t>Steve Rogers: Super-Soldier #2</w:t>
      </w:r>
    </w:p>
    <w:p w:rsidR="00D3227D" w:rsidRDefault="00897A32">
      <w:pPr>
        <w:pStyle w:val="ListBullet"/>
      </w:pPr>
      <w:r>
        <w:t>X-Force: Sex and Violence #2</w:t>
      </w:r>
    </w:p>
    <w:p w:rsidR="00D3227D" w:rsidRDefault="00897A32">
      <w:pPr>
        <w:pStyle w:val="ListBullet"/>
      </w:pPr>
      <w:r>
        <w:t>The Rawhide Kid #3</w:t>
      </w:r>
    </w:p>
    <w:p w:rsidR="00D3227D" w:rsidRDefault="00897A32">
      <w:pPr>
        <w:pStyle w:val="ListBullet"/>
      </w:pPr>
      <w:r>
        <w:t>Thor the Mighty Avenger #3</w:t>
      </w:r>
    </w:p>
    <w:p w:rsidR="00D3227D" w:rsidRDefault="00897A32">
      <w:pPr>
        <w:pStyle w:val="ListBullet"/>
      </w:pPr>
      <w:r>
        <w:t>The Thanos Imperative #3</w:t>
      </w:r>
    </w:p>
    <w:p w:rsidR="00D3227D" w:rsidRDefault="00897A32">
      <w:pPr>
        <w:pStyle w:val="ListBullet"/>
      </w:pPr>
      <w:r>
        <w:t>Marvel Adventures Super Heroes #5</w:t>
      </w:r>
    </w:p>
    <w:p w:rsidR="00D3227D" w:rsidRDefault="00897A32">
      <w:pPr>
        <w:pStyle w:val="ListBullet"/>
      </w:pPr>
      <w:r>
        <w:t>X-Men Forever 2 #5</w:t>
      </w:r>
    </w:p>
    <w:p w:rsidR="00D3227D" w:rsidRDefault="00897A32">
      <w:pPr>
        <w:pStyle w:val="ListBullet"/>
      </w:pPr>
      <w:r>
        <w:t>Super Hero Squad #8</w:t>
      </w:r>
    </w:p>
    <w:p w:rsidR="00D3227D" w:rsidRDefault="00897A32">
      <w:pPr>
        <w:pStyle w:val="ListBullet"/>
      </w:pPr>
      <w:r>
        <w:t>Ultimate Comics Spider-Man #13</w:t>
      </w:r>
    </w:p>
    <w:p w:rsidR="00D3227D" w:rsidRDefault="00897A32">
      <w:pPr>
        <w:pStyle w:val="ListBullet"/>
      </w:pPr>
      <w:r>
        <w:t>Invincible Iron Man #29</w:t>
      </w:r>
    </w:p>
    <w:p w:rsidR="00D3227D" w:rsidRDefault="00897A32">
      <w:pPr>
        <w:pStyle w:val="ListBullet"/>
      </w:pPr>
      <w:r>
        <w:t>Dark Wolverine #89</w:t>
      </w:r>
    </w:p>
    <w:p w:rsidR="00D3227D" w:rsidRDefault="00897A32">
      <w:pPr>
        <w:pStyle w:val="ListBullet"/>
      </w:pPr>
      <w:r>
        <w:t>Daredevil #509</w:t>
      </w:r>
    </w:p>
    <w:p w:rsidR="00D3227D" w:rsidRDefault="00897A32">
      <w:pPr>
        <w:pStyle w:val="ListBullet"/>
      </w:pPr>
      <w:r>
        <w:t>Incredible Hulks #611</w:t>
      </w:r>
    </w:p>
    <w:p w:rsidR="00D3227D" w:rsidRDefault="00897A32">
      <w:pPr>
        <w:pStyle w:val="ListBullet"/>
      </w:pPr>
      <w:r>
        <w:t>Marvel Universe Vs. the Punisher #1</w:t>
      </w:r>
    </w:p>
    <w:p w:rsidR="00D3227D" w:rsidRDefault="00897A32">
      <w:pPr>
        <w:pStyle w:val="ListBullet"/>
      </w:pPr>
      <w:r>
        <w:t>New Mutants Forever #1</w:t>
      </w:r>
    </w:p>
    <w:p w:rsidR="00D3227D" w:rsidRDefault="00897A32">
      <w:pPr>
        <w:pStyle w:val="ListBullet"/>
      </w:pPr>
      <w:r>
        <w:t>Captain America: Forever Allies #1</w:t>
      </w:r>
    </w:p>
    <w:p w:rsidR="00D3227D" w:rsidRDefault="00897A32">
      <w:pPr>
        <w:pStyle w:val="ListBullet"/>
      </w:pPr>
      <w:r>
        <w:t>Spitfire #1</w:t>
      </w:r>
    </w:p>
    <w:p w:rsidR="00D3227D" w:rsidRDefault="00897A32">
      <w:pPr>
        <w:pStyle w:val="ListBullet"/>
      </w:pPr>
      <w:r>
        <w:t>Shadowland: Bullseye #1</w:t>
      </w:r>
    </w:p>
    <w:p w:rsidR="00D3227D" w:rsidRDefault="00897A32">
      <w:pPr>
        <w:pStyle w:val="ListBullet"/>
      </w:pPr>
      <w:r>
        <w:t>Daredevil: Black and White #1</w:t>
      </w:r>
    </w:p>
    <w:p w:rsidR="00D3227D" w:rsidRDefault="00897A32">
      <w:pPr>
        <w:pStyle w:val="ListBullet"/>
      </w:pPr>
      <w:r>
        <w:t>Thor: The Rage of Thor #1</w:t>
      </w:r>
    </w:p>
    <w:p w:rsidR="00D3227D" w:rsidRDefault="00897A32">
      <w:pPr>
        <w:pStyle w:val="ListBullet"/>
      </w:pPr>
      <w:r>
        <w:t>X-Men: To Serve and Protect #1</w:t>
      </w:r>
    </w:p>
    <w:p w:rsidR="00D3227D" w:rsidRDefault="00897A32">
      <w:pPr>
        <w:pStyle w:val="ListBullet"/>
      </w:pPr>
      <w:r>
        <w:t>Shadowland #2</w:t>
      </w:r>
    </w:p>
    <w:p w:rsidR="00D3227D" w:rsidRDefault="00897A32">
      <w:pPr>
        <w:pStyle w:val="ListBullet"/>
      </w:pPr>
      <w:r>
        <w:t>Avengers: Prime #2</w:t>
      </w:r>
    </w:p>
    <w:p w:rsidR="00D3227D" w:rsidRDefault="00897A32">
      <w:pPr>
        <w:pStyle w:val="ListBullet"/>
      </w:pPr>
      <w:r>
        <w:t>Spider-Man/Fantastic Four #2</w:t>
      </w:r>
    </w:p>
    <w:p w:rsidR="00D3227D" w:rsidRDefault="00897A32">
      <w:pPr>
        <w:pStyle w:val="ListBullet"/>
      </w:pPr>
      <w:r>
        <w:t>Hit-Monkey #2</w:t>
      </w:r>
    </w:p>
    <w:p w:rsidR="00D3227D" w:rsidRDefault="00897A32">
      <w:pPr>
        <w:pStyle w:val="ListBullet"/>
      </w:pPr>
      <w:r>
        <w:t>Marvelman Family's Finest #2</w:t>
      </w:r>
    </w:p>
    <w:p w:rsidR="00D3227D" w:rsidRDefault="00897A32">
      <w:pPr>
        <w:pStyle w:val="ListBullet"/>
      </w:pPr>
      <w:r>
        <w:t>Gorilla Man #2</w:t>
      </w:r>
    </w:p>
    <w:p w:rsidR="00D3227D" w:rsidRDefault="00897A32">
      <w:pPr>
        <w:pStyle w:val="ListBullet"/>
      </w:pPr>
      <w:r>
        <w:t>Star Wars: The Old Republic #2</w:t>
      </w:r>
    </w:p>
    <w:p w:rsidR="00D3227D" w:rsidRDefault="00897A32">
      <w:pPr>
        <w:pStyle w:val="ListBullet"/>
      </w:pPr>
      <w:r>
        <w:t>Deadpool: Wade Wilson's War #3</w:t>
      </w:r>
    </w:p>
    <w:p w:rsidR="00D3227D" w:rsidRDefault="00897A32">
      <w:pPr>
        <w:pStyle w:val="ListBullet"/>
      </w:pPr>
      <w:r>
        <w:t>Hawkeye &amp; Mockingbird #3</w:t>
      </w:r>
    </w:p>
    <w:p w:rsidR="00D3227D" w:rsidRDefault="00897A32">
      <w:pPr>
        <w:pStyle w:val="ListBullet"/>
      </w:pPr>
      <w:r>
        <w:t>S.H.I.E.L.D. #3</w:t>
      </w:r>
    </w:p>
    <w:p w:rsidR="00D3227D" w:rsidRDefault="00897A32">
      <w:pPr>
        <w:pStyle w:val="ListBullet"/>
      </w:pPr>
      <w:r>
        <w:t>Hercules: Twilight of a God #3</w:t>
      </w:r>
    </w:p>
    <w:p w:rsidR="00D3227D" w:rsidRDefault="00897A32">
      <w:pPr>
        <w:pStyle w:val="ListBullet"/>
      </w:pPr>
      <w:r>
        <w:t>The Stand: Hardcases #3</w:t>
      </w:r>
    </w:p>
    <w:p w:rsidR="00D3227D" w:rsidRDefault="00897A32">
      <w:pPr>
        <w:pStyle w:val="ListBullet"/>
      </w:pPr>
      <w:r>
        <w:t>Darkstar and the Winter Guard #3</w:t>
      </w:r>
    </w:p>
    <w:p w:rsidR="00D3227D" w:rsidRDefault="00897A32">
      <w:pPr>
        <w:pStyle w:val="ListBullet"/>
      </w:pPr>
      <w:r>
        <w:t>Young Allies #3</w:t>
      </w:r>
    </w:p>
    <w:p w:rsidR="00D3227D" w:rsidRDefault="00897A32">
      <w:pPr>
        <w:pStyle w:val="ListBullet"/>
      </w:pPr>
      <w:r>
        <w:t>Orson Scott Card's Ender in Exile #3</w:t>
      </w:r>
    </w:p>
    <w:p w:rsidR="00D3227D" w:rsidRDefault="00897A32">
      <w:pPr>
        <w:pStyle w:val="ListBullet"/>
      </w:pPr>
      <w:r>
        <w:t>Avengers, Thor &amp; Captain America: Official Index to the Marvel Universe #4</w:t>
      </w:r>
    </w:p>
    <w:p w:rsidR="00D3227D" w:rsidRDefault="00897A32">
      <w:pPr>
        <w:pStyle w:val="ListBullet"/>
      </w:pPr>
      <w:r>
        <w:t>Iron Man Legacy #5</w:t>
      </w:r>
    </w:p>
    <w:p w:rsidR="00D3227D" w:rsidRDefault="00897A32">
      <w:pPr>
        <w:pStyle w:val="ListBullet"/>
      </w:pPr>
      <w:r>
        <w:t>Avengers: The Origin #5</w:t>
      </w:r>
    </w:p>
    <w:p w:rsidR="00D3227D" w:rsidRDefault="00897A32">
      <w:pPr>
        <w:pStyle w:val="ListBullet"/>
      </w:pPr>
      <w:r>
        <w:t>Electric Ant #5</w:t>
      </w:r>
    </w:p>
    <w:p w:rsidR="00D3227D" w:rsidRDefault="00897A32">
      <w:pPr>
        <w:pStyle w:val="ListBullet"/>
      </w:pPr>
      <w:r>
        <w:t>Ultimate Comics Avengers 2 #6</w:t>
      </w:r>
    </w:p>
    <w:p w:rsidR="00D3227D" w:rsidRDefault="00897A32">
      <w:pPr>
        <w:pStyle w:val="ListBullet"/>
      </w:pPr>
      <w:r>
        <w:t>Doomwar #6</w:t>
      </w:r>
    </w:p>
    <w:p w:rsidR="00D3227D" w:rsidRDefault="00897A32">
      <w:pPr>
        <w:pStyle w:val="ListBullet"/>
      </w:pPr>
      <w:r>
        <w:t>Secret Warriors #18</w:t>
      </w:r>
    </w:p>
    <w:p w:rsidR="00D3227D" w:rsidRDefault="00897A32">
      <w:pPr>
        <w:pStyle w:val="ListBullet"/>
      </w:pPr>
      <w:r>
        <w:t>Captain America #608</w:t>
      </w:r>
    </w:p>
    <w:p w:rsidR="00D3227D" w:rsidRDefault="00897A32">
      <w:pPr>
        <w:pStyle w:val="ListBullet"/>
      </w:pPr>
      <w:r>
        <w:t>Deadpool #1000</w:t>
      </w:r>
    </w:p>
    <w:p w:rsidR="00D3227D" w:rsidRDefault="00897A32">
      <w:pPr>
        <w:pStyle w:val="Heading3"/>
      </w:pPr>
      <w:r>
        <w:t>September, 2010</w:t>
      </w:r>
    </w:p>
    <w:p w:rsidR="00D3227D" w:rsidRDefault="00897A32">
      <w:r>
        <w:t xml:space="preserve">Number of comics published this month: </w:t>
      </w:r>
      <w:r>
        <w:rPr>
          <w:b/>
        </w:rPr>
        <w:t>120</w:t>
      </w:r>
    </w:p>
    <w:p w:rsidR="00D3227D" w:rsidRDefault="00897A32">
      <w:pPr>
        <w:pStyle w:val="ListBullet"/>
      </w:pPr>
      <w:r>
        <w:t>Star Wars: The Force Unleashed II #0</w:t>
      </w:r>
    </w:p>
    <w:p w:rsidR="00D3227D" w:rsidRDefault="00897A32">
      <w:pPr>
        <w:pStyle w:val="ListBullet"/>
      </w:pPr>
      <w:r>
        <w:t>Valkyrie #1</w:t>
      </w:r>
    </w:p>
    <w:p w:rsidR="00D3227D" w:rsidRDefault="00897A32">
      <w:pPr>
        <w:pStyle w:val="ListBullet"/>
      </w:pPr>
      <w:r>
        <w:t>X-Men: Curse of the Mutants - X-Men Vs. Vampires #1</w:t>
      </w:r>
    </w:p>
    <w:p w:rsidR="00D3227D" w:rsidRDefault="00897A32">
      <w:pPr>
        <w:pStyle w:val="ListBullet"/>
      </w:pPr>
      <w:r>
        <w:t>Captain America: Patriot #2</w:t>
      </w:r>
    </w:p>
    <w:p w:rsidR="00D3227D" w:rsidRDefault="00897A32">
      <w:pPr>
        <w:pStyle w:val="ListBullet"/>
      </w:pPr>
      <w:r>
        <w:t>Namor: The First Mutant #2</w:t>
      </w:r>
    </w:p>
    <w:p w:rsidR="00D3227D" w:rsidRDefault="00897A32">
      <w:pPr>
        <w:pStyle w:val="ListBullet"/>
      </w:pPr>
      <w:r>
        <w:t>Star Wars: Blood Ties #2</w:t>
      </w:r>
    </w:p>
    <w:p w:rsidR="00D3227D" w:rsidRDefault="00897A32">
      <w:pPr>
        <w:pStyle w:val="ListBullet"/>
      </w:pPr>
      <w:r>
        <w:t>Avengers: Prime #3</w:t>
      </w:r>
    </w:p>
    <w:p w:rsidR="00D3227D" w:rsidRDefault="00897A32">
      <w:pPr>
        <w:pStyle w:val="ListBullet"/>
      </w:pPr>
      <w:r>
        <w:t>Star Wars: Invasion - Rescues #4</w:t>
      </w:r>
    </w:p>
    <w:p w:rsidR="00D3227D" w:rsidRDefault="00897A32">
      <w:pPr>
        <w:pStyle w:val="ListBullet"/>
      </w:pPr>
      <w:r>
        <w:t>Heroic Age: One Month to Live #5</w:t>
      </w:r>
    </w:p>
    <w:p w:rsidR="00D3227D" w:rsidRDefault="00897A32">
      <w:pPr>
        <w:pStyle w:val="ListBullet"/>
      </w:pPr>
      <w:r>
        <w:t>Atlas #5</w:t>
      </w:r>
    </w:p>
    <w:p w:rsidR="00D3227D" w:rsidRDefault="00897A32">
      <w:pPr>
        <w:pStyle w:val="ListBullet"/>
      </w:pPr>
      <w:r>
        <w:t>Heroic Age: One Month to Live #5</w:t>
      </w:r>
    </w:p>
    <w:p w:rsidR="00D3227D" w:rsidRDefault="00897A32">
      <w:pPr>
        <w:pStyle w:val="ListBullet"/>
      </w:pPr>
      <w:r>
        <w:t>Powers #6</w:t>
      </w:r>
    </w:p>
    <w:p w:rsidR="00D3227D" w:rsidRDefault="00897A32">
      <w:pPr>
        <w:pStyle w:val="ListBullet"/>
      </w:pPr>
      <w:r>
        <w:t>X-Men Forever 2 #8</w:t>
      </w:r>
    </w:p>
    <w:p w:rsidR="00D3227D" w:rsidRDefault="00897A32">
      <w:pPr>
        <w:pStyle w:val="ListBullet"/>
      </w:pPr>
      <w:r>
        <w:t>Secret Warriors #20</w:t>
      </w:r>
    </w:p>
    <w:p w:rsidR="00D3227D" w:rsidRDefault="00897A32">
      <w:pPr>
        <w:pStyle w:val="ListBullet"/>
      </w:pPr>
      <w:r>
        <w:t>Frankencastle #21</w:t>
      </w:r>
    </w:p>
    <w:p w:rsidR="00D3227D" w:rsidRDefault="00897A32">
      <w:pPr>
        <w:pStyle w:val="ListBullet"/>
      </w:pPr>
      <w:r>
        <w:t>X-Men Legacy #240</w:t>
      </w:r>
    </w:p>
    <w:p w:rsidR="00D3227D" w:rsidRDefault="00897A32">
      <w:pPr>
        <w:pStyle w:val="ListBullet"/>
      </w:pPr>
      <w:r>
        <w:t>Captain America #610</w:t>
      </w:r>
    </w:p>
    <w:p w:rsidR="00D3227D" w:rsidRDefault="00897A32">
      <w:pPr>
        <w:pStyle w:val="ListBullet"/>
      </w:pPr>
      <w:r>
        <w:t>Amazing Spider-Man #644</w:t>
      </w:r>
    </w:p>
    <w:p w:rsidR="00D3227D" w:rsidRDefault="00897A32">
      <w:pPr>
        <w:pStyle w:val="ListBullet"/>
      </w:pPr>
      <w:r>
        <w:t>Marvel Super Special #1</w:t>
      </w:r>
    </w:p>
    <w:p w:rsidR="00D3227D" w:rsidRDefault="00897A32">
      <w:pPr>
        <w:pStyle w:val="ListBullet"/>
      </w:pPr>
      <w:r>
        <w:t>Thor the Mighty Avenger - Double Rainbow #1</w:t>
      </w:r>
    </w:p>
    <w:p w:rsidR="00D3227D" w:rsidRDefault="00897A32">
      <w:pPr>
        <w:pStyle w:val="ListBullet"/>
      </w:pPr>
      <w:r>
        <w:t>Shadowland: Moon Knight #2</w:t>
      </w:r>
    </w:p>
    <w:p w:rsidR="00D3227D" w:rsidRDefault="00897A32">
      <w:pPr>
        <w:pStyle w:val="ListBullet"/>
      </w:pPr>
      <w:r>
        <w:t>Shadowland: Daughters of the Shadow #2</w:t>
      </w:r>
    </w:p>
    <w:p w:rsidR="00D3227D" w:rsidRDefault="00897A32">
      <w:pPr>
        <w:pStyle w:val="ListBullet"/>
      </w:pPr>
      <w:r>
        <w:t>Ultimate Comics Mystery #3</w:t>
      </w:r>
    </w:p>
    <w:p w:rsidR="00D3227D" w:rsidRDefault="00897A32">
      <w:pPr>
        <w:pStyle w:val="ListBullet"/>
      </w:pPr>
      <w:r>
        <w:t>Hit-Monkey #3</w:t>
      </w:r>
    </w:p>
    <w:p w:rsidR="00D3227D" w:rsidRDefault="00897A32">
      <w:pPr>
        <w:pStyle w:val="ListBullet"/>
      </w:pPr>
      <w:r>
        <w:t>Millar &amp; Mcniven's Nemesis #3</w:t>
      </w:r>
    </w:p>
    <w:p w:rsidR="00D3227D" w:rsidRDefault="00897A32">
      <w:pPr>
        <w:pStyle w:val="ListBullet"/>
      </w:pPr>
      <w:r>
        <w:t>Astonishing X-Men: Xenogenesis #3</w:t>
      </w:r>
    </w:p>
    <w:p w:rsidR="00D3227D" w:rsidRDefault="00897A32">
      <w:pPr>
        <w:pStyle w:val="ListBullet"/>
      </w:pPr>
      <w:r>
        <w:t>Heroic Age: One Month to Live #4</w:t>
      </w:r>
    </w:p>
    <w:p w:rsidR="00D3227D" w:rsidRDefault="00897A32">
      <w:pPr>
        <w:pStyle w:val="ListBullet"/>
      </w:pPr>
      <w:r>
        <w:t>Heroic Age: One Month to Live #4</w:t>
      </w:r>
    </w:p>
    <w:p w:rsidR="00D3227D" w:rsidRDefault="00897A32">
      <w:pPr>
        <w:pStyle w:val="ListBullet"/>
      </w:pPr>
      <w:r>
        <w:t>Avengers Academy #4</w:t>
      </w:r>
    </w:p>
    <w:p w:rsidR="00D3227D" w:rsidRDefault="00897A32">
      <w:pPr>
        <w:pStyle w:val="ListBullet"/>
      </w:pPr>
      <w:r>
        <w:t>X-Campus #4</w:t>
      </w:r>
    </w:p>
    <w:p w:rsidR="00D3227D" w:rsidRDefault="00897A32">
      <w:pPr>
        <w:pStyle w:val="ListBullet"/>
      </w:pPr>
      <w:r>
        <w:t>Dark Tower: The Gunslinger - The Journey Begins #5</w:t>
      </w:r>
    </w:p>
    <w:p w:rsidR="00D3227D" w:rsidRDefault="00897A32">
      <w:pPr>
        <w:pStyle w:val="ListBullet"/>
      </w:pPr>
      <w:r>
        <w:t>Sense &amp; Sensibility #5</w:t>
      </w:r>
    </w:p>
    <w:p w:rsidR="00D3227D" w:rsidRDefault="00897A32">
      <w:pPr>
        <w:pStyle w:val="ListBullet"/>
      </w:pPr>
      <w:r>
        <w:t>Secret Avengers #5</w:t>
      </w:r>
    </w:p>
    <w:p w:rsidR="00D3227D" w:rsidRDefault="00897A32">
      <w:pPr>
        <w:pStyle w:val="ListBullet"/>
      </w:pPr>
      <w:r>
        <w:t>Avengers #5</w:t>
      </w:r>
    </w:p>
    <w:p w:rsidR="00D3227D" w:rsidRDefault="00897A32">
      <w:pPr>
        <w:pStyle w:val="ListBullet"/>
      </w:pPr>
      <w:r>
        <w:t>Black Widow #6</w:t>
      </w:r>
    </w:p>
    <w:p w:rsidR="00D3227D" w:rsidRDefault="00897A32">
      <w:pPr>
        <w:pStyle w:val="ListBullet"/>
      </w:pPr>
      <w:r>
        <w:t>Spider-Man Marvel Adventures #6</w:t>
      </w:r>
    </w:p>
    <w:p w:rsidR="00D3227D" w:rsidRDefault="00897A32">
      <w:pPr>
        <w:pStyle w:val="ListBullet"/>
      </w:pPr>
      <w:r>
        <w:t>Ultimate Comics Spider-Man #14</w:t>
      </w:r>
    </w:p>
    <w:p w:rsidR="00D3227D" w:rsidRDefault="00897A32">
      <w:pPr>
        <w:pStyle w:val="ListBullet"/>
      </w:pPr>
      <w:r>
        <w:t>Hulk #25</w:t>
      </w:r>
    </w:p>
    <w:p w:rsidR="00D3227D" w:rsidRDefault="00897A32">
      <w:pPr>
        <w:pStyle w:val="ListBullet"/>
      </w:pPr>
      <w:r>
        <w:t>Uncanny X-Men #528</w:t>
      </w:r>
    </w:p>
    <w:p w:rsidR="00D3227D" w:rsidRDefault="00897A32">
      <w:pPr>
        <w:pStyle w:val="ListBullet"/>
      </w:pPr>
      <w:r>
        <w:t>Fantastic Four #583</w:t>
      </w:r>
    </w:p>
    <w:p w:rsidR="00D3227D" w:rsidRDefault="00897A32">
      <w:pPr>
        <w:pStyle w:val="ListBullet"/>
      </w:pPr>
      <w:r>
        <w:t>Thor #615</w:t>
      </w:r>
    </w:p>
    <w:p w:rsidR="00D3227D" w:rsidRDefault="00897A32">
      <w:pPr>
        <w:pStyle w:val="ListBullet"/>
      </w:pPr>
      <w:r>
        <w:t>Deadpool Team-Up #889</w:t>
      </w:r>
    </w:p>
    <w:p w:rsidR="00D3227D" w:rsidRDefault="00897A32">
      <w:pPr>
        <w:pStyle w:val="ListBullet"/>
      </w:pPr>
      <w:r>
        <w:t>Heroic Age: Super Heroes #1</w:t>
      </w:r>
    </w:p>
    <w:p w:rsidR="00D3227D" w:rsidRDefault="00897A32">
      <w:pPr>
        <w:pStyle w:val="ListBullet"/>
      </w:pPr>
      <w:r>
        <w:t>X-23 #1</w:t>
      </w:r>
    </w:p>
    <w:p w:rsidR="00D3227D" w:rsidRDefault="00897A32">
      <w:pPr>
        <w:pStyle w:val="ListBullet"/>
      </w:pPr>
      <w:r>
        <w:t>Captain America: Patriot #1</w:t>
      </w:r>
    </w:p>
    <w:p w:rsidR="00D3227D" w:rsidRDefault="00897A32">
      <w:pPr>
        <w:pStyle w:val="ListBullet"/>
      </w:pPr>
      <w:r>
        <w:t>Shadowland: Ghost Rider #1</w:t>
      </w:r>
    </w:p>
    <w:p w:rsidR="00D3227D" w:rsidRDefault="00897A32">
      <w:pPr>
        <w:pStyle w:val="ListBullet"/>
      </w:pPr>
      <w:r>
        <w:t>Halo: Fall of Reach - Boot Camp #1</w:t>
      </w:r>
    </w:p>
    <w:p w:rsidR="00D3227D" w:rsidRDefault="00897A32">
      <w:pPr>
        <w:pStyle w:val="ListBullet"/>
      </w:pPr>
      <w:r>
        <w:t>Thor: First Thunder #1</w:t>
      </w:r>
    </w:p>
    <w:p w:rsidR="00D3227D" w:rsidRDefault="00897A32">
      <w:pPr>
        <w:pStyle w:val="ListBullet"/>
      </w:pPr>
      <w:r>
        <w:t>Microverse: Enigma Force #1</w:t>
      </w:r>
    </w:p>
    <w:p w:rsidR="00D3227D" w:rsidRDefault="00897A32">
      <w:pPr>
        <w:pStyle w:val="ListBullet"/>
      </w:pPr>
      <w:r>
        <w:t>Avengers &amp; the Infinity Gauntlet #2</w:t>
      </w:r>
    </w:p>
    <w:p w:rsidR="00D3227D" w:rsidRDefault="00897A32">
      <w:pPr>
        <w:pStyle w:val="ListBullet"/>
      </w:pPr>
      <w:r>
        <w:t>Shadowland: Power Man #2</w:t>
      </w:r>
    </w:p>
    <w:p w:rsidR="00D3227D" w:rsidRDefault="00897A32">
      <w:pPr>
        <w:pStyle w:val="ListBullet"/>
      </w:pPr>
      <w:r>
        <w:t>Thor: For Asgard #2</w:t>
      </w:r>
    </w:p>
    <w:p w:rsidR="00D3227D" w:rsidRDefault="00897A32">
      <w:pPr>
        <w:pStyle w:val="ListBullet"/>
      </w:pPr>
      <w:r>
        <w:t>Spider-Man/Fantastic Four #3</w:t>
      </w:r>
    </w:p>
    <w:p w:rsidR="00D3227D" w:rsidRDefault="00897A32">
      <w:pPr>
        <w:pStyle w:val="ListBullet"/>
      </w:pPr>
      <w:r>
        <w:t>Astonishing Spider-Man &amp; Wolverine #3</w:t>
      </w:r>
    </w:p>
    <w:p w:rsidR="00D3227D" w:rsidRDefault="00897A32">
      <w:pPr>
        <w:pStyle w:val="ListBullet"/>
      </w:pPr>
      <w:r>
        <w:t>Steve Rogers: Super-Soldier #3</w:t>
      </w:r>
    </w:p>
    <w:p w:rsidR="00D3227D" w:rsidRDefault="00897A32">
      <w:pPr>
        <w:pStyle w:val="ListBullet"/>
      </w:pPr>
      <w:r>
        <w:t>Heroic Age: One Month to Live #3</w:t>
      </w:r>
    </w:p>
    <w:p w:rsidR="00D3227D" w:rsidRDefault="00897A32">
      <w:pPr>
        <w:pStyle w:val="ListBullet"/>
      </w:pPr>
      <w:r>
        <w:t>The Rawhide Kid #4</w:t>
      </w:r>
    </w:p>
    <w:p w:rsidR="00D3227D" w:rsidRDefault="00897A32">
      <w:pPr>
        <w:pStyle w:val="ListBullet"/>
      </w:pPr>
      <w:r>
        <w:t>Marvel Universe Vs. the Punisher #4</w:t>
      </w:r>
    </w:p>
    <w:p w:rsidR="00D3227D" w:rsidRDefault="00897A32">
      <w:pPr>
        <w:pStyle w:val="ListBullet"/>
      </w:pPr>
      <w:r>
        <w:t>Marvel Adventures Super Heroes #6</w:t>
      </w:r>
    </w:p>
    <w:p w:rsidR="00D3227D" w:rsidRDefault="00897A32">
      <w:pPr>
        <w:pStyle w:val="ListBullet"/>
      </w:pPr>
      <w:r>
        <w:t>Super Hero Squad #9</w:t>
      </w:r>
    </w:p>
    <w:p w:rsidR="00D3227D" w:rsidRDefault="00897A32">
      <w:pPr>
        <w:pStyle w:val="ListBullet"/>
      </w:pPr>
      <w:r>
        <w:t>Web of Spider-Man #12</w:t>
      </w:r>
    </w:p>
    <w:p w:rsidR="00D3227D" w:rsidRDefault="00897A32">
      <w:pPr>
        <w:pStyle w:val="ListBullet"/>
      </w:pPr>
      <w:r>
        <w:t>Spider-Man Magazine #13</w:t>
      </w:r>
    </w:p>
    <w:p w:rsidR="00D3227D" w:rsidRDefault="00897A32">
      <w:pPr>
        <w:pStyle w:val="ListBullet"/>
      </w:pPr>
      <w:r>
        <w:t>New Mutants #17</w:t>
      </w:r>
    </w:p>
    <w:p w:rsidR="00D3227D" w:rsidRDefault="00897A32">
      <w:pPr>
        <w:pStyle w:val="ListBullet"/>
      </w:pPr>
      <w:r>
        <w:t>Deadpool #27</w:t>
      </w:r>
    </w:p>
    <w:p w:rsidR="00D3227D" w:rsidRDefault="00897A32">
      <w:pPr>
        <w:pStyle w:val="ListBullet"/>
      </w:pPr>
      <w:r>
        <w:t>Thunderbolts #148</w:t>
      </w:r>
    </w:p>
    <w:p w:rsidR="00D3227D" w:rsidRDefault="00897A32">
      <w:pPr>
        <w:pStyle w:val="ListBullet"/>
      </w:pPr>
      <w:r>
        <w:t>X-Factor #209</w:t>
      </w:r>
    </w:p>
    <w:p w:rsidR="00D3227D" w:rsidRDefault="00897A32">
      <w:pPr>
        <w:pStyle w:val="ListBullet"/>
      </w:pPr>
      <w:r>
        <w:t>Incredible Hulks #613</w:t>
      </w:r>
    </w:p>
    <w:p w:rsidR="00D3227D" w:rsidRDefault="00897A32">
      <w:pPr>
        <w:pStyle w:val="ListBullet"/>
      </w:pPr>
      <w:r>
        <w:t>Amazing Spider-Man #643</w:t>
      </w:r>
    </w:p>
    <w:p w:rsidR="00D3227D" w:rsidRDefault="00897A32">
      <w:pPr>
        <w:pStyle w:val="ListBullet"/>
      </w:pPr>
      <w:r>
        <w:t>Daken: Dark Wolverine #1</w:t>
      </w:r>
    </w:p>
    <w:p w:rsidR="00D3227D" w:rsidRDefault="00897A32">
      <w:pPr>
        <w:pStyle w:val="ListBullet"/>
      </w:pPr>
      <w:r>
        <w:t>Punisher Max: Hot Rods of Death #1</w:t>
      </w:r>
    </w:p>
    <w:p w:rsidR="00D3227D" w:rsidRDefault="00897A32">
      <w:pPr>
        <w:pStyle w:val="ListBullet"/>
      </w:pPr>
      <w:r>
        <w:t>Invaders Now! #1</w:t>
      </w:r>
    </w:p>
    <w:p w:rsidR="00D3227D" w:rsidRDefault="00897A32">
      <w:pPr>
        <w:pStyle w:val="ListBullet"/>
      </w:pPr>
      <w:r>
        <w:t>Heroic Age: One Month to Live #2</w:t>
      </w:r>
    </w:p>
    <w:p w:rsidR="00D3227D" w:rsidRDefault="00897A32">
      <w:pPr>
        <w:pStyle w:val="ListBullet"/>
      </w:pPr>
      <w:r>
        <w:t>Ultimate Avengers 3 #2</w:t>
      </w:r>
    </w:p>
    <w:p w:rsidR="00D3227D" w:rsidRDefault="00897A32">
      <w:pPr>
        <w:pStyle w:val="ListBullet"/>
      </w:pPr>
      <w:r>
        <w:t>Shadowland: Blood on the Streets #2</w:t>
      </w:r>
    </w:p>
    <w:p w:rsidR="00D3227D" w:rsidRDefault="00897A32">
      <w:pPr>
        <w:pStyle w:val="ListBullet"/>
      </w:pPr>
      <w:r>
        <w:t>X-Men #3</w:t>
      </w:r>
    </w:p>
    <w:p w:rsidR="00D3227D" w:rsidRDefault="00897A32">
      <w:pPr>
        <w:pStyle w:val="ListBullet"/>
      </w:pPr>
      <w:r>
        <w:t>X-Force: Sex and Violence #3</w:t>
      </w:r>
    </w:p>
    <w:p w:rsidR="00D3227D" w:rsidRDefault="00897A32">
      <w:pPr>
        <w:pStyle w:val="ListBullet"/>
      </w:pPr>
      <w:r>
        <w:t>Thor the Mighty Avenger #4</w:t>
      </w:r>
    </w:p>
    <w:p w:rsidR="00D3227D" w:rsidRDefault="00897A32">
      <w:pPr>
        <w:pStyle w:val="ListBullet"/>
      </w:pPr>
      <w:r>
        <w:t>New Avengers #4</w:t>
      </w:r>
    </w:p>
    <w:p w:rsidR="00D3227D" w:rsidRDefault="00897A32">
      <w:pPr>
        <w:pStyle w:val="ListBullet"/>
      </w:pPr>
      <w:r>
        <w:t>The Thanos Imperative #4</w:t>
      </w:r>
    </w:p>
    <w:p w:rsidR="00D3227D" w:rsidRDefault="00897A32">
      <w:pPr>
        <w:pStyle w:val="ListBullet"/>
      </w:pPr>
      <w:r>
        <w:t>Orson Scott Card's Ender in Exile #4</w:t>
      </w:r>
    </w:p>
    <w:p w:rsidR="00D3227D" w:rsidRDefault="00897A32">
      <w:pPr>
        <w:pStyle w:val="ListBullet"/>
      </w:pPr>
      <w:r>
        <w:t>Deadpool Corps #6</w:t>
      </w:r>
    </w:p>
    <w:p w:rsidR="00D3227D" w:rsidRDefault="00897A32">
      <w:pPr>
        <w:pStyle w:val="ListBullet"/>
      </w:pPr>
      <w:r>
        <w:t>X-Men Forever 2 #7</w:t>
      </w:r>
    </w:p>
    <w:p w:rsidR="00D3227D" w:rsidRDefault="00897A32">
      <w:pPr>
        <w:pStyle w:val="ListBullet"/>
      </w:pPr>
      <w:r>
        <w:t>Invincible Iron Man #30</w:t>
      </w:r>
    </w:p>
    <w:p w:rsidR="00D3227D" w:rsidRDefault="00897A32">
      <w:pPr>
        <w:pStyle w:val="ListBullet"/>
      </w:pPr>
      <w:r>
        <w:t>Daredevil #510</w:t>
      </w:r>
    </w:p>
    <w:p w:rsidR="00D3227D" w:rsidRDefault="00897A32">
      <w:pPr>
        <w:pStyle w:val="ListBullet"/>
      </w:pPr>
      <w:r>
        <w:t>Thor #614</w:t>
      </w:r>
    </w:p>
    <w:p w:rsidR="00D3227D" w:rsidRDefault="00897A32">
      <w:pPr>
        <w:pStyle w:val="ListBullet"/>
      </w:pPr>
      <w:r>
        <w:t>Amazing Spider-Man #642</w:t>
      </w:r>
    </w:p>
    <w:p w:rsidR="00D3227D" w:rsidRDefault="00897A32">
      <w:pPr>
        <w:pStyle w:val="ListBullet"/>
      </w:pPr>
      <w:r>
        <w:t>Amazing Spider-Man #641</w:t>
      </w:r>
    </w:p>
    <w:p w:rsidR="00D3227D" w:rsidRDefault="00897A32">
      <w:pPr>
        <w:pStyle w:val="ListBullet"/>
      </w:pPr>
      <w:r>
        <w:t>Deadpool Pulp #1</w:t>
      </w:r>
    </w:p>
    <w:p w:rsidR="00D3227D" w:rsidRDefault="00897A32">
      <w:pPr>
        <w:pStyle w:val="ListBullet"/>
      </w:pPr>
      <w:r>
        <w:t>Wolverine #1</w:t>
      </w:r>
    </w:p>
    <w:p w:rsidR="00D3227D" w:rsidRDefault="00897A32">
      <w:pPr>
        <w:pStyle w:val="ListBullet"/>
      </w:pPr>
      <w:r>
        <w:t>Origins of Marvel Comics: X-Men #1</w:t>
      </w:r>
    </w:p>
    <w:p w:rsidR="00D3227D" w:rsidRDefault="00897A32">
      <w:pPr>
        <w:pStyle w:val="ListBullet"/>
      </w:pPr>
      <w:r>
        <w:t>Heroic Age: One Month to Live #1</w:t>
      </w:r>
    </w:p>
    <w:p w:rsidR="00D3227D" w:rsidRDefault="00897A32">
      <w:pPr>
        <w:pStyle w:val="ListBullet"/>
      </w:pPr>
      <w:r>
        <w:t>Shadowland: Elektra #1</w:t>
      </w:r>
    </w:p>
    <w:p w:rsidR="00D3227D" w:rsidRDefault="00897A32">
      <w:pPr>
        <w:pStyle w:val="ListBullet"/>
      </w:pPr>
      <w:r>
        <w:t>Chaos War #1</w:t>
      </w:r>
    </w:p>
    <w:p w:rsidR="00D3227D" w:rsidRDefault="00897A32">
      <w:pPr>
        <w:pStyle w:val="ListBullet"/>
      </w:pPr>
      <w:r>
        <w:t>X-Men: Curse of the Mutants - Smoke &amp; Blood #1</w:t>
      </w:r>
    </w:p>
    <w:p w:rsidR="00D3227D" w:rsidRDefault="00897A32">
      <w:pPr>
        <w:pStyle w:val="ListBullet"/>
      </w:pPr>
      <w:r>
        <w:t>Taskmaster #1</w:t>
      </w:r>
    </w:p>
    <w:p w:rsidR="00D3227D" w:rsidRDefault="00897A32">
      <w:pPr>
        <w:pStyle w:val="ListBullet"/>
      </w:pPr>
      <w:r>
        <w:t>Thor: For Asgard #1</w:t>
      </w:r>
    </w:p>
    <w:p w:rsidR="00D3227D" w:rsidRDefault="00897A32">
      <w:pPr>
        <w:pStyle w:val="ListBullet"/>
      </w:pPr>
      <w:r>
        <w:t>I Am an Avenger #1</w:t>
      </w:r>
    </w:p>
    <w:p w:rsidR="00D3227D" w:rsidRDefault="00897A32">
      <w:pPr>
        <w:pStyle w:val="ListBullet"/>
      </w:pPr>
      <w:r>
        <w:t>Iron Man 2: Agents of S.H.I.E.L.D. #1</w:t>
      </w:r>
    </w:p>
    <w:p w:rsidR="00D3227D" w:rsidRDefault="00897A32">
      <w:pPr>
        <w:pStyle w:val="ListBullet"/>
      </w:pPr>
      <w:r>
        <w:t>Astonishing X-Men: Xenogenesis Director's Cut #1</w:t>
      </w:r>
    </w:p>
    <w:p w:rsidR="00D3227D" w:rsidRDefault="00897A32">
      <w:pPr>
        <w:pStyle w:val="ListBullet"/>
      </w:pPr>
      <w:r>
        <w:t>Wolverine: Road to Hell #1</w:t>
      </w:r>
    </w:p>
    <w:p w:rsidR="00D3227D" w:rsidRDefault="00897A32">
      <w:pPr>
        <w:pStyle w:val="ListBullet"/>
      </w:pPr>
      <w:r>
        <w:t>New Mutants Forever #2</w:t>
      </w:r>
    </w:p>
    <w:p w:rsidR="00D3227D" w:rsidRDefault="00897A32">
      <w:pPr>
        <w:pStyle w:val="ListBullet"/>
      </w:pPr>
      <w:r>
        <w:t>Captain America: Forever Allies #2</w:t>
      </w:r>
    </w:p>
    <w:p w:rsidR="00D3227D" w:rsidRDefault="00897A32">
      <w:pPr>
        <w:pStyle w:val="ListBullet"/>
      </w:pPr>
      <w:r>
        <w:t>Avengers: The Children's Crusade #2</w:t>
      </w:r>
    </w:p>
    <w:p w:rsidR="00D3227D" w:rsidRDefault="00897A32">
      <w:pPr>
        <w:pStyle w:val="ListBullet"/>
      </w:pPr>
      <w:r>
        <w:t>Scarlet #2</w:t>
      </w:r>
    </w:p>
    <w:p w:rsidR="00D3227D" w:rsidRDefault="00897A32">
      <w:pPr>
        <w:pStyle w:val="ListBullet"/>
      </w:pPr>
      <w:r>
        <w:t>X-Men: To Serve and Protect #2</w:t>
      </w:r>
    </w:p>
    <w:p w:rsidR="00D3227D" w:rsidRDefault="00897A32">
      <w:pPr>
        <w:pStyle w:val="ListBullet"/>
      </w:pPr>
      <w:r>
        <w:t>Marvel Universe Vs. the Punisher #3</w:t>
      </w:r>
    </w:p>
    <w:p w:rsidR="00D3227D" w:rsidRDefault="00897A32">
      <w:pPr>
        <w:pStyle w:val="ListBullet"/>
      </w:pPr>
      <w:r>
        <w:t>Shadowland #3</w:t>
      </w:r>
    </w:p>
    <w:p w:rsidR="00D3227D" w:rsidRDefault="00897A32">
      <w:pPr>
        <w:pStyle w:val="ListBullet"/>
      </w:pPr>
      <w:r>
        <w:t>Amazing Spider-Man Presents: Black Cat #3</w:t>
      </w:r>
    </w:p>
    <w:p w:rsidR="00D3227D" w:rsidRDefault="00897A32">
      <w:pPr>
        <w:pStyle w:val="ListBullet"/>
      </w:pPr>
      <w:r>
        <w:t>Marvelman Family's Finest #3</w:t>
      </w:r>
    </w:p>
    <w:p w:rsidR="00D3227D" w:rsidRDefault="00897A32">
      <w:pPr>
        <w:pStyle w:val="ListBullet"/>
      </w:pPr>
      <w:r>
        <w:t>Gorilla Man #3</w:t>
      </w:r>
    </w:p>
    <w:p w:rsidR="00D3227D" w:rsidRDefault="00897A32">
      <w:pPr>
        <w:pStyle w:val="ListBullet"/>
      </w:pPr>
      <w:r>
        <w:t>Star Wars: The Old Republic #3</w:t>
      </w:r>
    </w:p>
    <w:p w:rsidR="00D3227D" w:rsidRDefault="00897A32">
      <w:pPr>
        <w:pStyle w:val="ListBullet"/>
      </w:pPr>
      <w:r>
        <w:t>Deadpool: Wade Wilson's War #4</w:t>
      </w:r>
    </w:p>
    <w:p w:rsidR="00D3227D" w:rsidRDefault="00897A32">
      <w:pPr>
        <w:pStyle w:val="ListBullet"/>
      </w:pPr>
      <w:r>
        <w:t>Hawkeye &amp; Mockingbird #4</w:t>
      </w:r>
    </w:p>
    <w:p w:rsidR="00D3227D" w:rsidRDefault="00897A32">
      <w:pPr>
        <w:pStyle w:val="ListBullet"/>
      </w:pPr>
      <w:r>
        <w:t>Hercules: Twilight of a God #4</w:t>
      </w:r>
    </w:p>
    <w:p w:rsidR="00D3227D" w:rsidRDefault="00897A32">
      <w:pPr>
        <w:pStyle w:val="ListBullet"/>
      </w:pPr>
      <w:r>
        <w:t>Young Allies #4</w:t>
      </w:r>
    </w:p>
    <w:p w:rsidR="00D3227D" w:rsidRDefault="00897A32">
      <w:pPr>
        <w:pStyle w:val="ListBullet"/>
      </w:pPr>
      <w:r>
        <w:t>Orson Scott Card's Ender in Exile #4</w:t>
      </w:r>
    </w:p>
    <w:p w:rsidR="00D3227D" w:rsidRDefault="00897A32">
      <w:pPr>
        <w:pStyle w:val="ListBullet"/>
      </w:pPr>
      <w:r>
        <w:t>Avengers, Thor &amp; Captain America: Official Index to the Marvel Universe #5</w:t>
      </w:r>
    </w:p>
    <w:p w:rsidR="00D3227D" w:rsidRDefault="00897A32">
      <w:pPr>
        <w:pStyle w:val="ListBullet"/>
      </w:pPr>
      <w:r>
        <w:t>Iron Man Legacy #6</w:t>
      </w:r>
    </w:p>
    <w:p w:rsidR="00D3227D" w:rsidRDefault="00897A32">
      <w:pPr>
        <w:pStyle w:val="ListBullet"/>
      </w:pPr>
      <w:r>
        <w:t>Frankencastle #20</w:t>
      </w:r>
    </w:p>
    <w:p w:rsidR="00D3227D" w:rsidRDefault="00897A32">
      <w:pPr>
        <w:pStyle w:val="ListBullet"/>
      </w:pPr>
      <w:r>
        <w:t>Incredible Hulks #612</w:t>
      </w:r>
    </w:p>
    <w:p w:rsidR="00D3227D" w:rsidRDefault="00897A32">
      <w:pPr>
        <w:pStyle w:val="Heading3"/>
      </w:pPr>
      <w:r>
        <w:t>October, 2010</w:t>
      </w:r>
    </w:p>
    <w:p w:rsidR="00D3227D" w:rsidRDefault="00897A32">
      <w:r>
        <w:t xml:space="preserve">Number of comics published this month: </w:t>
      </w:r>
      <w:r>
        <w:rPr>
          <w:b/>
        </w:rPr>
        <w:t>96</w:t>
      </w:r>
    </w:p>
    <w:p w:rsidR="00D3227D" w:rsidRDefault="00897A32">
      <w:pPr>
        <w:pStyle w:val="ListBullet"/>
      </w:pPr>
      <w:r>
        <w:t>Incognito: Bad Influences #1</w:t>
      </w:r>
    </w:p>
    <w:p w:rsidR="00D3227D" w:rsidRDefault="00897A32">
      <w:pPr>
        <w:pStyle w:val="ListBullet"/>
      </w:pPr>
      <w:r>
        <w:t>Avengers Vs. Pet Avengers #1</w:t>
      </w:r>
    </w:p>
    <w:p w:rsidR="00D3227D" w:rsidRDefault="00897A32">
      <w:pPr>
        <w:pStyle w:val="ListBullet"/>
      </w:pPr>
      <w:r>
        <w:t>Spider-Man vs. Vampires #1</w:t>
      </w:r>
    </w:p>
    <w:p w:rsidR="00D3227D" w:rsidRDefault="00897A32">
      <w:pPr>
        <w:pStyle w:val="ListBullet"/>
      </w:pPr>
      <w:r>
        <w:t>Microverse: Enigma Force #2</w:t>
      </w:r>
    </w:p>
    <w:p w:rsidR="00D3227D" w:rsidRDefault="00897A32">
      <w:pPr>
        <w:pStyle w:val="ListBullet"/>
      </w:pPr>
      <w:r>
        <w:t>Klaws of the Panther #2</w:t>
      </w:r>
    </w:p>
    <w:p w:rsidR="00D3227D" w:rsidRDefault="00897A32">
      <w:pPr>
        <w:pStyle w:val="ListBullet"/>
      </w:pPr>
      <w:r>
        <w:t>X-Men: Curse of the Mutants - X-Men Vs. Vampires #2</w:t>
      </w:r>
    </w:p>
    <w:p w:rsidR="00D3227D" w:rsidRDefault="00897A32">
      <w:pPr>
        <w:pStyle w:val="ListBullet"/>
      </w:pPr>
      <w:r>
        <w:t>Captain America: Patriot #3</w:t>
      </w:r>
    </w:p>
    <w:p w:rsidR="00D3227D" w:rsidRDefault="00897A32">
      <w:pPr>
        <w:pStyle w:val="ListBullet"/>
      </w:pPr>
      <w:r>
        <w:t>Ultimate Avengers 3 #3</w:t>
      </w:r>
    </w:p>
    <w:p w:rsidR="00D3227D" w:rsidRDefault="00897A32">
      <w:pPr>
        <w:pStyle w:val="ListBullet"/>
      </w:pPr>
      <w:r>
        <w:t>Avengers &amp; the Infinity Gauntlet #3</w:t>
      </w:r>
    </w:p>
    <w:p w:rsidR="00D3227D" w:rsidRDefault="00897A32">
      <w:pPr>
        <w:pStyle w:val="ListBullet"/>
      </w:pPr>
      <w:r>
        <w:t>Shadowland: Moon Knight #3</w:t>
      </w:r>
    </w:p>
    <w:p w:rsidR="00D3227D" w:rsidRDefault="00897A32">
      <w:pPr>
        <w:pStyle w:val="ListBullet"/>
      </w:pPr>
      <w:r>
        <w:t>Star Wars: Blood Ties #3</w:t>
      </w:r>
    </w:p>
    <w:p w:rsidR="00D3227D" w:rsidRDefault="00897A32">
      <w:pPr>
        <w:pStyle w:val="ListBullet"/>
      </w:pPr>
      <w:r>
        <w:t>Ultimate Comics Mystery #4</w:t>
      </w:r>
    </w:p>
    <w:p w:rsidR="00D3227D" w:rsidRDefault="00897A32">
      <w:pPr>
        <w:pStyle w:val="ListBullet"/>
      </w:pPr>
      <w:r>
        <w:t>Spider-Man/Fantastic Four #4</w:t>
      </w:r>
    </w:p>
    <w:p w:rsidR="00D3227D" w:rsidRDefault="00897A32">
      <w:pPr>
        <w:pStyle w:val="ListBullet"/>
      </w:pPr>
      <w:r>
        <w:t>Star Wars: Invasion - Rescues #5</w:t>
      </w:r>
    </w:p>
    <w:p w:rsidR="00D3227D" w:rsidRDefault="00897A32">
      <w:pPr>
        <w:pStyle w:val="ListBullet"/>
      </w:pPr>
      <w:r>
        <w:t>Secret Avengers #6</w:t>
      </w:r>
    </w:p>
    <w:p w:rsidR="00D3227D" w:rsidRDefault="00897A32">
      <w:pPr>
        <w:pStyle w:val="ListBullet"/>
      </w:pPr>
      <w:r>
        <w:t>Avengers #6</w:t>
      </w:r>
    </w:p>
    <w:p w:rsidR="00D3227D" w:rsidRDefault="00897A32">
      <w:pPr>
        <w:pStyle w:val="ListBullet"/>
      </w:pPr>
      <w:r>
        <w:t>Black Widow #7</w:t>
      </w:r>
    </w:p>
    <w:p w:rsidR="00D3227D" w:rsidRDefault="00897A32">
      <w:pPr>
        <w:pStyle w:val="ListBullet"/>
      </w:pPr>
      <w:r>
        <w:t>X-Men Forever 2 #10</w:t>
      </w:r>
    </w:p>
    <w:p w:rsidR="00D3227D" w:rsidRDefault="00897A32">
      <w:pPr>
        <w:pStyle w:val="ListBullet"/>
      </w:pPr>
      <w:r>
        <w:t>Ultimate Comics Spider-Man #15</w:t>
      </w:r>
    </w:p>
    <w:p w:rsidR="00D3227D" w:rsidRDefault="00897A32">
      <w:pPr>
        <w:pStyle w:val="ListBullet"/>
      </w:pPr>
      <w:r>
        <w:t>Secret Warriors #21</w:t>
      </w:r>
    </w:p>
    <w:p w:rsidR="00D3227D" w:rsidRDefault="00897A32">
      <w:pPr>
        <w:pStyle w:val="ListBullet"/>
      </w:pPr>
      <w:r>
        <w:t>Thunderbolts #149</w:t>
      </w:r>
    </w:p>
    <w:p w:rsidR="00D3227D" w:rsidRDefault="00897A32">
      <w:pPr>
        <w:pStyle w:val="ListBullet"/>
      </w:pPr>
      <w:r>
        <w:t>X-Men Legacy #241</w:t>
      </w:r>
    </w:p>
    <w:p w:rsidR="00D3227D" w:rsidRDefault="00897A32">
      <w:pPr>
        <w:pStyle w:val="ListBullet"/>
      </w:pPr>
      <w:r>
        <w:t>Uncanny X-Men #529</w:t>
      </w:r>
    </w:p>
    <w:p w:rsidR="00D3227D" w:rsidRDefault="00897A32">
      <w:pPr>
        <w:pStyle w:val="ListBullet"/>
      </w:pPr>
      <w:r>
        <w:t>Fantastic Four #584</w:t>
      </w:r>
    </w:p>
    <w:p w:rsidR="00D3227D" w:rsidRDefault="00897A32">
      <w:pPr>
        <w:pStyle w:val="ListBullet"/>
      </w:pPr>
      <w:r>
        <w:t>Captain America #611</w:t>
      </w:r>
    </w:p>
    <w:p w:rsidR="00D3227D" w:rsidRDefault="00897A32">
      <w:pPr>
        <w:pStyle w:val="ListBullet"/>
      </w:pPr>
      <w:r>
        <w:t>Incredible Hulks #615</w:t>
      </w:r>
    </w:p>
    <w:p w:rsidR="00D3227D" w:rsidRDefault="00897A32">
      <w:pPr>
        <w:pStyle w:val="ListBullet"/>
      </w:pPr>
      <w:r>
        <w:t>Amazing Spider-Man #646</w:t>
      </w:r>
    </w:p>
    <w:p w:rsidR="00D3227D" w:rsidRDefault="00897A32">
      <w:pPr>
        <w:pStyle w:val="ListBullet"/>
      </w:pPr>
      <w:r>
        <w:t>Deadpool Team-Up #888</w:t>
      </w:r>
    </w:p>
    <w:p w:rsidR="00D3227D" w:rsidRDefault="00897A32">
      <w:pPr>
        <w:pStyle w:val="ListBullet"/>
      </w:pPr>
      <w:r>
        <w:t>Carnage #1</w:t>
      </w:r>
    </w:p>
    <w:p w:rsidR="00D3227D" w:rsidRDefault="00897A32">
      <w:pPr>
        <w:pStyle w:val="ListBullet"/>
      </w:pPr>
      <w:r>
        <w:t>Punisher Max: Tiny Ugly World #1</w:t>
      </w:r>
    </w:p>
    <w:p w:rsidR="00D3227D" w:rsidRDefault="00897A32">
      <w:pPr>
        <w:pStyle w:val="ListBullet"/>
      </w:pPr>
      <w:r>
        <w:t>Loki #1</w:t>
      </w:r>
    </w:p>
    <w:p w:rsidR="00D3227D" w:rsidRDefault="00897A32">
      <w:pPr>
        <w:pStyle w:val="ListBullet"/>
      </w:pPr>
      <w:r>
        <w:t>Kick-Ass 2 #1</w:t>
      </w:r>
    </w:p>
    <w:p w:rsidR="00D3227D" w:rsidRDefault="00897A32">
      <w:pPr>
        <w:pStyle w:val="ListBullet"/>
      </w:pPr>
      <w:r>
        <w:t>X-23 #2</w:t>
      </w:r>
    </w:p>
    <w:p w:rsidR="00D3227D" w:rsidRDefault="00897A32">
      <w:pPr>
        <w:pStyle w:val="ListBullet"/>
      </w:pPr>
      <w:r>
        <w:t>Halo: Fall of Reach - Boot Camp #2</w:t>
      </w:r>
    </w:p>
    <w:p w:rsidR="00D3227D" w:rsidRDefault="00897A32">
      <w:pPr>
        <w:pStyle w:val="ListBullet"/>
      </w:pPr>
      <w:r>
        <w:t>Thor: First Thunder #2</w:t>
      </w:r>
    </w:p>
    <w:p w:rsidR="00D3227D" w:rsidRDefault="00897A32">
      <w:pPr>
        <w:pStyle w:val="ListBullet"/>
      </w:pPr>
      <w:r>
        <w:t>Chaos War #2</w:t>
      </w:r>
    </w:p>
    <w:p w:rsidR="00D3227D" w:rsidRDefault="00897A32">
      <w:pPr>
        <w:pStyle w:val="ListBullet"/>
      </w:pPr>
      <w:r>
        <w:t>Shadowland: Power Man #3</w:t>
      </w:r>
    </w:p>
    <w:p w:rsidR="00D3227D" w:rsidRDefault="00897A32">
      <w:pPr>
        <w:pStyle w:val="ListBullet"/>
      </w:pPr>
      <w:r>
        <w:t>Official Handbook of the Marvel Universe a to Z Update #4</w:t>
      </w:r>
    </w:p>
    <w:p w:rsidR="00D3227D" w:rsidRDefault="00897A32">
      <w:pPr>
        <w:pStyle w:val="ListBullet"/>
      </w:pPr>
      <w:r>
        <w:t>Ultimate Comics New Ultimates #4</w:t>
      </w:r>
    </w:p>
    <w:p w:rsidR="00D3227D" w:rsidRDefault="00897A32">
      <w:pPr>
        <w:pStyle w:val="ListBullet"/>
      </w:pPr>
      <w:r>
        <w:t>The Stand: Hardcases #4</w:t>
      </w:r>
    </w:p>
    <w:p w:rsidR="00D3227D" w:rsidRDefault="00897A32">
      <w:pPr>
        <w:pStyle w:val="ListBullet"/>
      </w:pPr>
      <w:r>
        <w:t>Steve Rogers: Super-Soldier #4</w:t>
      </w:r>
    </w:p>
    <w:p w:rsidR="00D3227D" w:rsidRDefault="00897A32">
      <w:pPr>
        <w:pStyle w:val="ListBullet"/>
      </w:pPr>
      <w:r>
        <w:t>New Mutants #18</w:t>
      </w:r>
    </w:p>
    <w:p w:rsidR="00D3227D" w:rsidRDefault="00897A32">
      <w:pPr>
        <w:pStyle w:val="ListBullet"/>
      </w:pPr>
      <w:r>
        <w:t>Conan the Cimmerian #24</w:t>
      </w:r>
    </w:p>
    <w:p w:rsidR="00D3227D" w:rsidRDefault="00897A32">
      <w:pPr>
        <w:pStyle w:val="ListBullet"/>
      </w:pPr>
      <w:r>
        <w:t>Hulk #26</w:t>
      </w:r>
    </w:p>
    <w:p w:rsidR="00D3227D" w:rsidRDefault="00897A32">
      <w:pPr>
        <w:pStyle w:val="ListBullet"/>
      </w:pPr>
      <w:r>
        <w:t>Deadpool #28</w:t>
      </w:r>
    </w:p>
    <w:p w:rsidR="00D3227D" w:rsidRDefault="00897A32">
      <w:pPr>
        <w:pStyle w:val="ListBullet"/>
      </w:pPr>
      <w:r>
        <w:t>X-Factor #210</w:t>
      </w:r>
    </w:p>
    <w:p w:rsidR="00D3227D" w:rsidRDefault="00897A32">
      <w:pPr>
        <w:pStyle w:val="ListBullet"/>
      </w:pPr>
      <w:r>
        <w:t>Daredevil #511</w:t>
      </w:r>
    </w:p>
    <w:p w:rsidR="00D3227D" w:rsidRDefault="00897A32">
      <w:pPr>
        <w:pStyle w:val="ListBullet"/>
      </w:pPr>
      <w:r>
        <w:t>Strange Tales II #1</w:t>
      </w:r>
    </w:p>
    <w:p w:rsidR="00D3227D" w:rsidRDefault="00897A32">
      <w:pPr>
        <w:pStyle w:val="ListBullet"/>
      </w:pPr>
      <w:r>
        <w:t>Tomb of Terror #1</w:t>
      </w:r>
    </w:p>
    <w:p w:rsidR="00D3227D" w:rsidRDefault="00897A32">
      <w:pPr>
        <w:pStyle w:val="ListBullet"/>
      </w:pPr>
      <w:r>
        <w:t>Iron Man by Design #1</w:t>
      </w:r>
    </w:p>
    <w:p w:rsidR="00D3227D" w:rsidRDefault="00897A32">
      <w:pPr>
        <w:pStyle w:val="ListBullet"/>
      </w:pPr>
      <w:r>
        <w:t>Superior #1</w:t>
      </w:r>
    </w:p>
    <w:p w:rsidR="00D3227D" w:rsidRDefault="00897A32">
      <w:pPr>
        <w:pStyle w:val="ListBullet"/>
      </w:pPr>
      <w:r>
        <w:t>Iron Man: Titanium #1</w:t>
      </w:r>
    </w:p>
    <w:p w:rsidR="00D3227D" w:rsidRDefault="00897A32">
      <w:pPr>
        <w:pStyle w:val="ListBullet"/>
      </w:pPr>
      <w:r>
        <w:t>Star Wars: Knight Errant #1</w:t>
      </w:r>
    </w:p>
    <w:p w:rsidR="00D3227D" w:rsidRDefault="00897A32">
      <w:pPr>
        <w:pStyle w:val="ListBullet"/>
      </w:pPr>
      <w:r>
        <w:t>Daken: Dark Wolverine #2</w:t>
      </w:r>
    </w:p>
    <w:p w:rsidR="00D3227D" w:rsidRDefault="00897A32">
      <w:pPr>
        <w:pStyle w:val="ListBullet"/>
      </w:pPr>
      <w:r>
        <w:t>Invaders Now! #2</w:t>
      </w:r>
    </w:p>
    <w:p w:rsidR="00D3227D" w:rsidRDefault="00897A32">
      <w:pPr>
        <w:pStyle w:val="ListBullet"/>
      </w:pPr>
      <w:r>
        <w:t>I Am an Avenger #2</w:t>
      </w:r>
    </w:p>
    <w:p w:rsidR="00D3227D" w:rsidRDefault="00897A32">
      <w:pPr>
        <w:pStyle w:val="ListBullet"/>
      </w:pPr>
      <w:r>
        <w:t>Shadowland #4</w:t>
      </w:r>
    </w:p>
    <w:p w:rsidR="00D3227D" w:rsidRDefault="00897A32">
      <w:pPr>
        <w:pStyle w:val="ListBullet"/>
      </w:pPr>
      <w:r>
        <w:t>Amazing Spider-Man Presents: Black Cat #4</w:t>
      </w:r>
    </w:p>
    <w:p w:rsidR="00D3227D" w:rsidRDefault="00897A32">
      <w:pPr>
        <w:pStyle w:val="ListBullet"/>
      </w:pPr>
      <w:r>
        <w:t>X-Men #4</w:t>
      </w:r>
    </w:p>
    <w:p w:rsidR="00D3227D" w:rsidRDefault="00897A32">
      <w:pPr>
        <w:pStyle w:val="ListBullet"/>
      </w:pPr>
      <w:r>
        <w:t>Thor the Mighty Avenger #5</w:t>
      </w:r>
    </w:p>
    <w:p w:rsidR="00D3227D" w:rsidRDefault="00897A32">
      <w:pPr>
        <w:pStyle w:val="ListBullet"/>
      </w:pPr>
      <w:r>
        <w:t>New Avengers #5</w:t>
      </w:r>
    </w:p>
    <w:p w:rsidR="00D3227D" w:rsidRDefault="00897A32">
      <w:pPr>
        <w:pStyle w:val="ListBullet"/>
      </w:pPr>
      <w:r>
        <w:t>The Thanos Imperative #5</w:t>
      </w:r>
    </w:p>
    <w:p w:rsidR="00D3227D" w:rsidRDefault="00897A32">
      <w:pPr>
        <w:pStyle w:val="ListBullet"/>
      </w:pPr>
      <w:r>
        <w:t>Orson Scott Card's Ender in Exile #5</w:t>
      </w:r>
    </w:p>
    <w:p w:rsidR="00D3227D" w:rsidRDefault="00897A32">
      <w:pPr>
        <w:pStyle w:val="ListBullet"/>
      </w:pPr>
      <w:r>
        <w:t>Marvel Adventures Super Heroes #7</w:t>
      </w:r>
    </w:p>
    <w:p w:rsidR="00D3227D" w:rsidRDefault="00897A32">
      <w:pPr>
        <w:pStyle w:val="ListBullet"/>
      </w:pPr>
      <w:r>
        <w:t>Deadpool Corps #7</w:t>
      </w:r>
    </w:p>
    <w:p w:rsidR="00D3227D" w:rsidRDefault="00897A32">
      <w:pPr>
        <w:pStyle w:val="ListBullet"/>
      </w:pPr>
      <w:r>
        <w:t>X-Men Forever 2 #9</w:t>
      </w:r>
    </w:p>
    <w:p w:rsidR="00D3227D" w:rsidRDefault="00897A32">
      <w:pPr>
        <w:pStyle w:val="ListBullet"/>
      </w:pPr>
      <w:r>
        <w:t>Super Hero Squad #10</w:t>
      </w:r>
    </w:p>
    <w:p w:rsidR="00D3227D" w:rsidRDefault="00897A32">
      <w:pPr>
        <w:pStyle w:val="ListBullet"/>
      </w:pPr>
      <w:r>
        <w:t>Invincible Iron Man #31</w:t>
      </w:r>
    </w:p>
    <w:p w:rsidR="00D3227D" w:rsidRDefault="00897A32">
      <w:pPr>
        <w:pStyle w:val="ListBullet"/>
      </w:pPr>
      <w:r>
        <w:t>Incredible Hulks #614</w:t>
      </w:r>
    </w:p>
    <w:p w:rsidR="00D3227D" w:rsidRDefault="00897A32">
      <w:pPr>
        <w:pStyle w:val="ListBullet"/>
      </w:pPr>
      <w:r>
        <w:t>Thor #616</w:t>
      </w:r>
    </w:p>
    <w:p w:rsidR="00D3227D" w:rsidRDefault="00897A32">
      <w:pPr>
        <w:pStyle w:val="ListBullet"/>
      </w:pPr>
      <w:r>
        <w:t>Amazing Spider-Man #645</w:t>
      </w:r>
    </w:p>
    <w:p w:rsidR="00D3227D" w:rsidRDefault="00897A32">
      <w:pPr>
        <w:pStyle w:val="ListBullet"/>
      </w:pPr>
      <w:r>
        <w:t>Wolverine Saga #1</w:t>
      </w:r>
    </w:p>
    <w:p w:rsidR="00D3227D" w:rsidRDefault="00897A32">
      <w:pPr>
        <w:pStyle w:val="ListBullet"/>
      </w:pPr>
      <w:r>
        <w:t>Fantastic Four in...Ataque Del M.O.D.O.K.! #1</w:t>
      </w:r>
    </w:p>
    <w:p w:rsidR="00D3227D" w:rsidRDefault="00897A32">
      <w:pPr>
        <w:pStyle w:val="ListBullet"/>
      </w:pPr>
      <w:r>
        <w:t>Deadpool Max #1</w:t>
      </w:r>
    </w:p>
    <w:p w:rsidR="00D3227D" w:rsidRDefault="00897A32">
      <w:pPr>
        <w:pStyle w:val="ListBullet"/>
      </w:pPr>
      <w:r>
        <w:t>Spider-Man: Back in Quack #1</w:t>
      </w:r>
    </w:p>
    <w:p w:rsidR="00D3227D" w:rsidRDefault="00897A32">
      <w:pPr>
        <w:pStyle w:val="ListBullet"/>
      </w:pPr>
      <w:r>
        <w:t>Uncanny X-Force #1</w:t>
      </w:r>
    </w:p>
    <w:p w:rsidR="00D3227D" w:rsidRDefault="00897A32">
      <w:pPr>
        <w:pStyle w:val="ListBullet"/>
      </w:pPr>
      <w:r>
        <w:t>Ultimate Comics Thor #1</w:t>
      </w:r>
    </w:p>
    <w:p w:rsidR="00D3227D" w:rsidRDefault="00897A32">
      <w:pPr>
        <w:pStyle w:val="ListBullet"/>
      </w:pPr>
      <w:r>
        <w:t>Shadowland: Spider-Man #1</w:t>
      </w:r>
    </w:p>
    <w:p w:rsidR="00D3227D" w:rsidRDefault="00897A32">
      <w:pPr>
        <w:pStyle w:val="ListBullet"/>
      </w:pPr>
      <w:r>
        <w:t>Klaws of the Panther #1</w:t>
      </w:r>
    </w:p>
    <w:p w:rsidR="00D3227D" w:rsidRDefault="00897A32">
      <w:pPr>
        <w:pStyle w:val="ListBullet"/>
      </w:pPr>
      <w:r>
        <w:t>Tron: Betrayal #1</w:t>
      </w:r>
    </w:p>
    <w:p w:rsidR="00D3227D" w:rsidRDefault="00897A32">
      <w:pPr>
        <w:pStyle w:val="ListBullet"/>
      </w:pPr>
      <w:r>
        <w:t>Deadpool Pulp #2</w:t>
      </w:r>
    </w:p>
    <w:p w:rsidR="00D3227D" w:rsidRDefault="00897A32">
      <w:pPr>
        <w:pStyle w:val="ListBullet"/>
      </w:pPr>
      <w:r>
        <w:t>Wolverine #2</w:t>
      </w:r>
    </w:p>
    <w:p w:rsidR="00D3227D" w:rsidRDefault="00897A32">
      <w:pPr>
        <w:pStyle w:val="ListBullet"/>
      </w:pPr>
      <w:r>
        <w:t>Taskmaster #2</w:t>
      </w:r>
    </w:p>
    <w:p w:rsidR="00D3227D" w:rsidRDefault="00897A32">
      <w:pPr>
        <w:pStyle w:val="ListBullet"/>
      </w:pPr>
      <w:r>
        <w:t>New Mutants Forever #3</w:t>
      </w:r>
    </w:p>
    <w:p w:rsidR="00D3227D" w:rsidRDefault="00897A32">
      <w:pPr>
        <w:pStyle w:val="ListBullet"/>
      </w:pPr>
      <w:r>
        <w:t>Captain America: Forever Allies #3</w:t>
      </w:r>
    </w:p>
    <w:p w:rsidR="00D3227D" w:rsidRDefault="00897A32">
      <w:pPr>
        <w:pStyle w:val="ListBullet"/>
      </w:pPr>
      <w:r>
        <w:t>Thor: For Asgard #3</w:t>
      </w:r>
    </w:p>
    <w:p w:rsidR="00D3227D" w:rsidRDefault="00897A32">
      <w:pPr>
        <w:pStyle w:val="ListBullet"/>
      </w:pPr>
      <w:r>
        <w:t>S.H.I.E.L.D. #4</w:t>
      </w:r>
    </w:p>
    <w:p w:rsidR="00D3227D" w:rsidRDefault="00897A32">
      <w:pPr>
        <w:pStyle w:val="ListBullet"/>
      </w:pPr>
      <w:r>
        <w:t>Marvelman Family's Finest #4</w:t>
      </w:r>
    </w:p>
    <w:p w:rsidR="00D3227D" w:rsidRDefault="00897A32">
      <w:pPr>
        <w:pStyle w:val="ListBullet"/>
      </w:pPr>
      <w:r>
        <w:t>Star Wars: The Old Republic #4</w:t>
      </w:r>
    </w:p>
    <w:p w:rsidR="00D3227D" w:rsidRDefault="00897A32">
      <w:pPr>
        <w:pStyle w:val="ListBullet"/>
      </w:pPr>
      <w:r>
        <w:t>Avengers Academy #5</w:t>
      </w:r>
    </w:p>
    <w:p w:rsidR="00D3227D" w:rsidRDefault="00897A32">
      <w:pPr>
        <w:pStyle w:val="ListBullet"/>
      </w:pPr>
      <w:r>
        <w:t>Hawkeye &amp; Mockingbird #5</w:t>
      </w:r>
    </w:p>
    <w:p w:rsidR="00D3227D" w:rsidRDefault="00897A32">
      <w:pPr>
        <w:pStyle w:val="ListBullet"/>
      </w:pPr>
      <w:r>
        <w:t>Young Allies #5</w:t>
      </w:r>
    </w:p>
    <w:p w:rsidR="00D3227D" w:rsidRDefault="00897A32">
      <w:pPr>
        <w:pStyle w:val="ListBullet"/>
      </w:pPr>
      <w:r>
        <w:t>Orson Scott Card's Ender in Exile #5</w:t>
      </w:r>
    </w:p>
    <w:p w:rsidR="00D3227D" w:rsidRDefault="00897A32">
      <w:pPr>
        <w:pStyle w:val="ListBullet"/>
      </w:pPr>
      <w:r>
        <w:t>Avengers, Thor &amp; Captain America: Official Index to the Marvel Universe #6</w:t>
      </w:r>
    </w:p>
    <w:p w:rsidR="00D3227D" w:rsidRDefault="00897A32">
      <w:pPr>
        <w:pStyle w:val="ListBullet"/>
      </w:pPr>
      <w:r>
        <w:t>Iron Man Legacy #7</w:t>
      </w:r>
    </w:p>
    <w:p w:rsidR="00D3227D" w:rsidRDefault="00897A32">
      <w:pPr>
        <w:pStyle w:val="ListBullet"/>
      </w:pPr>
      <w:r>
        <w:t>Punishermax #10</w:t>
      </w:r>
    </w:p>
    <w:p w:rsidR="00D3227D" w:rsidRDefault="00897A32">
      <w:pPr>
        <w:pStyle w:val="Heading3"/>
      </w:pPr>
      <w:r>
        <w:t>November, 2010</w:t>
      </w:r>
    </w:p>
    <w:p w:rsidR="00D3227D" w:rsidRDefault="00897A32">
      <w:r>
        <w:t xml:space="preserve">Number of comics published this month: </w:t>
      </w:r>
      <w:r>
        <w:rPr>
          <w:b/>
        </w:rPr>
        <w:t>104</w:t>
      </w:r>
    </w:p>
    <w:p w:rsidR="00D3227D" w:rsidRDefault="00897A32">
      <w:pPr>
        <w:pStyle w:val="ListBullet"/>
      </w:pPr>
      <w:r>
        <w:t>Astonishing Thor #1</w:t>
      </w:r>
    </w:p>
    <w:p w:rsidR="00D3227D" w:rsidRDefault="00897A32">
      <w:pPr>
        <w:pStyle w:val="ListBullet"/>
      </w:pPr>
      <w:r>
        <w:t>Thunderstrike #1</w:t>
      </w:r>
    </w:p>
    <w:p w:rsidR="00D3227D" w:rsidRDefault="00897A32">
      <w:pPr>
        <w:pStyle w:val="ListBullet"/>
      </w:pPr>
      <w:r>
        <w:t>Chaos War: Alpha Flight #1</w:t>
      </w:r>
    </w:p>
    <w:p w:rsidR="00D3227D" w:rsidRDefault="00897A32">
      <w:pPr>
        <w:pStyle w:val="ListBullet"/>
      </w:pPr>
      <w:r>
        <w:t>Uncanny X-Force #2</w:t>
      </w:r>
    </w:p>
    <w:p w:rsidR="00D3227D" w:rsidRDefault="00897A32">
      <w:pPr>
        <w:pStyle w:val="ListBullet"/>
      </w:pPr>
      <w:r>
        <w:t>Avengers Vs. Pet Avengers #2</w:t>
      </w:r>
    </w:p>
    <w:p w:rsidR="00D3227D" w:rsidRDefault="00897A32">
      <w:pPr>
        <w:pStyle w:val="ListBullet"/>
      </w:pPr>
      <w:r>
        <w:t>Deadpool Pulp #3</w:t>
      </w:r>
    </w:p>
    <w:p w:rsidR="00D3227D" w:rsidRDefault="00897A32">
      <w:pPr>
        <w:pStyle w:val="ListBullet"/>
      </w:pPr>
      <w:r>
        <w:t>Halo: Fall of Reach - Boot Camp #3</w:t>
      </w:r>
    </w:p>
    <w:p w:rsidR="00D3227D" w:rsidRDefault="00897A32">
      <w:pPr>
        <w:pStyle w:val="ListBullet"/>
      </w:pPr>
      <w:r>
        <w:t>Microverse: Enigma Force #3</w:t>
      </w:r>
    </w:p>
    <w:p w:rsidR="00D3227D" w:rsidRDefault="00897A32">
      <w:pPr>
        <w:pStyle w:val="ListBullet"/>
      </w:pPr>
      <w:r>
        <w:t>Klaws of the Panther #3</w:t>
      </w:r>
    </w:p>
    <w:p w:rsidR="00D3227D" w:rsidRDefault="00897A32">
      <w:pPr>
        <w:pStyle w:val="ListBullet"/>
      </w:pPr>
      <w:r>
        <w:t>Ultimate Avengers 3 #4</w:t>
      </w:r>
    </w:p>
    <w:p w:rsidR="00D3227D" w:rsidRDefault="00897A32">
      <w:pPr>
        <w:pStyle w:val="ListBullet"/>
      </w:pPr>
      <w:r>
        <w:t>Avengers &amp; the Infinity Gauntlet #4</w:t>
      </w:r>
    </w:p>
    <w:p w:rsidR="00D3227D" w:rsidRDefault="00897A32">
      <w:pPr>
        <w:pStyle w:val="ListBullet"/>
      </w:pPr>
      <w:r>
        <w:t>Shadowland: Power Man #4</w:t>
      </w:r>
    </w:p>
    <w:p w:rsidR="00D3227D" w:rsidRDefault="00897A32">
      <w:pPr>
        <w:pStyle w:val="ListBullet"/>
      </w:pPr>
      <w:r>
        <w:t>Shadowland: Blood on the Streets #4</w:t>
      </w:r>
    </w:p>
    <w:p w:rsidR="00D3227D" w:rsidRDefault="00897A32">
      <w:pPr>
        <w:pStyle w:val="ListBullet"/>
      </w:pPr>
      <w:r>
        <w:t>Namor: The First Mutant #4</w:t>
      </w:r>
    </w:p>
    <w:p w:rsidR="00D3227D" w:rsidRDefault="00897A32">
      <w:pPr>
        <w:pStyle w:val="ListBullet"/>
      </w:pPr>
      <w:r>
        <w:t>Star Wars: Blood Ties #4</w:t>
      </w:r>
    </w:p>
    <w:p w:rsidR="00D3227D" w:rsidRDefault="00897A32">
      <w:pPr>
        <w:pStyle w:val="ListBullet"/>
      </w:pPr>
      <w:r>
        <w:t>Thor the Mighty Avenger #6</w:t>
      </w:r>
    </w:p>
    <w:p w:rsidR="00D3227D" w:rsidRDefault="00897A32">
      <w:pPr>
        <w:pStyle w:val="ListBullet"/>
      </w:pPr>
      <w:r>
        <w:t>Secret Avengers #7</w:t>
      </w:r>
    </w:p>
    <w:p w:rsidR="00D3227D" w:rsidRDefault="00897A32">
      <w:pPr>
        <w:pStyle w:val="ListBullet"/>
      </w:pPr>
      <w:r>
        <w:t>Black Widow #8</w:t>
      </w:r>
    </w:p>
    <w:p w:rsidR="00D3227D" w:rsidRDefault="00897A32">
      <w:pPr>
        <w:pStyle w:val="ListBullet"/>
      </w:pPr>
      <w:r>
        <w:t>Spider-Man Marvel Adventures #8</w:t>
      </w:r>
    </w:p>
    <w:p w:rsidR="00D3227D" w:rsidRDefault="00897A32">
      <w:pPr>
        <w:pStyle w:val="ListBullet"/>
      </w:pPr>
      <w:r>
        <w:t>X-Men Forever 2 #12</w:t>
      </w:r>
    </w:p>
    <w:p w:rsidR="00D3227D" w:rsidRDefault="00897A32">
      <w:pPr>
        <w:pStyle w:val="ListBullet"/>
      </w:pPr>
      <w:r>
        <w:t>Spider-Man Magazine #14</w:t>
      </w:r>
    </w:p>
    <w:p w:rsidR="00D3227D" w:rsidRDefault="00897A32">
      <w:pPr>
        <w:pStyle w:val="ListBullet"/>
      </w:pPr>
      <w:r>
        <w:t>New Mutants #19</w:t>
      </w:r>
    </w:p>
    <w:p w:rsidR="00D3227D" w:rsidRDefault="00897A32">
      <w:pPr>
        <w:pStyle w:val="ListBullet"/>
      </w:pPr>
      <w:r>
        <w:t>Secret Warriors #22</w:t>
      </w:r>
    </w:p>
    <w:p w:rsidR="00D3227D" w:rsidRDefault="00897A32">
      <w:pPr>
        <w:pStyle w:val="ListBullet"/>
      </w:pPr>
      <w:r>
        <w:t>Conan the Cimmerian #25</w:t>
      </w:r>
    </w:p>
    <w:p w:rsidR="00D3227D" w:rsidRDefault="00897A32">
      <w:pPr>
        <w:pStyle w:val="ListBullet"/>
      </w:pPr>
      <w:r>
        <w:t>Deadpool #29</w:t>
      </w:r>
    </w:p>
    <w:p w:rsidR="00D3227D" w:rsidRDefault="00897A32">
      <w:pPr>
        <w:pStyle w:val="ListBullet"/>
      </w:pPr>
      <w:r>
        <w:t>Invincible Iron Man #32</w:t>
      </w:r>
    </w:p>
    <w:p w:rsidR="00D3227D" w:rsidRDefault="00897A32">
      <w:pPr>
        <w:pStyle w:val="ListBullet"/>
      </w:pPr>
      <w:r>
        <w:t>Marvel Spotlight #49</w:t>
      </w:r>
    </w:p>
    <w:p w:rsidR="00D3227D" w:rsidRDefault="00897A32">
      <w:pPr>
        <w:pStyle w:val="ListBullet"/>
      </w:pPr>
      <w:r>
        <w:t>Ultimate Comics Spider-Man #150</w:t>
      </w:r>
    </w:p>
    <w:p w:rsidR="00D3227D" w:rsidRDefault="00897A32">
      <w:pPr>
        <w:pStyle w:val="ListBullet"/>
      </w:pPr>
      <w:r>
        <w:t>X-Men Legacy #242</w:t>
      </w:r>
    </w:p>
    <w:p w:rsidR="00D3227D" w:rsidRDefault="00897A32">
      <w:pPr>
        <w:pStyle w:val="ListBullet"/>
      </w:pPr>
      <w:r>
        <w:t>Uncanny X-Men #530</w:t>
      </w:r>
    </w:p>
    <w:p w:rsidR="00D3227D" w:rsidRDefault="00897A32">
      <w:pPr>
        <w:pStyle w:val="ListBullet"/>
      </w:pPr>
      <w:r>
        <w:t>Fantastic Four #585</w:t>
      </w:r>
    </w:p>
    <w:p w:rsidR="00D3227D" w:rsidRDefault="00897A32">
      <w:pPr>
        <w:pStyle w:val="ListBullet"/>
      </w:pPr>
      <w:r>
        <w:t>Captain America #612</w:t>
      </w:r>
    </w:p>
    <w:p w:rsidR="00D3227D" w:rsidRDefault="00897A32">
      <w:pPr>
        <w:pStyle w:val="ListBullet"/>
      </w:pPr>
      <w:r>
        <w:t>Incredible Hulks #617</w:t>
      </w:r>
    </w:p>
    <w:p w:rsidR="00D3227D" w:rsidRDefault="00897A32">
      <w:pPr>
        <w:pStyle w:val="ListBullet"/>
      </w:pPr>
      <w:r>
        <w:t>Amazing Spider-Man #649</w:t>
      </w:r>
    </w:p>
    <w:p w:rsidR="00D3227D" w:rsidRDefault="00897A32">
      <w:pPr>
        <w:pStyle w:val="ListBullet"/>
      </w:pPr>
      <w:r>
        <w:t>Deadpool Team-Up #887</w:t>
      </w:r>
    </w:p>
    <w:p w:rsidR="00D3227D" w:rsidRDefault="00897A32">
      <w:pPr>
        <w:pStyle w:val="ListBullet"/>
      </w:pPr>
      <w:r>
        <w:t>Spider-Girl #1</w:t>
      </w:r>
    </w:p>
    <w:p w:rsidR="00D3227D" w:rsidRDefault="00897A32">
      <w:pPr>
        <w:pStyle w:val="ListBullet"/>
      </w:pPr>
      <w:r>
        <w:t>Heroic Age: Villains #1</w:t>
      </w:r>
    </w:p>
    <w:p w:rsidR="00D3227D" w:rsidRDefault="00897A32">
      <w:pPr>
        <w:pStyle w:val="ListBullet"/>
      </w:pPr>
      <w:r>
        <w:t>Osborn #1</w:t>
      </w:r>
    </w:p>
    <w:p w:rsidR="00D3227D" w:rsidRDefault="00897A32">
      <w:pPr>
        <w:pStyle w:val="ListBullet"/>
      </w:pPr>
      <w:r>
        <w:t>Chaos War: Dead Avengers #1</w:t>
      </w:r>
    </w:p>
    <w:p w:rsidR="00D3227D" w:rsidRDefault="00897A32">
      <w:pPr>
        <w:pStyle w:val="ListBullet"/>
      </w:pPr>
      <w:r>
        <w:t>Chaos War: Chaos King #1</w:t>
      </w:r>
    </w:p>
    <w:p w:rsidR="00D3227D" w:rsidRDefault="00897A32">
      <w:pPr>
        <w:pStyle w:val="ListBullet"/>
      </w:pPr>
      <w:r>
        <w:t>Iron Man: Rapture #2</w:t>
      </w:r>
    </w:p>
    <w:p w:rsidR="00D3227D" w:rsidRDefault="00897A32">
      <w:pPr>
        <w:pStyle w:val="ListBullet"/>
      </w:pPr>
      <w:r>
        <w:t>Deadpool Max #2</w:t>
      </w:r>
    </w:p>
    <w:p w:rsidR="00D3227D" w:rsidRDefault="00897A32">
      <w:pPr>
        <w:pStyle w:val="ListBullet"/>
      </w:pPr>
      <w:r>
        <w:t>Superior #2</w:t>
      </w:r>
    </w:p>
    <w:p w:rsidR="00D3227D" w:rsidRDefault="00897A32">
      <w:pPr>
        <w:pStyle w:val="ListBullet"/>
      </w:pPr>
      <w:r>
        <w:t>Daken: Dark Wolverine #3</w:t>
      </w:r>
    </w:p>
    <w:p w:rsidR="00D3227D" w:rsidRDefault="00897A32">
      <w:pPr>
        <w:pStyle w:val="ListBullet"/>
      </w:pPr>
      <w:r>
        <w:t>X-23 #3</w:t>
      </w:r>
    </w:p>
    <w:p w:rsidR="00D3227D" w:rsidRDefault="00897A32">
      <w:pPr>
        <w:pStyle w:val="ListBullet"/>
      </w:pPr>
      <w:r>
        <w:t>Thor: First Thunder #3</w:t>
      </w:r>
    </w:p>
    <w:p w:rsidR="00D3227D" w:rsidRDefault="00897A32">
      <w:pPr>
        <w:pStyle w:val="ListBullet"/>
      </w:pPr>
      <w:r>
        <w:t>Klaws of the Panther #3</w:t>
      </w:r>
    </w:p>
    <w:p w:rsidR="00D3227D" w:rsidRDefault="00897A32">
      <w:pPr>
        <w:pStyle w:val="ListBullet"/>
      </w:pPr>
      <w:r>
        <w:t>X-Men #5</w:t>
      </w:r>
    </w:p>
    <w:p w:rsidR="00D3227D" w:rsidRDefault="00897A32">
      <w:pPr>
        <w:pStyle w:val="ListBullet"/>
      </w:pPr>
      <w:r>
        <w:t>The Stand: Hardcases #5</w:t>
      </w:r>
    </w:p>
    <w:p w:rsidR="00D3227D" w:rsidRDefault="00897A32">
      <w:pPr>
        <w:pStyle w:val="ListBullet"/>
      </w:pPr>
      <w:r>
        <w:t>X-Men #5</w:t>
      </w:r>
    </w:p>
    <w:p w:rsidR="00D3227D" w:rsidRDefault="00897A32">
      <w:pPr>
        <w:pStyle w:val="ListBullet"/>
      </w:pPr>
      <w:r>
        <w:t>Avengers #7</w:t>
      </w:r>
    </w:p>
    <w:p w:rsidR="00D3227D" w:rsidRDefault="00897A32">
      <w:pPr>
        <w:pStyle w:val="ListBullet"/>
      </w:pPr>
      <w:r>
        <w:t>Deadpool Corps #8</w:t>
      </w:r>
    </w:p>
    <w:p w:rsidR="00D3227D" w:rsidRDefault="00897A32">
      <w:pPr>
        <w:pStyle w:val="ListBullet"/>
      </w:pPr>
      <w:r>
        <w:t>Hulk #27</w:t>
      </w:r>
    </w:p>
    <w:p w:rsidR="00D3227D" w:rsidRDefault="00897A32">
      <w:pPr>
        <w:pStyle w:val="ListBullet"/>
      </w:pPr>
      <w:r>
        <w:t>Thunderbolts #150</w:t>
      </w:r>
    </w:p>
    <w:p w:rsidR="00D3227D" w:rsidRDefault="00897A32">
      <w:pPr>
        <w:pStyle w:val="ListBullet"/>
      </w:pPr>
      <w:r>
        <w:t>X-Factor #211</w:t>
      </w:r>
    </w:p>
    <w:p w:rsidR="00D3227D" w:rsidRDefault="00897A32">
      <w:pPr>
        <w:pStyle w:val="ListBullet"/>
      </w:pPr>
      <w:r>
        <w:t>Avengers: Earth's Mightiest Heroes #1</w:t>
      </w:r>
    </w:p>
    <w:p w:rsidR="00D3227D" w:rsidRDefault="00897A32">
      <w:pPr>
        <w:pStyle w:val="ListBullet"/>
      </w:pPr>
      <w:r>
        <w:t>Iron Man: Rapture #1</w:t>
      </w:r>
    </w:p>
    <w:p w:rsidR="00D3227D" w:rsidRDefault="00897A32">
      <w:pPr>
        <w:pStyle w:val="ListBullet"/>
      </w:pPr>
      <w:r>
        <w:t>She-Hulks #1</w:t>
      </w:r>
    </w:p>
    <w:p w:rsidR="00D3227D" w:rsidRDefault="00897A32">
      <w:pPr>
        <w:pStyle w:val="ListBullet"/>
      </w:pPr>
      <w:r>
        <w:t>Ant-Man &amp; the Wasp #1</w:t>
      </w:r>
    </w:p>
    <w:p w:rsidR="00D3227D" w:rsidRDefault="00897A32">
      <w:pPr>
        <w:pStyle w:val="ListBullet"/>
      </w:pPr>
      <w:r>
        <w:t>Chaos War: Thor #1</w:t>
      </w:r>
    </w:p>
    <w:p w:rsidR="00D3227D" w:rsidRDefault="00897A32">
      <w:pPr>
        <w:pStyle w:val="ListBullet"/>
      </w:pPr>
      <w:r>
        <w:t>Ultimate Comics Thor #2</w:t>
      </w:r>
    </w:p>
    <w:p w:rsidR="00D3227D" w:rsidRDefault="00897A32">
      <w:pPr>
        <w:pStyle w:val="ListBullet"/>
      </w:pPr>
      <w:r>
        <w:t>Tron: Betrayal #2</w:t>
      </w:r>
    </w:p>
    <w:p w:rsidR="00D3227D" w:rsidRDefault="00897A32">
      <w:pPr>
        <w:pStyle w:val="ListBullet"/>
      </w:pPr>
      <w:r>
        <w:t>Star Wars: Knight Errant #2</w:t>
      </w:r>
    </w:p>
    <w:p w:rsidR="00D3227D" w:rsidRDefault="00897A32">
      <w:pPr>
        <w:pStyle w:val="ListBullet"/>
      </w:pPr>
      <w:r>
        <w:t>Avengers: The Children's Crusade #3</w:t>
      </w:r>
    </w:p>
    <w:p w:rsidR="00D3227D" w:rsidRDefault="00897A32">
      <w:pPr>
        <w:pStyle w:val="ListBullet"/>
      </w:pPr>
      <w:r>
        <w:t>Invaders Now! #3</w:t>
      </w:r>
    </w:p>
    <w:p w:rsidR="00D3227D" w:rsidRDefault="00897A32">
      <w:pPr>
        <w:pStyle w:val="ListBullet"/>
      </w:pPr>
      <w:r>
        <w:t>Shadowland: Daughters of the Shadow #3</w:t>
      </w:r>
    </w:p>
    <w:p w:rsidR="00D3227D" w:rsidRDefault="00897A32">
      <w:pPr>
        <w:pStyle w:val="ListBullet"/>
      </w:pPr>
      <w:r>
        <w:t>I Am an Avenger #3</w:t>
      </w:r>
    </w:p>
    <w:p w:rsidR="00D3227D" w:rsidRDefault="00897A32">
      <w:pPr>
        <w:pStyle w:val="ListBullet"/>
      </w:pPr>
      <w:r>
        <w:t>New Mutants Forever #4</w:t>
      </w:r>
    </w:p>
    <w:p w:rsidR="00D3227D" w:rsidRDefault="00897A32">
      <w:pPr>
        <w:pStyle w:val="ListBullet"/>
      </w:pPr>
      <w:r>
        <w:t>Captain America: Forever Allies #4</w:t>
      </w:r>
    </w:p>
    <w:p w:rsidR="00D3227D" w:rsidRDefault="00897A32">
      <w:pPr>
        <w:pStyle w:val="ListBullet"/>
      </w:pPr>
      <w:r>
        <w:t>Avengers: Prime #4</w:t>
      </w:r>
    </w:p>
    <w:p w:rsidR="00D3227D" w:rsidRDefault="00897A32">
      <w:pPr>
        <w:pStyle w:val="ListBullet"/>
      </w:pPr>
      <w:r>
        <w:t>Thor: For Asgard #4</w:t>
      </w:r>
    </w:p>
    <w:p w:rsidR="00D3227D" w:rsidRDefault="00897A32">
      <w:pPr>
        <w:pStyle w:val="ListBullet"/>
      </w:pPr>
      <w:r>
        <w:t>New Avengers #6</w:t>
      </w:r>
    </w:p>
    <w:p w:rsidR="00D3227D" w:rsidRDefault="00897A32">
      <w:pPr>
        <w:pStyle w:val="ListBullet"/>
      </w:pPr>
      <w:r>
        <w:t>The Thanos Imperative #6</w:t>
      </w:r>
    </w:p>
    <w:p w:rsidR="00D3227D" w:rsidRDefault="00897A32">
      <w:pPr>
        <w:pStyle w:val="ListBullet"/>
      </w:pPr>
      <w:r>
        <w:t>Marvel Adventures Super Heroes #8</w:t>
      </w:r>
    </w:p>
    <w:p w:rsidR="00D3227D" w:rsidRDefault="00897A32">
      <w:pPr>
        <w:pStyle w:val="ListBullet"/>
      </w:pPr>
      <w:r>
        <w:t>Super Hero Squad #11</w:t>
      </w:r>
    </w:p>
    <w:p w:rsidR="00D3227D" w:rsidRDefault="00897A32">
      <w:pPr>
        <w:pStyle w:val="ListBullet"/>
      </w:pPr>
      <w:r>
        <w:t>X-Men Forever 2 #11</w:t>
      </w:r>
    </w:p>
    <w:p w:rsidR="00D3227D" w:rsidRDefault="00897A32">
      <w:pPr>
        <w:pStyle w:val="ListBullet"/>
      </w:pPr>
      <w:r>
        <w:t>Incredible Hulks #616</w:t>
      </w:r>
    </w:p>
    <w:p w:rsidR="00D3227D" w:rsidRDefault="00897A32">
      <w:pPr>
        <w:pStyle w:val="ListBullet"/>
      </w:pPr>
      <w:r>
        <w:t>Thor #617</w:t>
      </w:r>
    </w:p>
    <w:p w:rsidR="00D3227D" w:rsidRDefault="00897A32">
      <w:pPr>
        <w:pStyle w:val="ListBullet"/>
      </w:pPr>
      <w:r>
        <w:t>Amazing Spider-Man #648</w:t>
      </w:r>
    </w:p>
    <w:p w:rsidR="00D3227D" w:rsidRDefault="00897A32">
      <w:pPr>
        <w:pStyle w:val="ListBullet"/>
      </w:pPr>
      <w:r>
        <w:t>Bullseye: Perfect Game #1</w:t>
      </w:r>
    </w:p>
    <w:p w:rsidR="00D3227D" w:rsidRDefault="00897A32">
      <w:pPr>
        <w:pStyle w:val="ListBullet"/>
      </w:pPr>
      <w:r>
        <w:t>Generation Hope #1</w:t>
      </w:r>
    </w:p>
    <w:p w:rsidR="00D3227D" w:rsidRDefault="00897A32">
      <w:pPr>
        <w:pStyle w:val="ListBullet"/>
      </w:pPr>
      <w:r>
        <w:t>Ozma of Oz #1</w:t>
      </w:r>
    </w:p>
    <w:p w:rsidR="00D3227D" w:rsidRDefault="00897A32">
      <w:pPr>
        <w:pStyle w:val="ListBullet"/>
      </w:pPr>
      <w:r>
        <w:t>Iron Man/Thor #1</w:t>
      </w:r>
    </w:p>
    <w:p w:rsidR="00D3227D" w:rsidRDefault="00897A32">
      <w:pPr>
        <w:pStyle w:val="ListBullet"/>
      </w:pPr>
      <w:r>
        <w:t>Warriors Three #1</w:t>
      </w:r>
    </w:p>
    <w:p w:rsidR="00D3227D" w:rsidRDefault="00897A32">
      <w:pPr>
        <w:pStyle w:val="ListBullet"/>
      </w:pPr>
      <w:r>
        <w:t>Punisher: In the Blood #1</w:t>
      </w:r>
    </w:p>
    <w:p w:rsidR="00D3227D" w:rsidRDefault="00897A32">
      <w:pPr>
        <w:pStyle w:val="ListBullet"/>
      </w:pPr>
      <w:r>
        <w:t>Women of Marvel #1</w:t>
      </w:r>
    </w:p>
    <w:p w:rsidR="00D3227D" w:rsidRDefault="00897A32">
      <w:pPr>
        <w:pStyle w:val="ListBullet"/>
      </w:pPr>
      <w:r>
        <w:t>Captain America: Man Out of Time #1</w:t>
      </w:r>
    </w:p>
    <w:p w:rsidR="00D3227D" w:rsidRDefault="00897A32">
      <w:pPr>
        <w:pStyle w:val="ListBullet"/>
      </w:pPr>
      <w:r>
        <w:t>Tron: Original Movie Adaptation #1</w:t>
      </w:r>
    </w:p>
    <w:p w:rsidR="00D3227D" w:rsidRDefault="00897A32">
      <w:pPr>
        <w:pStyle w:val="ListBullet"/>
      </w:pPr>
      <w:r>
        <w:t>Strange Tales II #2</w:t>
      </w:r>
    </w:p>
    <w:p w:rsidR="00D3227D" w:rsidRDefault="00897A32">
      <w:pPr>
        <w:pStyle w:val="ListBullet"/>
      </w:pPr>
      <w:r>
        <w:t>Wolverine #3</w:t>
      </w:r>
    </w:p>
    <w:p w:rsidR="00D3227D" w:rsidRDefault="00897A32">
      <w:pPr>
        <w:pStyle w:val="ListBullet"/>
      </w:pPr>
      <w:r>
        <w:t>Shadowland: Blood on the Streets #3</w:t>
      </w:r>
    </w:p>
    <w:p w:rsidR="00D3227D" w:rsidRDefault="00897A32">
      <w:pPr>
        <w:pStyle w:val="ListBullet"/>
      </w:pPr>
      <w:r>
        <w:t>Chaos War #3</w:t>
      </w:r>
    </w:p>
    <w:p w:rsidR="00D3227D" w:rsidRDefault="00897A32">
      <w:pPr>
        <w:pStyle w:val="ListBullet"/>
      </w:pPr>
      <w:r>
        <w:t>Scarlet #3</w:t>
      </w:r>
    </w:p>
    <w:p w:rsidR="00D3227D" w:rsidRDefault="00897A32">
      <w:pPr>
        <w:pStyle w:val="ListBullet"/>
      </w:pPr>
      <w:r>
        <w:t>Taskmaster #3</w:t>
      </w:r>
    </w:p>
    <w:p w:rsidR="00D3227D" w:rsidRDefault="00897A32">
      <w:pPr>
        <w:pStyle w:val="ListBullet"/>
      </w:pPr>
      <w:r>
        <w:t>Namor: The First Mutant #3</w:t>
      </w:r>
    </w:p>
    <w:p w:rsidR="00D3227D" w:rsidRDefault="00897A32">
      <w:pPr>
        <w:pStyle w:val="ListBullet"/>
      </w:pPr>
      <w:r>
        <w:t>Marvelman Family's Finest #5</w:t>
      </w:r>
    </w:p>
    <w:p w:rsidR="00D3227D" w:rsidRDefault="00897A32">
      <w:pPr>
        <w:pStyle w:val="ListBullet"/>
      </w:pPr>
      <w:r>
        <w:t>Star Wars: The Old Republic #5</w:t>
      </w:r>
    </w:p>
    <w:p w:rsidR="00D3227D" w:rsidRDefault="00897A32">
      <w:pPr>
        <w:pStyle w:val="ListBullet"/>
      </w:pPr>
      <w:r>
        <w:t>Avengers Academy #6</w:t>
      </w:r>
    </w:p>
    <w:p w:rsidR="00D3227D" w:rsidRDefault="00897A32">
      <w:pPr>
        <w:pStyle w:val="ListBullet"/>
      </w:pPr>
      <w:r>
        <w:t>Hawkeye &amp; Mockingbird #6</w:t>
      </w:r>
    </w:p>
    <w:p w:rsidR="00D3227D" w:rsidRDefault="00897A32">
      <w:pPr>
        <w:pStyle w:val="ListBullet"/>
      </w:pPr>
      <w:r>
        <w:t>Young Allies #6</w:t>
      </w:r>
    </w:p>
    <w:p w:rsidR="00D3227D" w:rsidRDefault="00897A32">
      <w:pPr>
        <w:pStyle w:val="ListBullet"/>
      </w:pPr>
      <w:r>
        <w:t>Avengers, Thor &amp; Captain America: Official Index to the Marvel Universe #7</w:t>
      </w:r>
    </w:p>
    <w:p w:rsidR="00D3227D" w:rsidRDefault="00897A32">
      <w:pPr>
        <w:pStyle w:val="ListBullet"/>
      </w:pPr>
      <w:r>
        <w:t>Spider-Man Marvel Adventures #7</w:t>
      </w:r>
    </w:p>
    <w:p w:rsidR="00D3227D" w:rsidRDefault="00897A32">
      <w:pPr>
        <w:pStyle w:val="ListBullet"/>
      </w:pPr>
      <w:r>
        <w:t>Iron Man Legacy #8</w:t>
      </w:r>
    </w:p>
    <w:p w:rsidR="00D3227D" w:rsidRDefault="00897A32">
      <w:pPr>
        <w:pStyle w:val="ListBullet"/>
      </w:pPr>
      <w:r>
        <w:t>Amazing Spider-Man #647</w:t>
      </w:r>
    </w:p>
    <w:p w:rsidR="00D3227D" w:rsidRDefault="00897A32">
      <w:pPr>
        <w:pStyle w:val="Heading3"/>
      </w:pPr>
      <w:r>
        <w:t>December, 2010</w:t>
      </w:r>
    </w:p>
    <w:p w:rsidR="00D3227D" w:rsidRDefault="00897A32">
      <w:r>
        <w:t xml:space="preserve">Number of comics published this month: </w:t>
      </w:r>
      <w:r>
        <w:rPr>
          <w:b/>
        </w:rPr>
        <w:t>105</w:t>
      </w:r>
    </w:p>
    <w:p w:rsidR="00D3227D" w:rsidRDefault="00897A32">
      <w:pPr>
        <w:pStyle w:val="ListBullet"/>
      </w:pPr>
      <w:r>
        <w:t>Chaos War: X-Men #1</w:t>
      </w:r>
    </w:p>
    <w:p w:rsidR="00D3227D" w:rsidRDefault="00897A32">
      <w:pPr>
        <w:pStyle w:val="ListBullet"/>
      </w:pPr>
      <w:r>
        <w:t>What If? 200 #1</w:t>
      </w:r>
    </w:p>
    <w:p w:rsidR="00D3227D" w:rsidRDefault="00897A32">
      <w:pPr>
        <w:pStyle w:val="ListBullet"/>
      </w:pPr>
      <w:r>
        <w:t>Heroic Age: X-Men #1</w:t>
      </w:r>
    </w:p>
    <w:p w:rsidR="00D3227D" w:rsidRDefault="00897A32">
      <w:pPr>
        <w:pStyle w:val="ListBullet"/>
      </w:pPr>
      <w:r>
        <w:t>Widow Maker #2</w:t>
      </w:r>
    </w:p>
    <w:p w:rsidR="00D3227D" w:rsidRDefault="00897A32">
      <w:pPr>
        <w:pStyle w:val="ListBullet"/>
      </w:pPr>
      <w:r>
        <w:t>Bullseye: Perfect Game #2</w:t>
      </w:r>
    </w:p>
    <w:p w:rsidR="00D3227D" w:rsidRDefault="00897A32">
      <w:pPr>
        <w:pStyle w:val="ListBullet"/>
      </w:pPr>
      <w:r>
        <w:t>Spider-Girl #2</w:t>
      </w:r>
    </w:p>
    <w:p w:rsidR="00D3227D" w:rsidRDefault="00897A32">
      <w:pPr>
        <w:pStyle w:val="ListBullet"/>
      </w:pPr>
      <w:r>
        <w:t>Thunderstrike #2</w:t>
      </w:r>
    </w:p>
    <w:p w:rsidR="00D3227D" w:rsidRDefault="00897A32">
      <w:pPr>
        <w:pStyle w:val="ListBullet"/>
      </w:pPr>
      <w:r>
        <w:t>Osborn #2</w:t>
      </w:r>
    </w:p>
    <w:p w:rsidR="00D3227D" w:rsidRDefault="00897A32">
      <w:pPr>
        <w:pStyle w:val="ListBullet"/>
      </w:pPr>
      <w:r>
        <w:t>Carnage #2</w:t>
      </w:r>
    </w:p>
    <w:p w:rsidR="00D3227D" w:rsidRDefault="00897A32">
      <w:pPr>
        <w:pStyle w:val="ListBullet"/>
      </w:pPr>
      <w:r>
        <w:t>Incognito: Bad Influences #2</w:t>
      </w:r>
    </w:p>
    <w:p w:rsidR="00D3227D" w:rsidRDefault="00897A32">
      <w:pPr>
        <w:pStyle w:val="ListBullet"/>
      </w:pPr>
      <w:r>
        <w:t>Ultimate Comics Thor #3</w:t>
      </w:r>
    </w:p>
    <w:p w:rsidR="00D3227D" w:rsidRDefault="00897A32">
      <w:pPr>
        <w:pStyle w:val="ListBullet"/>
      </w:pPr>
      <w:r>
        <w:t>Astonishing X-Men: Xenogenesis #4</w:t>
      </w:r>
    </w:p>
    <w:p w:rsidR="00D3227D" w:rsidRDefault="00897A32">
      <w:pPr>
        <w:pStyle w:val="ListBullet"/>
      </w:pPr>
      <w:r>
        <w:t>Daken: Dark Wolverine #4</w:t>
      </w:r>
    </w:p>
    <w:p w:rsidR="00D3227D" w:rsidRDefault="00897A32">
      <w:pPr>
        <w:pStyle w:val="ListBullet"/>
      </w:pPr>
      <w:r>
        <w:t>X-23 #4</w:t>
      </w:r>
    </w:p>
    <w:p w:rsidR="00D3227D" w:rsidRDefault="00897A32">
      <w:pPr>
        <w:pStyle w:val="ListBullet"/>
      </w:pPr>
      <w:r>
        <w:t>Astonishing Spider-Man &amp; Wolverine #4</w:t>
      </w:r>
    </w:p>
    <w:p w:rsidR="00D3227D" w:rsidRDefault="00897A32">
      <w:pPr>
        <w:pStyle w:val="ListBullet"/>
      </w:pPr>
      <w:r>
        <w:t>Millar &amp; Mcniven's Nemesis #4</w:t>
      </w:r>
    </w:p>
    <w:p w:rsidR="00D3227D" w:rsidRDefault="00897A32">
      <w:pPr>
        <w:pStyle w:val="ListBullet"/>
      </w:pPr>
      <w:r>
        <w:t>S.H.I.E.L.D. #5</w:t>
      </w:r>
    </w:p>
    <w:p w:rsidR="00D3227D" w:rsidRDefault="00897A32">
      <w:pPr>
        <w:pStyle w:val="ListBullet"/>
      </w:pPr>
      <w:r>
        <w:t>Ultimate Avengers 3 #5</w:t>
      </w:r>
    </w:p>
    <w:p w:rsidR="00D3227D" w:rsidRDefault="00897A32">
      <w:pPr>
        <w:pStyle w:val="ListBullet"/>
      </w:pPr>
      <w:r>
        <w:t>Avengers #8</w:t>
      </w:r>
    </w:p>
    <w:p w:rsidR="00D3227D" w:rsidRDefault="00897A32">
      <w:pPr>
        <w:pStyle w:val="ListBullet"/>
      </w:pPr>
      <w:r>
        <w:t>X-Men Forever 2 #14</w:t>
      </w:r>
    </w:p>
    <w:p w:rsidR="00D3227D" w:rsidRDefault="00897A32">
      <w:pPr>
        <w:pStyle w:val="ListBullet"/>
      </w:pPr>
      <w:r>
        <w:t>New Mutants #20</w:t>
      </w:r>
    </w:p>
    <w:p w:rsidR="00D3227D" w:rsidRDefault="00897A32">
      <w:pPr>
        <w:pStyle w:val="ListBullet"/>
      </w:pPr>
      <w:r>
        <w:t>Secret Warriors #23</w:t>
      </w:r>
    </w:p>
    <w:p w:rsidR="00D3227D" w:rsidRDefault="00897A32">
      <w:pPr>
        <w:pStyle w:val="ListBullet"/>
      </w:pPr>
      <w:r>
        <w:t>Hulk #28</w:t>
      </w:r>
    </w:p>
    <w:p w:rsidR="00D3227D" w:rsidRDefault="00897A32">
      <w:pPr>
        <w:pStyle w:val="ListBullet"/>
      </w:pPr>
      <w:r>
        <w:t>Captain America #613</w:t>
      </w:r>
    </w:p>
    <w:p w:rsidR="00D3227D" w:rsidRDefault="00897A32">
      <w:pPr>
        <w:pStyle w:val="ListBullet"/>
      </w:pPr>
      <w:r>
        <w:t>Deadpool Team-Up #886</w:t>
      </w:r>
    </w:p>
    <w:p w:rsidR="00D3227D" w:rsidRDefault="00897A32">
      <w:pPr>
        <w:pStyle w:val="ListBullet"/>
      </w:pPr>
      <w:r>
        <w:t>Ultimate Comics Doom #1</w:t>
      </w:r>
    </w:p>
    <w:p w:rsidR="00D3227D" w:rsidRDefault="00897A32">
      <w:pPr>
        <w:pStyle w:val="ListBullet"/>
      </w:pPr>
      <w:r>
        <w:t>Thor: Wolves of the North #1</w:t>
      </w:r>
    </w:p>
    <w:p w:rsidR="00D3227D" w:rsidRDefault="00897A32">
      <w:pPr>
        <w:pStyle w:val="ListBullet"/>
      </w:pPr>
      <w:r>
        <w:t>What If? Iron Man: Demon in an Armor #1</w:t>
      </w:r>
    </w:p>
    <w:p w:rsidR="00D3227D" w:rsidRDefault="00897A32">
      <w:pPr>
        <w:pStyle w:val="ListBullet"/>
      </w:pPr>
      <w:r>
        <w:t>What If? Dark Reign #1</w:t>
      </w:r>
    </w:p>
    <w:p w:rsidR="00D3227D" w:rsidRDefault="00897A32">
      <w:pPr>
        <w:pStyle w:val="ListBullet"/>
      </w:pPr>
      <w:r>
        <w:t>Punisher: In the Blood #2</w:t>
      </w:r>
    </w:p>
    <w:p w:rsidR="00D3227D" w:rsidRDefault="00897A32">
      <w:pPr>
        <w:pStyle w:val="ListBullet"/>
      </w:pPr>
      <w:r>
        <w:t>Chaos War: Dead Avengers #2</w:t>
      </w:r>
    </w:p>
    <w:p w:rsidR="00D3227D" w:rsidRDefault="00897A32">
      <w:pPr>
        <w:pStyle w:val="ListBullet"/>
      </w:pPr>
      <w:r>
        <w:t>Superior #3</w:t>
      </w:r>
    </w:p>
    <w:p w:rsidR="00D3227D" w:rsidRDefault="00897A32">
      <w:pPr>
        <w:pStyle w:val="ListBullet"/>
      </w:pPr>
      <w:r>
        <w:t>Klaws of the Panther #4</w:t>
      </w:r>
    </w:p>
    <w:p w:rsidR="00D3227D" w:rsidRDefault="00897A32">
      <w:pPr>
        <w:pStyle w:val="ListBullet"/>
      </w:pPr>
      <w:r>
        <w:t>Namor: The First Mutant #5</w:t>
      </w:r>
    </w:p>
    <w:p w:rsidR="00D3227D" w:rsidRDefault="00897A32">
      <w:pPr>
        <w:pStyle w:val="ListBullet"/>
      </w:pPr>
      <w:r>
        <w:t>X-Men #6</w:t>
      </w:r>
    </w:p>
    <w:p w:rsidR="00D3227D" w:rsidRDefault="00897A32">
      <w:pPr>
        <w:pStyle w:val="ListBullet"/>
      </w:pPr>
      <w:r>
        <w:t>Star Wars: Invasion - Rescues #6</w:t>
      </w:r>
    </w:p>
    <w:p w:rsidR="00D3227D" w:rsidRDefault="00897A32">
      <w:pPr>
        <w:pStyle w:val="ListBullet"/>
      </w:pPr>
      <w:r>
        <w:t>Secret Avengers #8</w:t>
      </w:r>
    </w:p>
    <w:p w:rsidR="00D3227D" w:rsidRDefault="00897A32">
      <w:pPr>
        <w:pStyle w:val="ListBullet"/>
      </w:pPr>
      <w:r>
        <w:t>Spider-Man Marvel Adventures #9</w:t>
      </w:r>
    </w:p>
    <w:p w:rsidR="00D3227D" w:rsidRDefault="00897A32">
      <w:pPr>
        <w:pStyle w:val="ListBullet"/>
      </w:pPr>
      <w:r>
        <w:t>Deadpool #30</w:t>
      </w:r>
    </w:p>
    <w:p w:rsidR="00D3227D" w:rsidRDefault="00897A32">
      <w:pPr>
        <w:pStyle w:val="ListBullet"/>
      </w:pPr>
      <w:r>
        <w:t>Invincible Iron Man #33</w:t>
      </w:r>
    </w:p>
    <w:p w:rsidR="00D3227D" w:rsidRDefault="00897A32">
      <w:pPr>
        <w:pStyle w:val="ListBullet"/>
      </w:pPr>
      <w:r>
        <w:t>Ultimate Comics Spider-Man #151</w:t>
      </w:r>
    </w:p>
    <w:p w:rsidR="00D3227D" w:rsidRDefault="00897A32">
      <w:pPr>
        <w:pStyle w:val="ListBullet"/>
      </w:pPr>
      <w:r>
        <w:t>X-Men Legacy #243</w:t>
      </w:r>
    </w:p>
    <w:p w:rsidR="00D3227D" w:rsidRDefault="00897A32">
      <w:pPr>
        <w:pStyle w:val="ListBullet"/>
      </w:pPr>
      <w:r>
        <w:t>Uncanny X-Men #531</w:t>
      </w:r>
    </w:p>
    <w:p w:rsidR="00D3227D" w:rsidRDefault="00897A32">
      <w:pPr>
        <w:pStyle w:val="ListBullet"/>
      </w:pPr>
      <w:r>
        <w:t>Fantastic Four #586</w:t>
      </w:r>
    </w:p>
    <w:p w:rsidR="00D3227D" w:rsidRDefault="00897A32">
      <w:pPr>
        <w:pStyle w:val="ListBullet"/>
      </w:pPr>
      <w:r>
        <w:t>Incredible Hulks #619</w:t>
      </w:r>
    </w:p>
    <w:p w:rsidR="00D3227D" w:rsidRDefault="00897A32">
      <w:pPr>
        <w:pStyle w:val="ListBullet"/>
      </w:pPr>
      <w:r>
        <w:t>Exiles Ultimate Collection Book 6 #1</w:t>
      </w:r>
    </w:p>
    <w:p w:rsidR="00D3227D" w:rsidRDefault="00897A32">
      <w:pPr>
        <w:pStyle w:val="ListBullet"/>
      </w:pPr>
      <w:r>
        <w:t>What If? Spider-Man: Grim Hunt #1</w:t>
      </w:r>
    </w:p>
    <w:p w:rsidR="00D3227D" w:rsidRDefault="00897A32">
      <w:pPr>
        <w:pStyle w:val="ListBullet"/>
      </w:pPr>
      <w:r>
        <w:t>Star Wars: Legacy - War #1</w:t>
      </w:r>
    </w:p>
    <w:p w:rsidR="00D3227D" w:rsidRDefault="00897A32">
      <w:pPr>
        <w:pStyle w:val="ListBullet"/>
      </w:pPr>
      <w:r>
        <w:t>Loki #2</w:t>
      </w:r>
    </w:p>
    <w:p w:rsidR="00D3227D" w:rsidRDefault="00897A32">
      <w:pPr>
        <w:pStyle w:val="ListBullet"/>
      </w:pPr>
      <w:r>
        <w:t>Captain America: Man Out of Time #2</w:t>
      </w:r>
    </w:p>
    <w:p w:rsidR="00D3227D" w:rsidRDefault="00897A32">
      <w:pPr>
        <w:pStyle w:val="ListBullet"/>
      </w:pPr>
      <w:r>
        <w:t>Tron: Original Movie Adaptation #2</w:t>
      </w:r>
    </w:p>
    <w:p w:rsidR="00D3227D" w:rsidRDefault="00897A32">
      <w:pPr>
        <w:pStyle w:val="ListBullet"/>
      </w:pPr>
      <w:r>
        <w:t>Chaos War: Thor #2</w:t>
      </w:r>
    </w:p>
    <w:p w:rsidR="00D3227D" w:rsidRDefault="00897A32">
      <w:pPr>
        <w:pStyle w:val="ListBullet"/>
      </w:pPr>
      <w:r>
        <w:t>Iron Man: Rapture #3</w:t>
      </w:r>
    </w:p>
    <w:p w:rsidR="00D3227D" w:rsidRDefault="00897A32">
      <w:pPr>
        <w:pStyle w:val="ListBullet"/>
      </w:pPr>
      <w:r>
        <w:t>Strange Tales II #3</w:t>
      </w:r>
    </w:p>
    <w:p w:rsidR="00D3227D" w:rsidRDefault="00897A32">
      <w:pPr>
        <w:pStyle w:val="ListBullet"/>
      </w:pPr>
      <w:r>
        <w:t>Deadpool Max #3</w:t>
      </w:r>
    </w:p>
    <w:p w:rsidR="00D3227D" w:rsidRDefault="00897A32">
      <w:pPr>
        <w:pStyle w:val="ListBullet"/>
      </w:pPr>
      <w:r>
        <w:t>Uncanny X-Force #3</w:t>
      </w:r>
    </w:p>
    <w:p w:rsidR="00D3227D" w:rsidRDefault="00897A32">
      <w:pPr>
        <w:pStyle w:val="ListBullet"/>
      </w:pPr>
      <w:r>
        <w:t>Avengers Vs. Pet Avengers #3</w:t>
      </w:r>
    </w:p>
    <w:p w:rsidR="00D3227D" w:rsidRDefault="00897A32">
      <w:pPr>
        <w:pStyle w:val="ListBullet"/>
      </w:pPr>
      <w:r>
        <w:t>Deadpool Pulp #4</w:t>
      </w:r>
    </w:p>
    <w:p w:rsidR="00D3227D" w:rsidRDefault="00897A32">
      <w:pPr>
        <w:pStyle w:val="ListBullet"/>
      </w:pPr>
      <w:r>
        <w:t>Thor: First Thunder #4</w:t>
      </w:r>
    </w:p>
    <w:p w:rsidR="00D3227D" w:rsidRDefault="00897A32">
      <w:pPr>
        <w:pStyle w:val="ListBullet"/>
      </w:pPr>
      <w:r>
        <w:t>Wolverine #4</w:t>
      </w:r>
    </w:p>
    <w:p w:rsidR="00D3227D" w:rsidRDefault="00897A32">
      <w:pPr>
        <w:pStyle w:val="ListBullet"/>
      </w:pPr>
      <w:r>
        <w:t>Chaos War #4</w:t>
      </w:r>
    </w:p>
    <w:p w:rsidR="00D3227D" w:rsidRDefault="00897A32">
      <w:pPr>
        <w:pStyle w:val="ListBullet"/>
      </w:pPr>
      <w:r>
        <w:t>New Mutants Forever #5</w:t>
      </w:r>
    </w:p>
    <w:p w:rsidR="00D3227D" w:rsidRDefault="00897A32">
      <w:pPr>
        <w:pStyle w:val="ListBullet"/>
      </w:pPr>
      <w:r>
        <w:t>Official Handbook of the Marvel Universe a to Z Update #5</w:t>
      </w:r>
    </w:p>
    <w:p w:rsidR="00D3227D" w:rsidRDefault="00897A32">
      <w:pPr>
        <w:pStyle w:val="ListBullet"/>
      </w:pPr>
      <w:r>
        <w:t>Official Handbook of the Marvel Universe a to Z Update #5</w:t>
      </w:r>
    </w:p>
    <w:p w:rsidR="00D3227D" w:rsidRDefault="00897A32">
      <w:pPr>
        <w:pStyle w:val="ListBullet"/>
      </w:pPr>
      <w:r>
        <w:t>Avengers Academy #7</w:t>
      </w:r>
    </w:p>
    <w:p w:rsidR="00D3227D" w:rsidRDefault="00897A32">
      <w:pPr>
        <w:pStyle w:val="ListBullet"/>
      </w:pPr>
      <w:r>
        <w:t>Iron Man Legacy #9</w:t>
      </w:r>
    </w:p>
    <w:p w:rsidR="00D3227D" w:rsidRDefault="00897A32">
      <w:pPr>
        <w:pStyle w:val="ListBullet"/>
      </w:pPr>
      <w:r>
        <w:t>Deadpool Corps #9</w:t>
      </w:r>
    </w:p>
    <w:p w:rsidR="00D3227D" w:rsidRDefault="00897A32">
      <w:pPr>
        <w:pStyle w:val="ListBullet"/>
      </w:pPr>
      <w:r>
        <w:t>Thunderbolts #151</w:t>
      </w:r>
    </w:p>
    <w:p w:rsidR="00D3227D" w:rsidRDefault="00897A32">
      <w:pPr>
        <w:pStyle w:val="ListBullet"/>
      </w:pPr>
      <w:r>
        <w:t>X-Factor #212</w:t>
      </w:r>
    </w:p>
    <w:p w:rsidR="00D3227D" w:rsidRDefault="00897A32">
      <w:pPr>
        <w:pStyle w:val="ListBullet"/>
      </w:pPr>
      <w:r>
        <w:t>Black Panther: The Man Without Fear #513</w:t>
      </w:r>
    </w:p>
    <w:p w:rsidR="00D3227D" w:rsidRDefault="00897A32">
      <w:pPr>
        <w:pStyle w:val="ListBullet"/>
      </w:pPr>
      <w:r>
        <w:t>Amazing Spider-Man #650</w:t>
      </w:r>
    </w:p>
    <w:p w:rsidR="00D3227D" w:rsidRDefault="00897A32">
      <w:pPr>
        <w:pStyle w:val="ListBullet"/>
      </w:pPr>
      <w:r>
        <w:t>Widow Maker #1</w:t>
      </w:r>
    </w:p>
    <w:p w:rsidR="00D3227D" w:rsidRDefault="00897A32">
      <w:pPr>
        <w:pStyle w:val="ListBullet"/>
      </w:pPr>
      <w:r>
        <w:t>Dark Tower: The Gunslinger - The Little Sisters of Eluria #1</w:t>
      </w:r>
    </w:p>
    <w:p w:rsidR="00D3227D" w:rsidRDefault="00897A32">
      <w:pPr>
        <w:pStyle w:val="ListBullet"/>
      </w:pPr>
      <w:r>
        <w:t>Captain America &amp; the Korvac Saga #1</w:t>
      </w:r>
    </w:p>
    <w:p w:rsidR="00D3227D" w:rsidRDefault="00897A32">
      <w:pPr>
        <w:pStyle w:val="ListBullet"/>
      </w:pPr>
      <w:r>
        <w:t>What If? Wolverine: Father #1</w:t>
      </w:r>
    </w:p>
    <w:p w:rsidR="00D3227D" w:rsidRDefault="00897A32">
      <w:pPr>
        <w:pStyle w:val="ListBullet"/>
      </w:pPr>
      <w:r>
        <w:t>Shadowland:After the Fall #1</w:t>
      </w:r>
    </w:p>
    <w:p w:rsidR="00D3227D" w:rsidRDefault="00897A32">
      <w:pPr>
        <w:pStyle w:val="ListBullet"/>
      </w:pPr>
      <w:r>
        <w:t>Chaos War: Ares #1</w:t>
      </w:r>
    </w:p>
    <w:p w:rsidR="00D3227D" w:rsidRDefault="00897A32">
      <w:pPr>
        <w:pStyle w:val="ListBullet"/>
      </w:pPr>
      <w:r>
        <w:t>Star Wars: Knight Errant #3</w:t>
      </w:r>
    </w:p>
    <w:p w:rsidR="00D3227D" w:rsidRDefault="00897A32">
      <w:pPr>
        <w:pStyle w:val="ListBullet"/>
      </w:pPr>
      <w:r>
        <w:t>Invaders Now! #4</w:t>
      </w:r>
    </w:p>
    <w:p w:rsidR="00D3227D" w:rsidRDefault="00897A32">
      <w:pPr>
        <w:pStyle w:val="ListBullet"/>
      </w:pPr>
      <w:r>
        <w:t>I Am an Avenger #4</w:t>
      </w:r>
    </w:p>
    <w:p w:rsidR="00D3227D" w:rsidRDefault="00897A32">
      <w:pPr>
        <w:pStyle w:val="ListBullet"/>
      </w:pPr>
      <w:r>
        <w:t>Thor the Mighty Avenger #7</w:t>
      </w:r>
    </w:p>
    <w:p w:rsidR="00D3227D" w:rsidRDefault="00897A32">
      <w:pPr>
        <w:pStyle w:val="ListBullet"/>
      </w:pPr>
      <w:r>
        <w:t>New Avengers #7</w:t>
      </w:r>
    </w:p>
    <w:p w:rsidR="00D3227D" w:rsidRDefault="00897A32">
      <w:pPr>
        <w:pStyle w:val="ListBullet"/>
      </w:pPr>
      <w:r>
        <w:t>Marvel Adventures Super Heroes #9</w:t>
      </w:r>
    </w:p>
    <w:p w:rsidR="00D3227D" w:rsidRDefault="00897A32">
      <w:pPr>
        <w:pStyle w:val="ListBullet"/>
      </w:pPr>
      <w:r>
        <w:t>Super Hero Squad #12</w:t>
      </w:r>
    </w:p>
    <w:p w:rsidR="00D3227D" w:rsidRDefault="00897A32">
      <w:pPr>
        <w:pStyle w:val="ListBullet"/>
      </w:pPr>
      <w:r>
        <w:t>X-Men Forever 2 #13</w:t>
      </w:r>
    </w:p>
    <w:p w:rsidR="00D3227D" w:rsidRDefault="00897A32">
      <w:pPr>
        <w:pStyle w:val="ListBullet"/>
      </w:pPr>
      <w:r>
        <w:t>Incredible Hulks #618</w:t>
      </w:r>
    </w:p>
    <w:p w:rsidR="00D3227D" w:rsidRDefault="00897A32">
      <w:pPr>
        <w:pStyle w:val="ListBullet"/>
      </w:pPr>
      <w:r>
        <w:t>Thor #618</w:t>
      </w:r>
    </w:p>
    <w:p w:rsidR="00D3227D" w:rsidRDefault="00897A32">
      <w:pPr>
        <w:pStyle w:val="ListBullet"/>
      </w:pPr>
      <w:r>
        <w:t>Wolverine: The Best There Is #1</w:t>
      </w:r>
    </w:p>
    <w:p w:rsidR="00D3227D" w:rsidRDefault="00897A32">
      <w:pPr>
        <w:pStyle w:val="ListBullet"/>
      </w:pPr>
      <w:r>
        <w:t>Chaos War: God Squad #1</w:t>
      </w:r>
    </w:p>
    <w:p w:rsidR="00D3227D" w:rsidRDefault="00897A32">
      <w:pPr>
        <w:pStyle w:val="ListBullet"/>
      </w:pPr>
      <w:r>
        <w:t>Heroes for Hire #1</w:t>
      </w:r>
    </w:p>
    <w:p w:rsidR="00D3227D" w:rsidRDefault="00897A32">
      <w:pPr>
        <w:pStyle w:val="ListBullet"/>
      </w:pPr>
      <w:r>
        <w:t>Warriors Three #2</w:t>
      </w:r>
    </w:p>
    <w:p w:rsidR="00D3227D" w:rsidRDefault="00897A32">
      <w:pPr>
        <w:pStyle w:val="ListBullet"/>
      </w:pPr>
      <w:r>
        <w:t>Generation Hope #2</w:t>
      </w:r>
    </w:p>
    <w:p w:rsidR="00D3227D" w:rsidRDefault="00897A32">
      <w:pPr>
        <w:pStyle w:val="ListBullet"/>
      </w:pPr>
      <w:r>
        <w:t>Ozma of Oz #2</w:t>
      </w:r>
    </w:p>
    <w:p w:rsidR="00D3227D" w:rsidRDefault="00897A32">
      <w:pPr>
        <w:pStyle w:val="ListBullet"/>
      </w:pPr>
      <w:r>
        <w:t>Iron Man/Thor #2</w:t>
      </w:r>
    </w:p>
    <w:p w:rsidR="00D3227D" w:rsidRDefault="00897A32">
      <w:pPr>
        <w:pStyle w:val="ListBullet"/>
      </w:pPr>
      <w:r>
        <w:t>She-Hulks #2</w:t>
      </w:r>
    </w:p>
    <w:p w:rsidR="00D3227D" w:rsidRDefault="00897A32">
      <w:pPr>
        <w:pStyle w:val="ListBullet"/>
      </w:pPr>
      <w:r>
        <w:t>Women of Marvel #2</w:t>
      </w:r>
    </w:p>
    <w:p w:rsidR="00D3227D" w:rsidRDefault="00897A32">
      <w:pPr>
        <w:pStyle w:val="ListBullet"/>
      </w:pPr>
      <w:r>
        <w:t>Ant-Man &amp; the Wasp #2</w:t>
      </w:r>
    </w:p>
    <w:p w:rsidR="00D3227D" w:rsidRDefault="00897A32">
      <w:pPr>
        <w:pStyle w:val="ListBullet"/>
      </w:pPr>
      <w:r>
        <w:t>Avengers: Earth's Mightiest Heroes #2</w:t>
      </w:r>
    </w:p>
    <w:p w:rsidR="00D3227D" w:rsidRDefault="00897A32">
      <w:pPr>
        <w:pStyle w:val="ListBullet"/>
      </w:pPr>
      <w:r>
        <w:t>Captain America: Patriot #4</w:t>
      </w:r>
    </w:p>
    <w:p w:rsidR="00D3227D" w:rsidRDefault="00897A32">
      <w:pPr>
        <w:pStyle w:val="ListBullet"/>
      </w:pPr>
      <w:r>
        <w:t>Taskmaster #4</w:t>
      </w:r>
    </w:p>
    <w:p w:rsidR="00D3227D" w:rsidRDefault="00897A32">
      <w:pPr>
        <w:pStyle w:val="ListBullet"/>
      </w:pPr>
      <w:r>
        <w:t>Star Wars: The Old Republic #6</w:t>
      </w:r>
    </w:p>
    <w:p w:rsidR="00D3227D" w:rsidRDefault="00897A32">
      <w:pPr>
        <w:pStyle w:val="ListBullet"/>
      </w:pPr>
      <w:r>
        <w:t>Avengers, Thor &amp; Captain America: Official Index to the Marvel Universe #8</w:t>
      </w:r>
    </w:p>
    <w:p w:rsidR="00D3227D" w:rsidRDefault="00897A32">
      <w:pPr>
        <w:pStyle w:val="ListBullet"/>
      </w:pPr>
      <w:r>
        <w:t>Daredevil #512</w:t>
      </w:r>
    </w:p>
    <w:p w:rsidR="00D3227D" w:rsidRDefault="00897A32">
      <w:pPr>
        <w:pStyle w:val="ListBullet"/>
      </w:pPr>
      <w:r>
        <w:t>Shadowland #5</w:t>
      </w:r>
    </w:p>
    <w:p w:rsidR="00D3227D" w:rsidRDefault="00897A32">
      <w:pPr>
        <w:pStyle w:val="ListBullet"/>
      </w:pPr>
      <w:r>
        <w:t>Thor: For Asgard #5</w:t>
      </w:r>
    </w:p>
    <w:p w:rsidR="00D3227D" w:rsidRDefault="00897A32">
      <w:pPr>
        <w:pStyle w:val="Heading3"/>
      </w:pPr>
      <w:r>
        <w:t>January, 2011</w:t>
      </w:r>
    </w:p>
    <w:p w:rsidR="00D3227D" w:rsidRDefault="00897A32">
      <w:r>
        <w:t xml:space="preserve">Number of comics published this month: </w:t>
      </w:r>
      <w:r>
        <w:rPr>
          <w:b/>
        </w:rPr>
        <w:t>83</w:t>
      </w:r>
    </w:p>
    <w:p w:rsidR="00D3227D" w:rsidRDefault="00897A32">
      <w:pPr>
        <w:pStyle w:val="ListBullet"/>
      </w:pPr>
      <w:r>
        <w:t>X-Factor #214</w:t>
      </w:r>
    </w:p>
    <w:p w:rsidR="00D3227D" w:rsidRDefault="00897A32">
      <w:pPr>
        <w:pStyle w:val="ListBullet"/>
      </w:pPr>
      <w:r>
        <w:t>Blockbusters of the Marvel Universe #1</w:t>
      </w:r>
    </w:p>
    <w:p w:rsidR="00D3227D" w:rsidRDefault="00897A32">
      <w:pPr>
        <w:pStyle w:val="ListBullet"/>
      </w:pPr>
      <w:r>
        <w:t>Orson Scott Card's Speaker for the Dead #1</w:t>
      </w:r>
    </w:p>
    <w:p w:rsidR="00D3227D" w:rsidRDefault="00897A32">
      <w:pPr>
        <w:pStyle w:val="ListBullet"/>
      </w:pPr>
      <w:r>
        <w:t>Magneto #1</w:t>
      </w:r>
    </w:p>
    <w:p w:rsidR="00D3227D" w:rsidRDefault="00897A32">
      <w:pPr>
        <w:pStyle w:val="ListBullet"/>
      </w:pPr>
      <w:r>
        <w:t>Age of X: Alpha #1</w:t>
      </w:r>
    </w:p>
    <w:p w:rsidR="00D3227D" w:rsidRDefault="00897A32">
      <w:pPr>
        <w:pStyle w:val="ListBullet"/>
      </w:pPr>
      <w:r>
        <w:t>Marvel Masterworks: Fantastic Four (2010) #1</w:t>
      </w:r>
    </w:p>
    <w:p w:rsidR="00D3227D" w:rsidRDefault="00897A32">
      <w:pPr>
        <w:pStyle w:val="ListBullet"/>
      </w:pPr>
      <w:r>
        <w:t>Star Wars: Darth Vader and the Lost Command #1</w:t>
      </w:r>
    </w:p>
    <w:p w:rsidR="00D3227D" w:rsidRDefault="00897A32">
      <w:pPr>
        <w:pStyle w:val="ListBullet"/>
      </w:pPr>
      <w:r>
        <w:t>Chaos War: X-Men #2</w:t>
      </w:r>
    </w:p>
    <w:p w:rsidR="00D3227D" w:rsidRDefault="00897A32">
      <w:pPr>
        <w:pStyle w:val="ListBullet"/>
      </w:pPr>
      <w:r>
        <w:t>Ultimate Comics Doom #2</w:t>
      </w:r>
    </w:p>
    <w:p w:rsidR="00D3227D" w:rsidRDefault="00897A32">
      <w:pPr>
        <w:pStyle w:val="ListBullet"/>
      </w:pPr>
      <w:r>
        <w:t>Astonishing Thor #2</w:t>
      </w:r>
    </w:p>
    <w:p w:rsidR="00D3227D" w:rsidRDefault="00897A32">
      <w:pPr>
        <w:pStyle w:val="ListBullet"/>
      </w:pPr>
      <w:r>
        <w:t>Star Wars: Legacy - War #2</w:t>
      </w:r>
    </w:p>
    <w:p w:rsidR="00D3227D" w:rsidRDefault="00897A32">
      <w:pPr>
        <w:pStyle w:val="ListBullet"/>
      </w:pPr>
      <w:r>
        <w:t>Punisher: In the Blood #3</w:t>
      </w:r>
    </w:p>
    <w:p w:rsidR="00D3227D" w:rsidRDefault="00897A32">
      <w:pPr>
        <w:pStyle w:val="ListBullet"/>
      </w:pPr>
      <w:r>
        <w:t>X-Men: To Serve and Protect #3</w:t>
      </w:r>
    </w:p>
    <w:p w:rsidR="00D3227D" w:rsidRDefault="00897A32">
      <w:pPr>
        <w:pStyle w:val="ListBullet"/>
      </w:pPr>
      <w:r>
        <w:t>Uncanny X-Force #4</w:t>
      </w:r>
    </w:p>
    <w:p w:rsidR="00D3227D" w:rsidRDefault="00897A32">
      <w:pPr>
        <w:pStyle w:val="ListBullet"/>
      </w:pPr>
      <w:r>
        <w:t>Chaos War #5</w:t>
      </w:r>
    </w:p>
    <w:p w:rsidR="00D3227D" w:rsidRDefault="00897A32">
      <w:pPr>
        <w:pStyle w:val="ListBullet"/>
      </w:pPr>
      <w:r>
        <w:t>Ultimate Avengers 3 #6</w:t>
      </w:r>
    </w:p>
    <w:p w:rsidR="00D3227D" w:rsidRDefault="00897A32">
      <w:pPr>
        <w:pStyle w:val="ListBullet"/>
      </w:pPr>
      <w:r>
        <w:t>Namor: The First Mutant #6</w:t>
      </w:r>
    </w:p>
    <w:p w:rsidR="00D3227D" w:rsidRDefault="00897A32">
      <w:pPr>
        <w:pStyle w:val="ListBullet"/>
      </w:pPr>
      <w:r>
        <w:t>X-Men #7</w:t>
      </w:r>
    </w:p>
    <w:p w:rsidR="00D3227D" w:rsidRDefault="00897A32">
      <w:pPr>
        <w:pStyle w:val="ListBullet"/>
      </w:pPr>
      <w:r>
        <w:t>New Avengers #8</w:t>
      </w:r>
    </w:p>
    <w:p w:rsidR="00D3227D" w:rsidRDefault="00897A32">
      <w:pPr>
        <w:pStyle w:val="ListBullet"/>
      </w:pPr>
      <w:r>
        <w:t>Secret Avengers #9</w:t>
      </w:r>
    </w:p>
    <w:p w:rsidR="00D3227D" w:rsidRDefault="00897A32">
      <w:pPr>
        <w:pStyle w:val="ListBullet"/>
      </w:pPr>
      <w:r>
        <w:t>Avengers #9</w:t>
      </w:r>
    </w:p>
    <w:p w:rsidR="00D3227D" w:rsidRDefault="00897A32">
      <w:pPr>
        <w:pStyle w:val="ListBullet"/>
      </w:pPr>
      <w:r>
        <w:t>Spider-Man Marvel Adventures #10</w:t>
      </w:r>
    </w:p>
    <w:p w:rsidR="00D3227D" w:rsidRDefault="00897A32">
      <w:pPr>
        <w:pStyle w:val="ListBullet"/>
      </w:pPr>
      <w:r>
        <w:t>Deadpool Corps #10</w:t>
      </w:r>
    </w:p>
    <w:p w:rsidR="00D3227D" w:rsidRDefault="00897A32">
      <w:pPr>
        <w:pStyle w:val="ListBullet"/>
      </w:pPr>
      <w:r>
        <w:t>X-Men Forever 2 #16</w:t>
      </w:r>
    </w:p>
    <w:p w:rsidR="00D3227D" w:rsidRDefault="00897A32">
      <w:pPr>
        <w:pStyle w:val="ListBullet"/>
      </w:pPr>
      <w:r>
        <w:t>New Mutants #21</w:t>
      </w:r>
    </w:p>
    <w:p w:rsidR="00D3227D" w:rsidRDefault="00897A32">
      <w:pPr>
        <w:pStyle w:val="ListBullet"/>
      </w:pPr>
      <w:r>
        <w:t>Secret Warriors #24</w:t>
      </w:r>
    </w:p>
    <w:p w:rsidR="00D3227D" w:rsidRDefault="00897A32">
      <w:pPr>
        <w:pStyle w:val="ListBullet"/>
      </w:pPr>
      <w:r>
        <w:t>Deadpool #32</w:t>
      </w:r>
    </w:p>
    <w:p w:rsidR="00D3227D" w:rsidRDefault="00897A32">
      <w:pPr>
        <w:pStyle w:val="ListBullet"/>
      </w:pPr>
      <w:r>
        <w:t>Thunderbolts #152</w:t>
      </w:r>
    </w:p>
    <w:p w:rsidR="00D3227D" w:rsidRDefault="00897A32">
      <w:pPr>
        <w:pStyle w:val="ListBullet"/>
      </w:pPr>
      <w:r>
        <w:t>Ultimate Comics Spider-Man #152</w:t>
      </w:r>
    </w:p>
    <w:p w:rsidR="00D3227D" w:rsidRDefault="00897A32">
      <w:pPr>
        <w:pStyle w:val="ListBullet"/>
      </w:pPr>
      <w:r>
        <w:t>X-Men Legacy #244</w:t>
      </w:r>
    </w:p>
    <w:p w:rsidR="00D3227D" w:rsidRDefault="00897A32">
      <w:pPr>
        <w:pStyle w:val="ListBullet"/>
      </w:pPr>
      <w:r>
        <w:t>Uncanny X-Men #532</w:t>
      </w:r>
    </w:p>
    <w:p w:rsidR="00D3227D" w:rsidRDefault="00897A32">
      <w:pPr>
        <w:pStyle w:val="ListBullet"/>
      </w:pPr>
      <w:r>
        <w:t>Fantastic Four #587</w:t>
      </w:r>
    </w:p>
    <w:p w:rsidR="00D3227D" w:rsidRDefault="00897A32">
      <w:pPr>
        <w:pStyle w:val="ListBullet"/>
      </w:pPr>
      <w:r>
        <w:t>Captain America #614</w:t>
      </w:r>
    </w:p>
    <w:p w:rsidR="00D3227D" w:rsidRDefault="00897A32">
      <w:pPr>
        <w:pStyle w:val="ListBullet"/>
      </w:pPr>
      <w:r>
        <w:t>Incredible Hulks #621</w:t>
      </w:r>
    </w:p>
    <w:p w:rsidR="00D3227D" w:rsidRDefault="00897A32">
      <w:pPr>
        <w:pStyle w:val="ListBullet"/>
      </w:pPr>
      <w:r>
        <w:t>Essential Iron Man Vol. 3 (2010)</w:t>
      </w:r>
    </w:p>
    <w:p w:rsidR="00D3227D" w:rsidRDefault="00897A32">
      <w:pPr>
        <w:pStyle w:val="ListBullet"/>
      </w:pPr>
      <w:r>
        <w:t>Captain America 70th Anniversary Edition #1</w:t>
      </w:r>
    </w:p>
    <w:p w:rsidR="00D3227D" w:rsidRDefault="00897A32">
      <w:pPr>
        <w:pStyle w:val="ListBullet"/>
      </w:pPr>
      <w:r>
        <w:t>Wolverine &amp; Jubilee #1</w:t>
      </w:r>
    </w:p>
    <w:p w:rsidR="00D3227D" w:rsidRDefault="00897A32">
      <w:pPr>
        <w:pStyle w:val="ListBullet"/>
      </w:pPr>
      <w:r>
        <w:t>Deadpool Max #4</w:t>
      </w:r>
    </w:p>
    <w:p w:rsidR="00D3227D" w:rsidRDefault="00897A32">
      <w:pPr>
        <w:pStyle w:val="ListBullet"/>
      </w:pPr>
      <w:r>
        <w:t>Scarlet #4</w:t>
      </w:r>
    </w:p>
    <w:p w:rsidR="00D3227D" w:rsidRDefault="00897A32">
      <w:pPr>
        <w:pStyle w:val="ListBullet"/>
      </w:pPr>
      <w:r>
        <w:t>Avengers Vs. Pet Avengers #4</w:t>
      </w:r>
    </w:p>
    <w:p w:rsidR="00D3227D" w:rsidRDefault="00897A32">
      <w:pPr>
        <w:pStyle w:val="ListBullet"/>
      </w:pPr>
      <w:r>
        <w:t>Superior #4</w:t>
      </w:r>
    </w:p>
    <w:p w:rsidR="00D3227D" w:rsidRDefault="00897A32">
      <w:pPr>
        <w:pStyle w:val="ListBullet"/>
      </w:pPr>
      <w:r>
        <w:t>Wolverine #5</w:t>
      </w:r>
    </w:p>
    <w:p w:rsidR="00D3227D" w:rsidRDefault="00897A32">
      <w:pPr>
        <w:pStyle w:val="ListBullet"/>
      </w:pPr>
      <w:r>
        <w:t>X-23 #5</w:t>
      </w:r>
    </w:p>
    <w:p w:rsidR="00D3227D" w:rsidRDefault="00897A32">
      <w:pPr>
        <w:pStyle w:val="ListBullet"/>
      </w:pPr>
      <w:r>
        <w:t>Thor: First Thunder #5</w:t>
      </w:r>
    </w:p>
    <w:p w:rsidR="00D3227D" w:rsidRDefault="00897A32">
      <w:pPr>
        <w:pStyle w:val="ListBullet"/>
      </w:pPr>
      <w:r>
        <w:t>Avengers Academy #8</w:t>
      </w:r>
    </w:p>
    <w:p w:rsidR="00D3227D" w:rsidRDefault="00897A32">
      <w:pPr>
        <w:pStyle w:val="ListBullet"/>
      </w:pPr>
      <w:r>
        <w:t>X-Factor #213</w:t>
      </w:r>
    </w:p>
    <w:p w:rsidR="00D3227D" w:rsidRDefault="00897A32">
      <w:pPr>
        <w:pStyle w:val="ListBullet"/>
      </w:pPr>
      <w:r>
        <w:t>Invincible Iron Man #500</w:t>
      </w:r>
    </w:p>
    <w:p w:rsidR="00D3227D" w:rsidRDefault="00897A32">
      <w:pPr>
        <w:pStyle w:val="ListBullet"/>
      </w:pPr>
      <w:r>
        <w:t>Thor #619</w:t>
      </w:r>
    </w:p>
    <w:p w:rsidR="00D3227D" w:rsidRDefault="00897A32">
      <w:pPr>
        <w:pStyle w:val="ListBullet"/>
      </w:pPr>
      <w:r>
        <w:t>Amazing Spider-Man #652</w:t>
      </w:r>
    </w:p>
    <w:p w:rsidR="00D3227D" w:rsidRDefault="00897A32">
      <w:pPr>
        <w:pStyle w:val="ListBullet"/>
      </w:pPr>
      <w:r>
        <w:t>Avengers Posterbook #1</w:t>
      </w:r>
    </w:p>
    <w:p w:rsidR="00D3227D" w:rsidRDefault="00897A32">
      <w:pPr>
        <w:pStyle w:val="ListBullet"/>
      </w:pPr>
      <w:r>
        <w:t>Casanova: Gula #1</w:t>
      </w:r>
    </w:p>
    <w:p w:rsidR="00D3227D" w:rsidRDefault="00897A32">
      <w:pPr>
        <w:pStyle w:val="ListBullet"/>
      </w:pPr>
      <w:r>
        <w:t>Daredevil: Reborn #1</w:t>
      </w:r>
    </w:p>
    <w:p w:rsidR="00D3227D" w:rsidRDefault="00897A32">
      <w:pPr>
        <w:pStyle w:val="ListBullet"/>
      </w:pPr>
      <w:r>
        <w:t>Daredevil: Reborn #1</w:t>
      </w:r>
    </w:p>
    <w:p w:rsidR="00D3227D" w:rsidRDefault="00897A32">
      <w:pPr>
        <w:pStyle w:val="ListBullet"/>
      </w:pPr>
      <w:r>
        <w:t>Dark Tower: The Gunslinger - The Little Sisters of Eluria #2</w:t>
      </w:r>
    </w:p>
    <w:p w:rsidR="00D3227D" w:rsidRDefault="00897A32">
      <w:pPr>
        <w:pStyle w:val="ListBullet"/>
      </w:pPr>
      <w:r>
        <w:t>Heroes for Hire #2</w:t>
      </w:r>
    </w:p>
    <w:p w:rsidR="00D3227D" w:rsidRDefault="00897A32">
      <w:pPr>
        <w:pStyle w:val="ListBullet"/>
      </w:pPr>
      <w:r>
        <w:t>Widow Maker #3</w:t>
      </w:r>
    </w:p>
    <w:p w:rsidR="00D3227D" w:rsidRDefault="00897A32">
      <w:pPr>
        <w:pStyle w:val="ListBullet"/>
      </w:pPr>
      <w:r>
        <w:t>Captain America: Man Out of Time #3</w:t>
      </w:r>
    </w:p>
    <w:p w:rsidR="00D3227D" w:rsidRDefault="00897A32">
      <w:pPr>
        <w:pStyle w:val="ListBullet"/>
      </w:pPr>
      <w:r>
        <w:t>Chaos War: Dead Avengers #3</w:t>
      </w:r>
    </w:p>
    <w:p w:rsidR="00D3227D" w:rsidRDefault="00897A32">
      <w:pPr>
        <w:pStyle w:val="ListBullet"/>
      </w:pPr>
      <w:r>
        <w:t>Star Wars: Knight Errant #4</w:t>
      </w:r>
    </w:p>
    <w:p w:rsidR="00D3227D" w:rsidRDefault="00897A32">
      <w:pPr>
        <w:pStyle w:val="ListBullet"/>
      </w:pPr>
      <w:r>
        <w:t>I Am an Avenger #5</w:t>
      </w:r>
    </w:p>
    <w:p w:rsidR="00D3227D" w:rsidRDefault="00897A32">
      <w:pPr>
        <w:pStyle w:val="ListBullet"/>
      </w:pPr>
      <w:r>
        <w:t>Thor the Mighty Avenger #8</w:t>
      </w:r>
    </w:p>
    <w:p w:rsidR="00D3227D" w:rsidRDefault="00897A32">
      <w:pPr>
        <w:pStyle w:val="ListBullet"/>
      </w:pPr>
      <w:r>
        <w:t>Marvel Adventures Super Heroes #10</w:t>
      </w:r>
    </w:p>
    <w:p w:rsidR="00D3227D" w:rsidRDefault="00897A32">
      <w:pPr>
        <w:pStyle w:val="ListBullet"/>
      </w:pPr>
      <w:r>
        <w:t>X-Men Forever 2 #15</w:t>
      </w:r>
    </w:p>
    <w:p w:rsidR="00D3227D" w:rsidRDefault="00897A32">
      <w:pPr>
        <w:pStyle w:val="ListBullet"/>
      </w:pPr>
      <w:r>
        <w:t>Deadpool #31</w:t>
      </w:r>
    </w:p>
    <w:p w:rsidR="00D3227D" w:rsidRDefault="00897A32">
      <w:pPr>
        <w:pStyle w:val="ListBullet"/>
      </w:pPr>
      <w:r>
        <w:t>Black Panther: The Man Without Fear #514</w:t>
      </w:r>
    </w:p>
    <w:p w:rsidR="00D3227D" w:rsidRDefault="00897A32">
      <w:pPr>
        <w:pStyle w:val="ListBullet"/>
      </w:pPr>
      <w:r>
        <w:t>Incredible Hulks #620</w:t>
      </w:r>
    </w:p>
    <w:p w:rsidR="00D3227D" w:rsidRDefault="00897A32">
      <w:pPr>
        <w:pStyle w:val="ListBullet"/>
      </w:pPr>
      <w:r>
        <w:t>Amazing Spider-Man #651</w:t>
      </w:r>
    </w:p>
    <w:p w:rsidR="00D3227D" w:rsidRDefault="00897A32">
      <w:pPr>
        <w:pStyle w:val="ListBullet"/>
      </w:pPr>
      <w:r>
        <w:t>X-Force: Force to Be Reckoned with (2011)</w:t>
      </w:r>
    </w:p>
    <w:p w:rsidR="00D3227D" w:rsidRDefault="00897A32">
      <w:pPr>
        <w:pStyle w:val="ListBullet"/>
      </w:pPr>
      <w:r>
        <w:t>Essential Iron Man Vol. 2 (2010)</w:t>
      </w:r>
    </w:p>
    <w:p w:rsidR="00D3227D" w:rsidRDefault="00897A32">
      <w:pPr>
        <w:pStyle w:val="ListBullet"/>
      </w:pPr>
      <w:r>
        <w:t>Ultimate Comics Captain America #1</w:t>
      </w:r>
    </w:p>
    <w:p w:rsidR="00D3227D" w:rsidRDefault="00897A32">
      <w:pPr>
        <w:pStyle w:val="ListBullet"/>
      </w:pPr>
      <w:r>
        <w:t>Captain America: Hail Hydra #1</w:t>
      </w:r>
    </w:p>
    <w:p w:rsidR="00D3227D" w:rsidRDefault="00897A32">
      <w:pPr>
        <w:pStyle w:val="ListBullet"/>
      </w:pPr>
      <w:r>
        <w:t>The Thanos Imperative: Devastation #1</w:t>
      </w:r>
    </w:p>
    <w:p w:rsidR="00D3227D" w:rsidRDefault="00897A32">
      <w:pPr>
        <w:pStyle w:val="ListBullet"/>
      </w:pPr>
      <w:r>
        <w:t>Wolverine: The Best There Is #2</w:t>
      </w:r>
    </w:p>
    <w:p w:rsidR="00D3227D" w:rsidRDefault="00897A32">
      <w:pPr>
        <w:pStyle w:val="ListBullet"/>
      </w:pPr>
      <w:r>
        <w:t>Avengers: Earth's Mightiest Heroes #3</w:t>
      </w:r>
    </w:p>
    <w:p w:rsidR="00D3227D" w:rsidRDefault="00897A32">
      <w:pPr>
        <w:pStyle w:val="ListBullet"/>
      </w:pPr>
      <w:r>
        <w:t>Ozma of Oz #3</w:t>
      </w:r>
    </w:p>
    <w:p w:rsidR="00D3227D" w:rsidRDefault="00897A32">
      <w:pPr>
        <w:pStyle w:val="ListBullet"/>
      </w:pPr>
      <w:r>
        <w:t>Iron Man/Thor #3</w:t>
      </w:r>
    </w:p>
    <w:p w:rsidR="00D3227D" w:rsidRDefault="00897A32">
      <w:pPr>
        <w:pStyle w:val="ListBullet"/>
      </w:pPr>
      <w:r>
        <w:t>She-Hulks #3</w:t>
      </w:r>
    </w:p>
    <w:p w:rsidR="00D3227D" w:rsidRDefault="00897A32">
      <w:pPr>
        <w:pStyle w:val="ListBullet"/>
      </w:pPr>
      <w:r>
        <w:t>Ant-Man &amp; the Wasp #3</w:t>
      </w:r>
    </w:p>
    <w:p w:rsidR="00D3227D" w:rsidRDefault="00897A32">
      <w:pPr>
        <w:pStyle w:val="ListBullet"/>
      </w:pPr>
      <w:r>
        <w:t>Avengers: The Children's Crusade #4</w:t>
      </w:r>
    </w:p>
    <w:p w:rsidR="00D3227D" w:rsidRDefault="00897A32">
      <w:pPr>
        <w:pStyle w:val="ListBullet"/>
      </w:pPr>
      <w:r>
        <w:t>Avengers: Prime #5</w:t>
      </w:r>
    </w:p>
    <w:p w:rsidR="00D3227D" w:rsidRDefault="00897A32">
      <w:pPr>
        <w:pStyle w:val="ListBullet"/>
      </w:pPr>
      <w:r>
        <w:t>Avengers, Thor &amp; Captain America: Official Index to the Marvel Universe #9</w:t>
      </w:r>
    </w:p>
    <w:p w:rsidR="00D3227D" w:rsidRDefault="00897A32">
      <w:pPr>
        <w:pStyle w:val="ListBullet"/>
      </w:pPr>
      <w:r>
        <w:t>Iron Man Legacy #10</w:t>
      </w:r>
    </w:p>
    <w:p w:rsidR="00D3227D" w:rsidRDefault="00897A32">
      <w:pPr>
        <w:pStyle w:val="ListBullet"/>
      </w:pPr>
      <w:r>
        <w:t>Spider-Man Magazine #15</w:t>
      </w:r>
    </w:p>
    <w:p w:rsidR="00D3227D" w:rsidRDefault="00897A32">
      <w:pPr>
        <w:pStyle w:val="Heading3"/>
      </w:pPr>
      <w:r>
        <w:t>February, 2011</w:t>
      </w:r>
    </w:p>
    <w:p w:rsidR="00D3227D" w:rsidRDefault="00897A32">
      <w:r>
        <w:t xml:space="preserve">Number of comics published this month: </w:t>
      </w:r>
      <w:r>
        <w:rPr>
          <w:b/>
        </w:rPr>
        <w:t>100</w:t>
      </w:r>
    </w:p>
    <w:p w:rsidR="00D3227D" w:rsidRDefault="00897A32">
      <w:pPr>
        <w:pStyle w:val="ListBullet"/>
      </w:pPr>
      <w:r>
        <w:t>Generation Hope #4</w:t>
      </w:r>
    </w:p>
    <w:p w:rsidR="00D3227D" w:rsidRDefault="00897A32">
      <w:pPr>
        <w:pStyle w:val="ListBullet"/>
      </w:pPr>
      <w:r>
        <w:t>Iron Man 2.0 #1</w:t>
      </w:r>
    </w:p>
    <w:p w:rsidR="00D3227D" w:rsidRDefault="00897A32">
      <w:pPr>
        <w:pStyle w:val="ListBullet"/>
      </w:pPr>
      <w:r>
        <w:t>Power Man and Iron Fist #2</w:t>
      </w:r>
    </w:p>
    <w:p w:rsidR="00D3227D" w:rsidRDefault="00897A32">
      <w:pPr>
        <w:pStyle w:val="ListBullet"/>
      </w:pPr>
      <w:r>
        <w:t>Orson Scott Card's Speaker for the Dead #2</w:t>
      </w:r>
    </w:p>
    <w:p w:rsidR="00D3227D" w:rsidRDefault="00897A32">
      <w:pPr>
        <w:pStyle w:val="ListBullet"/>
      </w:pPr>
      <w:r>
        <w:t>Star Wars: Darth Vader and the Lost Command #2</w:t>
      </w:r>
    </w:p>
    <w:p w:rsidR="00D3227D" w:rsidRDefault="00897A32">
      <w:pPr>
        <w:pStyle w:val="ListBullet"/>
      </w:pPr>
      <w:r>
        <w:t>Ultimate Comics Doom #3</w:t>
      </w:r>
    </w:p>
    <w:p w:rsidR="00D3227D" w:rsidRDefault="00897A32">
      <w:pPr>
        <w:pStyle w:val="ListBullet"/>
      </w:pPr>
      <w:r>
        <w:t>Star Wars: Legacy - War #3</w:t>
      </w:r>
    </w:p>
    <w:p w:rsidR="00D3227D" w:rsidRDefault="00897A32">
      <w:pPr>
        <w:pStyle w:val="ListBullet"/>
      </w:pPr>
      <w:r>
        <w:t>Halo: Fall of Reach - Boot Camp #4</w:t>
      </w:r>
    </w:p>
    <w:p w:rsidR="00D3227D" w:rsidRDefault="00897A32">
      <w:pPr>
        <w:pStyle w:val="ListBullet"/>
      </w:pPr>
      <w:r>
        <w:t>Iron Man/Thor #4</w:t>
      </w:r>
    </w:p>
    <w:p w:rsidR="00D3227D" w:rsidRDefault="00897A32">
      <w:pPr>
        <w:pStyle w:val="ListBullet"/>
      </w:pPr>
      <w:r>
        <w:t>Warriors Three #4</w:t>
      </w:r>
    </w:p>
    <w:p w:rsidR="00D3227D" w:rsidRDefault="00897A32">
      <w:pPr>
        <w:pStyle w:val="ListBullet"/>
      </w:pPr>
      <w:r>
        <w:t>Punisher: In the Blood #4</w:t>
      </w:r>
    </w:p>
    <w:p w:rsidR="00D3227D" w:rsidRDefault="00897A32">
      <w:pPr>
        <w:pStyle w:val="ListBullet"/>
      </w:pPr>
      <w:r>
        <w:t>X-Men: To Serve and Protect #4</w:t>
      </w:r>
    </w:p>
    <w:p w:rsidR="00D3227D" w:rsidRDefault="00897A32">
      <w:pPr>
        <w:pStyle w:val="ListBullet"/>
      </w:pPr>
      <w:r>
        <w:t>X-23 #6</w:t>
      </w:r>
    </w:p>
    <w:p w:rsidR="00D3227D" w:rsidRDefault="00897A32">
      <w:pPr>
        <w:pStyle w:val="ListBullet"/>
      </w:pPr>
      <w:r>
        <w:t>Namor: The First Mutant #7</w:t>
      </w:r>
    </w:p>
    <w:p w:rsidR="00D3227D" w:rsidRDefault="00897A32">
      <w:pPr>
        <w:pStyle w:val="ListBullet"/>
      </w:pPr>
      <w:r>
        <w:t>X-Men #8</w:t>
      </w:r>
    </w:p>
    <w:p w:rsidR="00D3227D" w:rsidRDefault="00897A32">
      <w:pPr>
        <w:pStyle w:val="ListBullet"/>
      </w:pPr>
      <w:r>
        <w:t>Secret Avengers #10</w:t>
      </w:r>
    </w:p>
    <w:p w:rsidR="00D3227D" w:rsidRDefault="00897A32">
      <w:pPr>
        <w:pStyle w:val="ListBullet"/>
      </w:pPr>
      <w:r>
        <w:t>Avengers #10</w:t>
      </w:r>
    </w:p>
    <w:p w:rsidR="00D3227D" w:rsidRDefault="00897A32">
      <w:pPr>
        <w:pStyle w:val="ListBullet"/>
      </w:pPr>
      <w:r>
        <w:t>Spider-Man Marvel Adventures #11</w:t>
      </w:r>
    </w:p>
    <w:p w:rsidR="00D3227D" w:rsidRDefault="00897A32">
      <w:pPr>
        <w:pStyle w:val="ListBullet"/>
      </w:pPr>
      <w:r>
        <w:t>Deadpool Corps #11</w:t>
      </w:r>
    </w:p>
    <w:p w:rsidR="00D3227D" w:rsidRDefault="00897A32">
      <w:pPr>
        <w:pStyle w:val="ListBullet"/>
      </w:pPr>
      <w:r>
        <w:t>New Mutants #22</w:t>
      </w:r>
    </w:p>
    <w:p w:rsidR="00D3227D" w:rsidRDefault="00897A32">
      <w:pPr>
        <w:pStyle w:val="ListBullet"/>
      </w:pPr>
      <w:r>
        <w:t>Deadpool #33</w:t>
      </w:r>
    </w:p>
    <w:p w:rsidR="00D3227D" w:rsidRDefault="00897A32">
      <w:pPr>
        <w:pStyle w:val="ListBullet"/>
      </w:pPr>
      <w:r>
        <w:t>Astonishing X-Men #36</w:t>
      </w:r>
    </w:p>
    <w:p w:rsidR="00D3227D" w:rsidRDefault="00897A32">
      <w:pPr>
        <w:pStyle w:val="ListBullet"/>
      </w:pPr>
      <w:r>
        <w:t>Ultimate Comics Spider-Man #154</w:t>
      </w:r>
    </w:p>
    <w:p w:rsidR="00D3227D" w:rsidRDefault="00897A32">
      <w:pPr>
        <w:pStyle w:val="ListBullet"/>
      </w:pPr>
      <w:r>
        <w:t>X-Men Legacy #245</w:t>
      </w:r>
    </w:p>
    <w:p w:rsidR="00D3227D" w:rsidRDefault="00897A32">
      <w:pPr>
        <w:pStyle w:val="ListBullet"/>
      </w:pPr>
      <w:r>
        <w:t>Invincible Iron Man #501</w:t>
      </w:r>
    </w:p>
    <w:p w:rsidR="00D3227D" w:rsidRDefault="00897A32">
      <w:pPr>
        <w:pStyle w:val="ListBullet"/>
      </w:pPr>
      <w:r>
        <w:t>Uncanny X-Men #533</w:t>
      </w:r>
    </w:p>
    <w:p w:rsidR="00D3227D" w:rsidRDefault="00897A32">
      <w:pPr>
        <w:pStyle w:val="ListBullet"/>
      </w:pPr>
      <w:r>
        <w:t>Fantastic Four #588</w:t>
      </w:r>
    </w:p>
    <w:p w:rsidR="00D3227D" w:rsidRDefault="00897A32">
      <w:pPr>
        <w:pStyle w:val="ListBullet"/>
      </w:pPr>
      <w:r>
        <w:t>Captain America #615</w:t>
      </w:r>
    </w:p>
    <w:p w:rsidR="00D3227D" w:rsidRDefault="00897A32">
      <w:pPr>
        <w:pStyle w:val="ListBullet"/>
      </w:pPr>
      <w:r>
        <w:t>Thor #620</w:t>
      </w:r>
    </w:p>
    <w:p w:rsidR="00D3227D" w:rsidRDefault="00897A32">
      <w:pPr>
        <w:pStyle w:val="ListBullet"/>
      </w:pPr>
      <w:r>
        <w:t>Incredible Hulks #623</w:t>
      </w:r>
    </w:p>
    <w:p w:rsidR="00D3227D" w:rsidRDefault="00897A32">
      <w:pPr>
        <w:pStyle w:val="ListBullet"/>
      </w:pPr>
      <w:r>
        <w:t>Amazing Spider-Man #655</w:t>
      </w:r>
    </w:p>
    <w:p w:rsidR="00D3227D" w:rsidRDefault="00897A32">
      <w:pPr>
        <w:pStyle w:val="ListBullet"/>
      </w:pPr>
      <w:r>
        <w:t>Deadpool Team-Up #884</w:t>
      </w:r>
    </w:p>
    <w:p w:rsidR="00D3227D" w:rsidRDefault="00897A32">
      <w:pPr>
        <w:pStyle w:val="ListBullet"/>
      </w:pPr>
      <w:r>
        <w:t>What If? Venom/Deadpool #1</w:t>
      </w:r>
    </w:p>
    <w:p w:rsidR="00D3227D" w:rsidRDefault="00897A32">
      <w:pPr>
        <w:pStyle w:val="ListBullet"/>
      </w:pPr>
      <w:r>
        <w:t>Hawkeye: Blindspot #1</w:t>
      </w:r>
    </w:p>
    <w:p w:rsidR="00D3227D" w:rsidRDefault="00897A32">
      <w:pPr>
        <w:pStyle w:val="ListBullet"/>
      </w:pPr>
      <w:r>
        <w:t>Silver Surfer #1</w:t>
      </w:r>
    </w:p>
    <w:p w:rsidR="00D3227D" w:rsidRDefault="00897A32">
      <w:pPr>
        <w:pStyle w:val="ListBullet"/>
      </w:pPr>
      <w:r>
        <w:t>Formic Wars: Burning Earth #1</w:t>
      </w:r>
    </w:p>
    <w:p w:rsidR="00D3227D" w:rsidRDefault="00897A32">
      <w:pPr>
        <w:pStyle w:val="ListBullet"/>
      </w:pPr>
      <w:r>
        <w:t>Marvel Girl #1</w:t>
      </w:r>
    </w:p>
    <w:p w:rsidR="00D3227D" w:rsidRDefault="00897A32">
      <w:pPr>
        <w:pStyle w:val="ListBullet"/>
      </w:pPr>
      <w:r>
        <w:t>Daredevil: Reborn #2</w:t>
      </w:r>
    </w:p>
    <w:p w:rsidR="00D3227D" w:rsidRDefault="00897A32">
      <w:pPr>
        <w:pStyle w:val="ListBullet"/>
      </w:pPr>
      <w:r>
        <w:t>Wolverine &amp; Jubilee #2</w:t>
      </w:r>
    </w:p>
    <w:p w:rsidR="00D3227D" w:rsidRDefault="00897A32">
      <w:pPr>
        <w:pStyle w:val="ListBullet"/>
      </w:pPr>
      <w:r>
        <w:t>Loki #3</w:t>
      </w:r>
    </w:p>
    <w:p w:rsidR="00D3227D" w:rsidRDefault="00897A32">
      <w:pPr>
        <w:pStyle w:val="ListBullet"/>
      </w:pPr>
      <w:r>
        <w:t>Iron Man: Rapture #4</w:t>
      </w:r>
    </w:p>
    <w:p w:rsidR="00D3227D" w:rsidRDefault="00897A32">
      <w:pPr>
        <w:pStyle w:val="ListBullet"/>
      </w:pPr>
      <w:r>
        <w:t>Spider-Girl #4</w:t>
      </w:r>
    </w:p>
    <w:p w:rsidR="00D3227D" w:rsidRDefault="00897A32">
      <w:pPr>
        <w:pStyle w:val="ListBullet"/>
      </w:pPr>
      <w:r>
        <w:t>Captain America: Man Out of Time #4</w:t>
      </w:r>
    </w:p>
    <w:p w:rsidR="00D3227D" w:rsidRDefault="00897A32">
      <w:pPr>
        <w:pStyle w:val="ListBullet"/>
      </w:pPr>
      <w:r>
        <w:t>Astonishing X-Men: Xenogenesis #5</w:t>
      </w:r>
    </w:p>
    <w:p w:rsidR="00D3227D" w:rsidRDefault="00897A32">
      <w:pPr>
        <w:pStyle w:val="ListBullet"/>
      </w:pPr>
      <w:r>
        <w:t>Deadpool Max #5</w:t>
      </w:r>
    </w:p>
    <w:p w:rsidR="00D3227D" w:rsidRDefault="00897A32">
      <w:pPr>
        <w:pStyle w:val="ListBullet"/>
      </w:pPr>
      <w:r>
        <w:t>Uncanny X-Force #5</w:t>
      </w:r>
    </w:p>
    <w:p w:rsidR="00D3227D" w:rsidRDefault="00897A32">
      <w:pPr>
        <w:pStyle w:val="ListBullet"/>
      </w:pPr>
      <w:r>
        <w:t>Star Wars: Knight Errant #5</w:t>
      </w:r>
    </w:p>
    <w:p w:rsidR="00D3227D" w:rsidRDefault="00897A32">
      <w:pPr>
        <w:pStyle w:val="ListBullet"/>
      </w:pPr>
      <w:r>
        <w:t>Wolverine #6</w:t>
      </w:r>
    </w:p>
    <w:p w:rsidR="00D3227D" w:rsidRDefault="00897A32">
      <w:pPr>
        <w:pStyle w:val="ListBullet"/>
      </w:pPr>
      <w:r>
        <w:t>S.H.I.E.L.D. #6</w:t>
      </w:r>
    </w:p>
    <w:p w:rsidR="00D3227D" w:rsidRDefault="00897A32">
      <w:pPr>
        <w:pStyle w:val="ListBullet"/>
      </w:pPr>
      <w:r>
        <w:t>Avengers Academy #9</w:t>
      </w:r>
    </w:p>
    <w:p w:rsidR="00D3227D" w:rsidRDefault="00897A32">
      <w:pPr>
        <w:pStyle w:val="ListBullet"/>
      </w:pPr>
      <w:r>
        <w:t>Hulk #30</w:t>
      </w:r>
    </w:p>
    <w:p w:rsidR="00D3227D" w:rsidRDefault="00897A32">
      <w:pPr>
        <w:pStyle w:val="ListBullet"/>
      </w:pPr>
      <w:r>
        <w:t>Thunderbolts #153</w:t>
      </w:r>
    </w:p>
    <w:p w:rsidR="00D3227D" w:rsidRDefault="00897A32">
      <w:pPr>
        <w:pStyle w:val="ListBullet"/>
      </w:pPr>
      <w:r>
        <w:t>Amazing Spider-Man #654.1</w:t>
      </w:r>
    </w:p>
    <w:p w:rsidR="00D3227D" w:rsidRDefault="00897A32">
      <w:pPr>
        <w:pStyle w:val="ListBullet"/>
      </w:pPr>
      <w:r>
        <w:t>Onslaught Unleashed #1</w:t>
      </w:r>
    </w:p>
    <w:p w:rsidR="00D3227D" w:rsidRDefault="00897A32">
      <w:pPr>
        <w:pStyle w:val="ListBullet"/>
      </w:pPr>
      <w:r>
        <w:t>Ultimate Avengers Vs. New Ultimates #1</w:t>
      </w:r>
    </w:p>
    <w:p w:rsidR="00D3227D" w:rsidRDefault="00897A32">
      <w:pPr>
        <w:pStyle w:val="ListBullet"/>
      </w:pPr>
      <w:r>
        <w:t>Power Man and Iron Fist #1</w:t>
      </w:r>
    </w:p>
    <w:p w:rsidR="00D3227D" w:rsidRDefault="00897A32">
      <w:pPr>
        <w:pStyle w:val="ListBullet"/>
      </w:pPr>
      <w:r>
        <w:t>Casanova: Gula #2</w:t>
      </w:r>
    </w:p>
    <w:p w:rsidR="00D3227D" w:rsidRDefault="00897A32">
      <w:pPr>
        <w:pStyle w:val="ListBullet"/>
      </w:pPr>
      <w:r>
        <w:t>Ultimate Comics Captain America #2</w:t>
      </w:r>
    </w:p>
    <w:p w:rsidR="00D3227D" w:rsidRDefault="00897A32">
      <w:pPr>
        <w:pStyle w:val="ListBullet"/>
      </w:pPr>
      <w:r>
        <w:t>Dark Tower: The Gunslinger - The Little Sisters of Eluria #3</w:t>
      </w:r>
    </w:p>
    <w:p w:rsidR="00D3227D" w:rsidRDefault="00897A32">
      <w:pPr>
        <w:pStyle w:val="ListBullet"/>
      </w:pPr>
      <w:r>
        <w:t>Dream Logic #3</w:t>
      </w:r>
    </w:p>
    <w:p w:rsidR="00D3227D" w:rsidRDefault="00897A32">
      <w:pPr>
        <w:pStyle w:val="ListBullet"/>
      </w:pPr>
      <w:r>
        <w:t>Captain America &amp; the Korvac Saga #3</w:t>
      </w:r>
    </w:p>
    <w:p w:rsidR="00D3227D" w:rsidRDefault="00897A32">
      <w:pPr>
        <w:pStyle w:val="ListBullet"/>
      </w:pPr>
      <w:r>
        <w:t>Carnage #3</w:t>
      </w:r>
    </w:p>
    <w:p w:rsidR="00D3227D" w:rsidRDefault="00897A32">
      <w:pPr>
        <w:pStyle w:val="ListBullet"/>
      </w:pPr>
      <w:r>
        <w:t>Thunderstrike #3</w:t>
      </w:r>
    </w:p>
    <w:p w:rsidR="00D3227D" w:rsidRDefault="00897A32">
      <w:pPr>
        <w:pStyle w:val="ListBullet"/>
      </w:pPr>
      <w:r>
        <w:t>Osborn #3</w:t>
      </w:r>
    </w:p>
    <w:p w:rsidR="00D3227D" w:rsidRDefault="00897A32">
      <w:pPr>
        <w:pStyle w:val="ListBullet"/>
      </w:pPr>
      <w:r>
        <w:t>Heroes for Hire #3</w:t>
      </w:r>
    </w:p>
    <w:p w:rsidR="00D3227D" w:rsidRDefault="00897A32">
      <w:pPr>
        <w:pStyle w:val="ListBullet"/>
      </w:pPr>
      <w:r>
        <w:t>Avengers: Earth's Mightiest Heroes #4</w:t>
      </w:r>
    </w:p>
    <w:p w:rsidR="00D3227D" w:rsidRDefault="00897A32">
      <w:pPr>
        <w:pStyle w:val="ListBullet"/>
      </w:pPr>
      <w:r>
        <w:t>Widow Maker #4</w:t>
      </w:r>
    </w:p>
    <w:p w:rsidR="00D3227D" w:rsidRDefault="00897A32">
      <w:pPr>
        <w:pStyle w:val="ListBullet"/>
      </w:pPr>
      <w:r>
        <w:t>Invaders Now! #5</w:t>
      </w:r>
    </w:p>
    <w:p w:rsidR="00D3227D" w:rsidRDefault="00897A32">
      <w:pPr>
        <w:pStyle w:val="ListBullet"/>
      </w:pPr>
      <w:r>
        <w:t>Wolverine #5.1</w:t>
      </w:r>
    </w:p>
    <w:p w:rsidR="00D3227D" w:rsidRDefault="00897A32">
      <w:pPr>
        <w:pStyle w:val="ListBullet"/>
      </w:pPr>
      <w:r>
        <w:t>New Avengers #9</w:t>
      </w:r>
    </w:p>
    <w:p w:rsidR="00D3227D" w:rsidRDefault="00897A32">
      <w:pPr>
        <w:pStyle w:val="ListBullet"/>
      </w:pPr>
      <w:r>
        <w:t>Marvel Adventures Super Heroes #11</w:t>
      </w:r>
    </w:p>
    <w:p w:rsidR="00D3227D" w:rsidRDefault="00897A32">
      <w:pPr>
        <w:pStyle w:val="ListBullet"/>
      </w:pPr>
      <w:r>
        <w:t>Ultimate Comics Spider-Man #153</w:t>
      </w:r>
    </w:p>
    <w:p w:rsidR="00D3227D" w:rsidRDefault="00897A32">
      <w:pPr>
        <w:pStyle w:val="ListBullet"/>
      </w:pPr>
      <w:r>
        <w:t>X-Factor #215</w:t>
      </w:r>
    </w:p>
    <w:p w:rsidR="00D3227D" w:rsidRDefault="00897A32">
      <w:pPr>
        <w:pStyle w:val="ListBullet"/>
      </w:pPr>
      <w:r>
        <w:t>Black Panther: The Man Without Fear #515</w:t>
      </w:r>
    </w:p>
    <w:p w:rsidR="00D3227D" w:rsidRDefault="00897A32">
      <w:pPr>
        <w:pStyle w:val="ListBullet"/>
      </w:pPr>
      <w:r>
        <w:t>Incredible Hulks #622</w:t>
      </w:r>
    </w:p>
    <w:p w:rsidR="00D3227D" w:rsidRDefault="00897A32">
      <w:pPr>
        <w:pStyle w:val="ListBullet"/>
      </w:pPr>
      <w:r>
        <w:t>Amazing Spider-Man #654</w:t>
      </w:r>
    </w:p>
    <w:p w:rsidR="00D3227D" w:rsidRDefault="00897A32">
      <w:pPr>
        <w:pStyle w:val="ListBullet"/>
      </w:pPr>
      <w:r>
        <w:t>Deadpool Team-Up #885</w:t>
      </w:r>
    </w:p>
    <w:p w:rsidR="00D3227D" w:rsidRDefault="00897A32">
      <w:pPr>
        <w:pStyle w:val="ListBullet"/>
      </w:pPr>
      <w:r>
        <w:t>Wolverine 1000 #1000</w:t>
      </w:r>
    </w:p>
    <w:p w:rsidR="00D3227D" w:rsidRDefault="00897A32">
      <w:pPr>
        <w:pStyle w:val="ListBullet"/>
      </w:pPr>
      <w:r>
        <w:t>Super Hero Squad Spectacular #1</w:t>
      </w:r>
    </w:p>
    <w:p w:rsidR="00D3227D" w:rsidRDefault="00897A32">
      <w:pPr>
        <w:pStyle w:val="ListBullet"/>
      </w:pPr>
      <w:r>
        <w:t>Marvel Vault: Doctor Strange #1</w:t>
      </w:r>
    </w:p>
    <w:p w:rsidR="00D3227D" w:rsidRDefault="00897A32">
      <w:pPr>
        <w:pStyle w:val="ListBullet"/>
      </w:pPr>
      <w:r>
        <w:t>The Stand: No Man's Land #1</w:t>
      </w:r>
    </w:p>
    <w:p w:rsidR="00D3227D" w:rsidRDefault="00897A32">
      <w:pPr>
        <w:pStyle w:val="ListBullet"/>
      </w:pPr>
      <w:r>
        <w:t>Captain America: Hail Hydra #2</w:t>
      </w:r>
    </w:p>
    <w:p w:rsidR="00D3227D" w:rsidRDefault="00897A32">
      <w:pPr>
        <w:pStyle w:val="ListBullet"/>
      </w:pPr>
      <w:r>
        <w:t>Spider-Girl #3</w:t>
      </w:r>
    </w:p>
    <w:p w:rsidR="00D3227D" w:rsidRDefault="00897A32">
      <w:pPr>
        <w:pStyle w:val="ListBullet"/>
      </w:pPr>
      <w:r>
        <w:t>Generation Hope #3</w:t>
      </w:r>
    </w:p>
    <w:p w:rsidR="00D3227D" w:rsidRDefault="00897A32">
      <w:pPr>
        <w:pStyle w:val="ListBullet"/>
      </w:pPr>
      <w:r>
        <w:t>Warriors Three #3</w:t>
      </w:r>
    </w:p>
    <w:p w:rsidR="00D3227D" w:rsidRDefault="00897A32">
      <w:pPr>
        <w:pStyle w:val="ListBullet"/>
      </w:pPr>
      <w:r>
        <w:t>Wolverine: The Best There Is #3</w:t>
      </w:r>
    </w:p>
    <w:p w:rsidR="00D3227D" w:rsidRDefault="00897A32">
      <w:pPr>
        <w:pStyle w:val="ListBullet"/>
      </w:pPr>
      <w:r>
        <w:t>Ozma of Oz #4</w:t>
      </w:r>
    </w:p>
    <w:p w:rsidR="00D3227D" w:rsidRDefault="00897A32">
      <w:pPr>
        <w:pStyle w:val="ListBullet"/>
      </w:pPr>
      <w:r>
        <w:t>Ultimate Comics Thor #4</w:t>
      </w:r>
    </w:p>
    <w:p w:rsidR="00D3227D" w:rsidRDefault="00897A32">
      <w:pPr>
        <w:pStyle w:val="ListBullet"/>
      </w:pPr>
      <w:r>
        <w:t>She-Hulks #4</w:t>
      </w:r>
    </w:p>
    <w:p w:rsidR="00D3227D" w:rsidRDefault="00897A32">
      <w:pPr>
        <w:pStyle w:val="ListBullet"/>
      </w:pPr>
      <w:r>
        <w:t>Daken: Dark Wolverine #5</w:t>
      </w:r>
    </w:p>
    <w:p w:rsidR="00D3227D" w:rsidRDefault="00897A32">
      <w:pPr>
        <w:pStyle w:val="ListBullet"/>
      </w:pPr>
      <w:r>
        <w:t>Ultimate Comics New Ultimates #5</w:t>
      </w:r>
    </w:p>
    <w:p w:rsidR="00D3227D" w:rsidRDefault="00897A32">
      <w:pPr>
        <w:pStyle w:val="ListBullet"/>
      </w:pPr>
      <w:r>
        <w:t>Thor: For Asgard #6</w:t>
      </w:r>
    </w:p>
    <w:p w:rsidR="00D3227D" w:rsidRDefault="00897A32">
      <w:pPr>
        <w:pStyle w:val="ListBullet"/>
      </w:pPr>
      <w:r>
        <w:t>Powers #8</w:t>
      </w:r>
    </w:p>
    <w:p w:rsidR="00D3227D" w:rsidRDefault="00897A32">
      <w:pPr>
        <w:pStyle w:val="ListBullet"/>
      </w:pPr>
      <w:r>
        <w:t>Avengers, Thor &amp; Captain America: Official Index to the Marvel Universe #10</w:t>
      </w:r>
    </w:p>
    <w:p w:rsidR="00D3227D" w:rsidRDefault="00897A32">
      <w:pPr>
        <w:pStyle w:val="ListBullet"/>
      </w:pPr>
      <w:r>
        <w:t>Iron Man Legacy #11</w:t>
      </w:r>
    </w:p>
    <w:p w:rsidR="00D3227D" w:rsidRDefault="00897A32">
      <w:pPr>
        <w:pStyle w:val="ListBullet"/>
      </w:pPr>
      <w:r>
        <w:t>Deadpool &amp; Cable #26</w:t>
      </w:r>
    </w:p>
    <w:p w:rsidR="00D3227D" w:rsidRDefault="00897A32">
      <w:pPr>
        <w:pStyle w:val="ListBullet"/>
      </w:pPr>
      <w:r>
        <w:t>Hulk #29</w:t>
      </w:r>
    </w:p>
    <w:p w:rsidR="00D3227D" w:rsidRDefault="00897A32">
      <w:pPr>
        <w:pStyle w:val="ListBullet"/>
      </w:pPr>
      <w:r>
        <w:t>Invincible Iron Man #500.1</w:t>
      </w:r>
    </w:p>
    <w:p w:rsidR="00D3227D" w:rsidRDefault="00897A32">
      <w:pPr>
        <w:pStyle w:val="ListBullet"/>
      </w:pPr>
      <w:r>
        <w:t>Amazing Spider-Man #653</w:t>
      </w:r>
    </w:p>
    <w:p w:rsidR="00D3227D" w:rsidRDefault="00897A32">
      <w:pPr>
        <w:pStyle w:val="ListBullet"/>
      </w:pPr>
      <w:r>
        <w:t>Marvel Super Action #1</w:t>
      </w:r>
    </w:p>
    <w:p w:rsidR="00D3227D" w:rsidRDefault="00897A32">
      <w:pPr>
        <w:pStyle w:val="Heading3"/>
      </w:pPr>
      <w:r>
        <w:t>March, 2011</w:t>
      </w:r>
    </w:p>
    <w:p w:rsidR="00D3227D" w:rsidRDefault="00897A32">
      <w:r>
        <w:t xml:space="preserve">Number of comics published this month: </w:t>
      </w:r>
      <w:r>
        <w:rPr>
          <w:b/>
        </w:rPr>
        <w:t>129</w:t>
      </w:r>
    </w:p>
    <w:p w:rsidR="00D3227D" w:rsidRDefault="00897A32">
      <w:pPr>
        <w:pStyle w:val="ListBullet"/>
      </w:pPr>
      <w:r>
        <w:t>Sharon Carter &amp; Black Widow #1</w:t>
      </w:r>
    </w:p>
    <w:p w:rsidR="00D3227D" w:rsidRDefault="00897A32">
      <w:pPr>
        <w:pStyle w:val="ListBullet"/>
      </w:pPr>
      <w:r>
        <w:t>Cyclops #1</w:t>
      </w:r>
    </w:p>
    <w:p w:rsidR="00D3227D" w:rsidRDefault="00897A32">
      <w:pPr>
        <w:pStyle w:val="ListBullet"/>
      </w:pPr>
      <w:r>
        <w:t>Spider-Man: You're Hired! #1</w:t>
      </w:r>
    </w:p>
    <w:p w:rsidR="00D3227D" w:rsidRDefault="00897A32">
      <w:pPr>
        <w:pStyle w:val="ListBullet"/>
      </w:pPr>
      <w:r>
        <w:t>Age of X: Universe #1</w:t>
      </w:r>
    </w:p>
    <w:p w:rsidR="00D3227D" w:rsidRDefault="00897A32">
      <w:pPr>
        <w:pStyle w:val="ListBullet"/>
      </w:pPr>
      <w:r>
        <w:t>Captain America and the Secret Avengers #1</w:t>
      </w:r>
    </w:p>
    <w:p w:rsidR="00D3227D" w:rsidRDefault="00897A32">
      <w:pPr>
        <w:pStyle w:val="ListBullet"/>
      </w:pPr>
      <w:r>
        <w:t>Ultimate Spider-Man MGC #1</w:t>
      </w:r>
    </w:p>
    <w:p w:rsidR="00D3227D" w:rsidRDefault="00897A32">
      <w:pPr>
        <w:pStyle w:val="ListBullet"/>
      </w:pPr>
      <w:r>
        <w:t>Kick-Ass 2 #2</w:t>
      </w:r>
    </w:p>
    <w:p w:rsidR="00D3227D" w:rsidRDefault="00897A32">
      <w:pPr>
        <w:pStyle w:val="ListBullet"/>
      </w:pPr>
      <w:r>
        <w:t>The Stand: No Man's Land #3</w:t>
      </w:r>
    </w:p>
    <w:p w:rsidR="00D3227D" w:rsidRDefault="00897A32">
      <w:pPr>
        <w:pStyle w:val="ListBullet"/>
      </w:pPr>
      <w:r>
        <w:t>The Stand: No Man's Land #3</w:t>
      </w:r>
    </w:p>
    <w:p w:rsidR="00D3227D" w:rsidRDefault="00897A32">
      <w:pPr>
        <w:pStyle w:val="ListBullet"/>
      </w:pPr>
      <w:r>
        <w:t>Star Wars: Darth Vader and the Lost Command #3</w:t>
      </w:r>
    </w:p>
    <w:p w:rsidR="00D3227D" w:rsidRDefault="00897A32">
      <w:pPr>
        <w:pStyle w:val="ListBullet"/>
      </w:pPr>
      <w:r>
        <w:t>Ultimate Comics X #4</w:t>
      </w:r>
    </w:p>
    <w:p w:rsidR="00D3227D" w:rsidRDefault="00897A32">
      <w:pPr>
        <w:pStyle w:val="ListBullet"/>
      </w:pPr>
      <w:r>
        <w:t>Star Wars: Legacy - War #4</w:t>
      </w:r>
    </w:p>
    <w:p w:rsidR="00D3227D" w:rsidRDefault="00897A32">
      <w:pPr>
        <w:pStyle w:val="ListBullet"/>
      </w:pPr>
      <w:r>
        <w:t>Punisher: In the Blood #5</w:t>
      </w:r>
    </w:p>
    <w:p w:rsidR="00D3227D" w:rsidRDefault="00897A32">
      <w:pPr>
        <w:pStyle w:val="ListBullet"/>
      </w:pPr>
      <w:r>
        <w:t>Spider-Girl #5</w:t>
      </w:r>
    </w:p>
    <w:p w:rsidR="00D3227D" w:rsidRDefault="00897A32">
      <w:pPr>
        <w:pStyle w:val="ListBullet"/>
      </w:pPr>
      <w:r>
        <w:t>Scarlet #5</w:t>
      </w:r>
    </w:p>
    <w:p w:rsidR="00D3227D" w:rsidRDefault="00897A32">
      <w:pPr>
        <w:pStyle w:val="ListBullet"/>
      </w:pPr>
      <w:r>
        <w:t>5 Ronin #5</w:t>
      </w:r>
    </w:p>
    <w:p w:rsidR="00D3227D" w:rsidRDefault="00897A32">
      <w:pPr>
        <w:pStyle w:val="ListBullet"/>
      </w:pPr>
      <w:r>
        <w:t>Incognito: Bad Influences #5</w:t>
      </w:r>
    </w:p>
    <w:p w:rsidR="00D3227D" w:rsidRDefault="00897A32">
      <w:pPr>
        <w:pStyle w:val="ListBullet"/>
      </w:pPr>
      <w:r>
        <w:t>Scarlet #5</w:t>
      </w:r>
    </w:p>
    <w:p w:rsidR="00D3227D" w:rsidRDefault="00897A32">
      <w:pPr>
        <w:pStyle w:val="ListBullet"/>
      </w:pPr>
      <w:r>
        <w:t>Wolverine #7</w:t>
      </w:r>
    </w:p>
    <w:p w:rsidR="00D3227D" w:rsidRDefault="00897A32">
      <w:pPr>
        <w:pStyle w:val="ListBullet"/>
      </w:pPr>
      <w:r>
        <w:t>X-23 #8</w:t>
      </w:r>
    </w:p>
    <w:p w:rsidR="00D3227D" w:rsidRDefault="00897A32">
      <w:pPr>
        <w:pStyle w:val="ListBullet"/>
      </w:pPr>
      <w:r>
        <w:t>Secret Avengers #11</w:t>
      </w:r>
    </w:p>
    <w:p w:rsidR="00D3227D" w:rsidRDefault="00897A32">
      <w:pPr>
        <w:pStyle w:val="ListBullet"/>
      </w:pPr>
      <w:r>
        <w:t>Avengers #11</w:t>
      </w:r>
    </w:p>
    <w:p w:rsidR="00D3227D" w:rsidRDefault="00897A32">
      <w:pPr>
        <w:pStyle w:val="ListBullet"/>
      </w:pPr>
      <w:r>
        <w:t>Deadpool Corps #12</w:t>
      </w:r>
    </w:p>
    <w:p w:rsidR="00D3227D" w:rsidRDefault="00897A32">
      <w:pPr>
        <w:pStyle w:val="ListBullet"/>
      </w:pPr>
      <w:r>
        <w:t>Black Panther: The Man Without Fear #516</w:t>
      </w:r>
    </w:p>
    <w:p w:rsidR="00D3227D" w:rsidRDefault="00897A32">
      <w:pPr>
        <w:pStyle w:val="ListBullet"/>
      </w:pPr>
      <w:r>
        <w:t>Captain America #616</w:t>
      </w:r>
    </w:p>
    <w:p w:rsidR="00D3227D" w:rsidRDefault="00897A32">
      <w:pPr>
        <w:pStyle w:val="ListBullet"/>
      </w:pPr>
      <w:r>
        <w:t>Thor #621</w:t>
      </w:r>
    </w:p>
    <w:p w:rsidR="00D3227D" w:rsidRDefault="00897A32">
      <w:pPr>
        <w:pStyle w:val="ListBullet"/>
      </w:pPr>
      <w:r>
        <w:t>Incredible Hulks #625</w:t>
      </w:r>
    </w:p>
    <w:p w:rsidR="00D3227D" w:rsidRDefault="00897A32">
      <w:pPr>
        <w:pStyle w:val="ListBullet"/>
      </w:pPr>
      <w:r>
        <w:t>Amazing Spider-Man #657</w:t>
      </w:r>
    </w:p>
    <w:p w:rsidR="00D3227D" w:rsidRDefault="00897A32">
      <w:pPr>
        <w:pStyle w:val="ListBullet"/>
      </w:pPr>
      <w:r>
        <w:t>Deadpool Team-Up #883</w:t>
      </w:r>
    </w:p>
    <w:p w:rsidR="00D3227D" w:rsidRDefault="00897A32">
      <w:pPr>
        <w:pStyle w:val="ListBullet"/>
      </w:pPr>
      <w:r>
        <w:t>Captain America and Batroc #1</w:t>
      </w:r>
    </w:p>
    <w:p w:rsidR="00D3227D" w:rsidRDefault="00897A32">
      <w:pPr>
        <w:pStyle w:val="ListBullet"/>
      </w:pPr>
      <w:r>
        <w:t>Captain America Comics: 70th Anniversary Edition #1</w:t>
      </w:r>
    </w:p>
    <w:p w:rsidR="00D3227D" w:rsidRDefault="00897A32">
      <w:pPr>
        <w:pStyle w:val="ListBullet"/>
      </w:pPr>
      <w:r>
        <w:t>FF #1</w:t>
      </w:r>
    </w:p>
    <w:p w:rsidR="00D3227D" w:rsidRDefault="00897A32">
      <w:pPr>
        <w:pStyle w:val="ListBullet"/>
      </w:pPr>
      <w:r>
        <w:t>Captain America Comics: 70th Anniversary Edition #1</w:t>
      </w:r>
    </w:p>
    <w:p w:rsidR="00D3227D" w:rsidRDefault="00897A32">
      <w:pPr>
        <w:pStyle w:val="ListBullet"/>
      </w:pPr>
      <w:r>
        <w:t>CAPTAIN AMERICA: REBORN MGC 1 #1</w:t>
      </w:r>
    </w:p>
    <w:p w:rsidR="00D3227D" w:rsidRDefault="00897A32">
      <w:pPr>
        <w:pStyle w:val="ListBullet"/>
      </w:pPr>
      <w:r>
        <w:t>Silver Surfer #2</w:t>
      </w:r>
    </w:p>
    <w:p w:rsidR="00D3227D" w:rsidRDefault="00897A32">
      <w:pPr>
        <w:pStyle w:val="ListBullet"/>
      </w:pPr>
      <w:r>
        <w:t>Daredevil: Reborn #3</w:t>
      </w:r>
    </w:p>
    <w:p w:rsidR="00D3227D" w:rsidRDefault="00897A32">
      <w:pPr>
        <w:pStyle w:val="ListBullet"/>
      </w:pPr>
      <w:r>
        <w:t>Power Man and Iron Fist #3</w:t>
      </w:r>
    </w:p>
    <w:p w:rsidR="00D3227D" w:rsidRDefault="00897A32">
      <w:pPr>
        <w:pStyle w:val="ListBullet"/>
      </w:pPr>
      <w:r>
        <w:t>Daredevil: Reborn #3</w:t>
      </w:r>
    </w:p>
    <w:p w:rsidR="00D3227D" w:rsidRDefault="00897A32">
      <w:pPr>
        <w:pStyle w:val="ListBullet"/>
      </w:pPr>
      <w:r>
        <w:t>Wolverine &amp; Jubilee #3</w:t>
      </w:r>
    </w:p>
    <w:p w:rsidR="00D3227D" w:rsidRDefault="00897A32">
      <w:pPr>
        <w:pStyle w:val="ListBullet"/>
      </w:pPr>
      <w:r>
        <w:t>Orson Scott Card's Speaker for the Dead #3</w:t>
      </w:r>
    </w:p>
    <w:p w:rsidR="00D3227D" w:rsidRDefault="00897A32">
      <w:pPr>
        <w:pStyle w:val="ListBullet"/>
      </w:pPr>
      <w:r>
        <w:t>Ultimate Comics Doom #4</w:t>
      </w:r>
    </w:p>
    <w:p w:rsidR="00D3227D" w:rsidRDefault="00897A32">
      <w:pPr>
        <w:pStyle w:val="ListBullet"/>
      </w:pPr>
      <w:r>
        <w:t>5 Ronin #4</w:t>
      </w:r>
    </w:p>
    <w:p w:rsidR="00D3227D" w:rsidRDefault="00897A32">
      <w:pPr>
        <w:pStyle w:val="ListBullet"/>
      </w:pPr>
      <w:r>
        <w:t>Osborn #4</w:t>
      </w:r>
    </w:p>
    <w:p w:rsidR="00D3227D" w:rsidRDefault="00897A32">
      <w:pPr>
        <w:pStyle w:val="ListBullet"/>
      </w:pPr>
      <w:r>
        <w:t>Astonishing Spider-Man &amp; Wolverine #5</w:t>
      </w:r>
    </w:p>
    <w:p w:rsidR="00D3227D" w:rsidRDefault="00897A32">
      <w:pPr>
        <w:pStyle w:val="ListBullet"/>
      </w:pPr>
      <w:r>
        <w:t>Captain America: Man Out of Time #5</w:t>
      </w:r>
    </w:p>
    <w:p w:rsidR="00D3227D" w:rsidRDefault="00897A32">
      <w:pPr>
        <w:pStyle w:val="ListBullet"/>
      </w:pPr>
      <w:r>
        <w:t>Deadpool Max #6</w:t>
      </w:r>
    </w:p>
    <w:p w:rsidR="00D3227D" w:rsidRDefault="00897A32">
      <w:pPr>
        <w:pStyle w:val="ListBullet"/>
      </w:pPr>
      <w:r>
        <w:t>Uncanny X-Force #6</w:t>
      </w:r>
    </w:p>
    <w:p w:rsidR="00D3227D" w:rsidRDefault="00897A32">
      <w:pPr>
        <w:pStyle w:val="ListBullet"/>
      </w:pPr>
      <w:r>
        <w:t>Daken: Dark Wolverine #7</w:t>
      </w:r>
    </w:p>
    <w:p w:rsidR="00D3227D" w:rsidRDefault="00897A32">
      <w:pPr>
        <w:pStyle w:val="ListBullet"/>
      </w:pPr>
      <w:r>
        <w:t>Namor: The First Mutant #8</w:t>
      </w:r>
    </w:p>
    <w:p w:rsidR="00D3227D" w:rsidRDefault="00897A32">
      <w:pPr>
        <w:pStyle w:val="ListBullet"/>
      </w:pPr>
      <w:r>
        <w:t>X-Men #9</w:t>
      </w:r>
    </w:p>
    <w:p w:rsidR="00D3227D" w:rsidRDefault="00897A32">
      <w:pPr>
        <w:pStyle w:val="ListBullet"/>
      </w:pPr>
      <w:r>
        <w:t>Spider-Man Marvel Adventures #12</w:t>
      </w:r>
    </w:p>
    <w:p w:rsidR="00D3227D" w:rsidRDefault="00897A32">
      <w:pPr>
        <w:pStyle w:val="ListBullet"/>
      </w:pPr>
      <w:r>
        <w:t>New Mutants #23</w:t>
      </w:r>
    </w:p>
    <w:p w:rsidR="00D3227D" w:rsidRDefault="00897A32">
      <w:pPr>
        <w:pStyle w:val="ListBullet"/>
      </w:pPr>
      <w:r>
        <w:t>Hulk #31</w:t>
      </w:r>
    </w:p>
    <w:p w:rsidR="00D3227D" w:rsidRDefault="00897A32">
      <w:pPr>
        <w:pStyle w:val="ListBullet"/>
      </w:pPr>
      <w:r>
        <w:t>Deadpool #34</w:t>
      </w:r>
    </w:p>
    <w:p w:rsidR="00D3227D" w:rsidRDefault="00897A32">
      <w:pPr>
        <w:pStyle w:val="ListBullet"/>
      </w:pPr>
      <w:r>
        <w:t>Ultimate Comics Spider-Man #156</w:t>
      </w:r>
    </w:p>
    <w:p w:rsidR="00D3227D" w:rsidRDefault="00897A32">
      <w:pPr>
        <w:pStyle w:val="ListBullet"/>
      </w:pPr>
      <w:r>
        <w:t>Uncanny X-Men #534</w:t>
      </w:r>
    </w:p>
    <w:p w:rsidR="00D3227D" w:rsidRDefault="00897A32">
      <w:pPr>
        <w:pStyle w:val="ListBullet"/>
      </w:pPr>
      <w:r>
        <w:t>Captain America #615.1</w:t>
      </w:r>
    </w:p>
    <w:p w:rsidR="00D3227D" w:rsidRDefault="00897A32">
      <w:pPr>
        <w:pStyle w:val="ListBullet"/>
      </w:pPr>
      <w:r>
        <w:t>Thor #620.1</w:t>
      </w:r>
    </w:p>
    <w:p w:rsidR="00D3227D" w:rsidRDefault="00897A32">
      <w:pPr>
        <w:pStyle w:val="ListBullet"/>
      </w:pPr>
      <w:r>
        <w:t>Captain America and Crossbones #1</w:t>
      </w:r>
    </w:p>
    <w:p w:rsidR="00D3227D" w:rsidRDefault="00897A32">
      <w:pPr>
        <w:pStyle w:val="ListBullet"/>
      </w:pPr>
      <w:r>
        <w:t>Iceman and Angel #1</w:t>
      </w:r>
    </w:p>
    <w:p w:rsidR="00D3227D" w:rsidRDefault="00897A32">
      <w:pPr>
        <w:pStyle w:val="ListBullet"/>
      </w:pPr>
      <w:r>
        <w:t>Avengers: The Children's Crusade - Young Avengers #1</w:t>
      </w:r>
    </w:p>
    <w:p w:rsidR="00D3227D" w:rsidRDefault="00897A32">
      <w:pPr>
        <w:pStyle w:val="ListBullet"/>
      </w:pPr>
      <w:r>
        <w:t>Ruse #1</w:t>
      </w:r>
    </w:p>
    <w:p w:rsidR="00D3227D" w:rsidRDefault="00897A32">
      <w:pPr>
        <w:pStyle w:val="ListBullet"/>
      </w:pPr>
      <w:r>
        <w:t>Marvel Masterworks: Atlas Era Strange Tales Vol. 4 (2010) #1</w:t>
      </w:r>
    </w:p>
    <w:p w:rsidR="00D3227D" w:rsidRDefault="00897A32">
      <w:pPr>
        <w:pStyle w:val="ListBullet"/>
      </w:pPr>
      <w:r>
        <w:t>Deadpool Max: A History of Violence #1</w:t>
      </w:r>
    </w:p>
    <w:p w:rsidR="00D3227D" w:rsidRDefault="00897A32">
      <w:pPr>
        <w:pStyle w:val="ListBullet"/>
      </w:pPr>
      <w:r>
        <w:t>Fear Itself: The Book of the Skull #1</w:t>
      </w:r>
    </w:p>
    <w:p w:rsidR="00D3227D" w:rsidRDefault="00897A32">
      <w:pPr>
        <w:pStyle w:val="ListBullet"/>
      </w:pPr>
      <w:r>
        <w:t>DARK TOWER: THE GUNSLINGER BORN MGC 1 #1</w:t>
      </w:r>
    </w:p>
    <w:p w:rsidR="00D3227D" w:rsidRDefault="00897A32">
      <w:pPr>
        <w:pStyle w:val="ListBullet"/>
      </w:pPr>
      <w:r>
        <w:t>Iron Man 2.0 #2</w:t>
      </w:r>
    </w:p>
    <w:p w:rsidR="00D3227D" w:rsidRDefault="00897A32">
      <w:pPr>
        <w:pStyle w:val="ListBullet"/>
      </w:pPr>
      <w:r>
        <w:t>Ultimate Avengers Vs. New Ultimates #2</w:t>
      </w:r>
    </w:p>
    <w:p w:rsidR="00D3227D" w:rsidRDefault="00897A32">
      <w:pPr>
        <w:pStyle w:val="ListBullet"/>
      </w:pPr>
      <w:r>
        <w:t>Marvel Zombies Supreme #2</w:t>
      </w:r>
    </w:p>
    <w:p w:rsidR="00D3227D" w:rsidRDefault="00897A32">
      <w:pPr>
        <w:pStyle w:val="ListBullet"/>
      </w:pPr>
      <w:r>
        <w:t>Casanova: Gula #3</w:t>
      </w:r>
    </w:p>
    <w:p w:rsidR="00D3227D" w:rsidRDefault="00897A32">
      <w:pPr>
        <w:pStyle w:val="ListBullet"/>
      </w:pPr>
      <w:r>
        <w:t>5 Ronin #3</w:t>
      </w:r>
    </w:p>
    <w:p w:rsidR="00D3227D" w:rsidRDefault="00897A32">
      <w:pPr>
        <w:pStyle w:val="ListBullet"/>
      </w:pPr>
      <w:r>
        <w:t>Uncanny X-Men Annual #3</w:t>
      </w:r>
    </w:p>
    <w:p w:rsidR="00D3227D" w:rsidRDefault="00897A32">
      <w:pPr>
        <w:pStyle w:val="ListBullet"/>
      </w:pPr>
      <w:r>
        <w:t>Formic Wars: Burning Earth #3</w:t>
      </w:r>
    </w:p>
    <w:p w:rsidR="00D3227D" w:rsidRDefault="00897A32">
      <w:pPr>
        <w:pStyle w:val="ListBullet"/>
      </w:pPr>
      <w:r>
        <w:t>Dark Tower: The Gunslinger - The Little Sisters of Eluria #4</w:t>
      </w:r>
    </w:p>
    <w:p w:rsidR="00D3227D" w:rsidRDefault="00897A32">
      <w:pPr>
        <w:pStyle w:val="ListBullet"/>
      </w:pPr>
      <w:r>
        <w:t>Loki #4</w:t>
      </w:r>
    </w:p>
    <w:p w:rsidR="00D3227D" w:rsidRDefault="00897A32">
      <w:pPr>
        <w:pStyle w:val="ListBullet"/>
      </w:pPr>
      <w:r>
        <w:t>Thunderstrike #4</w:t>
      </w:r>
    </w:p>
    <w:p w:rsidR="00D3227D" w:rsidRDefault="00897A32">
      <w:pPr>
        <w:pStyle w:val="ListBullet"/>
      </w:pPr>
      <w:r>
        <w:t>Generation Hope #5</w:t>
      </w:r>
    </w:p>
    <w:p w:rsidR="00D3227D" w:rsidRDefault="00897A32">
      <w:pPr>
        <w:pStyle w:val="ListBullet"/>
      </w:pPr>
      <w:r>
        <w:t>Uncanny X-Force #5.1</w:t>
      </w:r>
    </w:p>
    <w:p w:rsidR="00D3227D" w:rsidRDefault="00897A32">
      <w:pPr>
        <w:pStyle w:val="ListBullet"/>
      </w:pPr>
      <w:r>
        <w:t>Avengers Academy #11</w:t>
      </w:r>
    </w:p>
    <w:p w:rsidR="00D3227D" w:rsidRDefault="00897A32">
      <w:pPr>
        <w:pStyle w:val="ListBullet"/>
      </w:pPr>
      <w:r>
        <w:t>Hulk #30.1</w:t>
      </w:r>
    </w:p>
    <w:p w:rsidR="00D3227D" w:rsidRDefault="00897A32">
      <w:pPr>
        <w:pStyle w:val="ListBullet"/>
      </w:pPr>
      <w:r>
        <w:t>Thunderbolts #155</w:t>
      </w:r>
    </w:p>
    <w:p w:rsidR="00D3227D" w:rsidRDefault="00897A32">
      <w:pPr>
        <w:pStyle w:val="ListBullet"/>
      </w:pPr>
      <w:r>
        <w:t>X-Factor #217</w:t>
      </w:r>
    </w:p>
    <w:p w:rsidR="00D3227D" w:rsidRDefault="00897A32">
      <w:pPr>
        <w:pStyle w:val="ListBullet"/>
      </w:pPr>
      <w:r>
        <w:t>Invincible Iron Man #502</w:t>
      </w:r>
    </w:p>
    <w:p w:rsidR="00D3227D" w:rsidRDefault="00897A32">
      <w:pPr>
        <w:pStyle w:val="ListBullet"/>
      </w:pPr>
      <w:r>
        <w:t>Amazing Spider-Man #656</w:t>
      </w:r>
    </w:p>
    <w:p w:rsidR="00D3227D" w:rsidRDefault="00897A32">
      <w:pPr>
        <w:pStyle w:val="ListBullet"/>
      </w:pPr>
      <w:r>
        <w:t>Sigil #1</w:t>
      </w:r>
    </w:p>
    <w:p w:rsidR="00D3227D" w:rsidRDefault="00897A32">
      <w:pPr>
        <w:pStyle w:val="ListBullet"/>
      </w:pPr>
      <w:r>
        <w:t>Uncanny X-Force: The Apocalypse Solution #1</w:t>
      </w:r>
    </w:p>
    <w:p w:rsidR="00D3227D" w:rsidRDefault="00897A32">
      <w:pPr>
        <w:pStyle w:val="ListBullet"/>
      </w:pPr>
      <w:r>
        <w:t>Venom #1</w:t>
      </w:r>
    </w:p>
    <w:p w:rsidR="00D3227D" w:rsidRDefault="00897A32">
      <w:pPr>
        <w:pStyle w:val="ListBullet"/>
      </w:pPr>
      <w:r>
        <w:t>Captain America and the First Thirteen #1</w:t>
      </w:r>
    </w:p>
    <w:p w:rsidR="00D3227D" w:rsidRDefault="00897A32">
      <w:pPr>
        <w:pStyle w:val="ListBullet"/>
      </w:pPr>
      <w:r>
        <w:t>5 Ronin #2</w:t>
      </w:r>
    </w:p>
    <w:p w:rsidR="00D3227D" w:rsidRDefault="00897A32">
      <w:pPr>
        <w:pStyle w:val="ListBullet"/>
      </w:pPr>
      <w:r>
        <w:t>Onslaught Unleashed #2</w:t>
      </w:r>
    </w:p>
    <w:p w:rsidR="00D3227D" w:rsidRDefault="00897A32">
      <w:pPr>
        <w:pStyle w:val="ListBullet"/>
      </w:pPr>
      <w:r>
        <w:t>Hawkeye: Blindspot #2</w:t>
      </w:r>
    </w:p>
    <w:p w:rsidR="00D3227D" w:rsidRDefault="00897A32">
      <w:pPr>
        <w:pStyle w:val="ListBullet"/>
      </w:pPr>
      <w:r>
        <w:t>Captain America &amp; the Korvac Saga #4</w:t>
      </w:r>
    </w:p>
    <w:p w:rsidR="00D3227D" w:rsidRDefault="00897A32">
      <w:pPr>
        <w:pStyle w:val="ListBullet"/>
      </w:pPr>
      <w:r>
        <w:t>X-23 #7</w:t>
      </w:r>
    </w:p>
    <w:p w:rsidR="00D3227D" w:rsidRDefault="00897A32">
      <w:pPr>
        <w:pStyle w:val="ListBullet"/>
      </w:pPr>
      <w:r>
        <w:t>New Avengers #10</w:t>
      </w:r>
    </w:p>
    <w:p w:rsidR="00D3227D" w:rsidRDefault="00897A32">
      <w:pPr>
        <w:pStyle w:val="ListBullet"/>
      </w:pPr>
      <w:r>
        <w:t>Punishermax #11</w:t>
      </w:r>
    </w:p>
    <w:p w:rsidR="00D3227D" w:rsidRDefault="00897A32">
      <w:pPr>
        <w:pStyle w:val="ListBullet"/>
      </w:pPr>
      <w:r>
        <w:t>Marvel Adventures Super Heroes #12</w:t>
      </w:r>
    </w:p>
    <w:p w:rsidR="00D3227D" w:rsidRDefault="00897A32">
      <w:pPr>
        <w:pStyle w:val="ListBullet"/>
      </w:pPr>
      <w:r>
        <w:t>Ultimate Comics Spider-Man #155</w:t>
      </w:r>
    </w:p>
    <w:p w:rsidR="00D3227D" w:rsidRDefault="00897A32">
      <w:pPr>
        <w:pStyle w:val="ListBullet"/>
      </w:pPr>
      <w:r>
        <w:t>X-Men Legacy #246</w:t>
      </w:r>
    </w:p>
    <w:p w:rsidR="00D3227D" w:rsidRDefault="00897A32">
      <w:pPr>
        <w:pStyle w:val="ListBullet"/>
      </w:pPr>
      <w:r>
        <w:t>Incredible Hulks #624</w:t>
      </w:r>
    </w:p>
    <w:p w:rsidR="00D3227D" w:rsidRDefault="00897A32">
      <w:pPr>
        <w:pStyle w:val="ListBullet"/>
      </w:pPr>
      <w:r>
        <w:t>Marvel Spotlight #1</w:t>
      </w:r>
    </w:p>
    <w:p w:rsidR="00D3227D" w:rsidRDefault="00897A32">
      <w:pPr>
        <w:pStyle w:val="ListBullet"/>
      </w:pPr>
      <w:r>
        <w:t>Marvel Zombies Supreme #1</w:t>
      </w:r>
    </w:p>
    <w:p w:rsidR="00D3227D" w:rsidRDefault="00897A32">
      <w:pPr>
        <w:pStyle w:val="ListBullet"/>
      </w:pPr>
      <w:r>
        <w:t>Wolverine/Hercules: Myths, Monsters &amp; Mutants #1</w:t>
      </w:r>
    </w:p>
    <w:p w:rsidR="00D3227D" w:rsidRDefault="00897A32">
      <w:pPr>
        <w:pStyle w:val="ListBullet"/>
      </w:pPr>
      <w:r>
        <w:t>5 Ronin #1</w:t>
      </w:r>
    </w:p>
    <w:p w:rsidR="00D3227D" w:rsidRDefault="00897A32">
      <w:pPr>
        <w:pStyle w:val="ListBullet"/>
      </w:pPr>
      <w:r>
        <w:t>Annihilators #1</w:t>
      </w:r>
    </w:p>
    <w:p w:rsidR="00D3227D" w:rsidRDefault="00897A32">
      <w:pPr>
        <w:pStyle w:val="ListBullet"/>
      </w:pPr>
      <w:r>
        <w:t>Captain America and Falcon #1</w:t>
      </w:r>
    </w:p>
    <w:p w:rsidR="00D3227D" w:rsidRDefault="00897A32">
      <w:pPr>
        <w:pStyle w:val="ListBullet"/>
      </w:pPr>
      <w:r>
        <w:t>Emma #1</w:t>
      </w:r>
    </w:p>
    <w:p w:rsidR="00D3227D" w:rsidRDefault="00897A32">
      <w:pPr>
        <w:pStyle w:val="ListBullet"/>
      </w:pPr>
      <w:r>
        <w:t>5 Ronin #1</w:t>
      </w:r>
    </w:p>
    <w:p w:rsidR="00D3227D" w:rsidRDefault="00897A32">
      <w:pPr>
        <w:pStyle w:val="ListBullet"/>
      </w:pPr>
      <w:r>
        <w:t>Fear Itself Sketchbook [Bundles of 25]  #1</w:t>
      </w:r>
    </w:p>
    <w:p w:rsidR="00D3227D" w:rsidRDefault="00897A32">
      <w:pPr>
        <w:pStyle w:val="ListBullet"/>
      </w:pPr>
      <w:r>
        <w:t>Oz Primer #1</w:t>
      </w:r>
    </w:p>
    <w:p w:rsidR="00D3227D" w:rsidRDefault="00897A32">
      <w:pPr>
        <w:pStyle w:val="ListBullet"/>
      </w:pPr>
      <w:r>
        <w:t>ASTONISHING X-MEN MGC 1 #1</w:t>
      </w:r>
    </w:p>
    <w:p w:rsidR="00D3227D" w:rsidRDefault="00897A32">
      <w:pPr>
        <w:pStyle w:val="ListBullet"/>
      </w:pPr>
      <w:r>
        <w:t>THE ULTIMATES MGC 1 #1</w:t>
      </w:r>
    </w:p>
    <w:p w:rsidR="00D3227D" w:rsidRDefault="00897A32">
      <w:pPr>
        <w:pStyle w:val="ListBullet"/>
      </w:pPr>
      <w:r>
        <w:t>The Stand: No Man's Land #2</w:t>
      </w:r>
    </w:p>
    <w:p w:rsidR="00D3227D" w:rsidRDefault="00897A32">
      <w:pPr>
        <w:pStyle w:val="ListBullet"/>
      </w:pPr>
      <w:r>
        <w:t>Formic Wars: Burning Earth #2</w:t>
      </w:r>
    </w:p>
    <w:p w:rsidR="00D3227D" w:rsidRDefault="00897A32">
      <w:pPr>
        <w:pStyle w:val="ListBullet"/>
      </w:pPr>
      <w:r>
        <w:t>Astonishing Thor #3</w:t>
      </w:r>
    </w:p>
    <w:p w:rsidR="00D3227D" w:rsidRDefault="00897A32">
      <w:pPr>
        <w:pStyle w:val="ListBullet"/>
      </w:pPr>
      <w:r>
        <w:t>Captain America: Hail Hydra #3</w:t>
      </w:r>
    </w:p>
    <w:p w:rsidR="00D3227D" w:rsidRDefault="00897A32">
      <w:pPr>
        <w:pStyle w:val="ListBullet"/>
      </w:pPr>
      <w:r>
        <w:t>Ultimate Comics Captain America #3</w:t>
      </w:r>
    </w:p>
    <w:p w:rsidR="00D3227D" w:rsidRDefault="00897A32">
      <w:pPr>
        <w:pStyle w:val="ListBullet"/>
      </w:pPr>
      <w:r>
        <w:t>Wolverine: The Best There Is #4</w:t>
      </w:r>
    </w:p>
    <w:p w:rsidR="00D3227D" w:rsidRDefault="00897A32">
      <w:pPr>
        <w:pStyle w:val="ListBullet"/>
      </w:pPr>
      <w:r>
        <w:t>Incognito: Bad Influences #4</w:t>
      </w:r>
    </w:p>
    <w:p w:rsidR="00D3227D" w:rsidRDefault="00897A32">
      <w:pPr>
        <w:pStyle w:val="ListBullet"/>
      </w:pPr>
      <w:r>
        <w:t>Heroes for Hire #4</w:t>
      </w:r>
    </w:p>
    <w:p w:rsidR="00D3227D" w:rsidRDefault="00897A32">
      <w:pPr>
        <w:pStyle w:val="ListBullet"/>
      </w:pPr>
      <w:r>
        <w:t>Daken: Dark Wolverine #6</w:t>
      </w:r>
    </w:p>
    <w:p w:rsidR="00D3227D" w:rsidRDefault="00897A32">
      <w:pPr>
        <w:pStyle w:val="ListBullet"/>
      </w:pPr>
      <w:r>
        <w:t>Powers #7</w:t>
      </w:r>
    </w:p>
    <w:p w:rsidR="00D3227D" w:rsidRDefault="00897A32">
      <w:pPr>
        <w:pStyle w:val="ListBullet"/>
      </w:pPr>
      <w:r>
        <w:t>Avengers Academy #10</w:t>
      </w:r>
    </w:p>
    <w:p w:rsidR="00D3227D" w:rsidRDefault="00897A32">
      <w:pPr>
        <w:pStyle w:val="ListBullet"/>
      </w:pPr>
      <w:r>
        <w:t>Avengers, Thor &amp; Captain America: Official Index to the Marvel Universe #11</w:t>
      </w:r>
    </w:p>
    <w:p w:rsidR="00D3227D" w:rsidRDefault="00897A32">
      <w:pPr>
        <w:pStyle w:val="ListBullet"/>
      </w:pPr>
      <w:r>
        <w:t>Secret Warriors #25</w:t>
      </w:r>
    </w:p>
    <w:p w:rsidR="00D3227D" w:rsidRDefault="00897A32">
      <w:pPr>
        <w:pStyle w:val="ListBullet"/>
      </w:pPr>
      <w:r>
        <w:t>Deadpool #33.1</w:t>
      </w:r>
    </w:p>
    <w:p w:rsidR="00D3227D" w:rsidRDefault="00897A32">
      <w:pPr>
        <w:pStyle w:val="ListBullet"/>
      </w:pPr>
      <w:r>
        <w:t>Marvel Spotlight #55</w:t>
      </w:r>
    </w:p>
    <w:p w:rsidR="00D3227D" w:rsidRDefault="00897A32">
      <w:pPr>
        <w:pStyle w:val="ListBullet"/>
      </w:pPr>
      <w:r>
        <w:t>Thunderbolts #154</w:t>
      </w:r>
    </w:p>
    <w:p w:rsidR="00D3227D" w:rsidRDefault="00897A32">
      <w:pPr>
        <w:pStyle w:val="ListBullet"/>
      </w:pPr>
      <w:r>
        <w:t>X-Factor #216</w:t>
      </w:r>
    </w:p>
    <w:p w:rsidR="00D3227D" w:rsidRDefault="00897A32">
      <w:pPr>
        <w:pStyle w:val="ListBullet"/>
      </w:pPr>
      <w:r>
        <w:t>Iron Man 2.0 Saga #1</w:t>
      </w:r>
    </w:p>
    <w:p w:rsidR="00D3227D" w:rsidRDefault="00897A32">
      <w:pPr>
        <w:pStyle w:val="Heading3"/>
      </w:pPr>
      <w:r>
        <w:t>April, 2011</w:t>
      </w:r>
    </w:p>
    <w:p w:rsidR="00D3227D" w:rsidRDefault="00897A32">
      <w:r>
        <w:t xml:space="preserve">Number of comics published this month: </w:t>
      </w:r>
      <w:r>
        <w:rPr>
          <w:b/>
        </w:rPr>
        <w:t>101</w:t>
      </w:r>
    </w:p>
    <w:p w:rsidR="00D3227D" w:rsidRDefault="00897A32">
      <w:pPr>
        <w:pStyle w:val="ListBullet"/>
      </w:pPr>
      <w:r>
        <w:t>Thor: Asgard's Avenger #1</w:t>
      </w:r>
    </w:p>
    <w:p w:rsidR="00D3227D" w:rsidRDefault="00897A32">
      <w:pPr>
        <w:pStyle w:val="ListBullet"/>
      </w:pPr>
      <w:r>
        <w:t>The Mighty Thor #1</w:t>
      </w:r>
    </w:p>
    <w:p w:rsidR="00D3227D" w:rsidRDefault="00897A32">
      <w:pPr>
        <w:pStyle w:val="ListBullet"/>
      </w:pPr>
      <w:r>
        <w:t>Astonishing Spider-Man &amp; Wolverine: Another Fine Mess #1</w:t>
      </w:r>
    </w:p>
    <w:p w:rsidR="00D3227D" w:rsidRDefault="00897A32">
      <w:pPr>
        <w:pStyle w:val="ListBullet"/>
      </w:pPr>
      <w:r>
        <w:t>Ultimate X-Men MGC #1</w:t>
      </w:r>
    </w:p>
    <w:p w:rsidR="00D3227D" w:rsidRDefault="00897A32">
      <w:pPr>
        <w:pStyle w:val="ListBullet"/>
      </w:pPr>
      <w:r>
        <w:t>THE MIGHTY THOR SAGA 1 [BUNDLES OF 25] #1</w:t>
      </w:r>
    </w:p>
    <w:p w:rsidR="00D3227D" w:rsidRDefault="00897A32">
      <w:pPr>
        <w:pStyle w:val="ListBullet"/>
      </w:pPr>
      <w:r>
        <w:t>Tomb of Dracula Presents: Throne of Blood #1</w:t>
      </w:r>
    </w:p>
    <w:p w:rsidR="00D3227D" w:rsidRDefault="00897A32">
      <w:pPr>
        <w:pStyle w:val="ListBullet"/>
      </w:pPr>
      <w:r>
        <w:t>FF #2</w:t>
      </w:r>
    </w:p>
    <w:p w:rsidR="00D3227D" w:rsidRDefault="00897A32">
      <w:pPr>
        <w:pStyle w:val="ListBullet"/>
      </w:pPr>
      <w:r>
        <w:t>Ruse #2</w:t>
      </w:r>
    </w:p>
    <w:p w:rsidR="00D3227D" w:rsidRDefault="00897A32">
      <w:pPr>
        <w:pStyle w:val="ListBullet"/>
      </w:pPr>
      <w:r>
        <w:t>Age of X: Universe #2</w:t>
      </w:r>
    </w:p>
    <w:p w:rsidR="00D3227D" w:rsidRDefault="00897A32">
      <w:pPr>
        <w:pStyle w:val="ListBullet"/>
      </w:pPr>
      <w:r>
        <w:t>Venom #2</w:t>
      </w:r>
    </w:p>
    <w:p w:rsidR="00D3227D" w:rsidRDefault="00897A32">
      <w:pPr>
        <w:pStyle w:val="ListBullet"/>
      </w:pPr>
      <w:r>
        <w:t>Power Man and Iron Fist #4</w:t>
      </w:r>
    </w:p>
    <w:p w:rsidR="00D3227D" w:rsidRDefault="00897A32">
      <w:pPr>
        <w:pStyle w:val="ListBullet"/>
      </w:pPr>
      <w:r>
        <w:t>Orson Scott Card's Speaker for the Dead #4</w:t>
      </w:r>
    </w:p>
    <w:p w:rsidR="00D3227D" w:rsidRDefault="00897A32">
      <w:pPr>
        <w:pStyle w:val="ListBullet"/>
      </w:pPr>
      <w:r>
        <w:t>Star Wars: Darth Vader and the Lost Command #4</w:t>
      </w:r>
    </w:p>
    <w:p w:rsidR="00D3227D" w:rsidRDefault="00897A32">
      <w:pPr>
        <w:pStyle w:val="ListBullet"/>
      </w:pPr>
      <w:r>
        <w:t>Thunderstrike #5</w:t>
      </w:r>
    </w:p>
    <w:p w:rsidR="00D3227D" w:rsidRDefault="00897A32">
      <w:pPr>
        <w:pStyle w:val="ListBullet"/>
      </w:pPr>
      <w:r>
        <w:t>Osborn #5</w:t>
      </w:r>
    </w:p>
    <w:p w:rsidR="00D3227D" w:rsidRDefault="00897A32">
      <w:pPr>
        <w:pStyle w:val="ListBullet"/>
      </w:pPr>
      <w:r>
        <w:t>Star Wars: Legacy - War #5</w:t>
      </w:r>
    </w:p>
    <w:p w:rsidR="00D3227D" w:rsidRDefault="00897A32">
      <w:pPr>
        <w:pStyle w:val="ListBullet"/>
      </w:pPr>
      <w:r>
        <w:t>Spider-Girl #6</w:t>
      </w:r>
    </w:p>
    <w:p w:rsidR="00D3227D" w:rsidRDefault="00897A32">
      <w:pPr>
        <w:pStyle w:val="ListBullet"/>
      </w:pPr>
      <w:r>
        <w:t>X-23 #9</w:t>
      </w:r>
    </w:p>
    <w:p w:rsidR="00D3227D" w:rsidRDefault="00897A32">
      <w:pPr>
        <w:pStyle w:val="ListBullet"/>
      </w:pPr>
      <w:r>
        <w:t>Namor: The First Mutant #9</w:t>
      </w:r>
    </w:p>
    <w:p w:rsidR="00D3227D" w:rsidRDefault="00897A32">
      <w:pPr>
        <w:pStyle w:val="ListBullet"/>
      </w:pPr>
      <w:r>
        <w:t>X-Men #10</w:t>
      </w:r>
    </w:p>
    <w:p w:rsidR="00D3227D" w:rsidRDefault="00897A32">
      <w:pPr>
        <w:pStyle w:val="ListBullet"/>
      </w:pPr>
      <w:r>
        <w:t>Secret Avengers #12</w:t>
      </w:r>
    </w:p>
    <w:p w:rsidR="00D3227D" w:rsidRDefault="00897A32">
      <w:pPr>
        <w:pStyle w:val="ListBullet"/>
      </w:pPr>
      <w:r>
        <w:t>Avengers #12.1</w:t>
      </w:r>
    </w:p>
    <w:p w:rsidR="00D3227D" w:rsidRDefault="00897A32">
      <w:pPr>
        <w:pStyle w:val="ListBullet"/>
      </w:pPr>
      <w:r>
        <w:t>Spider-Man Marvel Adventures #13</w:t>
      </w:r>
    </w:p>
    <w:p w:rsidR="00D3227D" w:rsidRDefault="00897A32">
      <w:pPr>
        <w:pStyle w:val="ListBullet"/>
      </w:pPr>
      <w:r>
        <w:t>New Mutants #24</w:t>
      </w:r>
    </w:p>
    <w:p w:rsidR="00D3227D" w:rsidRDefault="00897A32">
      <w:pPr>
        <w:pStyle w:val="ListBullet"/>
      </w:pPr>
      <w:r>
        <w:t>Deadpool #36</w:t>
      </w:r>
    </w:p>
    <w:p w:rsidR="00D3227D" w:rsidRDefault="00897A32">
      <w:pPr>
        <w:pStyle w:val="ListBullet"/>
      </w:pPr>
      <w:r>
        <w:t>Uncanny X-Men #536</w:t>
      </w:r>
    </w:p>
    <w:p w:rsidR="00D3227D" w:rsidRDefault="00897A32">
      <w:pPr>
        <w:pStyle w:val="ListBullet"/>
      </w:pPr>
      <w:r>
        <w:t>Captain America #617</w:t>
      </w:r>
    </w:p>
    <w:p w:rsidR="00D3227D" w:rsidRDefault="00897A32">
      <w:pPr>
        <w:pStyle w:val="ListBullet"/>
      </w:pPr>
      <w:r>
        <w:t>Incredible Hulks #627</w:t>
      </w:r>
    </w:p>
    <w:p w:rsidR="00D3227D" w:rsidRDefault="00897A32">
      <w:pPr>
        <w:pStyle w:val="ListBullet"/>
      </w:pPr>
      <w:r>
        <w:t>Amazing Spider-Man #659</w:t>
      </w:r>
    </w:p>
    <w:p w:rsidR="00D3227D" w:rsidRDefault="00897A32">
      <w:pPr>
        <w:pStyle w:val="ListBullet"/>
      </w:pPr>
      <w:r>
        <w:t>Halo: Fall of Reach - Covenant #1</w:t>
      </w:r>
    </w:p>
    <w:p w:rsidR="00D3227D" w:rsidRDefault="00897A32">
      <w:pPr>
        <w:pStyle w:val="ListBullet"/>
      </w:pPr>
      <w:r>
        <w:t>Fear Itself: Sin's Past #1</w:t>
      </w:r>
    </w:p>
    <w:p w:rsidR="00D3227D" w:rsidRDefault="00897A32">
      <w:pPr>
        <w:pStyle w:val="ListBullet"/>
      </w:pPr>
      <w:r>
        <w:t>Marvel Backlist Chronology #1</w:t>
      </w:r>
    </w:p>
    <w:p w:rsidR="00D3227D" w:rsidRDefault="00897A32">
      <w:pPr>
        <w:pStyle w:val="ListBullet"/>
      </w:pPr>
      <w:r>
        <w:t>Sigil #2</w:t>
      </w:r>
    </w:p>
    <w:p w:rsidR="00D3227D" w:rsidRDefault="00897A32">
      <w:pPr>
        <w:pStyle w:val="ListBullet"/>
      </w:pPr>
      <w:r>
        <w:t>Skaar: King of the Savage Land #2</w:t>
      </w:r>
    </w:p>
    <w:p w:rsidR="00D3227D" w:rsidRDefault="00897A32">
      <w:pPr>
        <w:pStyle w:val="ListBullet"/>
      </w:pPr>
      <w:r>
        <w:t>Silver Surfer #3</w:t>
      </w:r>
    </w:p>
    <w:p w:rsidR="00D3227D" w:rsidRDefault="00897A32">
      <w:pPr>
        <w:pStyle w:val="ListBullet"/>
      </w:pPr>
      <w:r>
        <w:t>Iron Man 2.0 #4</w:t>
      </w:r>
    </w:p>
    <w:p w:rsidR="00D3227D" w:rsidRDefault="00897A32">
      <w:pPr>
        <w:pStyle w:val="ListBullet"/>
      </w:pPr>
      <w:r>
        <w:t>Wolverine &amp; Jubilee #4</w:t>
      </w:r>
    </w:p>
    <w:p w:rsidR="00D3227D" w:rsidRDefault="00897A32">
      <w:pPr>
        <w:pStyle w:val="ListBullet"/>
      </w:pPr>
      <w:r>
        <w:t>Generation Hope #6</w:t>
      </w:r>
    </w:p>
    <w:p w:rsidR="00D3227D" w:rsidRDefault="00897A32">
      <w:pPr>
        <w:pStyle w:val="ListBullet"/>
      </w:pPr>
      <w:r>
        <w:t>Deadpool Max #7</w:t>
      </w:r>
    </w:p>
    <w:p w:rsidR="00D3227D" w:rsidRDefault="00897A32">
      <w:pPr>
        <w:pStyle w:val="ListBullet"/>
      </w:pPr>
      <w:r>
        <w:t>Thor MGC #7</w:t>
      </w:r>
    </w:p>
    <w:p w:rsidR="00D3227D" w:rsidRDefault="00897A32">
      <w:pPr>
        <w:pStyle w:val="ListBullet"/>
      </w:pPr>
      <w:r>
        <w:t>Wolverine #8</w:t>
      </w:r>
    </w:p>
    <w:p w:rsidR="00D3227D" w:rsidRDefault="00897A32">
      <w:pPr>
        <w:pStyle w:val="ListBullet"/>
      </w:pPr>
      <w:r>
        <w:t>Uncanny X-Force #8</w:t>
      </w:r>
    </w:p>
    <w:p w:rsidR="00D3227D" w:rsidRDefault="00897A32">
      <w:pPr>
        <w:pStyle w:val="ListBullet"/>
      </w:pPr>
      <w:r>
        <w:t>Avengers #12</w:t>
      </w:r>
    </w:p>
    <w:p w:rsidR="00D3227D" w:rsidRDefault="00897A32">
      <w:pPr>
        <w:pStyle w:val="ListBullet"/>
      </w:pPr>
      <w:r>
        <w:t>Avengers Academy #12</w:t>
      </w:r>
    </w:p>
    <w:p w:rsidR="00D3227D" w:rsidRDefault="00897A32">
      <w:pPr>
        <w:pStyle w:val="ListBullet"/>
      </w:pPr>
      <w:r>
        <w:t>Hulk #32</w:t>
      </w:r>
    </w:p>
    <w:p w:rsidR="00D3227D" w:rsidRDefault="00897A32">
      <w:pPr>
        <w:pStyle w:val="ListBullet"/>
      </w:pPr>
      <w:r>
        <w:t>Thunderbolts #156</w:t>
      </w:r>
    </w:p>
    <w:p w:rsidR="00D3227D" w:rsidRDefault="00897A32">
      <w:pPr>
        <w:pStyle w:val="ListBullet"/>
      </w:pPr>
      <w:r>
        <w:t>X-Factor #218</w:t>
      </w:r>
    </w:p>
    <w:p w:rsidR="00D3227D" w:rsidRDefault="00897A32">
      <w:pPr>
        <w:pStyle w:val="ListBullet"/>
      </w:pPr>
      <w:r>
        <w:t>Invincible Iron Man #503</w:t>
      </w:r>
    </w:p>
    <w:p w:rsidR="00D3227D" w:rsidRDefault="00897A32">
      <w:pPr>
        <w:pStyle w:val="ListBullet"/>
      </w:pPr>
      <w:r>
        <w:t>Spectacular Spider-Man #1000</w:t>
      </w:r>
    </w:p>
    <w:p w:rsidR="00D3227D" w:rsidRDefault="00897A32">
      <w:pPr>
        <w:pStyle w:val="ListBullet"/>
      </w:pPr>
      <w:r>
        <w:t>S.H.I.E.L.D. #0</w:t>
      </w:r>
    </w:p>
    <w:p w:rsidR="00D3227D" w:rsidRDefault="00897A32">
      <w:pPr>
        <w:pStyle w:val="ListBullet"/>
      </w:pPr>
      <w:r>
        <w:t>Thor: Whosoever Wields This Hammer #1</w:t>
      </w:r>
    </w:p>
    <w:p w:rsidR="00D3227D" w:rsidRDefault="00897A32">
      <w:pPr>
        <w:pStyle w:val="ListBullet"/>
      </w:pPr>
      <w:r>
        <w:t>Steve Rogers: Super Soldier Annual #1</w:t>
      </w:r>
    </w:p>
    <w:p w:rsidR="00D3227D" w:rsidRDefault="00897A32">
      <w:pPr>
        <w:pStyle w:val="ListBullet"/>
      </w:pPr>
      <w:r>
        <w:t>Wolverine: The Best There Is - Contagion (2011) #1</w:t>
      </w:r>
    </w:p>
    <w:p w:rsidR="00D3227D" w:rsidRDefault="00897A32">
      <w:pPr>
        <w:pStyle w:val="ListBullet"/>
      </w:pPr>
      <w:r>
        <w:t>Ultimate Fantastic Four MGC #1</w:t>
      </w:r>
    </w:p>
    <w:p w:rsidR="00D3227D" w:rsidRDefault="00897A32">
      <w:pPr>
        <w:pStyle w:val="ListBullet"/>
      </w:pPr>
      <w:r>
        <w:t>Captain America: The Fighting Avenger #1</w:t>
      </w:r>
    </w:p>
    <w:p w:rsidR="00D3227D" w:rsidRDefault="00897A32">
      <w:pPr>
        <w:pStyle w:val="ListBullet"/>
      </w:pPr>
      <w:r>
        <w:t>House of M MGC #1</w:t>
      </w:r>
    </w:p>
    <w:p w:rsidR="00D3227D" w:rsidRDefault="00897A32">
      <w:pPr>
        <w:pStyle w:val="ListBullet"/>
      </w:pPr>
      <w:r>
        <w:t>Iron Man 2.0 #3</w:t>
      </w:r>
    </w:p>
    <w:p w:rsidR="00D3227D" w:rsidRDefault="00897A32">
      <w:pPr>
        <w:pStyle w:val="ListBullet"/>
      </w:pPr>
      <w:r>
        <w:t>Ultimate Avengers Vs. New Ultimates #3</w:t>
      </w:r>
    </w:p>
    <w:p w:rsidR="00D3227D" w:rsidRDefault="00897A32">
      <w:pPr>
        <w:pStyle w:val="ListBullet"/>
      </w:pPr>
      <w:r>
        <w:t>Onslaught Unleashed #3</w:t>
      </w:r>
    </w:p>
    <w:p w:rsidR="00D3227D" w:rsidRDefault="00897A32">
      <w:pPr>
        <w:pStyle w:val="ListBullet"/>
      </w:pPr>
      <w:r>
        <w:t>Hawkeye: Blindspot #3</w:t>
      </w:r>
    </w:p>
    <w:p w:rsidR="00D3227D" w:rsidRDefault="00897A32">
      <w:pPr>
        <w:pStyle w:val="ListBullet"/>
      </w:pPr>
      <w:r>
        <w:t>Casanova: Gula #4</w:t>
      </w:r>
    </w:p>
    <w:p w:rsidR="00D3227D" w:rsidRDefault="00897A32">
      <w:pPr>
        <w:pStyle w:val="ListBullet"/>
      </w:pPr>
      <w:r>
        <w:t>Carnage #4</w:t>
      </w:r>
    </w:p>
    <w:p w:rsidR="00D3227D" w:rsidRDefault="00897A32">
      <w:pPr>
        <w:pStyle w:val="ListBullet"/>
      </w:pPr>
      <w:r>
        <w:t>Formic Wars: Burning Earth #4</w:t>
      </w:r>
    </w:p>
    <w:p w:rsidR="00D3227D" w:rsidRDefault="00897A32">
      <w:pPr>
        <w:pStyle w:val="ListBullet"/>
      </w:pPr>
      <w:r>
        <w:t>Dark Tower: The Gunslinger - The Little Sisters of Eluria #5</w:t>
      </w:r>
    </w:p>
    <w:p w:rsidR="00D3227D" w:rsidRDefault="00897A32">
      <w:pPr>
        <w:pStyle w:val="ListBullet"/>
      </w:pPr>
      <w:r>
        <w:t>Uncanny X-Force #7</w:t>
      </w:r>
    </w:p>
    <w:p w:rsidR="00D3227D" w:rsidRDefault="00897A32">
      <w:pPr>
        <w:pStyle w:val="ListBullet"/>
      </w:pPr>
      <w:r>
        <w:t>Daken: Dark Wolverine #8</w:t>
      </w:r>
    </w:p>
    <w:p w:rsidR="00D3227D" w:rsidRDefault="00897A32">
      <w:pPr>
        <w:pStyle w:val="ListBullet"/>
      </w:pPr>
      <w:r>
        <w:t>New Avengers #11</w:t>
      </w:r>
    </w:p>
    <w:p w:rsidR="00D3227D" w:rsidRDefault="00897A32">
      <w:pPr>
        <w:pStyle w:val="ListBullet"/>
      </w:pPr>
      <w:r>
        <w:t>Punishermax #12</w:t>
      </w:r>
    </w:p>
    <w:p w:rsidR="00D3227D" w:rsidRDefault="00897A32">
      <w:pPr>
        <w:pStyle w:val="ListBullet"/>
      </w:pPr>
      <w:r>
        <w:t>Marvel Adventures Super Heroes #13</w:t>
      </w:r>
    </w:p>
    <w:p w:rsidR="00D3227D" w:rsidRDefault="00897A32">
      <w:pPr>
        <w:pStyle w:val="ListBullet"/>
      </w:pPr>
      <w:r>
        <w:t>Secret Warriors #26</w:t>
      </w:r>
    </w:p>
    <w:p w:rsidR="00D3227D" w:rsidRDefault="00897A32">
      <w:pPr>
        <w:pStyle w:val="ListBullet"/>
      </w:pPr>
      <w:r>
        <w:t>Deadpool #35</w:t>
      </w:r>
    </w:p>
    <w:p w:rsidR="00D3227D" w:rsidRDefault="00897A32">
      <w:pPr>
        <w:pStyle w:val="ListBullet"/>
      </w:pPr>
      <w:r>
        <w:t>Ultimate Comics Spider-Man #157</w:t>
      </w:r>
    </w:p>
    <w:p w:rsidR="00D3227D" w:rsidRDefault="00897A32">
      <w:pPr>
        <w:pStyle w:val="ListBullet"/>
      </w:pPr>
      <w:r>
        <w:t>X-Men Legacy #247</w:t>
      </w:r>
    </w:p>
    <w:p w:rsidR="00D3227D" w:rsidRDefault="00897A32">
      <w:pPr>
        <w:pStyle w:val="ListBullet"/>
      </w:pPr>
      <w:r>
        <w:t>Black Panther: The Man Without Fear #517</w:t>
      </w:r>
    </w:p>
    <w:p w:rsidR="00D3227D" w:rsidRDefault="00897A32">
      <w:pPr>
        <w:pStyle w:val="ListBullet"/>
      </w:pPr>
      <w:r>
        <w:t>Uncanny X-Men #535</w:t>
      </w:r>
    </w:p>
    <w:p w:rsidR="00D3227D" w:rsidRDefault="00897A32">
      <w:pPr>
        <w:pStyle w:val="ListBullet"/>
      </w:pPr>
      <w:r>
        <w:t>Journey Into Mystery #622</w:t>
      </w:r>
    </w:p>
    <w:p w:rsidR="00D3227D" w:rsidRDefault="00897A32">
      <w:pPr>
        <w:pStyle w:val="ListBullet"/>
      </w:pPr>
      <w:r>
        <w:t>Incredible Hulks #626</w:t>
      </w:r>
    </w:p>
    <w:p w:rsidR="00D3227D" w:rsidRDefault="00897A32">
      <w:pPr>
        <w:pStyle w:val="ListBullet"/>
      </w:pPr>
      <w:r>
        <w:t>Amazing Spider-Man #658</w:t>
      </w:r>
    </w:p>
    <w:p w:rsidR="00D3227D" w:rsidRDefault="00897A32">
      <w:pPr>
        <w:pStyle w:val="ListBullet"/>
      </w:pPr>
      <w:r>
        <w:t>Herc #1</w:t>
      </w:r>
    </w:p>
    <w:p w:rsidR="00D3227D" w:rsidRDefault="00897A32">
      <w:pPr>
        <w:pStyle w:val="ListBullet"/>
      </w:pPr>
      <w:r>
        <w:t>Deadpool Family #1</w:t>
      </w:r>
    </w:p>
    <w:p w:rsidR="00D3227D" w:rsidRDefault="00897A32">
      <w:pPr>
        <w:pStyle w:val="ListBullet"/>
      </w:pPr>
      <w:r>
        <w:t>Spider-Man: With Great Power Comes Great Responsibility #1</w:t>
      </w:r>
    </w:p>
    <w:p w:rsidR="00D3227D" w:rsidRDefault="00897A32">
      <w:pPr>
        <w:pStyle w:val="ListBullet"/>
      </w:pPr>
      <w:r>
        <w:t>Thunderbolts: From the Marvel Vault #1</w:t>
      </w:r>
    </w:p>
    <w:p w:rsidR="00D3227D" w:rsidRDefault="00897A32">
      <w:pPr>
        <w:pStyle w:val="ListBullet"/>
      </w:pPr>
      <w:r>
        <w:t>Fear Itself Spotlight #1</w:t>
      </w:r>
    </w:p>
    <w:p w:rsidR="00D3227D" w:rsidRDefault="00897A32">
      <w:pPr>
        <w:pStyle w:val="ListBullet"/>
      </w:pPr>
      <w:r>
        <w:t>Fear Itself: The Home Front #1</w:t>
      </w:r>
    </w:p>
    <w:p w:rsidR="00D3227D" w:rsidRDefault="00897A32">
      <w:pPr>
        <w:pStyle w:val="ListBullet"/>
      </w:pPr>
      <w:r>
        <w:t>Skaar: King of the Savage Land #1</w:t>
      </w:r>
    </w:p>
    <w:p w:rsidR="00D3227D" w:rsidRDefault="00897A32">
      <w:pPr>
        <w:pStyle w:val="ListBullet"/>
      </w:pPr>
      <w:r>
        <w:t>Super Hero Squad Online Game: Hero Up! #1</w:t>
      </w:r>
    </w:p>
    <w:p w:rsidR="00D3227D" w:rsidRDefault="00897A32">
      <w:pPr>
        <w:pStyle w:val="ListBullet"/>
      </w:pPr>
      <w:r>
        <w:t>Fear Itself #1</w:t>
      </w:r>
    </w:p>
    <w:p w:rsidR="00D3227D" w:rsidRDefault="00897A32">
      <w:pPr>
        <w:pStyle w:val="ListBullet"/>
      </w:pPr>
      <w:r>
        <w:t>Annihilators #2</w:t>
      </w:r>
    </w:p>
    <w:p w:rsidR="00D3227D" w:rsidRDefault="00897A32">
      <w:pPr>
        <w:pStyle w:val="ListBullet"/>
      </w:pPr>
      <w:r>
        <w:t>Emma #2</w:t>
      </w:r>
    </w:p>
    <w:p w:rsidR="00D3227D" w:rsidRDefault="00897A32">
      <w:pPr>
        <w:pStyle w:val="ListBullet"/>
      </w:pPr>
      <w:r>
        <w:t>Wolverine/Hercules: Myths, Monsters &amp; Mutants #2</w:t>
      </w:r>
    </w:p>
    <w:p w:rsidR="00D3227D" w:rsidRDefault="00897A32">
      <w:pPr>
        <w:pStyle w:val="ListBullet"/>
      </w:pPr>
      <w:r>
        <w:t>Marvel Super Stars Magazine #2</w:t>
      </w:r>
    </w:p>
    <w:p w:rsidR="00D3227D" w:rsidRDefault="00897A32">
      <w:pPr>
        <w:pStyle w:val="ListBullet"/>
      </w:pPr>
      <w:r>
        <w:t>Marvel Zombies Supreme #3</w:t>
      </w:r>
    </w:p>
    <w:p w:rsidR="00D3227D" w:rsidRDefault="00897A32">
      <w:pPr>
        <w:pStyle w:val="ListBullet"/>
      </w:pPr>
      <w:r>
        <w:t>Captain America: Hail Hydra #4</w:t>
      </w:r>
    </w:p>
    <w:p w:rsidR="00D3227D" w:rsidRDefault="00897A32">
      <w:pPr>
        <w:pStyle w:val="ListBullet"/>
      </w:pPr>
      <w:r>
        <w:t>Ultimate Comics Captain America #4</w:t>
      </w:r>
    </w:p>
    <w:p w:rsidR="00D3227D" w:rsidRDefault="00897A32">
      <w:pPr>
        <w:pStyle w:val="ListBullet"/>
      </w:pPr>
      <w:r>
        <w:t>Ozma of Oz #5</w:t>
      </w:r>
    </w:p>
    <w:p w:rsidR="00D3227D" w:rsidRDefault="00897A32">
      <w:pPr>
        <w:pStyle w:val="ListBullet"/>
      </w:pPr>
      <w:r>
        <w:t>Avengers: The Children's Crusade #5</w:t>
      </w:r>
    </w:p>
    <w:p w:rsidR="00D3227D" w:rsidRDefault="00897A32">
      <w:pPr>
        <w:pStyle w:val="ListBullet"/>
      </w:pPr>
      <w:r>
        <w:t>Heroes for Hire #5</w:t>
      </w:r>
    </w:p>
    <w:p w:rsidR="00D3227D" w:rsidRDefault="00897A32">
      <w:pPr>
        <w:pStyle w:val="ListBullet"/>
      </w:pPr>
      <w:r>
        <w:t>Wolverine: The Best There Is #5</w:t>
      </w:r>
    </w:p>
    <w:p w:rsidR="00D3227D" w:rsidRDefault="00897A32">
      <w:pPr>
        <w:pStyle w:val="ListBullet"/>
      </w:pPr>
      <w:r>
        <w:t>Avengers, Thor &amp; Captain America: Official Index to the Marvel Universe #12</w:t>
      </w:r>
    </w:p>
    <w:p w:rsidR="00D3227D" w:rsidRDefault="00897A32">
      <w:pPr>
        <w:pStyle w:val="ListBullet"/>
      </w:pPr>
      <w:r>
        <w:t>Amazing Spider-Man Annual #38</w:t>
      </w:r>
    </w:p>
    <w:p w:rsidR="00D3227D" w:rsidRDefault="00897A32">
      <w:pPr>
        <w:pStyle w:val="ListBullet"/>
      </w:pPr>
      <w:r>
        <w:t>Uncanny X-Men #534.1</w:t>
      </w:r>
    </w:p>
    <w:p w:rsidR="00D3227D" w:rsidRDefault="00897A32">
      <w:pPr>
        <w:pStyle w:val="Heading3"/>
      </w:pPr>
      <w:r>
        <w:t>May, 2011</w:t>
      </w:r>
    </w:p>
    <w:p w:rsidR="00D3227D" w:rsidRDefault="00897A32">
      <w:r>
        <w:t xml:space="preserve">Number of comics published this month: </w:t>
      </w:r>
      <w:r>
        <w:rPr>
          <w:b/>
        </w:rPr>
        <w:t>103</w:t>
      </w:r>
    </w:p>
    <w:p w:rsidR="00D3227D" w:rsidRDefault="00897A32">
      <w:pPr>
        <w:pStyle w:val="ListBullet"/>
      </w:pPr>
      <w:r>
        <w:t>X-Men: Earth's Mutant Heroes #1</w:t>
      </w:r>
    </w:p>
    <w:p w:rsidR="00D3227D" w:rsidRDefault="00897A32">
      <w:pPr>
        <w:pStyle w:val="ListBullet"/>
      </w:pPr>
      <w:r>
        <w:t>Supreme Power MGC #1</w:t>
      </w:r>
    </w:p>
    <w:p w:rsidR="00D3227D" w:rsidRDefault="00897A32">
      <w:pPr>
        <w:pStyle w:val="ListBullet"/>
      </w:pPr>
      <w:r>
        <w:t>Disney/Pixar Giant Size Comics #1</w:t>
      </w:r>
    </w:p>
    <w:p w:rsidR="00D3227D" w:rsidRDefault="00897A32">
      <w:pPr>
        <w:pStyle w:val="ListBullet"/>
      </w:pPr>
      <w:r>
        <w:t>X-Men Spotlight #1</w:t>
      </w:r>
    </w:p>
    <w:p w:rsidR="00D3227D" w:rsidRDefault="00897A32">
      <w:pPr>
        <w:pStyle w:val="ListBullet"/>
      </w:pPr>
      <w:r>
        <w:t>The Mighty Thor #2</w:t>
      </w:r>
    </w:p>
    <w:p w:rsidR="00D3227D" w:rsidRDefault="00897A32">
      <w:pPr>
        <w:pStyle w:val="ListBullet"/>
      </w:pPr>
      <w:r>
        <w:t>Ruse #3</w:t>
      </w:r>
    </w:p>
    <w:p w:rsidR="00D3227D" w:rsidRDefault="00897A32">
      <w:pPr>
        <w:pStyle w:val="ListBullet"/>
      </w:pPr>
      <w:r>
        <w:t>Venom #3</w:t>
      </w:r>
    </w:p>
    <w:p w:rsidR="00D3227D" w:rsidRDefault="00897A32">
      <w:pPr>
        <w:pStyle w:val="ListBullet"/>
      </w:pPr>
      <w:r>
        <w:t>FF #4</w:t>
      </w:r>
    </w:p>
    <w:p w:rsidR="00D3227D" w:rsidRDefault="00897A32">
      <w:pPr>
        <w:pStyle w:val="ListBullet"/>
      </w:pPr>
      <w:r>
        <w:t>Onslaught Unleashed #4</w:t>
      </w:r>
    </w:p>
    <w:p w:rsidR="00D3227D" w:rsidRDefault="00897A32">
      <w:pPr>
        <w:pStyle w:val="ListBullet"/>
      </w:pPr>
      <w:r>
        <w:t>Iron Man 2.0 #5</w:t>
      </w:r>
    </w:p>
    <w:p w:rsidR="00D3227D" w:rsidRDefault="00897A32">
      <w:pPr>
        <w:pStyle w:val="ListBullet"/>
      </w:pPr>
      <w:r>
        <w:t>Power Man and Iron Fist #5</w:t>
      </w:r>
    </w:p>
    <w:p w:rsidR="00D3227D" w:rsidRDefault="00897A32">
      <w:pPr>
        <w:pStyle w:val="ListBullet"/>
      </w:pPr>
      <w:r>
        <w:t>Orson Scott Card's Speaker for the Dead #5</w:t>
      </w:r>
    </w:p>
    <w:p w:rsidR="00D3227D" w:rsidRDefault="00897A32">
      <w:pPr>
        <w:pStyle w:val="ListBullet"/>
      </w:pPr>
      <w:r>
        <w:t>Star Wars: Darth Vader and the Lost Command #5</w:t>
      </w:r>
    </w:p>
    <w:p w:rsidR="00D3227D" w:rsidRDefault="00897A32">
      <w:pPr>
        <w:pStyle w:val="ListBullet"/>
      </w:pPr>
      <w:r>
        <w:t>Astonishing Spider-Man &amp; Wolverine #6</w:t>
      </w:r>
    </w:p>
    <w:p w:rsidR="00D3227D" w:rsidRDefault="00897A32">
      <w:pPr>
        <w:pStyle w:val="ListBullet"/>
      </w:pPr>
      <w:r>
        <w:t>Star Wars: Legacy - War #6</w:t>
      </w:r>
    </w:p>
    <w:p w:rsidR="00D3227D" w:rsidRDefault="00897A32">
      <w:pPr>
        <w:pStyle w:val="ListBullet"/>
      </w:pPr>
      <w:r>
        <w:t>Spider-Girl #7</w:t>
      </w:r>
    </w:p>
    <w:p w:rsidR="00D3227D" w:rsidRDefault="00897A32">
      <w:pPr>
        <w:pStyle w:val="ListBullet"/>
      </w:pPr>
      <w:r>
        <w:t>Wolverine #9</w:t>
      </w:r>
    </w:p>
    <w:p w:rsidR="00D3227D" w:rsidRDefault="00897A32">
      <w:pPr>
        <w:pStyle w:val="ListBullet"/>
      </w:pPr>
      <w:r>
        <w:t>Daken: Dark Wolverine #9.1</w:t>
      </w:r>
    </w:p>
    <w:p w:rsidR="00D3227D" w:rsidRDefault="00897A32">
      <w:pPr>
        <w:pStyle w:val="ListBullet"/>
      </w:pPr>
      <w:r>
        <w:t>Namor: The First Mutant #10</w:t>
      </w:r>
    </w:p>
    <w:p w:rsidR="00D3227D" w:rsidRDefault="00897A32">
      <w:pPr>
        <w:pStyle w:val="ListBullet"/>
      </w:pPr>
      <w:r>
        <w:t>Secret Avengers #13</w:t>
      </w:r>
    </w:p>
    <w:p w:rsidR="00D3227D" w:rsidRDefault="00897A32">
      <w:pPr>
        <w:pStyle w:val="ListBullet"/>
      </w:pPr>
      <w:r>
        <w:t>Spider-Man Marvel Adventures #14</w:t>
      </w:r>
    </w:p>
    <w:p w:rsidR="00D3227D" w:rsidRDefault="00897A32">
      <w:pPr>
        <w:pStyle w:val="ListBullet"/>
      </w:pPr>
      <w:r>
        <w:t>Secret Warriors #27</w:t>
      </w:r>
    </w:p>
    <w:p w:rsidR="00D3227D" w:rsidRDefault="00897A32">
      <w:pPr>
        <w:pStyle w:val="ListBullet"/>
      </w:pPr>
      <w:r>
        <w:t>Deadpool #37</w:t>
      </w:r>
    </w:p>
    <w:p w:rsidR="00D3227D" w:rsidRDefault="00897A32">
      <w:pPr>
        <w:pStyle w:val="ListBullet"/>
      </w:pPr>
      <w:r>
        <w:t>Marvel Spotlight #56</w:t>
      </w:r>
    </w:p>
    <w:p w:rsidR="00D3227D" w:rsidRDefault="00897A32">
      <w:pPr>
        <w:pStyle w:val="ListBullet"/>
      </w:pPr>
      <w:r>
        <w:t>X-Men Legacy #249</w:t>
      </w:r>
    </w:p>
    <w:p w:rsidR="00D3227D" w:rsidRDefault="00897A32">
      <w:pPr>
        <w:pStyle w:val="ListBullet"/>
      </w:pPr>
      <w:r>
        <w:t>Uncanny X-Men #537</w:t>
      </w:r>
    </w:p>
    <w:p w:rsidR="00D3227D" w:rsidRDefault="00897A32">
      <w:pPr>
        <w:pStyle w:val="ListBullet"/>
      </w:pPr>
      <w:r>
        <w:t>Captain America #618</w:t>
      </w:r>
    </w:p>
    <w:p w:rsidR="00D3227D" w:rsidRDefault="00897A32">
      <w:pPr>
        <w:pStyle w:val="ListBullet"/>
      </w:pPr>
      <w:r>
        <w:t>Incredible Hulks #629</w:t>
      </w:r>
    </w:p>
    <w:p w:rsidR="00D3227D" w:rsidRDefault="00897A32">
      <w:pPr>
        <w:pStyle w:val="ListBullet"/>
      </w:pPr>
      <w:r>
        <w:t>Amazing Spider-Man #662</w:t>
      </w:r>
    </w:p>
    <w:p w:rsidR="00D3227D" w:rsidRDefault="00897A32">
      <w:pPr>
        <w:pStyle w:val="ListBullet"/>
      </w:pPr>
      <w:r>
        <w:t>Alpha Flight #0.1</w:t>
      </w:r>
    </w:p>
    <w:p w:rsidR="00D3227D" w:rsidRDefault="00897A32">
      <w:pPr>
        <w:pStyle w:val="ListBullet"/>
      </w:pPr>
      <w:r>
        <w:t>Namor: The First Mutant Annual #1</w:t>
      </w:r>
    </w:p>
    <w:p w:rsidR="00D3227D" w:rsidRDefault="00897A32">
      <w:pPr>
        <w:pStyle w:val="ListBullet"/>
      </w:pPr>
      <w:r>
        <w:t>X-Men Giant-Size #1</w:t>
      </w:r>
    </w:p>
    <w:p w:rsidR="00D3227D" w:rsidRDefault="00897A32">
      <w:pPr>
        <w:pStyle w:val="ListBullet"/>
      </w:pPr>
      <w:r>
        <w:t>Wolverine MGC #1</w:t>
      </w:r>
    </w:p>
    <w:p w:rsidR="00D3227D" w:rsidRDefault="00897A32">
      <w:pPr>
        <w:pStyle w:val="ListBullet"/>
      </w:pPr>
      <w:r>
        <w:t>Star Wars: Jedi - The Dark Side #1</w:t>
      </w:r>
    </w:p>
    <w:p w:rsidR="00D3227D" w:rsidRDefault="00897A32">
      <w:pPr>
        <w:pStyle w:val="ListBullet"/>
      </w:pPr>
      <w:r>
        <w:t>X-Men: Prelude to Schism #2</w:t>
      </w:r>
    </w:p>
    <w:p w:rsidR="00D3227D" w:rsidRDefault="00897A32">
      <w:pPr>
        <w:pStyle w:val="ListBullet"/>
      </w:pPr>
      <w:r>
        <w:t>Herc #3</w:t>
      </w:r>
    </w:p>
    <w:p w:rsidR="00D3227D" w:rsidRDefault="00897A32">
      <w:pPr>
        <w:pStyle w:val="ListBullet"/>
      </w:pPr>
      <w:r>
        <w:t>Sigil #3</w:t>
      </w:r>
    </w:p>
    <w:p w:rsidR="00D3227D" w:rsidRDefault="00897A32">
      <w:pPr>
        <w:pStyle w:val="ListBullet"/>
      </w:pPr>
      <w:r>
        <w:t>Skaar: King of the Savage Land #3</w:t>
      </w:r>
    </w:p>
    <w:p w:rsidR="00D3227D" w:rsidRDefault="00897A32">
      <w:pPr>
        <w:pStyle w:val="ListBullet"/>
      </w:pPr>
      <w:r>
        <w:t>Ultimate Avengers Vs. New Ultimates #4</w:t>
      </w:r>
    </w:p>
    <w:p w:rsidR="00D3227D" w:rsidRDefault="00897A32">
      <w:pPr>
        <w:pStyle w:val="ListBullet"/>
      </w:pPr>
      <w:r>
        <w:t>Hawkeye: Blindspot #4</w:t>
      </w:r>
    </w:p>
    <w:p w:rsidR="00D3227D" w:rsidRDefault="00897A32">
      <w:pPr>
        <w:pStyle w:val="ListBullet"/>
      </w:pPr>
      <w:r>
        <w:t>Silver Surfer #4</w:t>
      </w:r>
    </w:p>
    <w:p w:rsidR="00D3227D" w:rsidRDefault="00897A32">
      <w:pPr>
        <w:pStyle w:val="ListBullet"/>
      </w:pPr>
      <w:r>
        <w:t>Generation Hope #7</w:t>
      </w:r>
    </w:p>
    <w:p w:rsidR="00D3227D" w:rsidRDefault="00897A32">
      <w:pPr>
        <w:pStyle w:val="ListBullet"/>
      </w:pPr>
      <w:r>
        <w:t>Heroes for Hire #7</w:t>
      </w:r>
    </w:p>
    <w:p w:rsidR="00D3227D" w:rsidRDefault="00897A32">
      <w:pPr>
        <w:pStyle w:val="ListBullet"/>
      </w:pPr>
      <w:r>
        <w:t>Deadpool Max #8</w:t>
      </w:r>
    </w:p>
    <w:p w:rsidR="00D3227D" w:rsidRDefault="00897A32">
      <w:pPr>
        <w:pStyle w:val="ListBullet"/>
      </w:pPr>
      <w:r>
        <w:t>X-23 #10</w:t>
      </w:r>
    </w:p>
    <w:p w:rsidR="00D3227D" w:rsidRDefault="00897A32">
      <w:pPr>
        <w:pStyle w:val="ListBullet"/>
      </w:pPr>
      <w:r>
        <w:t>Uncanny X-Force #10</w:t>
      </w:r>
    </w:p>
    <w:p w:rsidR="00D3227D" w:rsidRDefault="00897A32">
      <w:pPr>
        <w:pStyle w:val="ListBullet"/>
      </w:pPr>
      <w:r>
        <w:t>Avengers #13</w:t>
      </w:r>
    </w:p>
    <w:p w:rsidR="00D3227D" w:rsidRDefault="00897A32">
      <w:pPr>
        <w:pStyle w:val="ListBullet"/>
      </w:pPr>
      <w:r>
        <w:t>Avengers Academy #14</w:t>
      </w:r>
    </w:p>
    <w:p w:rsidR="00D3227D" w:rsidRDefault="00897A32">
      <w:pPr>
        <w:pStyle w:val="ListBullet"/>
      </w:pPr>
      <w:r>
        <w:t>Hulk #33</w:t>
      </w:r>
    </w:p>
    <w:p w:rsidR="00D3227D" w:rsidRDefault="00897A32">
      <w:pPr>
        <w:pStyle w:val="ListBullet"/>
      </w:pPr>
      <w:r>
        <w:t>Astonishing X-Men #38</w:t>
      </w:r>
    </w:p>
    <w:p w:rsidR="00D3227D" w:rsidRDefault="00897A32">
      <w:pPr>
        <w:pStyle w:val="ListBullet"/>
      </w:pPr>
      <w:r>
        <w:t>Thunderbolts #157</w:t>
      </w:r>
    </w:p>
    <w:p w:rsidR="00D3227D" w:rsidRDefault="00897A32">
      <w:pPr>
        <w:pStyle w:val="ListBullet"/>
      </w:pPr>
      <w:r>
        <w:t>Ultimate Comics Spider-Man #158</w:t>
      </w:r>
    </w:p>
    <w:p w:rsidR="00D3227D" w:rsidRDefault="00897A32">
      <w:pPr>
        <w:pStyle w:val="ListBullet"/>
      </w:pPr>
      <w:r>
        <w:t>X-Factor #219</w:t>
      </w:r>
    </w:p>
    <w:p w:rsidR="00D3227D" w:rsidRDefault="00897A32">
      <w:pPr>
        <w:pStyle w:val="ListBullet"/>
      </w:pPr>
      <w:r>
        <w:t>Invincible Iron Man #504</w:t>
      </w:r>
    </w:p>
    <w:p w:rsidR="00D3227D" w:rsidRDefault="00897A32">
      <w:pPr>
        <w:pStyle w:val="ListBullet"/>
      </w:pPr>
      <w:r>
        <w:t>Amazing Spider-Man #661</w:t>
      </w:r>
    </w:p>
    <w:p w:rsidR="00D3227D" w:rsidRDefault="00897A32">
      <w:pPr>
        <w:pStyle w:val="ListBullet"/>
      </w:pPr>
      <w:r>
        <w:t>Fear Itself: Youth in Revolt #1</w:t>
      </w:r>
    </w:p>
    <w:p w:rsidR="00D3227D" w:rsidRDefault="00897A32">
      <w:pPr>
        <w:pStyle w:val="ListBullet"/>
      </w:pPr>
      <w:r>
        <w:t>Cable &amp; Deadpool MGC #1</w:t>
      </w:r>
    </w:p>
    <w:p w:rsidR="00D3227D" w:rsidRDefault="00897A32">
      <w:pPr>
        <w:pStyle w:val="ListBullet"/>
      </w:pPr>
      <w:r>
        <w:t>Fantastic Four MGC #1</w:t>
      </w:r>
    </w:p>
    <w:p w:rsidR="00D3227D" w:rsidRDefault="00897A32">
      <w:pPr>
        <w:pStyle w:val="ListBullet"/>
      </w:pPr>
      <w:r>
        <w:t>FF #3</w:t>
      </w:r>
    </w:p>
    <w:p w:rsidR="00D3227D" w:rsidRDefault="00897A32">
      <w:pPr>
        <w:pStyle w:val="ListBullet"/>
      </w:pPr>
      <w:r>
        <w:t>Emma #3</w:t>
      </w:r>
    </w:p>
    <w:p w:rsidR="00D3227D" w:rsidRDefault="00897A32">
      <w:pPr>
        <w:pStyle w:val="ListBullet"/>
      </w:pPr>
      <w:r>
        <w:t>The Stand: No Man's Land #4</w:t>
      </w:r>
    </w:p>
    <w:p w:rsidR="00D3227D" w:rsidRDefault="00897A32">
      <w:pPr>
        <w:pStyle w:val="ListBullet"/>
      </w:pPr>
      <w:r>
        <w:t>Daredevil: Reborn #4</w:t>
      </w:r>
    </w:p>
    <w:p w:rsidR="00D3227D" w:rsidRDefault="00897A32">
      <w:pPr>
        <w:pStyle w:val="ListBullet"/>
      </w:pPr>
      <w:r>
        <w:t>Formic Wars: Burning Earth #5</w:t>
      </w:r>
    </w:p>
    <w:p w:rsidR="00D3227D" w:rsidRDefault="00897A32">
      <w:pPr>
        <w:pStyle w:val="ListBullet"/>
      </w:pPr>
      <w:r>
        <w:t>Daken: Dark Wolverine #9</w:t>
      </w:r>
    </w:p>
    <w:p w:rsidR="00D3227D" w:rsidRDefault="00897A32">
      <w:pPr>
        <w:pStyle w:val="ListBullet"/>
      </w:pPr>
      <w:r>
        <w:t>X-Men #11</w:t>
      </w:r>
    </w:p>
    <w:p w:rsidR="00D3227D" w:rsidRDefault="00897A32">
      <w:pPr>
        <w:pStyle w:val="ListBullet"/>
      </w:pPr>
      <w:r>
        <w:t>New Avengers #12</w:t>
      </w:r>
    </w:p>
    <w:p w:rsidR="00D3227D" w:rsidRDefault="00897A32">
      <w:pPr>
        <w:pStyle w:val="ListBullet"/>
      </w:pPr>
      <w:r>
        <w:t>Punishermax #13</w:t>
      </w:r>
    </w:p>
    <w:p w:rsidR="00D3227D" w:rsidRDefault="00897A32">
      <w:pPr>
        <w:pStyle w:val="ListBullet"/>
      </w:pPr>
      <w:r>
        <w:t>Marvel Adventures Super Heroes #14</w:t>
      </w:r>
    </w:p>
    <w:p w:rsidR="00D3227D" w:rsidRDefault="00897A32">
      <w:pPr>
        <w:pStyle w:val="ListBullet"/>
      </w:pPr>
      <w:r>
        <w:t>New Mutants #25</w:t>
      </w:r>
    </w:p>
    <w:p w:rsidR="00D3227D" w:rsidRDefault="00897A32">
      <w:pPr>
        <w:pStyle w:val="ListBullet"/>
      </w:pPr>
      <w:r>
        <w:t>Astonishing X-Men #37</w:t>
      </w:r>
    </w:p>
    <w:p w:rsidR="00D3227D" w:rsidRDefault="00897A32">
      <w:pPr>
        <w:pStyle w:val="ListBullet"/>
      </w:pPr>
      <w:r>
        <w:t>X-Men Legacy #248</w:t>
      </w:r>
    </w:p>
    <w:p w:rsidR="00D3227D" w:rsidRDefault="00897A32">
      <w:pPr>
        <w:pStyle w:val="ListBullet"/>
      </w:pPr>
      <w:r>
        <w:t>Black Panther: The Man Without Fear #518</w:t>
      </w:r>
    </w:p>
    <w:p w:rsidR="00D3227D" w:rsidRDefault="00897A32">
      <w:pPr>
        <w:pStyle w:val="ListBullet"/>
      </w:pPr>
      <w:r>
        <w:t>Journey Into Mystery #623</w:t>
      </w:r>
    </w:p>
    <w:p w:rsidR="00D3227D" w:rsidRDefault="00897A32">
      <w:pPr>
        <w:pStyle w:val="ListBullet"/>
      </w:pPr>
      <w:r>
        <w:t>Incredible Hulks #628</w:t>
      </w:r>
    </w:p>
    <w:p w:rsidR="00D3227D" w:rsidRDefault="00897A32">
      <w:pPr>
        <w:pStyle w:val="ListBullet"/>
      </w:pPr>
      <w:r>
        <w:t>Amazing Spider-Man #660</w:t>
      </w:r>
    </w:p>
    <w:p w:rsidR="00D3227D" w:rsidRDefault="00897A32">
      <w:pPr>
        <w:pStyle w:val="ListBullet"/>
      </w:pPr>
      <w:r>
        <w:t>Free Comic Book Day (Thor the Mighty Avenger) #1</w:t>
      </w:r>
    </w:p>
    <w:p w:rsidR="00D3227D" w:rsidRDefault="00897A32">
      <w:pPr>
        <w:pStyle w:val="ListBullet"/>
      </w:pPr>
      <w:r>
        <w:t>Free Comic Book Day (Spider-Man) #1</w:t>
      </w:r>
    </w:p>
    <w:p w:rsidR="00D3227D" w:rsidRDefault="00897A32">
      <w:pPr>
        <w:pStyle w:val="ListBullet"/>
      </w:pPr>
      <w:r>
        <w:t>Captain America Poster Book #1</w:t>
      </w:r>
    </w:p>
    <w:p w:rsidR="00D3227D" w:rsidRDefault="00897A32">
      <w:pPr>
        <w:pStyle w:val="ListBullet"/>
      </w:pPr>
      <w:r>
        <w:t>Moon Knight #1</w:t>
      </w:r>
    </w:p>
    <w:p w:rsidR="00D3227D" w:rsidRDefault="00897A32">
      <w:pPr>
        <w:pStyle w:val="ListBullet"/>
      </w:pPr>
      <w:r>
        <w:t>Captain America: Living Legend #1</w:t>
      </w:r>
    </w:p>
    <w:p w:rsidR="00D3227D" w:rsidRDefault="00897A32">
      <w:pPr>
        <w:pStyle w:val="ListBullet"/>
      </w:pPr>
      <w:r>
        <w:t>X-Men: First Class Magazine #1</w:t>
      </w:r>
    </w:p>
    <w:p w:rsidR="00D3227D" w:rsidRDefault="00897A32">
      <w:pPr>
        <w:pStyle w:val="ListBullet"/>
      </w:pPr>
      <w:r>
        <w:t>Deadpool Annual #1</w:t>
      </w:r>
    </w:p>
    <w:p w:rsidR="00D3227D" w:rsidRDefault="00897A32">
      <w:pPr>
        <w:pStyle w:val="ListBullet"/>
      </w:pPr>
      <w:r>
        <w:t>Avengers Academy Giant-Size #1</w:t>
      </w:r>
    </w:p>
    <w:p w:rsidR="00D3227D" w:rsidRDefault="00897A32">
      <w:pPr>
        <w:pStyle w:val="ListBullet"/>
      </w:pPr>
      <w:r>
        <w:t>Fear Itself: Spider-Man #1</w:t>
      </w:r>
    </w:p>
    <w:p w:rsidR="00D3227D" w:rsidRDefault="00897A32">
      <w:pPr>
        <w:pStyle w:val="ListBullet"/>
      </w:pPr>
      <w:r>
        <w:t>X-Men: Prelude to Schism #1</w:t>
      </w:r>
    </w:p>
    <w:p w:rsidR="00D3227D" w:rsidRDefault="00897A32">
      <w:pPr>
        <w:pStyle w:val="ListBullet"/>
      </w:pPr>
      <w:r>
        <w:t>Spidey Sunday Spectacular! #1</w:t>
      </w:r>
    </w:p>
    <w:p w:rsidR="00D3227D" w:rsidRDefault="00897A32">
      <w:pPr>
        <w:pStyle w:val="ListBullet"/>
      </w:pPr>
      <w:r>
        <w:t>Spider-Man: With Great Power Comes Great Responsibility #2</w:t>
      </w:r>
    </w:p>
    <w:p w:rsidR="00D3227D" w:rsidRDefault="00897A32">
      <w:pPr>
        <w:pStyle w:val="ListBullet"/>
      </w:pPr>
      <w:r>
        <w:t>Fear Itself: The Home Front #2</w:t>
      </w:r>
    </w:p>
    <w:p w:rsidR="00D3227D" w:rsidRDefault="00897A32">
      <w:pPr>
        <w:pStyle w:val="ListBullet"/>
      </w:pPr>
      <w:r>
        <w:t>Fear Itself #2</w:t>
      </w:r>
    </w:p>
    <w:p w:rsidR="00D3227D" w:rsidRDefault="00897A32">
      <w:pPr>
        <w:pStyle w:val="ListBullet"/>
      </w:pPr>
      <w:r>
        <w:t>Herc #2</w:t>
      </w:r>
    </w:p>
    <w:p w:rsidR="00D3227D" w:rsidRDefault="00897A32">
      <w:pPr>
        <w:pStyle w:val="ListBullet"/>
      </w:pPr>
      <w:r>
        <w:t>Wolverine/Hercules: Myths, Monsters &amp; Mutants #3</w:t>
      </w:r>
    </w:p>
    <w:p w:rsidR="00D3227D" w:rsidRDefault="00897A32">
      <w:pPr>
        <w:pStyle w:val="ListBullet"/>
      </w:pPr>
      <w:r>
        <w:t>Annihilators #3</w:t>
      </w:r>
    </w:p>
    <w:p w:rsidR="00D3227D" w:rsidRDefault="00897A32">
      <w:pPr>
        <w:pStyle w:val="ListBullet"/>
      </w:pPr>
      <w:r>
        <w:t>Astonishing Thor #4</w:t>
      </w:r>
    </w:p>
    <w:p w:rsidR="00D3227D" w:rsidRDefault="00897A32">
      <w:pPr>
        <w:pStyle w:val="ListBullet"/>
      </w:pPr>
      <w:r>
        <w:t>Marvel Zombies Supreme #4</w:t>
      </w:r>
    </w:p>
    <w:p w:rsidR="00D3227D" w:rsidRDefault="00897A32">
      <w:pPr>
        <w:pStyle w:val="ListBullet"/>
      </w:pPr>
      <w:r>
        <w:t>Captain America: Hail Hydra #5</w:t>
      </w:r>
    </w:p>
    <w:p w:rsidR="00D3227D" w:rsidRDefault="00897A32">
      <w:pPr>
        <w:pStyle w:val="ListBullet"/>
      </w:pPr>
      <w:r>
        <w:t>Ozma of Oz #6</w:t>
      </w:r>
    </w:p>
    <w:p w:rsidR="00D3227D" w:rsidRDefault="00897A32">
      <w:pPr>
        <w:pStyle w:val="ListBullet"/>
      </w:pPr>
      <w:r>
        <w:t>Wolverine: The Best There Is #6</w:t>
      </w:r>
    </w:p>
    <w:p w:rsidR="00D3227D" w:rsidRDefault="00897A32">
      <w:pPr>
        <w:pStyle w:val="ListBullet"/>
      </w:pPr>
      <w:r>
        <w:t>Heroes for Hire #6</w:t>
      </w:r>
    </w:p>
    <w:p w:rsidR="00D3227D" w:rsidRDefault="00897A32">
      <w:pPr>
        <w:pStyle w:val="ListBullet"/>
      </w:pPr>
      <w:r>
        <w:t>Uncanny X-Force #9</w:t>
      </w:r>
    </w:p>
    <w:p w:rsidR="00D3227D" w:rsidRDefault="00897A32">
      <w:pPr>
        <w:pStyle w:val="ListBullet"/>
      </w:pPr>
      <w:r>
        <w:t>Avengers Academy #13</w:t>
      </w:r>
    </w:p>
    <w:p w:rsidR="00D3227D" w:rsidRDefault="00897A32">
      <w:pPr>
        <w:pStyle w:val="ListBullet"/>
      </w:pPr>
      <w:r>
        <w:t>Avengers, Thor &amp; Captain America: Official Index to the Marvel Universe #13</w:t>
      </w:r>
    </w:p>
    <w:p w:rsidR="00D3227D" w:rsidRDefault="00897A32">
      <w:pPr>
        <w:pStyle w:val="ListBullet"/>
      </w:pPr>
      <w:r>
        <w:t>Marvel Spotlight #53</w:t>
      </w:r>
    </w:p>
    <w:p w:rsidR="00D3227D" w:rsidRDefault="00897A32">
      <w:pPr>
        <w:pStyle w:val="ListBullet"/>
      </w:pPr>
      <w:r>
        <w:t>Secret Avengers #12.1</w:t>
      </w:r>
    </w:p>
    <w:p w:rsidR="00D3227D" w:rsidRDefault="00897A32">
      <w:pPr>
        <w:pStyle w:val="Heading3"/>
      </w:pPr>
      <w:r>
        <w:t>June, 2011</w:t>
      </w:r>
    </w:p>
    <w:p w:rsidR="00D3227D" w:rsidRDefault="00897A32">
      <w:r>
        <w:t xml:space="preserve">Number of comics published this month: </w:t>
      </w:r>
      <w:r>
        <w:rPr>
          <w:b/>
        </w:rPr>
        <w:t>109</w:t>
      </w:r>
    </w:p>
    <w:p w:rsidR="00D3227D" w:rsidRDefault="00897A32">
      <w:pPr>
        <w:pStyle w:val="ListBullet"/>
      </w:pPr>
      <w:r>
        <w:t>All-Winners Squad: Band of Heroes #1</w:t>
      </w:r>
    </w:p>
    <w:p w:rsidR="00D3227D" w:rsidRDefault="00897A32">
      <w:pPr>
        <w:pStyle w:val="ListBullet"/>
      </w:pPr>
      <w:r>
        <w:t>Captain America: Rebirth #1</w:t>
      </w:r>
    </w:p>
    <w:p w:rsidR="00D3227D" w:rsidRDefault="00897A32">
      <w:pPr>
        <w:pStyle w:val="ListBullet"/>
      </w:pPr>
      <w:r>
        <w:t>Captain America: America's Avenger #1</w:t>
      </w:r>
    </w:p>
    <w:p w:rsidR="00D3227D" w:rsidRDefault="00897A32">
      <w:pPr>
        <w:pStyle w:val="ListBullet"/>
      </w:pPr>
      <w:r>
        <w:t>Iron Age #1</w:t>
      </w:r>
    </w:p>
    <w:p w:rsidR="00D3227D" w:rsidRDefault="00897A32">
      <w:pPr>
        <w:pStyle w:val="ListBullet"/>
      </w:pPr>
      <w:r>
        <w:t>Incredible Hulks Annual #1</w:t>
      </w:r>
    </w:p>
    <w:p w:rsidR="00D3227D" w:rsidRDefault="00897A32">
      <w:pPr>
        <w:pStyle w:val="ListBullet"/>
      </w:pPr>
      <w:r>
        <w:t>Marvel Universe Vs. Wolverine #1</w:t>
      </w:r>
    </w:p>
    <w:p w:rsidR="00D3227D" w:rsidRDefault="00897A32">
      <w:pPr>
        <w:pStyle w:val="ListBullet"/>
      </w:pPr>
      <w:r>
        <w:t>Human Torch &amp; Hulk: From the Marvel Vault #1</w:t>
      </w:r>
    </w:p>
    <w:p w:rsidR="00D3227D" w:rsidRDefault="00897A32">
      <w:pPr>
        <w:pStyle w:val="ListBullet"/>
      </w:pPr>
      <w:r>
        <w:t>Fear Itself: Black Widow #1</w:t>
      </w:r>
    </w:p>
    <w:p w:rsidR="00D3227D" w:rsidRDefault="00897A32">
      <w:pPr>
        <w:pStyle w:val="ListBullet"/>
      </w:pPr>
      <w:r>
        <w:t>Amazing Spider-Man: Big Time #1</w:t>
      </w:r>
    </w:p>
    <w:p w:rsidR="00D3227D" w:rsidRDefault="00897A32">
      <w:pPr>
        <w:pStyle w:val="ListBullet"/>
      </w:pPr>
      <w:r>
        <w:t>X-Men: Prelude to Schism #4</w:t>
      </w:r>
    </w:p>
    <w:p w:rsidR="00D3227D" w:rsidRDefault="00897A32">
      <w:pPr>
        <w:pStyle w:val="ListBullet"/>
      </w:pPr>
      <w:r>
        <w:t>Venom #4</w:t>
      </w:r>
    </w:p>
    <w:p w:rsidR="00D3227D" w:rsidRDefault="00897A32">
      <w:pPr>
        <w:pStyle w:val="ListBullet"/>
      </w:pPr>
      <w:r>
        <w:t>Ultimate Comics X #5</w:t>
      </w:r>
    </w:p>
    <w:p w:rsidR="00D3227D" w:rsidRDefault="00897A32">
      <w:pPr>
        <w:pStyle w:val="ListBullet"/>
      </w:pPr>
      <w:r>
        <w:t>Marvel Zombies Supreme #5</w:t>
      </w:r>
    </w:p>
    <w:p w:rsidR="00D3227D" w:rsidRDefault="00897A32">
      <w:pPr>
        <w:pStyle w:val="ListBullet"/>
      </w:pPr>
      <w:r>
        <w:t>FF #5</w:t>
      </w:r>
    </w:p>
    <w:p w:rsidR="00D3227D" w:rsidRDefault="00897A32">
      <w:pPr>
        <w:pStyle w:val="ListBullet"/>
      </w:pPr>
      <w:r>
        <w:t>Avengers: The Children's Crusade #6</w:t>
      </w:r>
    </w:p>
    <w:p w:rsidR="00D3227D" w:rsidRDefault="00897A32">
      <w:pPr>
        <w:pStyle w:val="ListBullet"/>
      </w:pPr>
      <w:r>
        <w:t>Wolverine: The Best There Is #7</w:t>
      </w:r>
    </w:p>
    <w:p w:rsidR="00D3227D" w:rsidRDefault="00897A32">
      <w:pPr>
        <w:pStyle w:val="ListBullet"/>
      </w:pPr>
      <w:r>
        <w:t>Uncanny X-Men #539</w:t>
      </w:r>
    </w:p>
    <w:p w:rsidR="00D3227D" w:rsidRDefault="00897A32">
      <w:pPr>
        <w:pStyle w:val="ListBullet"/>
      </w:pPr>
      <w:r>
        <w:t>Amazing Spider-Man #664</w:t>
      </w:r>
    </w:p>
    <w:p w:rsidR="00D3227D" w:rsidRDefault="00897A32">
      <w:pPr>
        <w:pStyle w:val="ListBullet"/>
      </w:pPr>
      <w:r>
        <w:t>Cars 2 #1</w:t>
      </w:r>
    </w:p>
    <w:p w:rsidR="00D3227D" w:rsidRDefault="00897A32">
      <w:pPr>
        <w:pStyle w:val="ListBullet"/>
      </w:pPr>
      <w:r>
        <w:t>Fantastic Four: The Last Stand #1</w:t>
      </w:r>
    </w:p>
    <w:p w:rsidR="00D3227D" w:rsidRDefault="00897A32">
      <w:pPr>
        <w:pStyle w:val="ListBullet"/>
      </w:pPr>
      <w:r>
        <w:t>Mystery Men #2</w:t>
      </w:r>
    </w:p>
    <w:p w:rsidR="00D3227D" w:rsidRDefault="00897A32">
      <w:pPr>
        <w:pStyle w:val="ListBullet"/>
      </w:pPr>
      <w:r>
        <w:t>Zombies Christmas Carol #2</w:t>
      </w:r>
    </w:p>
    <w:p w:rsidR="00D3227D" w:rsidRDefault="00897A32">
      <w:pPr>
        <w:pStyle w:val="ListBullet"/>
      </w:pPr>
      <w:r>
        <w:t>Star Wars: Jedi - The Dark Side #2</w:t>
      </w:r>
    </w:p>
    <w:p w:rsidR="00D3227D" w:rsidRDefault="00897A32">
      <w:pPr>
        <w:pStyle w:val="ListBullet"/>
      </w:pPr>
      <w:r>
        <w:t>The Mighty Thor #3</w:t>
      </w:r>
    </w:p>
    <w:p w:rsidR="00D3227D" w:rsidRDefault="00897A32">
      <w:pPr>
        <w:pStyle w:val="ListBullet"/>
      </w:pPr>
      <w:r>
        <w:t>Sigil #4</w:t>
      </w:r>
    </w:p>
    <w:p w:rsidR="00D3227D" w:rsidRDefault="00897A32">
      <w:pPr>
        <w:pStyle w:val="ListBullet"/>
      </w:pPr>
      <w:r>
        <w:t>Carnage #5</w:t>
      </w:r>
    </w:p>
    <w:p w:rsidR="00D3227D" w:rsidRDefault="00897A32">
      <w:pPr>
        <w:pStyle w:val="ListBullet"/>
      </w:pPr>
      <w:r>
        <w:t>Ultimate Avengers Vs. New Ultimates #5</w:t>
      </w:r>
    </w:p>
    <w:p w:rsidR="00D3227D" w:rsidRDefault="00897A32">
      <w:pPr>
        <w:pStyle w:val="ListBullet"/>
      </w:pPr>
      <w:r>
        <w:t>Silver Surfer #5</w:t>
      </w:r>
    </w:p>
    <w:p w:rsidR="00D3227D" w:rsidRDefault="00897A32">
      <w:pPr>
        <w:pStyle w:val="ListBullet"/>
      </w:pPr>
      <w:r>
        <w:t>Iron Man 2.0 #6</w:t>
      </w:r>
    </w:p>
    <w:p w:rsidR="00D3227D" w:rsidRDefault="00897A32">
      <w:pPr>
        <w:pStyle w:val="ListBullet"/>
      </w:pPr>
      <w:r>
        <w:t>Wolverine #11</w:t>
      </w:r>
    </w:p>
    <w:p w:rsidR="00D3227D" w:rsidRDefault="00897A32">
      <w:pPr>
        <w:pStyle w:val="ListBullet"/>
      </w:pPr>
      <w:r>
        <w:t>Namor: The First Mutant #11</w:t>
      </w:r>
    </w:p>
    <w:p w:rsidR="00D3227D" w:rsidRDefault="00897A32">
      <w:pPr>
        <w:pStyle w:val="ListBullet"/>
      </w:pPr>
      <w:r>
        <w:t>Secret Avengers #14</w:t>
      </w:r>
    </w:p>
    <w:p w:rsidR="00D3227D" w:rsidRDefault="00897A32">
      <w:pPr>
        <w:pStyle w:val="ListBullet"/>
      </w:pPr>
      <w:r>
        <w:t>Spider-Man Marvel Adventures #15</w:t>
      </w:r>
    </w:p>
    <w:p w:rsidR="00D3227D" w:rsidRDefault="00897A32">
      <w:pPr>
        <w:pStyle w:val="ListBullet"/>
      </w:pPr>
      <w:r>
        <w:t>New Mutants #26</w:t>
      </w:r>
    </w:p>
    <w:p w:rsidR="00D3227D" w:rsidRDefault="00897A32">
      <w:pPr>
        <w:pStyle w:val="ListBullet"/>
      </w:pPr>
      <w:r>
        <w:t>Deadpool #39</w:t>
      </w:r>
    </w:p>
    <w:p w:rsidR="00D3227D" w:rsidRDefault="00897A32">
      <w:pPr>
        <w:pStyle w:val="ListBullet"/>
      </w:pPr>
      <w:r>
        <w:t>Thunderbolts #159</w:t>
      </w:r>
    </w:p>
    <w:p w:rsidR="00D3227D" w:rsidRDefault="00897A32">
      <w:pPr>
        <w:pStyle w:val="ListBullet"/>
      </w:pPr>
      <w:r>
        <w:t>Ultimate Comics Spider-Man #160</w:t>
      </w:r>
    </w:p>
    <w:p w:rsidR="00D3227D" w:rsidRDefault="00897A32">
      <w:pPr>
        <w:pStyle w:val="ListBullet"/>
      </w:pPr>
      <w:r>
        <w:t>X-Men Legacy #251</w:t>
      </w:r>
    </w:p>
    <w:p w:rsidR="00D3227D" w:rsidRDefault="00897A32">
      <w:pPr>
        <w:pStyle w:val="ListBullet"/>
      </w:pPr>
      <w:r>
        <w:t>Black Panther: The Man Without Fear #520</w:t>
      </w:r>
    </w:p>
    <w:p w:rsidR="00D3227D" w:rsidRDefault="00897A32">
      <w:pPr>
        <w:pStyle w:val="ListBullet"/>
      </w:pPr>
      <w:r>
        <w:t>Captain America #619</w:t>
      </w:r>
    </w:p>
    <w:p w:rsidR="00D3227D" w:rsidRDefault="00897A32">
      <w:pPr>
        <w:pStyle w:val="ListBullet"/>
      </w:pPr>
      <w:r>
        <w:t>Incredible Hulks #631</w:t>
      </w:r>
    </w:p>
    <w:p w:rsidR="00D3227D" w:rsidRDefault="00897A32">
      <w:pPr>
        <w:pStyle w:val="ListBullet"/>
      </w:pPr>
      <w:r>
        <w:t>Captain America Corps #1</w:t>
      </w:r>
    </w:p>
    <w:p w:rsidR="00D3227D" w:rsidRDefault="00897A32">
      <w:pPr>
        <w:pStyle w:val="ListBullet"/>
      </w:pPr>
      <w:r>
        <w:t>Alpha Flight #1</w:t>
      </w:r>
    </w:p>
    <w:p w:rsidR="00D3227D" w:rsidRDefault="00897A32">
      <w:pPr>
        <w:pStyle w:val="ListBullet"/>
      </w:pPr>
      <w:r>
        <w:t>Avengers: Infinity Quest #1</w:t>
      </w:r>
    </w:p>
    <w:p w:rsidR="00D3227D" w:rsidRDefault="00897A32">
      <w:pPr>
        <w:pStyle w:val="ListBullet"/>
      </w:pPr>
      <w:r>
        <w:t>Fear Itself: Youth in Revolt #2</w:t>
      </w:r>
    </w:p>
    <w:p w:rsidR="00D3227D" w:rsidRDefault="00897A32">
      <w:pPr>
        <w:pStyle w:val="ListBullet"/>
      </w:pPr>
      <w:r>
        <w:t>Captain America: First Vengeance #3</w:t>
      </w:r>
    </w:p>
    <w:p w:rsidR="00D3227D" w:rsidRDefault="00897A32">
      <w:pPr>
        <w:pStyle w:val="ListBullet"/>
      </w:pPr>
      <w:r>
        <w:t>X-Men: Prelude to Schism #3</w:t>
      </w:r>
    </w:p>
    <w:p w:rsidR="00D3227D" w:rsidRDefault="00897A32">
      <w:pPr>
        <w:pStyle w:val="ListBullet"/>
      </w:pPr>
      <w:r>
        <w:t>Fear Itself: The Home Front #3</w:t>
      </w:r>
    </w:p>
    <w:p w:rsidR="00D3227D" w:rsidRDefault="00897A32">
      <w:pPr>
        <w:pStyle w:val="ListBullet"/>
      </w:pPr>
      <w:r>
        <w:t>Ruse #4</w:t>
      </w:r>
    </w:p>
    <w:p w:rsidR="00D3227D" w:rsidRDefault="00897A32">
      <w:pPr>
        <w:pStyle w:val="ListBullet"/>
      </w:pPr>
      <w:r>
        <w:t>Skaar: King of the Savage Land #4</w:t>
      </w:r>
    </w:p>
    <w:p w:rsidR="00D3227D" w:rsidRDefault="00897A32">
      <w:pPr>
        <w:pStyle w:val="ListBullet"/>
      </w:pPr>
      <w:r>
        <w:t>Emma #4</w:t>
      </w:r>
    </w:p>
    <w:p w:rsidR="00D3227D" w:rsidRDefault="00897A32">
      <w:pPr>
        <w:pStyle w:val="ListBullet"/>
      </w:pPr>
      <w:r>
        <w:t>Generation Hope #8</w:t>
      </w:r>
    </w:p>
    <w:p w:rsidR="00D3227D" w:rsidRDefault="00897A32">
      <w:pPr>
        <w:pStyle w:val="ListBullet"/>
      </w:pPr>
      <w:r>
        <w:t>Deadpool Max #9</w:t>
      </w:r>
    </w:p>
    <w:p w:rsidR="00D3227D" w:rsidRDefault="00897A32">
      <w:pPr>
        <w:pStyle w:val="ListBullet"/>
      </w:pPr>
      <w:r>
        <w:t>Daken: Dark Wolverine #10</w:t>
      </w:r>
    </w:p>
    <w:p w:rsidR="00D3227D" w:rsidRDefault="00897A32">
      <w:pPr>
        <w:pStyle w:val="ListBullet"/>
      </w:pPr>
      <w:r>
        <w:t>X-Men #13</w:t>
      </w:r>
    </w:p>
    <w:p w:rsidR="00D3227D" w:rsidRDefault="00897A32">
      <w:pPr>
        <w:pStyle w:val="ListBullet"/>
      </w:pPr>
      <w:r>
        <w:t>Avengers #14</w:t>
      </w:r>
    </w:p>
    <w:p w:rsidR="00D3227D" w:rsidRDefault="00897A32">
      <w:pPr>
        <w:pStyle w:val="ListBullet"/>
      </w:pPr>
      <w:r>
        <w:t>Avengers Academy #15</w:t>
      </w:r>
    </w:p>
    <w:p w:rsidR="00D3227D" w:rsidRDefault="00897A32">
      <w:pPr>
        <w:pStyle w:val="ListBullet"/>
      </w:pPr>
      <w:r>
        <w:t>Hulk #35</w:t>
      </w:r>
    </w:p>
    <w:p w:rsidR="00D3227D" w:rsidRDefault="00897A32">
      <w:pPr>
        <w:pStyle w:val="ListBullet"/>
      </w:pPr>
      <w:r>
        <w:t>X-Factor #221</w:t>
      </w:r>
    </w:p>
    <w:p w:rsidR="00D3227D" w:rsidRDefault="00897A32">
      <w:pPr>
        <w:pStyle w:val="ListBullet"/>
      </w:pPr>
      <w:r>
        <w:t>Invincible Iron Man #505</w:t>
      </w:r>
    </w:p>
    <w:p w:rsidR="00D3227D" w:rsidRDefault="00897A32">
      <w:pPr>
        <w:pStyle w:val="ListBullet"/>
      </w:pPr>
      <w:r>
        <w:t>Uncanny X-Men #538</w:t>
      </w:r>
    </w:p>
    <w:p w:rsidR="00D3227D" w:rsidRDefault="00897A32">
      <w:pPr>
        <w:pStyle w:val="ListBullet"/>
      </w:pPr>
      <w:r>
        <w:t>Ghost Rider #0.1</w:t>
      </w:r>
    </w:p>
    <w:p w:rsidR="00D3227D" w:rsidRDefault="00897A32">
      <w:pPr>
        <w:pStyle w:val="ListBullet"/>
      </w:pPr>
      <w:r>
        <w:t>Mystery Men #1</w:t>
      </w:r>
    </w:p>
    <w:p w:rsidR="00D3227D" w:rsidRDefault="00897A32">
      <w:pPr>
        <w:pStyle w:val="ListBullet"/>
      </w:pPr>
      <w:r>
        <w:t>Iron Age: Alpha #1</w:t>
      </w:r>
    </w:p>
    <w:p w:rsidR="00D3227D" w:rsidRDefault="00897A32">
      <w:pPr>
        <w:pStyle w:val="ListBullet"/>
      </w:pPr>
      <w:r>
        <w:t>Supreme Power #1</w:t>
      </w:r>
    </w:p>
    <w:p w:rsidR="00D3227D" w:rsidRDefault="00897A32">
      <w:pPr>
        <w:pStyle w:val="ListBullet"/>
      </w:pPr>
      <w:r>
        <w:t>Ka-Zar #1</w:t>
      </w:r>
    </w:p>
    <w:p w:rsidR="00D3227D" w:rsidRDefault="00897A32">
      <w:pPr>
        <w:pStyle w:val="ListBullet"/>
      </w:pPr>
      <w:r>
        <w:t>15 Love #1</w:t>
      </w:r>
    </w:p>
    <w:p w:rsidR="00D3227D" w:rsidRDefault="00897A32">
      <w:pPr>
        <w:pStyle w:val="ListBullet"/>
      </w:pPr>
      <w:r>
        <w:t>Hulk-Sized Mini-Hulks #1</w:t>
      </w:r>
    </w:p>
    <w:p w:rsidR="00D3227D" w:rsidRDefault="00897A32">
      <w:pPr>
        <w:pStyle w:val="ListBullet"/>
      </w:pPr>
      <w:r>
        <w:t>Fear Itself: Fearsome Four #1</w:t>
      </w:r>
    </w:p>
    <w:p w:rsidR="00D3227D" w:rsidRDefault="00897A32">
      <w:pPr>
        <w:pStyle w:val="ListBullet"/>
      </w:pPr>
      <w:r>
        <w:t>Fear Itself: Deadpool #1</w:t>
      </w:r>
    </w:p>
    <w:p w:rsidR="00D3227D" w:rsidRDefault="00897A32">
      <w:pPr>
        <w:pStyle w:val="ListBullet"/>
      </w:pPr>
      <w:r>
        <w:t>Star Wars: The Old Republic - The Lost Suns #1</w:t>
      </w:r>
    </w:p>
    <w:p w:rsidR="00D3227D" w:rsidRDefault="00897A32">
      <w:pPr>
        <w:pStyle w:val="ListBullet"/>
      </w:pPr>
      <w:r>
        <w:t>Fear Itself: Spider-Man #2</w:t>
      </w:r>
    </w:p>
    <w:p w:rsidR="00D3227D" w:rsidRDefault="00897A32">
      <w:pPr>
        <w:pStyle w:val="ListBullet"/>
      </w:pPr>
      <w:r>
        <w:t>Annihilators #4</w:t>
      </w:r>
    </w:p>
    <w:p w:rsidR="00D3227D" w:rsidRDefault="00897A32">
      <w:pPr>
        <w:pStyle w:val="ListBullet"/>
      </w:pPr>
      <w:r>
        <w:t>The Stand: No Man's Land #5</w:t>
      </w:r>
    </w:p>
    <w:p w:rsidR="00D3227D" w:rsidRDefault="00897A32">
      <w:pPr>
        <w:pStyle w:val="ListBullet"/>
      </w:pPr>
      <w:r>
        <w:t>Formic Wars: Burning Earth #6</w:t>
      </w:r>
    </w:p>
    <w:p w:rsidR="00D3227D" w:rsidRDefault="00897A32">
      <w:pPr>
        <w:pStyle w:val="ListBullet"/>
      </w:pPr>
      <w:r>
        <w:t>Wolverine #10</w:t>
      </w:r>
    </w:p>
    <w:p w:rsidR="00D3227D" w:rsidRDefault="00897A32">
      <w:pPr>
        <w:pStyle w:val="ListBullet"/>
      </w:pPr>
      <w:r>
        <w:t>New Avengers #13</w:t>
      </w:r>
    </w:p>
    <w:p w:rsidR="00D3227D" w:rsidRDefault="00897A32">
      <w:pPr>
        <w:pStyle w:val="ListBullet"/>
      </w:pPr>
      <w:r>
        <w:t>Punishermax #14</w:t>
      </w:r>
    </w:p>
    <w:p w:rsidR="00D3227D" w:rsidRDefault="00897A32">
      <w:pPr>
        <w:pStyle w:val="ListBullet"/>
      </w:pPr>
      <w:r>
        <w:t>Marvel Adventures Super Heroes #15</w:t>
      </w:r>
    </w:p>
    <w:p w:rsidR="00D3227D" w:rsidRDefault="00897A32">
      <w:pPr>
        <w:pStyle w:val="ListBullet"/>
      </w:pPr>
      <w:r>
        <w:t>Deadpool #38</w:t>
      </w:r>
    </w:p>
    <w:p w:rsidR="00D3227D" w:rsidRDefault="00897A32">
      <w:pPr>
        <w:pStyle w:val="ListBullet"/>
      </w:pPr>
      <w:r>
        <w:t>Ultimate Comics Spider-Man #159</w:t>
      </w:r>
    </w:p>
    <w:p w:rsidR="00D3227D" w:rsidRDefault="00897A32">
      <w:pPr>
        <w:pStyle w:val="ListBullet"/>
      </w:pPr>
      <w:r>
        <w:t>X-Men Legacy #250</w:t>
      </w:r>
    </w:p>
    <w:p w:rsidR="00D3227D" w:rsidRDefault="00897A32">
      <w:pPr>
        <w:pStyle w:val="ListBullet"/>
      </w:pPr>
      <w:r>
        <w:t>Black Panther: The Man Without Fear #519</w:t>
      </w:r>
    </w:p>
    <w:p w:rsidR="00D3227D" w:rsidRDefault="00897A32">
      <w:pPr>
        <w:pStyle w:val="ListBullet"/>
      </w:pPr>
      <w:r>
        <w:t>Journey Into Mystery #624</w:t>
      </w:r>
    </w:p>
    <w:p w:rsidR="00D3227D" w:rsidRDefault="00897A32">
      <w:pPr>
        <w:pStyle w:val="ListBullet"/>
      </w:pPr>
      <w:r>
        <w:t>Incredible Hulks #630</w:t>
      </w:r>
    </w:p>
    <w:p w:rsidR="00D3227D" w:rsidRDefault="00897A32">
      <w:pPr>
        <w:pStyle w:val="ListBullet"/>
      </w:pPr>
      <w:r>
        <w:t>Dark Tower: The Gunslinger - The Battle of Tull    #1</w:t>
      </w:r>
    </w:p>
    <w:p w:rsidR="00D3227D" w:rsidRDefault="00897A32">
      <w:pPr>
        <w:pStyle w:val="ListBullet"/>
      </w:pPr>
      <w:r>
        <w:t>S.H.I.E.L.D. #1</w:t>
      </w:r>
    </w:p>
    <w:p w:rsidR="00D3227D" w:rsidRDefault="00897A32">
      <w:pPr>
        <w:pStyle w:val="ListBullet"/>
      </w:pPr>
      <w:r>
        <w:t>Fear Itself: The Deep #1</w:t>
      </w:r>
    </w:p>
    <w:p w:rsidR="00D3227D" w:rsidRDefault="00897A32">
      <w:pPr>
        <w:pStyle w:val="ListBullet"/>
      </w:pPr>
      <w:r>
        <w:t>Zombies Christmas Carol #1</w:t>
      </w:r>
    </w:p>
    <w:p w:rsidR="00D3227D" w:rsidRDefault="00897A32">
      <w:pPr>
        <w:pStyle w:val="ListBullet"/>
      </w:pPr>
      <w:r>
        <w:t>Criminal: The Last of the Innocent #1</w:t>
      </w:r>
    </w:p>
    <w:p w:rsidR="00D3227D" w:rsidRDefault="00897A32">
      <w:pPr>
        <w:pStyle w:val="ListBullet"/>
      </w:pPr>
      <w:r>
        <w:t>X-Men: Great Power #1</w:t>
      </w:r>
    </w:p>
    <w:p w:rsidR="00D3227D" w:rsidRDefault="00897A32">
      <w:pPr>
        <w:pStyle w:val="ListBullet"/>
      </w:pPr>
      <w:r>
        <w:t>Criminal: The Last of the Innocent #1</w:t>
      </w:r>
    </w:p>
    <w:p w:rsidR="00D3227D" w:rsidRDefault="00897A32">
      <w:pPr>
        <w:pStyle w:val="ListBullet"/>
      </w:pPr>
      <w:r>
        <w:t>Moon Knight #2</w:t>
      </w:r>
    </w:p>
    <w:p w:rsidR="00D3227D" w:rsidRDefault="00897A32">
      <w:pPr>
        <w:pStyle w:val="ListBullet"/>
      </w:pPr>
      <w:r>
        <w:t>Spider-Man: With Great Power Comes Great Responsibility #3</w:t>
      </w:r>
    </w:p>
    <w:p w:rsidR="00D3227D" w:rsidRDefault="00897A32">
      <w:pPr>
        <w:pStyle w:val="ListBullet"/>
      </w:pPr>
      <w:r>
        <w:t>Fear Itself #3</w:t>
      </w:r>
    </w:p>
    <w:p w:rsidR="00D3227D" w:rsidRDefault="00897A32">
      <w:pPr>
        <w:pStyle w:val="ListBullet"/>
      </w:pPr>
      <w:r>
        <w:t>Herc #4</w:t>
      </w:r>
    </w:p>
    <w:p w:rsidR="00D3227D" w:rsidRDefault="00897A32">
      <w:pPr>
        <w:pStyle w:val="ListBullet"/>
      </w:pPr>
      <w:r>
        <w:t>Wolverine/Hercules: Myths, Monsters &amp; Mutants #4</w:t>
      </w:r>
    </w:p>
    <w:p w:rsidR="00D3227D" w:rsidRDefault="00897A32">
      <w:pPr>
        <w:pStyle w:val="ListBullet"/>
      </w:pPr>
      <w:r>
        <w:t>Ozma of Oz #7</w:t>
      </w:r>
    </w:p>
    <w:p w:rsidR="00D3227D" w:rsidRDefault="00897A32">
      <w:pPr>
        <w:pStyle w:val="ListBullet"/>
      </w:pPr>
      <w:r>
        <w:t>Heroes for Hire #8</w:t>
      </w:r>
    </w:p>
    <w:p w:rsidR="00D3227D" w:rsidRDefault="00897A32">
      <w:pPr>
        <w:pStyle w:val="ListBullet"/>
      </w:pPr>
      <w:r>
        <w:t>X-23 #11</w:t>
      </w:r>
    </w:p>
    <w:p w:rsidR="00D3227D" w:rsidRDefault="00897A32">
      <w:pPr>
        <w:pStyle w:val="ListBullet"/>
      </w:pPr>
      <w:r>
        <w:t>Uncanny X-Force #11</w:t>
      </w:r>
    </w:p>
    <w:p w:rsidR="00D3227D" w:rsidRDefault="00897A32">
      <w:pPr>
        <w:pStyle w:val="ListBullet"/>
      </w:pPr>
      <w:r>
        <w:t>X-Men #12</w:t>
      </w:r>
    </w:p>
    <w:p w:rsidR="00D3227D" w:rsidRDefault="00897A32">
      <w:pPr>
        <w:pStyle w:val="ListBullet"/>
      </w:pPr>
      <w:r>
        <w:t>Avengers, Thor &amp; Captain America: Official Index to the Marvel Universe #14</w:t>
      </w:r>
    </w:p>
    <w:p w:rsidR="00D3227D" w:rsidRDefault="00897A32">
      <w:pPr>
        <w:pStyle w:val="ListBullet"/>
      </w:pPr>
      <w:r>
        <w:t>Avengers Academy #14.1</w:t>
      </w:r>
    </w:p>
    <w:p w:rsidR="00D3227D" w:rsidRDefault="00897A32">
      <w:pPr>
        <w:pStyle w:val="ListBullet"/>
      </w:pPr>
      <w:r>
        <w:t>Hulk #34</w:t>
      </w:r>
    </w:p>
    <w:p w:rsidR="00D3227D" w:rsidRDefault="00897A32">
      <w:pPr>
        <w:pStyle w:val="ListBullet"/>
      </w:pPr>
      <w:r>
        <w:t>Astonishing X-Men #39</w:t>
      </w:r>
    </w:p>
    <w:p w:rsidR="00D3227D" w:rsidRDefault="00897A32">
      <w:pPr>
        <w:pStyle w:val="ListBullet"/>
      </w:pPr>
      <w:r>
        <w:t>Thunderbolts #158</w:t>
      </w:r>
    </w:p>
    <w:p w:rsidR="00D3227D" w:rsidRDefault="00897A32">
      <w:pPr>
        <w:pStyle w:val="ListBullet"/>
      </w:pPr>
      <w:r>
        <w:t>X-Factor #220</w:t>
      </w:r>
    </w:p>
    <w:p w:rsidR="00D3227D" w:rsidRDefault="00897A32">
      <w:pPr>
        <w:pStyle w:val="ListBullet"/>
      </w:pPr>
      <w:r>
        <w:t>Amazing Spider-Man #663</w:t>
      </w:r>
    </w:p>
    <w:p w:rsidR="00D3227D" w:rsidRDefault="00897A32">
      <w:pPr>
        <w:pStyle w:val="Heading3"/>
      </w:pPr>
      <w:r>
        <w:t>July, 2011</w:t>
      </w:r>
    </w:p>
    <w:p w:rsidR="00D3227D" w:rsidRDefault="00897A32">
      <w:r>
        <w:t xml:space="preserve">Number of comics published this month: </w:t>
      </w:r>
      <w:r>
        <w:rPr>
          <w:b/>
        </w:rPr>
        <w:t>104</w:t>
      </w:r>
    </w:p>
    <w:p w:rsidR="00D3227D" w:rsidRDefault="00897A32">
      <w:pPr>
        <w:pStyle w:val="ListBullet"/>
      </w:pPr>
      <w:r>
        <w:t>Disney/Muppets Presents: Meet The Muppets #0</w:t>
      </w:r>
    </w:p>
    <w:p w:rsidR="00D3227D" w:rsidRDefault="00897A32">
      <w:pPr>
        <w:pStyle w:val="ListBullet"/>
      </w:pPr>
      <w:r>
        <w:t>Wolverine/Deadpool: The Decoy #1</w:t>
      </w:r>
    </w:p>
    <w:p w:rsidR="00D3227D" w:rsidRDefault="00897A32">
      <w:pPr>
        <w:pStyle w:val="ListBullet"/>
      </w:pPr>
      <w:r>
        <w:t>Halo: Fall of Reach - Covenant #2</w:t>
      </w:r>
    </w:p>
    <w:p w:rsidR="00D3227D" w:rsidRDefault="00897A32">
      <w:pPr>
        <w:pStyle w:val="ListBullet"/>
      </w:pPr>
      <w:r>
        <w:t>X-Men: Schism #2</w:t>
      </w:r>
    </w:p>
    <w:p w:rsidR="00D3227D" w:rsidRDefault="00897A32">
      <w:pPr>
        <w:pStyle w:val="ListBullet"/>
      </w:pPr>
      <w:r>
        <w:t>Fear Itself: The Deep #2</w:t>
      </w:r>
    </w:p>
    <w:p w:rsidR="00D3227D" w:rsidRDefault="00897A32">
      <w:pPr>
        <w:pStyle w:val="ListBullet"/>
      </w:pPr>
      <w:r>
        <w:t>Criminal: The Last of the Innocent #2</w:t>
      </w:r>
    </w:p>
    <w:p w:rsidR="00D3227D" w:rsidRDefault="00897A32">
      <w:pPr>
        <w:pStyle w:val="ListBullet"/>
      </w:pPr>
      <w:r>
        <w:t>Zombies Christmas Carol #3</w:t>
      </w:r>
    </w:p>
    <w:p w:rsidR="00D3227D" w:rsidRDefault="00897A32">
      <w:pPr>
        <w:pStyle w:val="ListBullet"/>
      </w:pPr>
      <w:r>
        <w:t>Ultimate Fallout #3</w:t>
      </w:r>
    </w:p>
    <w:p w:rsidR="00D3227D" w:rsidRDefault="00897A32">
      <w:pPr>
        <w:pStyle w:val="ListBullet"/>
      </w:pPr>
      <w:r>
        <w:t>The Mighty Thor #4</w:t>
      </w:r>
    </w:p>
    <w:p w:rsidR="00D3227D" w:rsidRDefault="00897A32">
      <w:pPr>
        <w:pStyle w:val="ListBullet"/>
      </w:pPr>
      <w:r>
        <w:t>Emma #5</w:t>
      </w:r>
    </w:p>
    <w:p w:rsidR="00D3227D" w:rsidRDefault="00897A32">
      <w:pPr>
        <w:pStyle w:val="ListBullet"/>
      </w:pPr>
      <w:r>
        <w:t>Venom #5</w:t>
      </w:r>
    </w:p>
    <w:p w:rsidR="00D3227D" w:rsidRDefault="00897A32">
      <w:pPr>
        <w:pStyle w:val="ListBullet"/>
      </w:pPr>
      <w:r>
        <w:t>FF #7</w:t>
      </w:r>
    </w:p>
    <w:p w:rsidR="00D3227D" w:rsidRDefault="00897A32">
      <w:pPr>
        <w:pStyle w:val="ListBullet"/>
      </w:pPr>
      <w:r>
        <w:t>Wolverine: The Best There Is #8</w:t>
      </w:r>
    </w:p>
    <w:p w:rsidR="00D3227D" w:rsidRDefault="00897A32">
      <w:pPr>
        <w:pStyle w:val="ListBullet"/>
      </w:pPr>
      <w:r>
        <w:t>Deadpool Max #10</w:t>
      </w:r>
    </w:p>
    <w:p w:rsidR="00D3227D" w:rsidRDefault="00897A32">
      <w:pPr>
        <w:pStyle w:val="ListBullet"/>
      </w:pPr>
      <w:r>
        <w:t>Uncanny X-Force #12</w:t>
      </w:r>
    </w:p>
    <w:p w:rsidR="00D3227D" w:rsidRDefault="00897A32">
      <w:pPr>
        <w:pStyle w:val="ListBullet"/>
      </w:pPr>
      <w:r>
        <w:t>Secret Avengers #15</w:t>
      </w:r>
    </w:p>
    <w:p w:rsidR="00D3227D" w:rsidRDefault="00897A32">
      <w:pPr>
        <w:pStyle w:val="ListBullet"/>
      </w:pPr>
      <w:r>
        <w:t>Spider-Man Marvel Adventures #16</w:t>
      </w:r>
    </w:p>
    <w:p w:rsidR="00D3227D" w:rsidRDefault="00897A32">
      <w:pPr>
        <w:pStyle w:val="ListBullet"/>
      </w:pPr>
      <w:r>
        <w:t>Secret Warriors #28</w:t>
      </w:r>
    </w:p>
    <w:p w:rsidR="00D3227D" w:rsidRDefault="00897A32">
      <w:pPr>
        <w:pStyle w:val="ListBullet"/>
      </w:pPr>
      <w:r>
        <w:t>New Mutants #28</w:t>
      </w:r>
    </w:p>
    <w:p w:rsidR="00D3227D" w:rsidRDefault="00897A32">
      <w:pPr>
        <w:pStyle w:val="ListBullet"/>
      </w:pPr>
      <w:r>
        <w:t>Astonishing X-Men #40</w:t>
      </w:r>
    </w:p>
    <w:p w:rsidR="00D3227D" w:rsidRDefault="00897A32">
      <w:pPr>
        <w:pStyle w:val="ListBullet"/>
      </w:pPr>
      <w:r>
        <w:t>X-Men Legacy #252</w:t>
      </w:r>
    </w:p>
    <w:p w:rsidR="00D3227D" w:rsidRDefault="00897A32">
      <w:pPr>
        <w:pStyle w:val="ListBullet"/>
      </w:pPr>
      <w:r>
        <w:t>Captain America and Bucky #620</w:t>
      </w:r>
    </w:p>
    <w:p w:rsidR="00D3227D" w:rsidRDefault="00897A32">
      <w:pPr>
        <w:pStyle w:val="ListBullet"/>
      </w:pPr>
      <w:r>
        <w:t>Incredible Hulks #633</w:t>
      </w:r>
    </w:p>
    <w:p w:rsidR="00D3227D" w:rsidRDefault="00897A32">
      <w:pPr>
        <w:pStyle w:val="ListBullet"/>
      </w:pPr>
      <w:r>
        <w:t>Amazing Spider-Man #666</w:t>
      </w:r>
    </w:p>
    <w:p w:rsidR="00D3227D" w:rsidRDefault="00897A32">
      <w:pPr>
        <w:pStyle w:val="ListBullet"/>
      </w:pPr>
      <w:r>
        <w:t>Spider-Island Spotlight #1</w:t>
      </w:r>
    </w:p>
    <w:p w:rsidR="00D3227D" w:rsidRDefault="00897A32">
      <w:pPr>
        <w:pStyle w:val="ListBullet"/>
      </w:pPr>
      <w:r>
        <w:t>Thor: Heaven &amp; Earth #1</w:t>
      </w:r>
    </w:p>
    <w:p w:rsidR="00D3227D" w:rsidRDefault="00897A32">
      <w:pPr>
        <w:pStyle w:val="ListBullet"/>
      </w:pPr>
      <w:r>
        <w:t>Daredevil #1</w:t>
      </w:r>
    </w:p>
    <w:p w:rsidR="00D3227D" w:rsidRDefault="00897A32">
      <w:pPr>
        <w:pStyle w:val="ListBullet"/>
      </w:pPr>
      <w:r>
        <w:t>Fear Itself: FF #1</w:t>
      </w:r>
    </w:p>
    <w:p w:rsidR="00D3227D" w:rsidRDefault="00897A32">
      <w:pPr>
        <w:pStyle w:val="ListBullet"/>
      </w:pPr>
      <w:r>
        <w:t>Venom: Flashpoint #1</w:t>
      </w:r>
    </w:p>
    <w:p w:rsidR="00D3227D" w:rsidRDefault="00897A32">
      <w:pPr>
        <w:pStyle w:val="ListBullet"/>
      </w:pPr>
      <w:r>
        <w:t>CONAN THE BARBARIAN: THE MASK OF ACHERON 1 #1</w:t>
      </w:r>
    </w:p>
    <w:p w:rsidR="00D3227D" w:rsidRDefault="00897A32">
      <w:pPr>
        <w:pStyle w:val="ListBullet"/>
      </w:pPr>
      <w:r>
        <w:t>Captain America Corps #2</w:t>
      </w:r>
    </w:p>
    <w:p w:rsidR="00D3227D" w:rsidRDefault="00897A32">
      <w:pPr>
        <w:pStyle w:val="ListBullet"/>
      </w:pPr>
      <w:r>
        <w:t>Marvel Universe Vs. Wolverine #2</w:t>
      </w:r>
    </w:p>
    <w:p w:rsidR="00D3227D" w:rsidRDefault="00897A32">
      <w:pPr>
        <w:pStyle w:val="ListBullet"/>
      </w:pPr>
      <w:r>
        <w:t>Fear Itself: Fearsome Four #2</w:t>
      </w:r>
    </w:p>
    <w:p w:rsidR="00D3227D" w:rsidRDefault="00897A32">
      <w:pPr>
        <w:pStyle w:val="ListBullet"/>
      </w:pPr>
      <w:r>
        <w:t>Fear Itself: Deadpool #2</w:t>
      </w:r>
    </w:p>
    <w:p w:rsidR="00D3227D" w:rsidRDefault="00897A32">
      <w:pPr>
        <w:pStyle w:val="ListBullet"/>
      </w:pPr>
      <w:r>
        <w:t>Ultimate Fallout #2</w:t>
      </w:r>
    </w:p>
    <w:p w:rsidR="00D3227D" w:rsidRDefault="00897A32">
      <w:pPr>
        <w:pStyle w:val="ListBullet"/>
      </w:pPr>
      <w:r>
        <w:t>Star Wars: The Old Republic - The Lost Suns #2</w:t>
      </w:r>
    </w:p>
    <w:p w:rsidR="00D3227D" w:rsidRDefault="00897A32">
      <w:pPr>
        <w:pStyle w:val="ListBullet"/>
      </w:pPr>
      <w:r>
        <w:t>Star Wars: Jedi - The Dark Side #3</w:t>
      </w:r>
    </w:p>
    <w:p w:rsidR="00D3227D" w:rsidRDefault="00897A32">
      <w:pPr>
        <w:pStyle w:val="ListBullet"/>
      </w:pPr>
      <w:r>
        <w:t>Fear Itself: The Home Front #4</w:t>
      </w:r>
    </w:p>
    <w:p w:rsidR="00D3227D" w:rsidRDefault="00897A32">
      <w:pPr>
        <w:pStyle w:val="ListBullet"/>
      </w:pPr>
      <w:r>
        <w:t>Herc #5</w:t>
      </w:r>
    </w:p>
    <w:p w:rsidR="00D3227D" w:rsidRDefault="00897A32">
      <w:pPr>
        <w:pStyle w:val="ListBullet"/>
      </w:pPr>
      <w:r>
        <w:t>Skaar: King of the Savage Land #5</w:t>
      </w:r>
    </w:p>
    <w:p w:rsidR="00D3227D" w:rsidRDefault="00897A32">
      <w:pPr>
        <w:pStyle w:val="ListBullet"/>
      </w:pPr>
      <w:r>
        <w:t>Iron Man 2.0 #7</w:t>
      </w:r>
    </w:p>
    <w:p w:rsidR="00D3227D" w:rsidRDefault="00897A32">
      <w:pPr>
        <w:pStyle w:val="ListBullet"/>
      </w:pPr>
      <w:r>
        <w:t>Generation Hope #9</w:t>
      </w:r>
    </w:p>
    <w:p w:rsidR="00D3227D" w:rsidRDefault="00897A32">
      <w:pPr>
        <w:pStyle w:val="ListBullet"/>
      </w:pPr>
      <w:r>
        <w:t>Avengers #15</w:t>
      </w:r>
    </w:p>
    <w:p w:rsidR="00D3227D" w:rsidRDefault="00897A32">
      <w:pPr>
        <w:pStyle w:val="ListBullet"/>
      </w:pPr>
      <w:r>
        <w:t>X-Men #15</w:t>
      </w:r>
    </w:p>
    <w:p w:rsidR="00D3227D" w:rsidRDefault="00897A32">
      <w:pPr>
        <w:pStyle w:val="ListBullet"/>
      </w:pPr>
      <w:r>
        <w:t>Avengers Academy #16</w:t>
      </w:r>
    </w:p>
    <w:p w:rsidR="00D3227D" w:rsidRDefault="00897A32">
      <w:pPr>
        <w:pStyle w:val="ListBullet"/>
      </w:pPr>
      <w:r>
        <w:t>Spider-Island Spotlight #27</w:t>
      </w:r>
    </w:p>
    <w:p w:rsidR="00D3227D" w:rsidRDefault="00897A32">
      <w:pPr>
        <w:pStyle w:val="ListBullet"/>
      </w:pPr>
      <w:r>
        <w:t>Hulk #37</w:t>
      </w:r>
    </w:p>
    <w:p w:rsidR="00D3227D" w:rsidRDefault="00897A32">
      <w:pPr>
        <w:pStyle w:val="ListBullet"/>
      </w:pPr>
      <w:r>
        <w:t>X-Factor #222</w:t>
      </w:r>
    </w:p>
    <w:p w:rsidR="00D3227D" w:rsidRDefault="00897A32">
      <w:pPr>
        <w:pStyle w:val="ListBullet"/>
      </w:pPr>
      <w:r>
        <w:t>Invincible Iron Man #506</w:t>
      </w:r>
    </w:p>
    <w:p w:rsidR="00D3227D" w:rsidRDefault="00897A32">
      <w:pPr>
        <w:pStyle w:val="ListBullet"/>
      </w:pPr>
      <w:r>
        <w:t>Uncanny X-Men #541</w:t>
      </w:r>
    </w:p>
    <w:p w:rsidR="00D3227D" w:rsidRDefault="00897A32">
      <w:pPr>
        <w:pStyle w:val="ListBullet"/>
      </w:pPr>
      <w:r>
        <w:t>Captain America #1</w:t>
      </w:r>
    </w:p>
    <w:p w:rsidR="00D3227D" w:rsidRDefault="00897A32">
      <w:pPr>
        <w:pStyle w:val="ListBullet"/>
      </w:pPr>
      <w:r>
        <w:t>Defenders: From the Marvel Vault #1</w:t>
      </w:r>
    </w:p>
    <w:p w:rsidR="00D3227D" w:rsidRDefault="00897A32">
      <w:pPr>
        <w:pStyle w:val="ListBullet"/>
      </w:pPr>
      <w:r>
        <w:t>X-Men: Schism #1</w:t>
      </w:r>
    </w:p>
    <w:p w:rsidR="00D3227D" w:rsidRDefault="00897A32">
      <w:pPr>
        <w:pStyle w:val="ListBullet"/>
      </w:pPr>
      <w:r>
        <w:t>Ghost Rider #1</w:t>
      </w:r>
    </w:p>
    <w:p w:rsidR="00D3227D" w:rsidRDefault="00897A32">
      <w:pPr>
        <w:pStyle w:val="ListBullet"/>
      </w:pPr>
      <w:r>
        <w:t>Ultimate Fallout #1</w:t>
      </w:r>
    </w:p>
    <w:p w:rsidR="00D3227D" w:rsidRDefault="00897A32">
      <w:pPr>
        <w:pStyle w:val="ListBullet"/>
      </w:pPr>
      <w:r>
        <w:t>Star Wars: Invasion - Revelations #1</w:t>
      </w:r>
    </w:p>
    <w:p w:rsidR="00D3227D" w:rsidRDefault="00897A32">
      <w:pPr>
        <w:pStyle w:val="ListBullet"/>
      </w:pPr>
      <w:r>
        <w:t>All-Winners Squad: Band of Heroes #2</w:t>
      </w:r>
    </w:p>
    <w:p w:rsidR="00D3227D" w:rsidRDefault="00897A32">
      <w:pPr>
        <w:pStyle w:val="ListBullet"/>
      </w:pPr>
      <w:r>
        <w:t>Ka-Zar #2</w:t>
      </w:r>
    </w:p>
    <w:p w:rsidR="00D3227D" w:rsidRDefault="00897A32">
      <w:pPr>
        <w:pStyle w:val="ListBullet"/>
      </w:pPr>
      <w:r>
        <w:t>Alpha Flight #2</w:t>
      </w:r>
    </w:p>
    <w:p w:rsidR="00D3227D" w:rsidRDefault="00897A32">
      <w:pPr>
        <w:pStyle w:val="ListBullet"/>
      </w:pPr>
      <w:r>
        <w:t>Iron Age #2</w:t>
      </w:r>
    </w:p>
    <w:p w:rsidR="00D3227D" w:rsidRDefault="00897A32">
      <w:pPr>
        <w:pStyle w:val="ListBullet"/>
      </w:pPr>
      <w:r>
        <w:t>Mystery Men #3</w:t>
      </w:r>
    </w:p>
    <w:p w:rsidR="00D3227D" w:rsidRDefault="00897A32">
      <w:pPr>
        <w:pStyle w:val="ListBullet"/>
      </w:pPr>
      <w:r>
        <w:t>Fear Itself: Spider-Man #3</w:t>
      </w:r>
    </w:p>
    <w:p w:rsidR="00D3227D" w:rsidRDefault="00897A32">
      <w:pPr>
        <w:pStyle w:val="ListBullet"/>
      </w:pPr>
      <w:r>
        <w:t>Ultimate Avengers Vs. New Ultimates #6</w:t>
      </w:r>
    </w:p>
    <w:p w:rsidR="00D3227D" w:rsidRDefault="00897A32">
      <w:pPr>
        <w:pStyle w:val="ListBullet"/>
      </w:pPr>
      <w:r>
        <w:t>FF #6</w:t>
      </w:r>
    </w:p>
    <w:p w:rsidR="00D3227D" w:rsidRDefault="00897A32">
      <w:pPr>
        <w:pStyle w:val="ListBullet"/>
      </w:pPr>
      <w:r>
        <w:t>Formic Wars: Burning Earth #7</w:t>
      </w:r>
    </w:p>
    <w:p w:rsidR="00D3227D" w:rsidRDefault="00897A32">
      <w:pPr>
        <w:pStyle w:val="ListBullet"/>
      </w:pPr>
      <w:r>
        <w:t>Daken: Dark Wolverine #11</w:t>
      </w:r>
    </w:p>
    <w:p w:rsidR="00D3227D" w:rsidRDefault="00897A32">
      <w:pPr>
        <w:pStyle w:val="ListBullet"/>
      </w:pPr>
      <w:r>
        <w:t>Wolverine #12</w:t>
      </w:r>
    </w:p>
    <w:p w:rsidR="00D3227D" w:rsidRDefault="00897A32">
      <w:pPr>
        <w:pStyle w:val="ListBullet"/>
      </w:pPr>
      <w:r>
        <w:t>New Avengers #14</w:t>
      </w:r>
    </w:p>
    <w:p w:rsidR="00D3227D" w:rsidRDefault="00897A32">
      <w:pPr>
        <w:pStyle w:val="ListBullet"/>
      </w:pPr>
      <w:r>
        <w:t>Punishermax #15</w:t>
      </w:r>
    </w:p>
    <w:p w:rsidR="00D3227D" w:rsidRDefault="00897A32">
      <w:pPr>
        <w:pStyle w:val="ListBullet"/>
      </w:pPr>
      <w:r>
        <w:t>Marvel Adventures Super Heroes #16</w:t>
      </w:r>
    </w:p>
    <w:p w:rsidR="00D3227D" w:rsidRDefault="00897A32">
      <w:pPr>
        <w:pStyle w:val="ListBullet"/>
      </w:pPr>
      <w:r>
        <w:t>New Mutants #27</w:t>
      </w:r>
    </w:p>
    <w:p w:rsidR="00D3227D" w:rsidRDefault="00897A32">
      <w:pPr>
        <w:pStyle w:val="ListBullet"/>
      </w:pPr>
      <w:r>
        <w:t>Deadpool #40</w:t>
      </w:r>
    </w:p>
    <w:p w:rsidR="00D3227D" w:rsidRDefault="00897A32">
      <w:pPr>
        <w:pStyle w:val="ListBullet"/>
      </w:pPr>
      <w:r>
        <w:t>Black Panther: The Man Without Fear #521</w:t>
      </w:r>
    </w:p>
    <w:p w:rsidR="00D3227D" w:rsidRDefault="00897A32">
      <w:pPr>
        <w:pStyle w:val="ListBullet"/>
      </w:pPr>
      <w:r>
        <w:t>Journey Into Mystery #625</w:t>
      </w:r>
    </w:p>
    <w:p w:rsidR="00D3227D" w:rsidRDefault="00897A32">
      <w:pPr>
        <w:pStyle w:val="ListBullet"/>
      </w:pPr>
      <w:r>
        <w:t>Incredible Hulks #632</w:t>
      </w:r>
    </w:p>
    <w:p w:rsidR="00D3227D" w:rsidRDefault="00897A32">
      <w:pPr>
        <w:pStyle w:val="ListBullet"/>
      </w:pPr>
      <w:r>
        <w:t>Amazing Spider-Man #665</w:t>
      </w:r>
    </w:p>
    <w:p w:rsidR="00D3227D" w:rsidRDefault="00897A32">
      <w:pPr>
        <w:pStyle w:val="ListBullet"/>
      </w:pPr>
      <w:r>
        <w:t>SPIDER-ISLAND DAILY BUGLE [BUNDLES OF 25] #1</w:t>
      </w:r>
    </w:p>
    <w:p w:rsidR="00D3227D" w:rsidRDefault="00897A32">
      <w:pPr>
        <w:pStyle w:val="ListBullet"/>
      </w:pPr>
      <w:r>
        <w:t>Red Skull #1</w:t>
      </w:r>
    </w:p>
    <w:p w:rsidR="00D3227D" w:rsidRDefault="00897A32">
      <w:pPr>
        <w:pStyle w:val="ListBullet"/>
      </w:pPr>
      <w:r>
        <w:t>Wolverine &amp; Black Cat: Claws 2 #1</w:t>
      </w:r>
    </w:p>
    <w:p w:rsidR="00D3227D" w:rsidRDefault="00897A32">
      <w:pPr>
        <w:pStyle w:val="ListBullet"/>
      </w:pPr>
      <w:r>
        <w:t>Cap and Thor! Avengers #1</w:t>
      </w:r>
    </w:p>
    <w:p w:rsidR="00D3227D" w:rsidRDefault="00897A32">
      <w:pPr>
        <w:pStyle w:val="ListBullet"/>
      </w:pPr>
      <w:r>
        <w:t>Super Hero Squad MMO Magazine #1</w:t>
      </w:r>
    </w:p>
    <w:p w:rsidR="00D3227D" w:rsidRDefault="00897A32">
      <w:pPr>
        <w:pStyle w:val="ListBullet"/>
      </w:pPr>
      <w:r>
        <w:t>Fear Itself: Wolverine #1</w:t>
      </w:r>
    </w:p>
    <w:p w:rsidR="00D3227D" w:rsidRDefault="00897A32">
      <w:pPr>
        <w:pStyle w:val="ListBullet"/>
      </w:pPr>
      <w:r>
        <w:t>Vengeance #1</w:t>
      </w:r>
    </w:p>
    <w:p w:rsidR="00D3227D" w:rsidRDefault="00897A32">
      <w:pPr>
        <w:pStyle w:val="ListBullet"/>
      </w:pPr>
      <w:r>
        <w:t>Fear Itself: Uncanny X-Force #1</w:t>
      </w:r>
    </w:p>
    <w:p w:rsidR="00D3227D" w:rsidRDefault="00897A32">
      <w:pPr>
        <w:pStyle w:val="ListBullet"/>
      </w:pPr>
      <w:r>
        <w:t>Dark Tower: The Gunslinger - The Battle of Tull    #2</w:t>
      </w:r>
    </w:p>
    <w:p w:rsidR="00D3227D" w:rsidRDefault="00897A32">
      <w:pPr>
        <w:pStyle w:val="ListBullet"/>
      </w:pPr>
      <w:r>
        <w:t>Supreme Power #2</w:t>
      </w:r>
    </w:p>
    <w:p w:rsidR="00D3227D" w:rsidRDefault="00897A32">
      <w:pPr>
        <w:pStyle w:val="ListBullet"/>
      </w:pPr>
      <w:r>
        <w:t>15 Love #2</w:t>
      </w:r>
    </w:p>
    <w:p w:rsidR="00D3227D" w:rsidRDefault="00897A32">
      <w:pPr>
        <w:pStyle w:val="ListBullet"/>
      </w:pPr>
      <w:r>
        <w:t>Cars 2 #2</w:t>
      </w:r>
    </w:p>
    <w:p w:rsidR="00D3227D" w:rsidRDefault="00897A32">
      <w:pPr>
        <w:pStyle w:val="ListBullet"/>
      </w:pPr>
      <w:r>
        <w:t>Moon Knight #3</w:t>
      </w:r>
    </w:p>
    <w:p w:rsidR="00D3227D" w:rsidRDefault="00897A32">
      <w:pPr>
        <w:pStyle w:val="ListBullet"/>
      </w:pPr>
      <w:r>
        <w:t>Fear Itself: Youth in Revolt #3</w:t>
      </w:r>
    </w:p>
    <w:p w:rsidR="00D3227D" w:rsidRDefault="00897A32">
      <w:pPr>
        <w:pStyle w:val="ListBullet"/>
      </w:pPr>
      <w:r>
        <w:t>Fear Itself #4</w:t>
      </w:r>
    </w:p>
    <w:p w:rsidR="00D3227D" w:rsidRDefault="00897A32">
      <w:pPr>
        <w:pStyle w:val="ListBullet"/>
      </w:pPr>
      <w:r>
        <w:t>Spider-Man: With Great Power Comes Great Responsibility #4</w:t>
      </w:r>
    </w:p>
    <w:p w:rsidR="00D3227D" w:rsidRDefault="00897A32">
      <w:pPr>
        <w:pStyle w:val="ListBullet"/>
      </w:pPr>
      <w:r>
        <w:t>Astonishing Thor #5</w:t>
      </w:r>
    </w:p>
    <w:p w:rsidR="00D3227D" w:rsidRDefault="00897A32">
      <w:pPr>
        <w:pStyle w:val="ListBullet"/>
      </w:pPr>
      <w:r>
        <w:t>Ozma of Oz #8</w:t>
      </w:r>
    </w:p>
    <w:p w:rsidR="00D3227D" w:rsidRDefault="00897A32">
      <w:pPr>
        <w:pStyle w:val="ListBullet"/>
      </w:pPr>
      <w:r>
        <w:t>Spider-Girl #8</w:t>
      </w:r>
    </w:p>
    <w:p w:rsidR="00D3227D" w:rsidRDefault="00897A32">
      <w:pPr>
        <w:pStyle w:val="ListBullet"/>
      </w:pPr>
      <w:r>
        <w:t>Heroes for Hire #9</w:t>
      </w:r>
    </w:p>
    <w:p w:rsidR="00D3227D" w:rsidRDefault="00897A32">
      <w:pPr>
        <w:pStyle w:val="ListBullet"/>
      </w:pPr>
      <w:r>
        <w:t>X-23 #12</w:t>
      </w:r>
    </w:p>
    <w:p w:rsidR="00D3227D" w:rsidRDefault="00897A32">
      <w:pPr>
        <w:pStyle w:val="ListBullet"/>
      </w:pPr>
      <w:r>
        <w:t>X-Men #14</w:t>
      </w:r>
    </w:p>
    <w:p w:rsidR="00D3227D" w:rsidRDefault="00897A32">
      <w:pPr>
        <w:pStyle w:val="ListBullet"/>
      </w:pPr>
      <w:r>
        <w:t>Avengers, Thor &amp; Captain America: Official Index to the Marvel Universe #15</w:t>
      </w:r>
    </w:p>
    <w:p w:rsidR="00D3227D" w:rsidRDefault="00897A32">
      <w:pPr>
        <w:pStyle w:val="ListBullet"/>
      </w:pPr>
      <w:r>
        <w:t>Hulk #36</w:t>
      </w:r>
    </w:p>
    <w:p w:rsidR="00D3227D" w:rsidRDefault="00897A32">
      <w:pPr>
        <w:pStyle w:val="ListBullet"/>
      </w:pPr>
      <w:r>
        <w:t>February Sneak Peeks #92</w:t>
      </w:r>
    </w:p>
    <w:p w:rsidR="00D3227D" w:rsidRDefault="00897A32">
      <w:pPr>
        <w:pStyle w:val="ListBullet"/>
      </w:pPr>
      <w:r>
        <w:t>Thunderbolts #160</w:t>
      </w:r>
    </w:p>
    <w:p w:rsidR="00D3227D" w:rsidRDefault="00897A32">
      <w:pPr>
        <w:pStyle w:val="ListBullet"/>
      </w:pPr>
      <w:r>
        <w:t>Uncanny X-Men #540</w:t>
      </w:r>
    </w:p>
    <w:p w:rsidR="00D3227D" w:rsidRDefault="00897A32">
      <w:pPr>
        <w:pStyle w:val="ListBullet"/>
      </w:pPr>
      <w:r>
        <w:t>Deadpool Annual #1</w:t>
      </w:r>
    </w:p>
    <w:p w:rsidR="00D3227D" w:rsidRDefault="00897A32">
      <w:pPr>
        <w:pStyle w:val="Heading3"/>
      </w:pPr>
      <w:r>
        <w:t>August, 2011</w:t>
      </w:r>
    </w:p>
    <w:p w:rsidR="00D3227D" w:rsidRDefault="00897A32">
      <w:r>
        <w:t xml:space="preserve">Number of comics published this month: </w:t>
      </w:r>
      <w:r>
        <w:rPr>
          <w:b/>
        </w:rPr>
        <w:t>112</w:t>
      </w:r>
    </w:p>
    <w:p w:rsidR="00D3227D" w:rsidRDefault="00897A32">
      <w:pPr>
        <w:pStyle w:val="ListBullet"/>
      </w:pPr>
      <w:r>
        <w:t>Gambit: From the Marvel Vault #1</w:t>
      </w:r>
    </w:p>
    <w:p w:rsidR="00D3227D" w:rsidRDefault="00897A32">
      <w:pPr>
        <w:pStyle w:val="ListBullet"/>
      </w:pPr>
      <w:r>
        <w:t>Spider-Island: Deadly Hands of Kung Fu #1</w:t>
      </w:r>
    </w:p>
    <w:p w:rsidR="00D3227D" w:rsidRDefault="00897A32">
      <w:pPr>
        <w:pStyle w:val="ListBullet"/>
      </w:pPr>
      <w:r>
        <w:t>Ultimate Comics Hawkeye #1</w:t>
      </w:r>
    </w:p>
    <w:p w:rsidR="00D3227D" w:rsidRDefault="00897A32">
      <w:pPr>
        <w:pStyle w:val="ListBullet"/>
      </w:pPr>
      <w:r>
        <w:t>Amazing Spider-Man: Infested #1</w:t>
      </w:r>
    </w:p>
    <w:p w:rsidR="00D3227D" w:rsidRDefault="00897A32">
      <w:pPr>
        <w:pStyle w:val="ListBullet"/>
      </w:pPr>
      <w:r>
        <w:t>Fear Itself: The Deep #3</w:t>
      </w:r>
    </w:p>
    <w:p w:rsidR="00D3227D" w:rsidRDefault="00897A32">
      <w:pPr>
        <w:pStyle w:val="ListBullet"/>
      </w:pPr>
      <w:r>
        <w:t>The Mighty Thor #5</w:t>
      </w:r>
    </w:p>
    <w:p w:rsidR="00D3227D" w:rsidRDefault="00897A32">
      <w:pPr>
        <w:pStyle w:val="ListBullet"/>
      </w:pPr>
      <w:r>
        <w:t>Zombies Christmas Carol #5</w:t>
      </w:r>
    </w:p>
    <w:p w:rsidR="00D3227D" w:rsidRDefault="00897A32">
      <w:pPr>
        <w:pStyle w:val="ListBullet"/>
      </w:pPr>
      <w:r>
        <w:t>Herc #6.1</w:t>
      </w:r>
    </w:p>
    <w:p w:rsidR="00D3227D" w:rsidRDefault="00897A32">
      <w:pPr>
        <w:pStyle w:val="ListBullet"/>
      </w:pPr>
      <w:r>
        <w:t>Avengers: The Children's Crusade #7</w:t>
      </w:r>
    </w:p>
    <w:p w:rsidR="00D3227D" w:rsidRDefault="00897A32">
      <w:pPr>
        <w:pStyle w:val="ListBullet"/>
      </w:pPr>
      <w:r>
        <w:t>Iron Man 2.0 #8</w:t>
      </w:r>
    </w:p>
    <w:p w:rsidR="00D3227D" w:rsidRDefault="00897A32">
      <w:pPr>
        <w:pStyle w:val="ListBullet"/>
      </w:pPr>
      <w:r>
        <w:t>Deadpool Max #11</w:t>
      </w:r>
    </w:p>
    <w:p w:rsidR="00D3227D" w:rsidRDefault="00897A32">
      <w:pPr>
        <w:pStyle w:val="ListBullet"/>
      </w:pPr>
      <w:r>
        <w:t>Uncanny X-Force #14</w:t>
      </w:r>
    </w:p>
    <w:p w:rsidR="00D3227D" w:rsidRDefault="00897A32">
      <w:pPr>
        <w:pStyle w:val="ListBullet"/>
      </w:pPr>
      <w:r>
        <w:t>Secret Avengers #16</w:t>
      </w:r>
    </w:p>
    <w:p w:rsidR="00D3227D" w:rsidRDefault="00897A32">
      <w:pPr>
        <w:pStyle w:val="ListBullet"/>
      </w:pPr>
      <w:r>
        <w:t>Journey Into Mystery #626.1</w:t>
      </w:r>
    </w:p>
    <w:p w:rsidR="00D3227D" w:rsidRDefault="00897A32">
      <w:pPr>
        <w:pStyle w:val="ListBullet"/>
      </w:pPr>
      <w:r>
        <w:t>Incredible Hulks #635</w:t>
      </w:r>
    </w:p>
    <w:p w:rsidR="00D3227D" w:rsidRDefault="00897A32">
      <w:pPr>
        <w:pStyle w:val="ListBullet"/>
      </w:pPr>
      <w:r>
        <w:t>Amazing Spider-Man #668</w:t>
      </w:r>
    </w:p>
    <w:p w:rsidR="00D3227D" w:rsidRDefault="00897A32">
      <w:pPr>
        <w:pStyle w:val="ListBullet"/>
      </w:pPr>
      <w:r>
        <w:t>Iron Age: Omega #1</w:t>
      </w:r>
    </w:p>
    <w:p w:rsidR="00D3227D" w:rsidRDefault="00897A32">
      <w:pPr>
        <w:pStyle w:val="ListBullet"/>
      </w:pPr>
      <w:r>
        <w:t>Ultimate Comics Ultimates #1</w:t>
      </w:r>
    </w:p>
    <w:p w:rsidR="00D3227D" w:rsidRDefault="00897A32">
      <w:pPr>
        <w:pStyle w:val="ListBullet"/>
      </w:pPr>
      <w:r>
        <w:t>Spider-Island: Emergence of Evil - Jackal &amp; Hobgoblin #1</w:t>
      </w:r>
    </w:p>
    <w:p w:rsidR="00D3227D" w:rsidRDefault="00897A32">
      <w:pPr>
        <w:pStyle w:val="ListBullet"/>
      </w:pPr>
      <w:r>
        <w:t>The Punisher #2</w:t>
      </w:r>
    </w:p>
    <w:p w:rsidR="00D3227D" w:rsidRDefault="00897A32">
      <w:pPr>
        <w:pStyle w:val="ListBullet"/>
      </w:pPr>
      <w:r>
        <w:t>Thor: Heaven &amp; Earth #3</w:t>
      </w:r>
    </w:p>
    <w:p w:rsidR="00D3227D" w:rsidRDefault="00897A32">
      <w:pPr>
        <w:pStyle w:val="ListBullet"/>
      </w:pPr>
      <w:r>
        <w:t>Kick-Ass 2 #3</w:t>
      </w:r>
    </w:p>
    <w:p w:rsidR="00D3227D" w:rsidRDefault="00897A32">
      <w:pPr>
        <w:pStyle w:val="ListBullet"/>
      </w:pPr>
      <w:r>
        <w:t>Mystery Men #4</w:t>
      </w:r>
    </w:p>
    <w:p w:rsidR="00D3227D" w:rsidRDefault="00897A32">
      <w:pPr>
        <w:pStyle w:val="ListBullet"/>
      </w:pPr>
      <w:r>
        <w:t>Fear Itself: Youth in Revolt #4</w:t>
      </w:r>
    </w:p>
    <w:p w:rsidR="00D3227D" w:rsidRDefault="00897A32">
      <w:pPr>
        <w:pStyle w:val="ListBullet"/>
      </w:pPr>
      <w:r>
        <w:t>Zombies Christmas Carol #4</w:t>
      </w:r>
    </w:p>
    <w:p w:rsidR="00D3227D" w:rsidRDefault="00897A32">
      <w:pPr>
        <w:pStyle w:val="ListBullet"/>
      </w:pPr>
      <w:r>
        <w:t>Star Wars: Jedi - The Dark Side #4</w:t>
      </w:r>
    </w:p>
    <w:p w:rsidR="00D3227D" w:rsidRDefault="00897A32">
      <w:pPr>
        <w:pStyle w:val="ListBullet"/>
      </w:pPr>
      <w:r>
        <w:t>FF #8</w:t>
      </w:r>
    </w:p>
    <w:p w:rsidR="00D3227D" w:rsidRDefault="00897A32">
      <w:pPr>
        <w:pStyle w:val="ListBullet"/>
      </w:pPr>
      <w:r>
        <w:t>Wolverine: The Best There Is #9</w:t>
      </w:r>
    </w:p>
    <w:p w:rsidR="00D3227D" w:rsidRDefault="00897A32">
      <w:pPr>
        <w:pStyle w:val="ListBullet"/>
      </w:pPr>
      <w:r>
        <w:t>Uncanny X-Force #13</w:t>
      </w:r>
    </w:p>
    <w:p w:rsidR="00D3227D" w:rsidRDefault="00897A32">
      <w:pPr>
        <w:pStyle w:val="ListBullet"/>
      </w:pPr>
      <w:r>
        <w:t>Daken: Dark Wolverine #13</w:t>
      </w:r>
    </w:p>
    <w:p w:rsidR="00D3227D" w:rsidRDefault="00897A32">
      <w:pPr>
        <w:pStyle w:val="ListBullet"/>
      </w:pPr>
      <w:r>
        <w:t>Wolverine #14</w:t>
      </w:r>
    </w:p>
    <w:p w:rsidR="00D3227D" w:rsidRDefault="00897A32">
      <w:pPr>
        <w:pStyle w:val="ListBullet"/>
      </w:pPr>
      <w:r>
        <w:t>X-Men #16</w:t>
      </w:r>
    </w:p>
    <w:p w:rsidR="00D3227D" w:rsidRDefault="00897A32">
      <w:pPr>
        <w:pStyle w:val="ListBullet"/>
      </w:pPr>
      <w:r>
        <w:t>Spider-Man Marvel Adventures #17</w:t>
      </w:r>
    </w:p>
    <w:p w:rsidR="00D3227D" w:rsidRDefault="00897A32">
      <w:pPr>
        <w:pStyle w:val="ListBullet"/>
      </w:pPr>
      <w:r>
        <w:t>New Mutants #30</w:t>
      </w:r>
    </w:p>
    <w:p w:rsidR="00D3227D" w:rsidRDefault="00897A32">
      <w:pPr>
        <w:pStyle w:val="ListBullet"/>
      </w:pPr>
      <w:r>
        <w:t>Astonishing X-Men #41</w:t>
      </w:r>
    </w:p>
    <w:p w:rsidR="00D3227D" w:rsidRDefault="00897A32">
      <w:pPr>
        <w:pStyle w:val="ListBullet"/>
      </w:pPr>
      <w:r>
        <w:t>Deadpool #42</w:t>
      </w:r>
    </w:p>
    <w:p w:rsidR="00D3227D" w:rsidRDefault="00897A32">
      <w:pPr>
        <w:pStyle w:val="ListBullet"/>
      </w:pPr>
      <w:r>
        <w:t>X-Men Legacy #254</w:t>
      </w:r>
    </w:p>
    <w:p w:rsidR="00D3227D" w:rsidRDefault="00897A32">
      <w:pPr>
        <w:pStyle w:val="ListBullet"/>
      </w:pPr>
      <w:r>
        <w:t>Captain America and Bucky #621</w:t>
      </w:r>
    </w:p>
    <w:p w:rsidR="00D3227D" w:rsidRDefault="00897A32">
      <w:pPr>
        <w:pStyle w:val="ListBullet"/>
      </w:pPr>
      <w:r>
        <w:t>Spider-Island: The Amazing Spider-Girl #1</w:t>
      </w:r>
    </w:p>
    <w:p w:rsidR="00D3227D" w:rsidRDefault="00897A32">
      <w:pPr>
        <w:pStyle w:val="ListBullet"/>
      </w:pPr>
      <w:r>
        <w:t>Iron Man 2.0: Modern Warfare #1</w:t>
      </w:r>
    </w:p>
    <w:p w:rsidR="00D3227D" w:rsidRDefault="00897A32">
      <w:pPr>
        <w:pStyle w:val="ListBullet"/>
      </w:pPr>
      <w:r>
        <w:t>Star Wars: Knight Errant - Deluge #1</w:t>
      </w:r>
    </w:p>
    <w:p w:rsidR="00D3227D" w:rsidRDefault="00897A32">
      <w:pPr>
        <w:pStyle w:val="ListBullet"/>
      </w:pPr>
      <w:r>
        <w:t>Daredevil #2</w:t>
      </w:r>
    </w:p>
    <w:p w:rsidR="00D3227D" w:rsidRDefault="00897A32">
      <w:pPr>
        <w:pStyle w:val="ListBullet"/>
      </w:pPr>
      <w:r>
        <w:t>Wolverine &amp; Black Cat: Claws 2 #2</w:t>
      </w:r>
    </w:p>
    <w:p w:rsidR="00D3227D" w:rsidRDefault="00897A32">
      <w:pPr>
        <w:pStyle w:val="ListBullet"/>
      </w:pPr>
      <w:r>
        <w:t>Captain America #2</w:t>
      </w:r>
    </w:p>
    <w:p w:rsidR="00D3227D" w:rsidRDefault="00897A32">
      <w:pPr>
        <w:pStyle w:val="ListBullet"/>
      </w:pPr>
      <w:r>
        <w:t>Captain America Corps #3</w:t>
      </w:r>
    </w:p>
    <w:p w:rsidR="00D3227D" w:rsidRDefault="00897A32">
      <w:pPr>
        <w:pStyle w:val="ListBullet"/>
      </w:pPr>
      <w:r>
        <w:t>Ka-Zar #3</w:t>
      </w:r>
    </w:p>
    <w:p w:rsidR="00D3227D" w:rsidRDefault="00897A32">
      <w:pPr>
        <w:pStyle w:val="ListBullet"/>
      </w:pPr>
      <w:r>
        <w:t>Marvel Universe Vs. Wolverine #3</w:t>
      </w:r>
    </w:p>
    <w:p w:rsidR="00D3227D" w:rsidRDefault="00897A32">
      <w:pPr>
        <w:pStyle w:val="ListBullet"/>
      </w:pPr>
      <w:r>
        <w:t>X-Men: Schism #3</w:t>
      </w:r>
    </w:p>
    <w:p w:rsidR="00D3227D" w:rsidRDefault="00897A32">
      <w:pPr>
        <w:pStyle w:val="ListBullet"/>
      </w:pPr>
      <w:r>
        <w:t>Fear Itself: Fearsome Four #3</w:t>
      </w:r>
    </w:p>
    <w:p w:rsidR="00D3227D" w:rsidRDefault="00897A32">
      <w:pPr>
        <w:pStyle w:val="ListBullet"/>
      </w:pPr>
      <w:r>
        <w:t>Fear Itself: Deadpool #3</w:t>
      </w:r>
    </w:p>
    <w:p w:rsidR="00D3227D" w:rsidRDefault="00897A32">
      <w:pPr>
        <w:pStyle w:val="ListBullet"/>
      </w:pPr>
      <w:r>
        <w:t>Fear Itself: The Home Front #5</w:t>
      </w:r>
    </w:p>
    <w:p w:rsidR="00D3227D" w:rsidRDefault="00897A32">
      <w:pPr>
        <w:pStyle w:val="ListBullet"/>
      </w:pPr>
      <w:r>
        <w:t>Venom #6</w:t>
      </w:r>
    </w:p>
    <w:p w:rsidR="00D3227D" w:rsidRDefault="00897A32">
      <w:pPr>
        <w:pStyle w:val="ListBullet"/>
      </w:pPr>
      <w:r>
        <w:t>Ultimate Fallout #6</w:t>
      </w:r>
    </w:p>
    <w:p w:rsidR="00D3227D" w:rsidRDefault="00897A32">
      <w:pPr>
        <w:pStyle w:val="ListBullet"/>
      </w:pPr>
      <w:r>
        <w:t>Generation Hope #10</w:t>
      </w:r>
    </w:p>
    <w:p w:rsidR="00D3227D" w:rsidRDefault="00897A32">
      <w:pPr>
        <w:pStyle w:val="ListBullet"/>
      </w:pPr>
      <w:r>
        <w:t>Avengers #16</w:t>
      </w:r>
    </w:p>
    <w:p w:rsidR="00D3227D" w:rsidRDefault="00897A32">
      <w:pPr>
        <w:pStyle w:val="ListBullet"/>
      </w:pPr>
      <w:r>
        <w:t>Avengers Academy #18</w:t>
      </w:r>
    </w:p>
    <w:p w:rsidR="00D3227D" w:rsidRDefault="00897A32">
      <w:pPr>
        <w:pStyle w:val="ListBullet"/>
      </w:pPr>
      <w:r>
        <w:t>Hulk #39</w:t>
      </w:r>
    </w:p>
    <w:p w:rsidR="00D3227D" w:rsidRDefault="00897A32">
      <w:pPr>
        <w:pStyle w:val="ListBullet"/>
      </w:pPr>
      <w:r>
        <w:t>Thunderbolts #162</w:t>
      </w:r>
    </w:p>
    <w:p w:rsidR="00D3227D" w:rsidRDefault="00897A32">
      <w:pPr>
        <w:pStyle w:val="ListBullet"/>
      </w:pPr>
      <w:r>
        <w:t>X-Factor #224</w:t>
      </w:r>
    </w:p>
    <w:p w:rsidR="00D3227D" w:rsidRDefault="00897A32">
      <w:pPr>
        <w:pStyle w:val="ListBullet"/>
      </w:pPr>
      <w:r>
        <w:t>Invincible Iron Man #507</w:t>
      </w:r>
    </w:p>
    <w:p w:rsidR="00D3227D" w:rsidRDefault="00897A32">
      <w:pPr>
        <w:pStyle w:val="ListBullet"/>
      </w:pPr>
      <w:r>
        <w:t>Uncanny X-Men #542</w:t>
      </w:r>
    </w:p>
    <w:p w:rsidR="00D3227D" w:rsidRDefault="00897A32">
      <w:pPr>
        <w:pStyle w:val="ListBullet"/>
      </w:pPr>
      <w:r>
        <w:t>Journey Into Mystery #626</w:t>
      </w:r>
    </w:p>
    <w:p w:rsidR="00D3227D" w:rsidRDefault="00897A32">
      <w:pPr>
        <w:pStyle w:val="ListBullet"/>
      </w:pPr>
      <w:r>
        <w:t>The Stand: The Night Has Come #1</w:t>
      </w:r>
    </w:p>
    <w:p w:rsidR="00D3227D" w:rsidRDefault="00897A32">
      <w:pPr>
        <w:pStyle w:val="ListBullet"/>
      </w:pPr>
      <w:r>
        <w:t>Fear Itself: Fellowship of Fear #1</w:t>
      </w:r>
    </w:p>
    <w:p w:rsidR="00D3227D" w:rsidRDefault="00897A32">
      <w:pPr>
        <w:pStyle w:val="ListBullet"/>
      </w:pPr>
      <w:r>
        <w:t>Spider-Island: Cloak &amp; Dagger #1</w:t>
      </w:r>
    </w:p>
    <w:p w:rsidR="00D3227D" w:rsidRDefault="00897A32">
      <w:pPr>
        <w:pStyle w:val="ListBullet"/>
      </w:pPr>
      <w:r>
        <w:t>Spider-Island: Deadly Foes #1</w:t>
      </w:r>
    </w:p>
    <w:p w:rsidR="00D3227D" w:rsidRDefault="00897A32">
      <w:pPr>
        <w:pStyle w:val="ListBullet"/>
      </w:pPr>
      <w:r>
        <w:t>Wolverine, Punisher &amp; Ghost Rider: Official Index to the Marvel Universe #1</w:t>
      </w:r>
    </w:p>
    <w:p w:rsidR="00D3227D" w:rsidRDefault="00897A32">
      <w:pPr>
        <w:pStyle w:val="ListBullet"/>
      </w:pPr>
      <w:r>
        <w:t>Ghost Rider #2</w:t>
      </w:r>
    </w:p>
    <w:p w:rsidR="00D3227D" w:rsidRDefault="00897A32">
      <w:pPr>
        <w:pStyle w:val="ListBullet"/>
      </w:pPr>
      <w:r>
        <w:t>Vengeance #2</w:t>
      </w:r>
    </w:p>
    <w:p w:rsidR="00D3227D" w:rsidRDefault="00897A32">
      <w:pPr>
        <w:pStyle w:val="ListBullet"/>
      </w:pPr>
      <w:r>
        <w:t>Fear Itself: Uncanny X-Force #2</w:t>
      </w:r>
    </w:p>
    <w:p w:rsidR="00D3227D" w:rsidRDefault="00897A32">
      <w:pPr>
        <w:pStyle w:val="ListBullet"/>
      </w:pPr>
      <w:r>
        <w:t>Star Wars: Invasion - Revelations #2</w:t>
      </w:r>
    </w:p>
    <w:p w:rsidR="00D3227D" w:rsidRDefault="00897A32">
      <w:pPr>
        <w:pStyle w:val="ListBullet"/>
      </w:pPr>
      <w:r>
        <w:t>All-Winners Squad: Band of Heroes #3</w:t>
      </w:r>
    </w:p>
    <w:p w:rsidR="00D3227D" w:rsidRDefault="00897A32">
      <w:pPr>
        <w:pStyle w:val="ListBullet"/>
      </w:pPr>
      <w:r>
        <w:t>Supreme Power #3</w:t>
      </w:r>
    </w:p>
    <w:p w:rsidR="00D3227D" w:rsidRDefault="00897A32">
      <w:pPr>
        <w:pStyle w:val="ListBullet"/>
      </w:pPr>
      <w:r>
        <w:t>Alpha Flight #3</w:t>
      </w:r>
    </w:p>
    <w:p w:rsidR="00D3227D" w:rsidRDefault="00897A32">
      <w:pPr>
        <w:pStyle w:val="ListBullet"/>
      </w:pPr>
      <w:r>
        <w:t>Criminal: The Last of the Innocent #3</w:t>
      </w:r>
    </w:p>
    <w:p w:rsidR="00D3227D" w:rsidRDefault="00897A32">
      <w:pPr>
        <w:pStyle w:val="ListBullet"/>
      </w:pPr>
      <w:r>
        <w:t>Iron Age #3</w:t>
      </w:r>
    </w:p>
    <w:p w:rsidR="00D3227D" w:rsidRDefault="00897A32">
      <w:pPr>
        <w:pStyle w:val="ListBullet"/>
      </w:pPr>
      <w:r>
        <w:t>Star Wars: The Old Republic - The Lost Suns #3</w:t>
      </w:r>
    </w:p>
    <w:p w:rsidR="00D3227D" w:rsidRDefault="00897A32">
      <w:pPr>
        <w:pStyle w:val="ListBullet"/>
      </w:pPr>
      <w:r>
        <w:t>Fear Itself #5</w:t>
      </w:r>
    </w:p>
    <w:p w:rsidR="00D3227D" w:rsidRDefault="00897A32">
      <w:pPr>
        <w:pStyle w:val="ListBullet"/>
      </w:pPr>
      <w:r>
        <w:t>Ultimate Fallout #5</w:t>
      </w:r>
    </w:p>
    <w:p w:rsidR="00D3227D" w:rsidRDefault="00897A32">
      <w:pPr>
        <w:pStyle w:val="ListBullet"/>
      </w:pPr>
      <w:r>
        <w:t>Daken: Dark Wolverine #12</w:t>
      </w:r>
    </w:p>
    <w:p w:rsidR="00D3227D" w:rsidRDefault="00897A32">
      <w:pPr>
        <w:pStyle w:val="ListBullet"/>
      </w:pPr>
      <w:r>
        <w:t>New Avengers #15</w:t>
      </w:r>
    </w:p>
    <w:p w:rsidR="00D3227D" w:rsidRDefault="00897A32">
      <w:pPr>
        <w:pStyle w:val="ListBullet"/>
      </w:pPr>
      <w:r>
        <w:t>X-Men #15.1</w:t>
      </w:r>
    </w:p>
    <w:p w:rsidR="00D3227D" w:rsidRDefault="00897A32">
      <w:pPr>
        <w:pStyle w:val="ListBullet"/>
      </w:pPr>
      <w:r>
        <w:t>Punishermax #16</w:t>
      </w:r>
    </w:p>
    <w:p w:rsidR="00D3227D" w:rsidRDefault="00897A32">
      <w:pPr>
        <w:pStyle w:val="ListBullet"/>
      </w:pPr>
      <w:r>
        <w:t>Marvel Adventures Super Heroes #17</w:t>
      </w:r>
    </w:p>
    <w:p w:rsidR="00D3227D" w:rsidRDefault="00897A32">
      <w:pPr>
        <w:pStyle w:val="ListBullet"/>
      </w:pPr>
      <w:r>
        <w:t>New Mutants #29</w:t>
      </w:r>
    </w:p>
    <w:p w:rsidR="00D3227D" w:rsidRDefault="00897A32">
      <w:pPr>
        <w:pStyle w:val="ListBullet"/>
      </w:pPr>
      <w:r>
        <w:t>Deadpool #41</w:t>
      </w:r>
    </w:p>
    <w:p w:rsidR="00D3227D" w:rsidRDefault="00897A32">
      <w:pPr>
        <w:pStyle w:val="ListBullet"/>
      </w:pPr>
      <w:r>
        <w:t>X-Men Legacy #253</w:t>
      </w:r>
    </w:p>
    <w:p w:rsidR="00D3227D" w:rsidRDefault="00897A32">
      <w:pPr>
        <w:pStyle w:val="ListBullet"/>
      </w:pPr>
      <w:r>
        <w:t>Black Panther: The Man Without Fear #522</w:t>
      </w:r>
    </w:p>
    <w:p w:rsidR="00D3227D" w:rsidRDefault="00897A32">
      <w:pPr>
        <w:pStyle w:val="ListBullet"/>
      </w:pPr>
      <w:r>
        <w:t>Incredible Hulks #634</w:t>
      </w:r>
    </w:p>
    <w:p w:rsidR="00D3227D" w:rsidRDefault="00897A32">
      <w:pPr>
        <w:pStyle w:val="ListBullet"/>
      </w:pPr>
      <w:r>
        <w:t>Amazing Spider-Man #667</w:t>
      </w:r>
    </w:p>
    <w:p w:rsidR="00D3227D" w:rsidRDefault="00897A32">
      <w:pPr>
        <w:pStyle w:val="ListBullet"/>
      </w:pPr>
      <w:r>
        <w:t>Spider-Island: I Love New York City #1</w:t>
      </w:r>
    </w:p>
    <w:p w:rsidR="00D3227D" w:rsidRDefault="00897A32">
      <w:pPr>
        <w:pStyle w:val="ListBullet"/>
      </w:pPr>
      <w:r>
        <w:t>Mystic #1</w:t>
      </w:r>
    </w:p>
    <w:p w:rsidR="00D3227D" w:rsidRDefault="00897A32">
      <w:pPr>
        <w:pStyle w:val="ListBullet"/>
      </w:pPr>
      <w:r>
        <w:t>The Punisher #1</w:t>
      </w:r>
    </w:p>
    <w:p w:rsidR="00D3227D" w:rsidRDefault="00897A32">
      <w:pPr>
        <w:pStyle w:val="ListBullet"/>
      </w:pPr>
      <w:r>
        <w:t>Star Wars: Dark Times - Out of the Wilderness #1</w:t>
      </w:r>
    </w:p>
    <w:p w:rsidR="00D3227D" w:rsidRDefault="00897A32">
      <w:pPr>
        <w:pStyle w:val="ListBullet"/>
      </w:pPr>
      <w:r>
        <w:t>Thor: Heaven &amp; Earth #2</w:t>
      </w:r>
    </w:p>
    <w:p w:rsidR="00D3227D" w:rsidRDefault="00897A32">
      <w:pPr>
        <w:pStyle w:val="ListBullet"/>
      </w:pPr>
      <w:r>
        <w:t>Red Skull #2</w:t>
      </w:r>
    </w:p>
    <w:p w:rsidR="00D3227D" w:rsidRDefault="00897A32">
      <w:pPr>
        <w:pStyle w:val="ListBullet"/>
      </w:pPr>
      <w:r>
        <w:t>S.H.I.E.L.D. #2</w:t>
      </w:r>
    </w:p>
    <w:p w:rsidR="00D3227D" w:rsidRDefault="00897A32">
      <w:pPr>
        <w:pStyle w:val="ListBullet"/>
      </w:pPr>
      <w:r>
        <w:t>Fear Itself: Wolverine #2</w:t>
      </w:r>
    </w:p>
    <w:p w:rsidR="00D3227D" w:rsidRDefault="00897A32">
      <w:pPr>
        <w:pStyle w:val="ListBullet"/>
      </w:pPr>
      <w:r>
        <w:t>Dark Tower: The Gunslinger - The Battle of Tull    #3</w:t>
      </w:r>
    </w:p>
    <w:p w:rsidR="00D3227D" w:rsidRDefault="00897A32">
      <w:pPr>
        <w:pStyle w:val="ListBullet"/>
      </w:pPr>
      <w:r>
        <w:t>15 Love #3</w:t>
      </w:r>
    </w:p>
    <w:p w:rsidR="00D3227D" w:rsidRDefault="00897A32">
      <w:pPr>
        <w:pStyle w:val="ListBullet"/>
      </w:pPr>
      <w:r>
        <w:t>Moon Knight #4</w:t>
      </w:r>
    </w:p>
    <w:p w:rsidR="00D3227D" w:rsidRDefault="00897A32">
      <w:pPr>
        <w:pStyle w:val="ListBullet"/>
      </w:pPr>
      <w:r>
        <w:t>Ultimate Fallout #4</w:t>
      </w:r>
    </w:p>
    <w:p w:rsidR="00D3227D" w:rsidRDefault="00897A32">
      <w:pPr>
        <w:pStyle w:val="ListBullet"/>
      </w:pPr>
      <w:r>
        <w:t>Spider-Man: With Great Power Comes Great Responsibility #5</w:t>
      </w:r>
    </w:p>
    <w:p w:rsidR="00D3227D" w:rsidRDefault="00897A32">
      <w:pPr>
        <w:pStyle w:val="ListBullet"/>
      </w:pPr>
      <w:r>
        <w:t>Herc #6</w:t>
      </w:r>
    </w:p>
    <w:p w:rsidR="00D3227D" w:rsidRDefault="00897A32">
      <w:pPr>
        <w:pStyle w:val="ListBullet"/>
      </w:pPr>
      <w:r>
        <w:t>Iron Man 2.0 #7.1</w:t>
      </w:r>
    </w:p>
    <w:p w:rsidR="00D3227D" w:rsidRDefault="00897A32">
      <w:pPr>
        <w:pStyle w:val="ListBullet"/>
      </w:pPr>
      <w:r>
        <w:t>Heroes for Hire #10</w:t>
      </w:r>
    </w:p>
    <w:p w:rsidR="00D3227D" w:rsidRDefault="00897A32">
      <w:pPr>
        <w:pStyle w:val="ListBullet"/>
      </w:pPr>
      <w:r>
        <w:t>X-23 #13</w:t>
      </w:r>
    </w:p>
    <w:p w:rsidR="00D3227D" w:rsidRDefault="00897A32">
      <w:pPr>
        <w:pStyle w:val="ListBullet"/>
      </w:pPr>
      <w:r>
        <w:t>Wolverine #13</w:t>
      </w:r>
    </w:p>
    <w:p w:rsidR="00D3227D" w:rsidRDefault="00897A32">
      <w:pPr>
        <w:pStyle w:val="ListBullet"/>
      </w:pPr>
      <w:r>
        <w:t>Avengers Academy #17</w:t>
      </w:r>
    </w:p>
    <w:p w:rsidR="00D3227D" w:rsidRDefault="00897A32">
      <w:pPr>
        <w:pStyle w:val="ListBullet"/>
      </w:pPr>
      <w:r>
        <w:t>Hulk #38</w:t>
      </w:r>
    </w:p>
    <w:p w:rsidR="00D3227D" w:rsidRDefault="00897A32">
      <w:pPr>
        <w:pStyle w:val="ListBullet"/>
      </w:pPr>
      <w:r>
        <w:t>Thunderbolts #161</w:t>
      </w:r>
    </w:p>
    <w:p w:rsidR="00D3227D" w:rsidRDefault="00897A32">
      <w:pPr>
        <w:pStyle w:val="ListBullet"/>
      </w:pPr>
      <w:r>
        <w:t>X-Factor #223</w:t>
      </w:r>
    </w:p>
    <w:p w:rsidR="00D3227D" w:rsidRDefault="00897A32">
      <w:pPr>
        <w:pStyle w:val="Heading3"/>
      </w:pPr>
      <w:r>
        <w:t>September, 2011</w:t>
      </w:r>
    </w:p>
    <w:p w:rsidR="00D3227D" w:rsidRDefault="00897A32">
      <w:r>
        <w:t xml:space="preserve">Number of comics published this month: </w:t>
      </w:r>
      <w:r>
        <w:rPr>
          <w:b/>
        </w:rPr>
        <w:t>107</w:t>
      </w:r>
    </w:p>
    <w:p w:rsidR="00D3227D" w:rsidRDefault="00897A32">
      <w:pPr>
        <w:pStyle w:val="ListBullet"/>
      </w:pPr>
      <w:r>
        <w:t>Dorothy &amp; the Wizard in Oz #1</w:t>
      </w:r>
    </w:p>
    <w:p w:rsidR="00D3227D" w:rsidRDefault="00897A32">
      <w:pPr>
        <w:pStyle w:val="ListBullet"/>
      </w:pPr>
      <w:r>
        <w:t>FF: 50 Fantastic Years #1</w:t>
      </w:r>
    </w:p>
    <w:p w:rsidR="00D3227D" w:rsidRDefault="00897A32">
      <w:pPr>
        <w:pStyle w:val="ListBullet"/>
      </w:pPr>
      <w:r>
        <w:t>Brilliant #1</w:t>
      </w:r>
    </w:p>
    <w:p w:rsidR="00D3227D" w:rsidRDefault="00897A32">
      <w:pPr>
        <w:pStyle w:val="ListBullet"/>
      </w:pPr>
      <w:r>
        <w:t>Annihilators: Earthfall #1</w:t>
      </w:r>
    </w:p>
    <w:p w:rsidR="00D3227D" w:rsidRDefault="00897A32">
      <w:pPr>
        <w:pStyle w:val="ListBullet"/>
      </w:pPr>
      <w:r>
        <w:t>Ultimate Comics Spider-Man #2</w:t>
      </w:r>
    </w:p>
    <w:p w:rsidR="00D3227D" w:rsidRDefault="00897A32">
      <w:pPr>
        <w:pStyle w:val="ListBullet"/>
      </w:pPr>
      <w:r>
        <w:t>Spider-Island: Deadly Hands of Kung Fu #2</w:t>
      </w:r>
    </w:p>
    <w:p w:rsidR="00D3227D" w:rsidRDefault="00897A32">
      <w:pPr>
        <w:pStyle w:val="ListBullet"/>
      </w:pPr>
      <w:r>
        <w:t>Ultimate Comics Ultimates #2</w:t>
      </w:r>
    </w:p>
    <w:p w:rsidR="00D3227D" w:rsidRDefault="00897A32">
      <w:pPr>
        <w:pStyle w:val="ListBullet"/>
      </w:pPr>
      <w:r>
        <w:t>Hulk Vs. Dracula #2</w:t>
      </w:r>
    </w:p>
    <w:p w:rsidR="00D3227D" w:rsidRDefault="00897A32">
      <w:pPr>
        <w:pStyle w:val="ListBullet"/>
      </w:pPr>
      <w:r>
        <w:t>Kick-Ass 2 #4</w:t>
      </w:r>
    </w:p>
    <w:p w:rsidR="00D3227D" w:rsidRDefault="00897A32">
      <w:pPr>
        <w:pStyle w:val="ListBullet"/>
      </w:pPr>
      <w:r>
        <w:t>Fear Itself: The Deep #4</w:t>
      </w:r>
    </w:p>
    <w:p w:rsidR="00D3227D" w:rsidRDefault="00897A32">
      <w:pPr>
        <w:pStyle w:val="ListBullet"/>
      </w:pPr>
      <w:r>
        <w:t>The Mighty Thor #6</w:t>
      </w:r>
    </w:p>
    <w:p w:rsidR="00D3227D" w:rsidRDefault="00897A32">
      <w:pPr>
        <w:pStyle w:val="ListBullet"/>
      </w:pPr>
      <w:r>
        <w:t>Venom #7</w:t>
      </w:r>
    </w:p>
    <w:p w:rsidR="00D3227D" w:rsidRDefault="00897A32">
      <w:pPr>
        <w:pStyle w:val="ListBullet"/>
      </w:pPr>
      <w:r>
        <w:t>Herc #8</w:t>
      </w:r>
    </w:p>
    <w:p w:rsidR="00D3227D" w:rsidRDefault="00897A32">
      <w:pPr>
        <w:pStyle w:val="ListBullet"/>
      </w:pPr>
      <w:r>
        <w:t>Iron Man 2.0 #9</w:t>
      </w:r>
    </w:p>
    <w:p w:rsidR="00D3227D" w:rsidRDefault="00897A32">
      <w:pPr>
        <w:pStyle w:val="ListBullet"/>
      </w:pPr>
      <w:r>
        <w:t>FF #9</w:t>
      </w:r>
    </w:p>
    <w:p w:rsidR="00D3227D" w:rsidRDefault="00897A32">
      <w:pPr>
        <w:pStyle w:val="ListBullet"/>
      </w:pPr>
      <w:r>
        <w:t>Wolverine: The Best There Is #10</w:t>
      </w:r>
    </w:p>
    <w:p w:rsidR="00D3227D" w:rsidRDefault="00897A32">
      <w:pPr>
        <w:pStyle w:val="ListBullet"/>
      </w:pPr>
      <w:r>
        <w:t>Deadpool Max #12</w:t>
      </w:r>
    </w:p>
    <w:p w:rsidR="00D3227D" w:rsidRDefault="00897A32">
      <w:pPr>
        <w:pStyle w:val="ListBullet"/>
      </w:pPr>
      <w:r>
        <w:t>Wolverine #16</w:t>
      </w:r>
    </w:p>
    <w:p w:rsidR="00D3227D" w:rsidRDefault="00897A32">
      <w:pPr>
        <w:pStyle w:val="ListBullet"/>
      </w:pPr>
      <w:r>
        <w:t>New Avengers #16.1</w:t>
      </w:r>
    </w:p>
    <w:p w:rsidR="00D3227D" w:rsidRDefault="00897A32">
      <w:pPr>
        <w:pStyle w:val="ListBullet"/>
      </w:pPr>
      <w:r>
        <w:t>Secret Avengers #17</w:t>
      </w:r>
    </w:p>
    <w:p w:rsidR="00D3227D" w:rsidRDefault="00897A32">
      <w:pPr>
        <w:pStyle w:val="ListBullet"/>
      </w:pPr>
      <w:r>
        <w:t>Spider-Man Marvel Adventures #18</w:t>
      </w:r>
    </w:p>
    <w:p w:rsidR="00D3227D" w:rsidRDefault="00897A32">
      <w:pPr>
        <w:pStyle w:val="ListBullet"/>
      </w:pPr>
      <w:r>
        <w:t>Avengers Academy #19</w:t>
      </w:r>
    </w:p>
    <w:p w:rsidR="00D3227D" w:rsidRDefault="00897A32">
      <w:pPr>
        <w:pStyle w:val="ListBullet"/>
      </w:pPr>
      <w:r>
        <w:t>New Mutants #31</w:t>
      </w:r>
    </w:p>
    <w:p w:rsidR="00D3227D" w:rsidRDefault="00897A32">
      <w:pPr>
        <w:pStyle w:val="ListBullet"/>
      </w:pPr>
      <w:r>
        <w:t>Astonishing X-Men #42</w:t>
      </w:r>
    </w:p>
    <w:p w:rsidR="00D3227D" w:rsidRDefault="00897A32">
      <w:pPr>
        <w:pStyle w:val="ListBullet"/>
      </w:pPr>
      <w:r>
        <w:t>X-Men Legacy #256</w:t>
      </w:r>
    </w:p>
    <w:p w:rsidR="00D3227D" w:rsidRDefault="00897A32">
      <w:pPr>
        <w:pStyle w:val="ListBullet"/>
      </w:pPr>
      <w:r>
        <w:t>Black Panther: The Most Dangerous Man Alive  #523.1</w:t>
      </w:r>
    </w:p>
    <w:p w:rsidR="00D3227D" w:rsidRDefault="00897A32">
      <w:pPr>
        <w:pStyle w:val="ListBullet"/>
      </w:pPr>
      <w:r>
        <w:t>Captain America and Bucky #622</w:t>
      </w:r>
    </w:p>
    <w:p w:rsidR="00D3227D" w:rsidRDefault="00897A32">
      <w:pPr>
        <w:pStyle w:val="ListBullet"/>
      </w:pPr>
      <w:r>
        <w:t>Journey Into Mystery #628</w:t>
      </w:r>
    </w:p>
    <w:p w:rsidR="00D3227D" w:rsidRDefault="00897A32">
      <w:pPr>
        <w:pStyle w:val="ListBullet"/>
      </w:pPr>
      <w:r>
        <w:t>Amazing Spider-Man #670</w:t>
      </w:r>
    </w:p>
    <w:p w:rsidR="00D3227D" w:rsidRDefault="00897A32">
      <w:pPr>
        <w:pStyle w:val="ListBullet"/>
      </w:pPr>
      <w:r>
        <w:t>Ultimate Comics X-Men #1</w:t>
      </w:r>
    </w:p>
    <w:p w:rsidR="00D3227D" w:rsidRDefault="00897A32">
      <w:pPr>
        <w:pStyle w:val="ListBullet"/>
      </w:pPr>
      <w:r>
        <w:t>Spider-Island: Spider-Woman #1</w:t>
      </w:r>
    </w:p>
    <w:p w:rsidR="00D3227D" w:rsidRDefault="00897A32">
      <w:pPr>
        <w:pStyle w:val="ListBullet"/>
      </w:pPr>
      <w:r>
        <w:t>Thor Goes Hollywood #1</w:t>
      </w:r>
    </w:p>
    <w:p w:rsidR="00D3227D" w:rsidRDefault="00897A32">
      <w:pPr>
        <w:pStyle w:val="ListBullet"/>
      </w:pPr>
      <w:r>
        <w:t>Ultimate Comics Hawkeye #2</w:t>
      </w:r>
    </w:p>
    <w:p w:rsidR="00D3227D" w:rsidRDefault="00897A32">
      <w:pPr>
        <w:pStyle w:val="ListBullet"/>
      </w:pPr>
      <w:r>
        <w:t>Spider-Island: Cloak &amp; Dagger #2</w:t>
      </w:r>
    </w:p>
    <w:p w:rsidR="00D3227D" w:rsidRDefault="00897A32">
      <w:pPr>
        <w:pStyle w:val="ListBullet"/>
      </w:pPr>
      <w:r>
        <w:t>Wolverine, Punisher &amp; Ghost Rider: Official Index to the Marvel Universe #2</w:t>
      </w:r>
    </w:p>
    <w:p w:rsidR="00D3227D" w:rsidRDefault="00897A32">
      <w:pPr>
        <w:pStyle w:val="ListBullet"/>
      </w:pPr>
      <w:r>
        <w:t>Star Wars: Knight Errant - Deluge #2</w:t>
      </w:r>
    </w:p>
    <w:p w:rsidR="00D3227D" w:rsidRDefault="00897A32">
      <w:pPr>
        <w:pStyle w:val="ListBullet"/>
      </w:pPr>
      <w:r>
        <w:t>Wolverine &amp; Black Cat: Claws 2 #3</w:t>
      </w:r>
    </w:p>
    <w:p w:rsidR="00D3227D" w:rsidRDefault="00897A32">
      <w:pPr>
        <w:pStyle w:val="ListBullet"/>
      </w:pPr>
      <w:r>
        <w:t>Captain America #3</w:t>
      </w:r>
    </w:p>
    <w:p w:rsidR="00D3227D" w:rsidRDefault="00897A32">
      <w:pPr>
        <w:pStyle w:val="ListBullet"/>
      </w:pPr>
      <w:r>
        <w:t>Vengeance #3</w:t>
      </w:r>
    </w:p>
    <w:p w:rsidR="00D3227D" w:rsidRDefault="00897A32">
      <w:pPr>
        <w:pStyle w:val="ListBullet"/>
      </w:pPr>
      <w:r>
        <w:t>Fear Itself: Uncanny X-Force #3</w:t>
      </w:r>
    </w:p>
    <w:p w:rsidR="00D3227D" w:rsidRDefault="00897A32">
      <w:pPr>
        <w:pStyle w:val="ListBullet"/>
      </w:pPr>
      <w:r>
        <w:t>Daredevil #4</w:t>
      </w:r>
    </w:p>
    <w:p w:rsidR="00D3227D" w:rsidRDefault="00897A32">
      <w:pPr>
        <w:pStyle w:val="ListBullet"/>
      </w:pPr>
      <w:r>
        <w:t>Captain America Corps #4</w:t>
      </w:r>
    </w:p>
    <w:p w:rsidR="00D3227D" w:rsidRDefault="00897A32">
      <w:pPr>
        <w:pStyle w:val="ListBullet"/>
      </w:pPr>
      <w:r>
        <w:t>Ka-Zar #4</w:t>
      </w:r>
    </w:p>
    <w:p w:rsidR="00D3227D" w:rsidRDefault="00897A32">
      <w:pPr>
        <w:pStyle w:val="ListBullet"/>
      </w:pPr>
      <w:r>
        <w:t>Marvel Universe Vs. Wolverine #4</w:t>
      </w:r>
    </w:p>
    <w:p w:rsidR="00D3227D" w:rsidRDefault="00897A32">
      <w:pPr>
        <w:pStyle w:val="ListBullet"/>
      </w:pPr>
      <w:r>
        <w:t>X-Men: Schism #4</w:t>
      </w:r>
    </w:p>
    <w:p w:rsidR="00D3227D" w:rsidRDefault="00897A32">
      <w:pPr>
        <w:pStyle w:val="ListBullet"/>
      </w:pPr>
      <w:r>
        <w:t>Fear Itself: Fearsome Four #4</w:t>
      </w:r>
    </w:p>
    <w:p w:rsidR="00D3227D" w:rsidRDefault="00897A32">
      <w:pPr>
        <w:pStyle w:val="ListBullet"/>
      </w:pPr>
      <w:r>
        <w:t>Fear Itself: Youth in Revolt #5</w:t>
      </w:r>
    </w:p>
    <w:p w:rsidR="00D3227D" w:rsidRDefault="00897A32">
      <w:pPr>
        <w:pStyle w:val="ListBullet"/>
      </w:pPr>
      <w:r>
        <w:t>Star Wars: Jedi - The Dark Side #5</w:t>
      </w:r>
    </w:p>
    <w:p w:rsidR="00D3227D" w:rsidRDefault="00897A32">
      <w:pPr>
        <w:pStyle w:val="ListBullet"/>
      </w:pPr>
      <w:r>
        <w:t>Fear Itself: The Home Front #6</w:t>
      </w:r>
    </w:p>
    <w:p w:rsidR="00D3227D" w:rsidRDefault="00897A32">
      <w:pPr>
        <w:pStyle w:val="ListBullet"/>
      </w:pPr>
      <w:r>
        <w:t>Generation Hope #11</w:t>
      </w:r>
    </w:p>
    <w:p w:rsidR="00D3227D" w:rsidRDefault="00897A32">
      <w:pPr>
        <w:pStyle w:val="ListBullet"/>
      </w:pPr>
      <w:r>
        <w:t>Heroes for Hire #12</w:t>
      </w:r>
    </w:p>
    <w:p w:rsidR="00D3227D" w:rsidRDefault="00897A32">
      <w:pPr>
        <w:pStyle w:val="ListBullet"/>
      </w:pPr>
      <w:r>
        <w:t>Avengers #17</w:t>
      </w:r>
    </w:p>
    <w:p w:rsidR="00D3227D" w:rsidRDefault="00897A32">
      <w:pPr>
        <w:pStyle w:val="ListBullet"/>
      </w:pPr>
      <w:r>
        <w:t>X-Men #18</w:t>
      </w:r>
    </w:p>
    <w:p w:rsidR="00D3227D" w:rsidRDefault="00897A32">
      <w:pPr>
        <w:pStyle w:val="ListBullet"/>
      </w:pPr>
      <w:r>
        <w:t>Hulk #41</w:t>
      </w:r>
    </w:p>
    <w:p w:rsidR="00D3227D" w:rsidRDefault="00897A32">
      <w:pPr>
        <w:pStyle w:val="ListBullet"/>
      </w:pPr>
      <w:r>
        <w:t>Thunderbolts #163.1</w:t>
      </w:r>
    </w:p>
    <w:p w:rsidR="00D3227D" w:rsidRDefault="00897A32">
      <w:pPr>
        <w:pStyle w:val="ListBullet"/>
      </w:pPr>
      <w:r>
        <w:t>X-Factor #225</w:t>
      </w:r>
    </w:p>
    <w:p w:rsidR="00D3227D" w:rsidRDefault="00897A32">
      <w:pPr>
        <w:pStyle w:val="ListBullet"/>
      </w:pPr>
      <w:r>
        <w:t>Invincible Iron Man #508</w:t>
      </w:r>
    </w:p>
    <w:p w:rsidR="00D3227D" w:rsidRDefault="00897A32">
      <w:pPr>
        <w:pStyle w:val="ListBullet"/>
      </w:pPr>
      <w:r>
        <w:t>Uncanny X-Men #543</w:t>
      </w:r>
    </w:p>
    <w:p w:rsidR="00D3227D" w:rsidRDefault="00897A32">
      <w:pPr>
        <w:pStyle w:val="ListBullet"/>
      </w:pPr>
      <w:r>
        <w:t>Ultimate Comics Spider-Man #1</w:t>
      </w:r>
    </w:p>
    <w:p w:rsidR="00D3227D" w:rsidRDefault="00897A32">
      <w:pPr>
        <w:pStyle w:val="ListBullet"/>
      </w:pPr>
      <w:r>
        <w:t>Hulk Vs. Dracula #1</w:t>
      </w:r>
    </w:p>
    <w:p w:rsidR="00D3227D" w:rsidRDefault="00897A32">
      <w:pPr>
        <w:pStyle w:val="ListBullet"/>
      </w:pPr>
      <w:r>
        <w:t>Fear Itself: Monkey King #1</w:t>
      </w:r>
    </w:p>
    <w:p w:rsidR="00D3227D" w:rsidRDefault="00897A32">
      <w:pPr>
        <w:pStyle w:val="ListBullet"/>
      </w:pPr>
      <w:r>
        <w:t>John Carter of Mars: A Princess of Mars #1</w:t>
      </w:r>
    </w:p>
    <w:p w:rsidR="00D3227D" w:rsidRDefault="00897A32">
      <w:pPr>
        <w:pStyle w:val="ListBullet"/>
      </w:pPr>
      <w:r>
        <w:t>The Stand: The Night Has Come #2</w:t>
      </w:r>
    </w:p>
    <w:p w:rsidR="00D3227D" w:rsidRDefault="00897A32">
      <w:pPr>
        <w:pStyle w:val="ListBullet"/>
      </w:pPr>
      <w:r>
        <w:t>Spider-Island: The Amazing Spider-Girl #2</w:t>
      </w:r>
    </w:p>
    <w:p w:rsidR="00D3227D" w:rsidRDefault="00897A32">
      <w:pPr>
        <w:pStyle w:val="ListBullet"/>
      </w:pPr>
      <w:r>
        <w:t>Daredevil #3</w:t>
      </w:r>
    </w:p>
    <w:p w:rsidR="00D3227D" w:rsidRDefault="00897A32">
      <w:pPr>
        <w:pStyle w:val="ListBullet"/>
      </w:pPr>
      <w:r>
        <w:t>Ghost Rider #3</w:t>
      </w:r>
    </w:p>
    <w:p w:rsidR="00D3227D" w:rsidRDefault="00897A32">
      <w:pPr>
        <w:pStyle w:val="ListBullet"/>
      </w:pPr>
      <w:r>
        <w:t>Star Wars: Invasion - Revelations #3</w:t>
      </w:r>
    </w:p>
    <w:p w:rsidR="00D3227D" w:rsidRDefault="00897A32">
      <w:pPr>
        <w:pStyle w:val="ListBullet"/>
      </w:pPr>
      <w:r>
        <w:t>All-Winners Squad: Band of Heroes #4</w:t>
      </w:r>
    </w:p>
    <w:p w:rsidR="00D3227D" w:rsidRDefault="00897A32">
      <w:pPr>
        <w:pStyle w:val="ListBullet"/>
      </w:pPr>
      <w:r>
        <w:t>Supreme Power #4</w:t>
      </w:r>
    </w:p>
    <w:p w:rsidR="00D3227D" w:rsidRDefault="00897A32">
      <w:pPr>
        <w:pStyle w:val="ListBullet"/>
      </w:pPr>
      <w:r>
        <w:t>Alpha Flight #4</w:t>
      </w:r>
    </w:p>
    <w:p w:rsidR="00D3227D" w:rsidRDefault="00897A32">
      <w:pPr>
        <w:pStyle w:val="ListBullet"/>
      </w:pPr>
      <w:r>
        <w:t>Criminal: The Last of the Innocent #4</w:t>
      </w:r>
    </w:p>
    <w:p w:rsidR="00D3227D" w:rsidRDefault="00897A32">
      <w:pPr>
        <w:pStyle w:val="ListBullet"/>
      </w:pPr>
      <w:r>
        <w:t>Star Wars: The Old Republic - The Lost Suns #4</w:t>
      </w:r>
    </w:p>
    <w:p w:rsidR="00D3227D" w:rsidRDefault="00897A32">
      <w:pPr>
        <w:pStyle w:val="ListBullet"/>
      </w:pPr>
      <w:r>
        <w:t>Mystery Men #5</w:t>
      </w:r>
    </w:p>
    <w:p w:rsidR="00D3227D" w:rsidRDefault="00897A32">
      <w:pPr>
        <w:pStyle w:val="ListBullet"/>
      </w:pPr>
      <w:r>
        <w:t>Fear Itself #6</w:t>
      </w:r>
    </w:p>
    <w:p w:rsidR="00D3227D" w:rsidRDefault="00897A32">
      <w:pPr>
        <w:pStyle w:val="ListBullet"/>
      </w:pPr>
      <w:r>
        <w:t>Herc #7</w:t>
      </w:r>
    </w:p>
    <w:p w:rsidR="00D3227D" w:rsidRDefault="00897A32">
      <w:pPr>
        <w:pStyle w:val="ListBullet"/>
      </w:pPr>
      <w:r>
        <w:t>Daken: Dark Wolverine #14</w:t>
      </w:r>
    </w:p>
    <w:p w:rsidR="00D3227D" w:rsidRDefault="00897A32">
      <w:pPr>
        <w:pStyle w:val="ListBullet"/>
      </w:pPr>
      <w:r>
        <w:t>Uncanny X-Force #15</w:t>
      </w:r>
    </w:p>
    <w:p w:rsidR="00D3227D" w:rsidRDefault="00897A32">
      <w:pPr>
        <w:pStyle w:val="ListBullet"/>
      </w:pPr>
      <w:r>
        <w:t>New Avengers #16</w:t>
      </w:r>
    </w:p>
    <w:p w:rsidR="00D3227D" w:rsidRDefault="00897A32">
      <w:pPr>
        <w:pStyle w:val="ListBullet"/>
      </w:pPr>
      <w:r>
        <w:t>Punishermax #17</w:t>
      </w:r>
    </w:p>
    <w:p w:rsidR="00D3227D" w:rsidRDefault="00897A32">
      <w:pPr>
        <w:pStyle w:val="ListBullet"/>
      </w:pPr>
      <w:r>
        <w:t>Marvel Adventures Super Heroes #18</w:t>
      </w:r>
    </w:p>
    <w:p w:rsidR="00D3227D" w:rsidRDefault="00897A32">
      <w:pPr>
        <w:pStyle w:val="ListBullet"/>
      </w:pPr>
      <w:r>
        <w:t>Deadpool #43</w:t>
      </w:r>
    </w:p>
    <w:p w:rsidR="00D3227D" w:rsidRDefault="00897A32">
      <w:pPr>
        <w:pStyle w:val="ListBullet"/>
      </w:pPr>
      <w:r>
        <w:t>X-Men Legacy #255</w:t>
      </w:r>
    </w:p>
    <w:p w:rsidR="00D3227D" w:rsidRDefault="00897A32">
      <w:pPr>
        <w:pStyle w:val="ListBullet"/>
      </w:pPr>
      <w:r>
        <w:t>Black Panther: The Man Without Fear #523</w:t>
      </w:r>
    </w:p>
    <w:p w:rsidR="00D3227D" w:rsidRDefault="00897A32">
      <w:pPr>
        <w:pStyle w:val="ListBullet"/>
      </w:pPr>
      <w:r>
        <w:t>Journey Into Mystery #627</w:t>
      </w:r>
    </w:p>
    <w:p w:rsidR="00D3227D" w:rsidRDefault="00897A32">
      <w:pPr>
        <w:pStyle w:val="ListBullet"/>
      </w:pPr>
      <w:r>
        <w:t>Amazing Spider-Man #669</w:t>
      </w:r>
    </w:p>
    <w:p w:rsidR="00D3227D" w:rsidRDefault="00897A32">
      <w:pPr>
        <w:pStyle w:val="ListBullet"/>
      </w:pPr>
      <w:r>
        <w:t>Casanova: Avarita #1</w:t>
      </w:r>
    </w:p>
    <w:p w:rsidR="00D3227D" w:rsidRDefault="00897A32">
      <w:pPr>
        <w:pStyle w:val="ListBullet"/>
      </w:pPr>
      <w:r>
        <w:t>New Avengers Annual #1</w:t>
      </w:r>
    </w:p>
    <w:p w:rsidR="00D3227D" w:rsidRDefault="00897A32">
      <w:pPr>
        <w:pStyle w:val="ListBullet"/>
      </w:pPr>
      <w:r>
        <w:t>Wolverine: Debt of Death #1</w:t>
      </w:r>
    </w:p>
    <w:p w:rsidR="00D3227D" w:rsidRDefault="00897A32">
      <w:pPr>
        <w:pStyle w:val="ListBullet"/>
      </w:pPr>
      <w:r>
        <w:t>Avengers: Earth's Mightiest Heroes Magazine #1</w:t>
      </w:r>
    </w:p>
    <w:p w:rsidR="00D3227D" w:rsidRDefault="00897A32">
      <w:pPr>
        <w:pStyle w:val="ListBullet"/>
      </w:pPr>
      <w:r>
        <w:t>Spider-Island: Avengers #1</w:t>
      </w:r>
    </w:p>
    <w:p w:rsidR="00D3227D" w:rsidRDefault="00897A32">
      <w:pPr>
        <w:pStyle w:val="ListBullet"/>
      </w:pPr>
      <w:r>
        <w:t>Mystic #2</w:t>
      </w:r>
    </w:p>
    <w:p w:rsidR="00D3227D" w:rsidRDefault="00897A32">
      <w:pPr>
        <w:pStyle w:val="ListBullet"/>
      </w:pPr>
      <w:r>
        <w:t>Star Wars: Dark Times - Out of the Wilderness #2</w:t>
      </w:r>
    </w:p>
    <w:p w:rsidR="00D3227D" w:rsidRDefault="00897A32">
      <w:pPr>
        <w:pStyle w:val="ListBullet"/>
      </w:pPr>
      <w:r>
        <w:t>Halo: Fall of Reach - Covenant #3</w:t>
      </w:r>
    </w:p>
    <w:p w:rsidR="00D3227D" w:rsidRDefault="00897A32">
      <w:pPr>
        <w:pStyle w:val="ListBullet"/>
      </w:pPr>
      <w:r>
        <w:t>Red Skull #3</w:t>
      </w:r>
    </w:p>
    <w:p w:rsidR="00D3227D" w:rsidRDefault="00897A32">
      <w:pPr>
        <w:pStyle w:val="ListBullet"/>
      </w:pPr>
      <w:r>
        <w:t>The Punisher #3</w:t>
      </w:r>
    </w:p>
    <w:p w:rsidR="00D3227D" w:rsidRDefault="00897A32">
      <w:pPr>
        <w:pStyle w:val="ListBullet"/>
      </w:pPr>
      <w:r>
        <w:t>Fear Itself: Wolverine #3</w:t>
      </w:r>
    </w:p>
    <w:p w:rsidR="00D3227D" w:rsidRDefault="00897A32">
      <w:pPr>
        <w:pStyle w:val="ListBullet"/>
      </w:pPr>
      <w:r>
        <w:t>Thor: Heaven &amp; Earth #4</w:t>
      </w:r>
    </w:p>
    <w:p w:rsidR="00D3227D" w:rsidRDefault="00897A32">
      <w:pPr>
        <w:pStyle w:val="ListBullet"/>
      </w:pPr>
      <w:r>
        <w:t>Dark Tower: The Gunslinger - The Battle of Tull    #4</w:t>
      </w:r>
    </w:p>
    <w:p w:rsidR="00D3227D" w:rsidRDefault="00897A32">
      <w:pPr>
        <w:pStyle w:val="ListBullet"/>
      </w:pPr>
      <w:r>
        <w:t>Moon Knight #5</w:t>
      </w:r>
    </w:p>
    <w:p w:rsidR="00D3227D" w:rsidRDefault="00897A32">
      <w:pPr>
        <w:pStyle w:val="ListBullet"/>
      </w:pPr>
      <w:r>
        <w:t>Spider-Man: With Great Power Comes Great Responsibility #6</w:t>
      </w:r>
    </w:p>
    <w:p w:rsidR="00D3227D" w:rsidRDefault="00897A32">
      <w:pPr>
        <w:pStyle w:val="ListBullet"/>
      </w:pPr>
      <w:r>
        <w:t>Heroes for Hire #11</w:t>
      </w:r>
    </w:p>
    <w:p w:rsidR="00D3227D" w:rsidRDefault="00897A32">
      <w:pPr>
        <w:pStyle w:val="ListBullet"/>
      </w:pPr>
      <w:r>
        <w:t>X-23 #14</w:t>
      </w:r>
    </w:p>
    <w:p w:rsidR="00D3227D" w:rsidRDefault="00897A32">
      <w:pPr>
        <w:pStyle w:val="ListBullet"/>
      </w:pPr>
      <w:r>
        <w:t>Wolverine #15</w:t>
      </w:r>
    </w:p>
    <w:p w:rsidR="00D3227D" w:rsidRDefault="00897A32">
      <w:pPr>
        <w:pStyle w:val="ListBullet"/>
      </w:pPr>
      <w:r>
        <w:t>X-Men #17</w:t>
      </w:r>
    </w:p>
    <w:p w:rsidR="00D3227D" w:rsidRDefault="00897A32">
      <w:pPr>
        <w:pStyle w:val="ListBullet"/>
      </w:pPr>
      <w:r>
        <w:t>Hulk #40</w:t>
      </w:r>
    </w:p>
    <w:p w:rsidR="00D3227D" w:rsidRDefault="00897A32">
      <w:pPr>
        <w:pStyle w:val="ListBullet"/>
      </w:pPr>
      <w:r>
        <w:t>Thunderbolts #163</w:t>
      </w:r>
    </w:p>
    <w:p w:rsidR="00D3227D" w:rsidRDefault="00897A32">
      <w:pPr>
        <w:pStyle w:val="ListBullet"/>
      </w:pPr>
      <w:r>
        <w:t>X-Factor #224.1</w:t>
      </w:r>
    </w:p>
    <w:p w:rsidR="00D3227D" w:rsidRDefault="00897A32">
      <w:pPr>
        <w:pStyle w:val="Heading3"/>
      </w:pPr>
      <w:r>
        <w:t>October, 2011</w:t>
      </w:r>
    </w:p>
    <w:p w:rsidR="00D3227D" w:rsidRDefault="00897A32">
      <w:r>
        <w:t xml:space="preserve">Number of comics published this month: </w:t>
      </w:r>
      <w:r>
        <w:rPr>
          <w:b/>
        </w:rPr>
        <w:t>91</w:t>
      </w:r>
    </w:p>
    <w:p w:rsidR="00D3227D" w:rsidRDefault="00897A32">
      <w:pPr>
        <w:pStyle w:val="ListBullet"/>
      </w:pPr>
      <w:r>
        <w:t>Marvel Vampires Handbook #1</w:t>
      </w:r>
    </w:p>
    <w:p w:rsidR="00D3227D" w:rsidRDefault="00897A32">
      <w:pPr>
        <w:pStyle w:val="ListBullet"/>
      </w:pPr>
      <w:r>
        <w:t>Wolverine &amp; the X-Men #1</w:t>
      </w:r>
    </w:p>
    <w:p w:rsidR="00D3227D" w:rsidRDefault="00897A32">
      <w:pPr>
        <w:pStyle w:val="ListBullet"/>
      </w:pPr>
      <w:r>
        <w:t>Avengers: Solo #1</w:t>
      </w:r>
    </w:p>
    <w:p w:rsidR="00D3227D" w:rsidRDefault="00897A32">
      <w:pPr>
        <w:pStyle w:val="ListBullet"/>
      </w:pPr>
      <w:r>
        <w:t>Incredible Hulk #1</w:t>
      </w:r>
    </w:p>
    <w:p w:rsidR="00D3227D" w:rsidRDefault="00897A32">
      <w:pPr>
        <w:pStyle w:val="ListBullet"/>
      </w:pPr>
      <w:r>
        <w:t>Star Wars: Crimson Empire III - Empire Lost #1</w:t>
      </w:r>
    </w:p>
    <w:p w:rsidR="00D3227D" w:rsidRDefault="00897A32">
      <w:pPr>
        <w:pStyle w:val="ListBullet"/>
      </w:pPr>
      <w:r>
        <w:t>Dorothy &amp; the Wizard in Oz #2</w:t>
      </w:r>
    </w:p>
    <w:p w:rsidR="00D3227D" w:rsidRDefault="00897A32">
      <w:pPr>
        <w:pStyle w:val="ListBullet"/>
      </w:pPr>
      <w:r>
        <w:t>Annihilators: Earthfall #2</w:t>
      </w:r>
    </w:p>
    <w:p w:rsidR="00D3227D" w:rsidRDefault="00897A32">
      <w:pPr>
        <w:pStyle w:val="ListBullet"/>
      </w:pPr>
      <w:r>
        <w:t>Spider-Island: Deadly Hands of Kung Fu #3</w:t>
      </w:r>
    </w:p>
    <w:p w:rsidR="00D3227D" w:rsidRDefault="00897A32">
      <w:pPr>
        <w:pStyle w:val="ListBullet"/>
      </w:pPr>
      <w:r>
        <w:t>Ultimate Comics Ultimates #3</w:t>
      </w:r>
    </w:p>
    <w:p w:rsidR="00D3227D" w:rsidRDefault="00897A32">
      <w:pPr>
        <w:pStyle w:val="ListBullet"/>
      </w:pPr>
      <w:r>
        <w:t>Spider-Island: Cloak &amp; Dagger #3</w:t>
      </w:r>
    </w:p>
    <w:p w:rsidR="00D3227D" w:rsidRDefault="00897A32">
      <w:pPr>
        <w:pStyle w:val="ListBullet"/>
      </w:pPr>
      <w:r>
        <w:t>Spider-Island: The Amazing Spider-Girl #3</w:t>
      </w:r>
    </w:p>
    <w:p w:rsidR="00D3227D" w:rsidRDefault="00897A32">
      <w:pPr>
        <w:pStyle w:val="ListBullet"/>
      </w:pPr>
      <w:r>
        <w:t>Red Skull #4</w:t>
      </w:r>
    </w:p>
    <w:p w:rsidR="00D3227D" w:rsidRDefault="00897A32">
      <w:pPr>
        <w:pStyle w:val="ListBullet"/>
      </w:pPr>
      <w:r>
        <w:t>Dream Logic #4</w:t>
      </w:r>
    </w:p>
    <w:p w:rsidR="00D3227D" w:rsidRDefault="00897A32">
      <w:pPr>
        <w:pStyle w:val="ListBullet"/>
      </w:pPr>
      <w:r>
        <w:t>Daredevil #5</w:t>
      </w:r>
    </w:p>
    <w:p w:rsidR="00D3227D" w:rsidRDefault="00897A32">
      <w:pPr>
        <w:pStyle w:val="ListBullet"/>
      </w:pPr>
      <w:r>
        <w:t>Disney/Pixar Giant Size Comics #6</w:t>
      </w:r>
    </w:p>
    <w:p w:rsidR="00D3227D" w:rsidRDefault="00897A32">
      <w:pPr>
        <w:pStyle w:val="ListBullet"/>
      </w:pPr>
      <w:r>
        <w:t>The Mighty Thor #7</w:t>
      </w:r>
    </w:p>
    <w:p w:rsidR="00D3227D" w:rsidRDefault="00897A32">
      <w:pPr>
        <w:pStyle w:val="ListBullet"/>
      </w:pPr>
      <w:r>
        <w:t>Venom #8</w:t>
      </w:r>
    </w:p>
    <w:p w:rsidR="00D3227D" w:rsidRDefault="00897A32">
      <w:pPr>
        <w:pStyle w:val="ListBullet"/>
      </w:pPr>
      <w:r>
        <w:t>FF #11</w:t>
      </w:r>
    </w:p>
    <w:p w:rsidR="00D3227D" w:rsidRDefault="00897A32">
      <w:pPr>
        <w:pStyle w:val="ListBullet"/>
      </w:pPr>
      <w:r>
        <w:t>Daken: Dark Wolverine #16</w:t>
      </w:r>
    </w:p>
    <w:p w:rsidR="00D3227D" w:rsidRDefault="00897A32">
      <w:pPr>
        <w:pStyle w:val="ListBullet"/>
      </w:pPr>
      <w:r>
        <w:t>Secret Avengers #18</w:t>
      </w:r>
    </w:p>
    <w:p w:rsidR="00D3227D" w:rsidRDefault="00897A32">
      <w:pPr>
        <w:pStyle w:val="ListBullet"/>
      </w:pPr>
      <w:r>
        <w:t>Spider-Man Marvel Adventures #19</w:t>
      </w:r>
    </w:p>
    <w:p w:rsidR="00D3227D" w:rsidRDefault="00897A32">
      <w:pPr>
        <w:pStyle w:val="ListBullet"/>
      </w:pPr>
      <w:r>
        <w:t>Avengers Academy #20</w:t>
      </w:r>
    </w:p>
    <w:p w:rsidR="00D3227D" w:rsidRDefault="00897A32">
      <w:pPr>
        <w:pStyle w:val="ListBullet"/>
      </w:pPr>
      <w:r>
        <w:t>New Mutants #32</w:t>
      </w:r>
    </w:p>
    <w:p w:rsidR="00D3227D" w:rsidRDefault="00897A32">
      <w:pPr>
        <w:pStyle w:val="ListBullet"/>
      </w:pPr>
      <w:r>
        <w:t>Astonishing X-Men #43</w:t>
      </w:r>
    </w:p>
    <w:p w:rsidR="00D3227D" w:rsidRDefault="00897A32">
      <w:pPr>
        <w:pStyle w:val="ListBullet"/>
      </w:pPr>
      <w:r>
        <w:t>Deadpool #45</w:t>
      </w:r>
    </w:p>
    <w:p w:rsidR="00D3227D" w:rsidRDefault="00897A32">
      <w:pPr>
        <w:pStyle w:val="ListBullet"/>
      </w:pPr>
      <w:r>
        <w:t>Captain America and Bucky #623</w:t>
      </w:r>
    </w:p>
    <w:p w:rsidR="00D3227D" w:rsidRDefault="00897A32">
      <w:pPr>
        <w:pStyle w:val="ListBullet"/>
      </w:pPr>
      <w:r>
        <w:t>Journey Into Mystery #630</w:t>
      </w:r>
    </w:p>
    <w:p w:rsidR="00D3227D" w:rsidRDefault="00897A32">
      <w:pPr>
        <w:pStyle w:val="ListBullet"/>
      </w:pPr>
      <w:r>
        <w:t>Amazing Spider-Man #672</w:t>
      </w:r>
    </w:p>
    <w:p w:rsidR="00D3227D" w:rsidRDefault="00897A32">
      <w:pPr>
        <w:pStyle w:val="ListBullet"/>
      </w:pPr>
      <w:r>
        <w:t>Fear Itself: The Fearless #1</w:t>
      </w:r>
    </w:p>
    <w:p w:rsidR="00D3227D" w:rsidRDefault="00897A32">
      <w:pPr>
        <w:pStyle w:val="ListBullet"/>
      </w:pPr>
      <w:r>
        <w:t>Deadpool Max 2 #1</w:t>
      </w:r>
    </w:p>
    <w:p w:rsidR="00D3227D" w:rsidRDefault="00897A32">
      <w:pPr>
        <w:pStyle w:val="ListBullet"/>
      </w:pPr>
      <w:r>
        <w:t>Avenging Spider-Man Daily Bugle #1</w:t>
      </w:r>
    </w:p>
    <w:p w:rsidR="00D3227D" w:rsidRDefault="00897A32">
      <w:pPr>
        <w:pStyle w:val="ListBullet"/>
      </w:pPr>
      <w:r>
        <w:t>John Carter of Mars: A Princess of Mars #2</w:t>
      </w:r>
    </w:p>
    <w:p w:rsidR="00D3227D" w:rsidRDefault="00897A32">
      <w:pPr>
        <w:pStyle w:val="ListBullet"/>
      </w:pPr>
      <w:r>
        <w:t>Avengers 1959 #2</w:t>
      </w:r>
    </w:p>
    <w:p w:rsidR="00D3227D" w:rsidRDefault="00897A32">
      <w:pPr>
        <w:pStyle w:val="ListBullet"/>
      </w:pPr>
      <w:r>
        <w:t>Ultimate Comics Hawkeye #3</w:t>
      </w:r>
    </w:p>
    <w:p w:rsidR="00D3227D" w:rsidRDefault="00897A32">
      <w:pPr>
        <w:pStyle w:val="ListBullet"/>
      </w:pPr>
      <w:r>
        <w:t>Wolverine, Punisher &amp; Ghost Rider: Official Index to the Marvel Universe #3</w:t>
      </w:r>
    </w:p>
    <w:p w:rsidR="00D3227D" w:rsidRDefault="00897A32">
      <w:pPr>
        <w:pStyle w:val="ListBullet"/>
      </w:pPr>
      <w:r>
        <w:t>Star Wars: Knight Errant - Deluge #3</w:t>
      </w:r>
    </w:p>
    <w:p w:rsidR="00D3227D" w:rsidRDefault="00897A32">
      <w:pPr>
        <w:pStyle w:val="ListBullet"/>
      </w:pPr>
      <w:r>
        <w:t>Halo: Fall of Reach - Covenant #4</w:t>
      </w:r>
    </w:p>
    <w:p w:rsidR="00D3227D" w:rsidRDefault="00897A32">
      <w:pPr>
        <w:pStyle w:val="ListBullet"/>
      </w:pPr>
      <w:r>
        <w:t>Vengeance #4</w:t>
      </w:r>
    </w:p>
    <w:p w:rsidR="00D3227D" w:rsidRDefault="00897A32">
      <w:pPr>
        <w:pStyle w:val="ListBullet"/>
      </w:pPr>
      <w:r>
        <w:t>Captain America Corps #5</w:t>
      </w:r>
    </w:p>
    <w:p w:rsidR="00D3227D" w:rsidRDefault="00897A32">
      <w:pPr>
        <w:pStyle w:val="ListBullet"/>
      </w:pPr>
      <w:r>
        <w:t>Ka-Zar #5</w:t>
      </w:r>
    </w:p>
    <w:p w:rsidR="00D3227D" w:rsidRDefault="00897A32">
      <w:pPr>
        <w:pStyle w:val="ListBullet"/>
      </w:pPr>
      <w:r>
        <w:t>Superior #6</w:t>
      </w:r>
    </w:p>
    <w:p w:rsidR="00D3227D" w:rsidRDefault="00897A32">
      <w:pPr>
        <w:pStyle w:val="ListBullet"/>
      </w:pPr>
      <w:r>
        <w:t>Fear Itself: Youth in Revolt #6</w:t>
      </w:r>
    </w:p>
    <w:p w:rsidR="00D3227D" w:rsidRDefault="00897A32">
      <w:pPr>
        <w:pStyle w:val="ListBullet"/>
      </w:pPr>
      <w:r>
        <w:t>Fear Itself #7</w:t>
      </w:r>
    </w:p>
    <w:p w:rsidR="00D3227D" w:rsidRDefault="00897A32">
      <w:pPr>
        <w:pStyle w:val="ListBullet"/>
      </w:pPr>
      <w:r>
        <w:t>Fear Itself: The Home Front #7</w:t>
      </w:r>
    </w:p>
    <w:p w:rsidR="00D3227D" w:rsidRDefault="00897A32">
      <w:pPr>
        <w:pStyle w:val="ListBullet"/>
      </w:pPr>
      <w:r>
        <w:t>Herc #9</w:t>
      </w:r>
    </w:p>
    <w:p w:rsidR="00D3227D" w:rsidRDefault="00897A32">
      <w:pPr>
        <w:pStyle w:val="ListBullet"/>
      </w:pPr>
      <w:r>
        <w:t>Wolverine #17</w:t>
      </w:r>
    </w:p>
    <w:p w:rsidR="00D3227D" w:rsidRDefault="00897A32">
      <w:pPr>
        <w:pStyle w:val="ListBullet"/>
      </w:pPr>
      <w:r>
        <w:t>Avengers #18</w:t>
      </w:r>
    </w:p>
    <w:p w:rsidR="00D3227D" w:rsidRDefault="00897A32">
      <w:pPr>
        <w:pStyle w:val="ListBullet"/>
      </w:pPr>
      <w:r>
        <w:t>Hulk #43</w:t>
      </w:r>
    </w:p>
    <w:p w:rsidR="00D3227D" w:rsidRDefault="00897A32">
      <w:pPr>
        <w:pStyle w:val="ListBullet"/>
      </w:pPr>
      <w:r>
        <w:t>X-Factor #226</w:t>
      </w:r>
    </w:p>
    <w:p w:rsidR="00D3227D" w:rsidRDefault="00897A32">
      <w:pPr>
        <w:pStyle w:val="ListBullet"/>
      </w:pPr>
      <w:r>
        <w:t>Invincible Iron Man #509</w:t>
      </w:r>
    </w:p>
    <w:p w:rsidR="00D3227D" w:rsidRDefault="00897A32">
      <w:pPr>
        <w:pStyle w:val="ListBullet"/>
      </w:pPr>
      <w:r>
        <w:t>Uncanny X-Men #544</w:t>
      </w:r>
    </w:p>
    <w:p w:rsidR="00D3227D" w:rsidRDefault="00897A32">
      <w:pPr>
        <w:pStyle w:val="ListBullet"/>
      </w:pPr>
      <w:r>
        <w:t>Journey Into Mystery #629</w:t>
      </w:r>
    </w:p>
    <w:p w:rsidR="00D3227D" w:rsidRDefault="00897A32">
      <w:pPr>
        <w:pStyle w:val="ListBullet"/>
      </w:pPr>
      <w:r>
        <w:t>Legion of Monsters #1</w:t>
      </w:r>
    </w:p>
    <w:p w:rsidR="00D3227D" w:rsidRDefault="00897A32">
      <w:pPr>
        <w:pStyle w:val="ListBullet"/>
      </w:pPr>
      <w:r>
        <w:t>X-Men: Regenesis #1</w:t>
      </w:r>
    </w:p>
    <w:p w:rsidR="00D3227D" w:rsidRDefault="00897A32">
      <w:pPr>
        <w:pStyle w:val="ListBullet"/>
      </w:pPr>
      <w:r>
        <w:t>X-Men Evolutions #1</w:t>
      </w:r>
    </w:p>
    <w:p w:rsidR="00D3227D" w:rsidRDefault="00897A32">
      <w:pPr>
        <w:pStyle w:val="ListBullet"/>
      </w:pPr>
      <w:r>
        <w:t>Ultimate Comics X-Men #2</w:t>
      </w:r>
    </w:p>
    <w:p w:rsidR="00D3227D" w:rsidRDefault="00897A32">
      <w:pPr>
        <w:pStyle w:val="ListBullet"/>
      </w:pPr>
      <w:r>
        <w:t>The Stand: The Night Has Come #3</w:t>
      </w:r>
    </w:p>
    <w:p w:rsidR="00D3227D" w:rsidRDefault="00897A32">
      <w:pPr>
        <w:pStyle w:val="ListBullet"/>
      </w:pPr>
      <w:r>
        <w:t>S.H.I.E.L.D. #3</w:t>
      </w:r>
    </w:p>
    <w:p w:rsidR="00D3227D" w:rsidRDefault="00897A32">
      <w:pPr>
        <w:pStyle w:val="ListBullet"/>
      </w:pPr>
      <w:r>
        <w:t>Ultimate Comics Spider-Man #3</w:t>
      </w:r>
    </w:p>
    <w:p w:rsidR="00D3227D" w:rsidRDefault="00897A32">
      <w:pPr>
        <w:pStyle w:val="ListBullet"/>
      </w:pPr>
      <w:r>
        <w:t>Hulk Vs. Dracula #3</w:t>
      </w:r>
    </w:p>
    <w:p w:rsidR="00D3227D" w:rsidRDefault="00897A32">
      <w:pPr>
        <w:pStyle w:val="ListBullet"/>
      </w:pPr>
      <w:r>
        <w:t>Ghost Rider #4</w:t>
      </w:r>
    </w:p>
    <w:p w:rsidR="00D3227D" w:rsidRDefault="00897A32">
      <w:pPr>
        <w:pStyle w:val="ListBullet"/>
      </w:pPr>
      <w:r>
        <w:t>The Punisher #4</w:t>
      </w:r>
    </w:p>
    <w:p w:rsidR="00D3227D" w:rsidRDefault="00897A32">
      <w:pPr>
        <w:pStyle w:val="ListBullet"/>
      </w:pPr>
      <w:r>
        <w:t>Star Wars: Invasion - Revelations #4</w:t>
      </w:r>
    </w:p>
    <w:p w:rsidR="00D3227D" w:rsidRDefault="00897A32">
      <w:pPr>
        <w:pStyle w:val="ListBullet"/>
      </w:pPr>
      <w:r>
        <w:t>All-Winners Squad: Band of Heroes #5</w:t>
      </w:r>
    </w:p>
    <w:p w:rsidR="00D3227D" w:rsidRDefault="00897A32">
      <w:pPr>
        <w:pStyle w:val="ListBullet"/>
      </w:pPr>
      <w:r>
        <w:t>Alpha Flight #5</w:t>
      </w:r>
    </w:p>
    <w:p w:rsidR="00D3227D" w:rsidRDefault="00897A32">
      <w:pPr>
        <w:pStyle w:val="ListBullet"/>
      </w:pPr>
      <w:r>
        <w:t>Star Wars: The Old Republic - The Lost Suns #5</w:t>
      </w:r>
    </w:p>
    <w:p w:rsidR="00D3227D" w:rsidRDefault="00897A32">
      <w:pPr>
        <w:pStyle w:val="ListBullet"/>
      </w:pPr>
      <w:r>
        <w:t>FF #10</w:t>
      </w:r>
    </w:p>
    <w:p w:rsidR="00D3227D" w:rsidRDefault="00897A32">
      <w:pPr>
        <w:pStyle w:val="ListBullet"/>
      </w:pPr>
      <w:r>
        <w:t>Generation Hope #12</w:t>
      </w:r>
    </w:p>
    <w:p w:rsidR="00D3227D" w:rsidRDefault="00897A32">
      <w:pPr>
        <w:pStyle w:val="ListBullet"/>
      </w:pPr>
      <w:r>
        <w:t>Daken: Dark Wolverine #15</w:t>
      </w:r>
    </w:p>
    <w:p w:rsidR="00D3227D" w:rsidRDefault="00897A32">
      <w:pPr>
        <w:pStyle w:val="ListBullet"/>
      </w:pPr>
      <w:r>
        <w:t>Uncanny X-Force #16</w:t>
      </w:r>
    </w:p>
    <w:p w:rsidR="00D3227D" w:rsidRDefault="00897A32">
      <w:pPr>
        <w:pStyle w:val="ListBullet"/>
      </w:pPr>
      <w:r>
        <w:t>New Avengers #17</w:t>
      </w:r>
    </w:p>
    <w:p w:rsidR="00D3227D" w:rsidRDefault="00897A32">
      <w:pPr>
        <w:pStyle w:val="ListBullet"/>
      </w:pPr>
      <w:r>
        <w:t>Punishermax #18</w:t>
      </w:r>
    </w:p>
    <w:p w:rsidR="00D3227D" w:rsidRDefault="00897A32">
      <w:pPr>
        <w:pStyle w:val="ListBullet"/>
      </w:pPr>
      <w:r>
        <w:t>Marvel Adventures Super Heroes #19</w:t>
      </w:r>
    </w:p>
    <w:p w:rsidR="00D3227D" w:rsidRDefault="00897A32">
      <w:pPr>
        <w:pStyle w:val="ListBullet"/>
      </w:pPr>
      <w:r>
        <w:t>X-Men Legacy #257</w:t>
      </w:r>
    </w:p>
    <w:p w:rsidR="00D3227D" w:rsidRDefault="00897A32">
      <w:pPr>
        <w:pStyle w:val="ListBullet"/>
      </w:pPr>
      <w:r>
        <w:t>Black Panther: The Most Dangerous Man Alive  #524</w:t>
      </w:r>
    </w:p>
    <w:p w:rsidR="00D3227D" w:rsidRDefault="00897A32">
      <w:pPr>
        <w:pStyle w:val="ListBullet"/>
      </w:pPr>
      <w:r>
        <w:t>Amazing Spider-Man #671</w:t>
      </w:r>
    </w:p>
    <w:p w:rsidR="00D3227D" w:rsidRDefault="00897A32">
      <w:pPr>
        <w:pStyle w:val="ListBullet"/>
      </w:pPr>
      <w:r>
        <w:t>Fantastic Four: Season One #1</w:t>
      </w:r>
    </w:p>
    <w:p w:rsidR="00D3227D" w:rsidRDefault="00897A32">
      <w:pPr>
        <w:pStyle w:val="ListBullet"/>
      </w:pPr>
      <w:r>
        <w:t>Avengers 1959 #1</w:t>
      </w:r>
    </w:p>
    <w:p w:rsidR="00D3227D" w:rsidRDefault="00897A32">
      <w:pPr>
        <w:pStyle w:val="ListBullet"/>
      </w:pPr>
      <w:r>
        <w:t>Spider-Island: Heroes for Hire #1</w:t>
      </w:r>
    </w:p>
    <w:p w:rsidR="00D3227D" w:rsidRDefault="00897A32">
      <w:pPr>
        <w:pStyle w:val="ListBullet"/>
      </w:pPr>
      <w:r>
        <w:t>Casanova: Avarita #2</w:t>
      </w:r>
    </w:p>
    <w:p w:rsidR="00D3227D" w:rsidRDefault="00897A32">
      <w:pPr>
        <w:pStyle w:val="ListBullet"/>
      </w:pPr>
      <w:r>
        <w:t>Mystic #3</w:t>
      </w:r>
    </w:p>
    <w:p w:rsidR="00D3227D" w:rsidRDefault="00897A32">
      <w:pPr>
        <w:pStyle w:val="ListBullet"/>
      </w:pPr>
      <w:r>
        <w:t>Dark Tower: The Gunslinger - The Battle of Tull    #5</w:t>
      </w:r>
    </w:p>
    <w:p w:rsidR="00D3227D" w:rsidRDefault="00897A32">
      <w:pPr>
        <w:pStyle w:val="ListBullet"/>
      </w:pPr>
      <w:r>
        <w:t>Superior #5</w:t>
      </w:r>
    </w:p>
    <w:p w:rsidR="00D3227D" w:rsidRDefault="00897A32">
      <w:pPr>
        <w:pStyle w:val="ListBullet"/>
      </w:pPr>
      <w:r>
        <w:t>X-Men: Schism #5</w:t>
      </w:r>
    </w:p>
    <w:p w:rsidR="00D3227D" w:rsidRDefault="00897A32">
      <w:pPr>
        <w:pStyle w:val="ListBullet"/>
      </w:pPr>
      <w:r>
        <w:t>Moon Knight #6</w:t>
      </w:r>
    </w:p>
    <w:p w:rsidR="00D3227D" w:rsidRDefault="00897A32">
      <w:pPr>
        <w:pStyle w:val="ListBullet"/>
      </w:pPr>
      <w:r>
        <w:t>Spider-Man: With Great Power Comes Great Responsibility #7</w:t>
      </w:r>
    </w:p>
    <w:p w:rsidR="00D3227D" w:rsidRDefault="00897A32">
      <w:pPr>
        <w:pStyle w:val="ListBullet"/>
      </w:pPr>
      <w:r>
        <w:t>X-23 #15</w:t>
      </w:r>
    </w:p>
    <w:p w:rsidR="00D3227D" w:rsidRDefault="00897A32">
      <w:pPr>
        <w:pStyle w:val="ListBullet"/>
      </w:pPr>
      <w:r>
        <w:t>X-Men #19</w:t>
      </w:r>
    </w:p>
    <w:p w:rsidR="00D3227D" w:rsidRDefault="00897A32">
      <w:pPr>
        <w:pStyle w:val="ListBullet"/>
      </w:pPr>
      <w:r>
        <w:t>Hulk #42</w:t>
      </w:r>
    </w:p>
    <w:p w:rsidR="00D3227D" w:rsidRDefault="00897A32">
      <w:pPr>
        <w:pStyle w:val="ListBullet"/>
      </w:pPr>
      <w:r>
        <w:t>Deadpool #44</w:t>
      </w:r>
    </w:p>
    <w:p w:rsidR="00D3227D" w:rsidRDefault="00897A32">
      <w:pPr>
        <w:pStyle w:val="ListBullet"/>
      </w:pPr>
      <w:r>
        <w:t>Thunderbolts #164</w:t>
      </w:r>
    </w:p>
    <w:p w:rsidR="00D3227D" w:rsidRDefault="00897A32">
      <w:pPr>
        <w:pStyle w:val="Heading3"/>
      </w:pPr>
      <w:r>
        <w:t>November, 2011</w:t>
      </w:r>
    </w:p>
    <w:p w:rsidR="00D3227D" w:rsidRDefault="00897A32">
      <w:r>
        <w:t xml:space="preserve">Number of comics published this month: </w:t>
      </w:r>
      <w:r>
        <w:rPr>
          <w:b/>
        </w:rPr>
        <w:t>96</w:t>
      </w:r>
    </w:p>
    <w:p w:rsidR="00D3227D" w:rsidRDefault="00897A32">
      <w:pPr>
        <w:pStyle w:val="ListBullet"/>
      </w:pPr>
      <w:r>
        <w:t>Avengers Origins: Thor #1</w:t>
      </w:r>
    </w:p>
    <w:p w:rsidR="00D3227D" w:rsidRDefault="00897A32">
      <w:pPr>
        <w:pStyle w:val="ListBullet"/>
      </w:pPr>
      <w:r>
        <w:t>Uncanny X-Men #2</w:t>
      </w:r>
    </w:p>
    <w:p w:rsidR="00D3227D" w:rsidRDefault="00897A32">
      <w:pPr>
        <w:pStyle w:val="ListBullet"/>
      </w:pPr>
      <w:r>
        <w:t>Star Wars: Crimson Empire III - Empire Lost #2</w:t>
      </w:r>
    </w:p>
    <w:p w:rsidR="00D3227D" w:rsidRDefault="00897A32">
      <w:pPr>
        <w:pStyle w:val="ListBullet"/>
      </w:pPr>
      <w:r>
        <w:t>Dorothy &amp; the Wizard in Oz #3</w:t>
      </w:r>
    </w:p>
    <w:p w:rsidR="00D3227D" w:rsidRDefault="00897A32">
      <w:pPr>
        <w:pStyle w:val="ListBullet"/>
      </w:pPr>
      <w:r>
        <w:t>Star Wars: Dark Times - Out of the Wilderness #3</w:t>
      </w:r>
    </w:p>
    <w:p w:rsidR="00D3227D" w:rsidRDefault="00897A32">
      <w:pPr>
        <w:pStyle w:val="ListBullet"/>
      </w:pPr>
      <w:r>
        <w:t>Ultimate Comics Ultimates #4</w:t>
      </w:r>
    </w:p>
    <w:p w:rsidR="00D3227D" w:rsidRDefault="00897A32">
      <w:pPr>
        <w:pStyle w:val="ListBullet"/>
      </w:pPr>
      <w:r>
        <w:t>Red Skull #5</w:t>
      </w:r>
    </w:p>
    <w:p w:rsidR="00D3227D" w:rsidRDefault="00897A32">
      <w:pPr>
        <w:pStyle w:val="ListBullet"/>
      </w:pPr>
      <w:r>
        <w:t>Daredevil #6</w:t>
      </w:r>
    </w:p>
    <w:p w:rsidR="00D3227D" w:rsidRDefault="00897A32">
      <w:pPr>
        <w:pStyle w:val="ListBullet"/>
      </w:pPr>
      <w:r>
        <w:t>Ghost Rider #6</w:t>
      </w:r>
    </w:p>
    <w:p w:rsidR="00D3227D" w:rsidRDefault="00897A32">
      <w:pPr>
        <w:pStyle w:val="ListBullet"/>
      </w:pPr>
      <w:r>
        <w:t>Disney/Pixar Giant Size Comics #7</w:t>
      </w:r>
    </w:p>
    <w:p w:rsidR="00D3227D" w:rsidRDefault="00897A32">
      <w:pPr>
        <w:pStyle w:val="ListBullet"/>
      </w:pPr>
      <w:r>
        <w:t>Herc #10</w:t>
      </w:r>
    </w:p>
    <w:p w:rsidR="00D3227D" w:rsidRDefault="00897A32">
      <w:pPr>
        <w:pStyle w:val="ListBullet"/>
      </w:pPr>
      <w:r>
        <w:t>FF #12</w:t>
      </w:r>
    </w:p>
    <w:p w:rsidR="00D3227D" w:rsidRDefault="00897A32">
      <w:pPr>
        <w:pStyle w:val="ListBullet"/>
      </w:pPr>
      <w:r>
        <w:t>Wolverine #19</w:t>
      </w:r>
    </w:p>
    <w:p w:rsidR="00D3227D" w:rsidRDefault="00897A32">
      <w:pPr>
        <w:pStyle w:val="ListBullet"/>
      </w:pPr>
      <w:r>
        <w:t>Thunderbolts #166</w:t>
      </w:r>
    </w:p>
    <w:p w:rsidR="00D3227D" w:rsidRDefault="00897A32">
      <w:pPr>
        <w:pStyle w:val="ListBullet"/>
      </w:pPr>
      <w:r>
        <w:t>X-Men Legacy #259</w:t>
      </w:r>
    </w:p>
    <w:p w:rsidR="00D3227D" w:rsidRDefault="00897A32">
      <w:pPr>
        <w:pStyle w:val="ListBullet"/>
      </w:pPr>
      <w:r>
        <w:t>Avengers Origins: Scarlet Witch &amp; Quicksilver #1</w:t>
      </w:r>
    </w:p>
    <w:p w:rsidR="00D3227D" w:rsidRDefault="00897A32">
      <w:pPr>
        <w:pStyle w:val="ListBullet"/>
      </w:pPr>
      <w:r>
        <w:t>Kapow! Guinness World Record Special #1</w:t>
      </w:r>
    </w:p>
    <w:p w:rsidR="00D3227D" w:rsidRDefault="00897A32">
      <w:pPr>
        <w:pStyle w:val="ListBullet"/>
      </w:pPr>
      <w:r>
        <w:t>Wolverine &amp; the X-Men #2</w:t>
      </w:r>
    </w:p>
    <w:p w:rsidR="00D3227D" w:rsidRDefault="00897A32">
      <w:pPr>
        <w:pStyle w:val="ListBullet"/>
      </w:pPr>
      <w:r>
        <w:t>Avengers: Solo #2</w:t>
      </w:r>
    </w:p>
    <w:p w:rsidR="00D3227D" w:rsidRDefault="00897A32">
      <w:pPr>
        <w:pStyle w:val="ListBullet"/>
      </w:pPr>
      <w:r>
        <w:t>Annihilators: Earthfall #3</w:t>
      </w:r>
    </w:p>
    <w:p w:rsidR="00D3227D" w:rsidRDefault="00897A32">
      <w:pPr>
        <w:pStyle w:val="ListBullet"/>
      </w:pPr>
      <w:r>
        <w:t>Ultimate Comics Hawkeye #4</w:t>
      </w:r>
    </w:p>
    <w:p w:rsidR="00D3227D" w:rsidRDefault="00897A32">
      <w:pPr>
        <w:pStyle w:val="ListBullet"/>
      </w:pPr>
      <w:r>
        <w:t>Kick-Ass 2 #5</w:t>
      </w:r>
    </w:p>
    <w:p w:rsidR="00D3227D" w:rsidRDefault="00897A32">
      <w:pPr>
        <w:pStyle w:val="ListBullet"/>
      </w:pPr>
      <w:r>
        <w:t>Vengeance #5</w:t>
      </w:r>
    </w:p>
    <w:p w:rsidR="00D3227D" w:rsidRDefault="00897A32">
      <w:pPr>
        <w:pStyle w:val="ListBullet"/>
      </w:pPr>
      <w:r>
        <w:t>Alpha Flight #6</w:t>
      </w:r>
    </w:p>
    <w:p w:rsidR="00D3227D" w:rsidRDefault="00897A32">
      <w:pPr>
        <w:pStyle w:val="ListBullet"/>
      </w:pPr>
      <w:r>
        <w:t>The Mighty Thor #8</w:t>
      </w:r>
    </w:p>
    <w:p w:rsidR="00D3227D" w:rsidRDefault="00897A32">
      <w:pPr>
        <w:pStyle w:val="ListBullet"/>
      </w:pPr>
      <w:r>
        <w:t>Iron Man 2.0 #10</w:t>
      </w:r>
    </w:p>
    <w:p w:rsidR="00D3227D" w:rsidRDefault="00897A32">
      <w:pPr>
        <w:pStyle w:val="ListBullet"/>
      </w:pPr>
      <w:r>
        <w:t>Daken: Dark Wolverine #17</w:t>
      </w:r>
    </w:p>
    <w:p w:rsidR="00D3227D" w:rsidRDefault="00897A32">
      <w:pPr>
        <w:pStyle w:val="ListBullet"/>
      </w:pPr>
      <w:r>
        <w:t>Secret Avengers #19</w:t>
      </w:r>
    </w:p>
    <w:p w:rsidR="00D3227D" w:rsidRDefault="00897A32">
      <w:pPr>
        <w:pStyle w:val="ListBullet"/>
      </w:pPr>
      <w:r>
        <w:t>Spider-Man Marvel Adventures #20</w:t>
      </w:r>
    </w:p>
    <w:p w:rsidR="00D3227D" w:rsidRDefault="00897A32">
      <w:pPr>
        <w:pStyle w:val="ListBullet"/>
      </w:pPr>
      <w:r>
        <w:t>Astonishing X-Men #44</w:t>
      </w:r>
    </w:p>
    <w:p w:rsidR="00D3227D" w:rsidRDefault="00897A32">
      <w:pPr>
        <w:pStyle w:val="ListBullet"/>
      </w:pPr>
      <w:r>
        <w:t>Invincible Iron Man #510</w:t>
      </w:r>
    </w:p>
    <w:p w:rsidR="00D3227D" w:rsidRDefault="00897A32">
      <w:pPr>
        <w:pStyle w:val="ListBullet"/>
      </w:pPr>
      <w:r>
        <w:t>Fantastic Four #600</w:t>
      </w:r>
    </w:p>
    <w:p w:rsidR="00D3227D" w:rsidRDefault="00897A32">
      <w:pPr>
        <w:pStyle w:val="ListBullet"/>
      </w:pPr>
      <w:r>
        <w:t>Captain America and Bucky #624</w:t>
      </w:r>
    </w:p>
    <w:p w:rsidR="00D3227D" w:rsidRDefault="00897A32">
      <w:pPr>
        <w:pStyle w:val="ListBullet"/>
      </w:pPr>
      <w:r>
        <w:t>Avengers Origins: Luke Cage #1</w:t>
      </w:r>
    </w:p>
    <w:p w:rsidR="00D3227D" w:rsidRDefault="00897A32">
      <w:pPr>
        <w:pStyle w:val="ListBullet"/>
      </w:pPr>
      <w:r>
        <w:t>I Am Captain America #1</w:t>
      </w:r>
    </w:p>
    <w:p w:rsidR="00D3227D" w:rsidRDefault="00897A32">
      <w:pPr>
        <w:pStyle w:val="ListBullet"/>
      </w:pPr>
      <w:r>
        <w:t>Legion of Monsters #2</w:t>
      </w:r>
    </w:p>
    <w:p w:rsidR="00D3227D" w:rsidRDefault="00897A32">
      <w:pPr>
        <w:pStyle w:val="ListBullet"/>
      </w:pPr>
      <w:r>
        <w:t>Six Guns #2</w:t>
      </w:r>
    </w:p>
    <w:p w:rsidR="00D3227D" w:rsidRDefault="00897A32">
      <w:pPr>
        <w:pStyle w:val="ListBullet"/>
      </w:pPr>
      <w:r>
        <w:t>Deadpool Max 2 #2</w:t>
      </w:r>
    </w:p>
    <w:p w:rsidR="00D3227D" w:rsidRDefault="00897A32">
      <w:pPr>
        <w:pStyle w:val="ListBullet"/>
      </w:pPr>
      <w:r>
        <w:t>Ultimate Comics X-Men #3</w:t>
      </w:r>
    </w:p>
    <w:p w:rsidR="00D3227D" w:rsidRDefault="00897A32">
      <w:pPr>
        <w:pStyle w:val="ListBullet"/>
      </w:pPr>
      <w:r>
        <w:t>Fear Itself: The Fearless #3</w:t>
      </w:r>
    </w:p>
    <w:p w:rsidR="00D3227D" w:rsidRDefault="00897A32">
      <w:pPr>
        <w:pStyle w:val="ListBullet"/>
      </w:pPr>
      <w:r>
        <w:t>John Carter of Mars: A Princess of Mars #3</w:t>
      </w:r>
    </w:p>
    <w:p w:rsidR="00D3227D" w:rsidRDefault="00897A32">
      <w:pPr>
        <w:pStyle w:val="ListBullet"/>
      </w:pPr>
      <w:r>
        <w:t>The Stand: The Night Has Come #4</w:t>
      </w:r>
    </w:p>
    <w:p w:rsidR="00D3227D" w:rsidRDefault="00897A32">
      <w:pPr>
        <w:pStyle w:val="ListBullet"/>
      </w:pPr>
      <w:r>
        <w:t>Captain America #4</w:t>
      </w:r>
    </w:p>
    <w:p w:rsidR="00D3227D" w:rsidRDefault="00897A32">
      <w:pPr>
        <w:pStyle w:val="ListBullet"/>
      </w:pPr>
      <w:r>
        <w:t>Wolverine, Punisher &amp; Ghost Rider: Official Index to the Marvel Universe #4</w:t>
      </w:r>
    </w:p>
    <w:p w:rsidR="00D3227D" w:rsidRDefault="00897A32">
      <w:pPr>
        <w:pStyle w:val="ListBullet"/>
      </w:pPr>
      <w:r>
        <w:t>Star Wars: Knight Errant - Deluge #4</w:t>
      </w:r>
    </w:p>
    <w:p w:rsidR="00D3227D" w:rsidRDefault="00897A32">
      <w:pPr>
        <w:pStyle w:val="ListBullet"/>
      </w:pPr>
      <w:r>
        <w:t>The Punisher #5</w:t>
      </w:r>
    </w:p>
    <w:p w:rsidR="00D3227D" w:rsidRDefault="00897A32">
      <w:pPr>
        <w:pStyle w:val="ListBullet"/>
      </w:pPr>
      <w:r>
        <w:t>Star Wars: Invasion - Revelations #5</w:t>
      </w:r>
    </w:p>
    <w:p w:rsidR="00D3227D" w:rsidRDefault="00897A32">
      <w:pPr>
        <w:pStyle w:val="ListBullet"/>
      </w:pPr>
      <w:r>
        <w:t>Fear Itself #7.3</w:t>
      </w:r>
    </w:p>
    <w:p w:rsidR="00D3227D" w:rsidRDefault="00897A32">
      <w:pPr>
        <w:pStyle w:val="ListBullet"/>
      </w:pPr>
      <w:r>
        <w:t>Venom #9</w:t>
      </w:r>
    </w:p>
    <w:p w:rsidR="00D3227D" w:rsidRDefault="00897A32">
      <w:pPr>
        <w:pStyle w:val="ListBullet"/>
      </w:pPr>
      <w:r>
        <w:t>Wolverine: The Best There Is #11</w:t>
      </w:r>
    </w:p>
    <w:p w:rsidR="00D3227D" w:rsidRDefault="00897A32">
      <w:pPr>
        <w:pStyle w:val="ListBullet"/>
      </w:pPr>
      <w:r>
        <w:t>Generation Hope #13</w:t>
      </w:r>
    </w:p>
    <w:p w:rsidR="00D3227D" w:rsidRDefault="00897A32">
      <w:pPr>
        <w:pStyle w:val="ListBullet"/>
      </w:pPr>
      <w:r>
        <w:t>X-23 #17</w:t>
      </w:r>
    </w:p>
    <w:p w:rsidR="00D3227D" w:rsidRDefault="00897A32">
      <w:pPr>
        <w:pStyle w:val="ListBullet"/>
      </w:pPr>
      <w:r>
        <w:t>Avengers #19</w:t>
      </w:r>
    </w:p>
    <w:p w:rsidR="00D3227D" w:rsidRDefault="00897A32">
      <w:pPr>
        <w:pStyle w:val="ListBullet"/>
      </w:pPr>
      <w:r>
        <w:t>Marvel Adventures Super Heroes #20</w:t>
      </w:r>
    </w:p>
    <w:p w:rsidR="00D3227D" w:rsidRDefault="00897A32">
      <w:pPr>
        <w:pStyle w:val="ListBullet"/>
      </w:pPr>
      <w:r>
        <w:t>X-Men #21</w:t>
      </w:r>
    </w:p>
    <w:p w:rsidR="00D3227D" w:rsidRDefault="00897A32">
      <w:pPr>
        <w:pStyle w:val="ListBullet"/>
      </w:pPr>
      <w:r>
        <w:t>Avengers Academy #22</w:t>
      </w:r>
    </w:p>
    <w:p w:rsidR="00D3227D" w:rsidRDefault="00897A32">
      <w:pPr>
        <w:pStyle w:val="ListBullet"/>
      </w:pPr>
      <w:r>
        <w:t>New Mutants #34</w:t>
      </w:r>
    </w:p>
    <w:p w:rsidR="00D3227D" w:rsidRDefault="00897A32">
      <w:pPr>
        <w:pStyle w:val="ListBullet"/>
      </w:pPr>
      <w:r>
        <w:t>Deadpool #46</w:t>
      </w:r>
    </w:p>
    <w:p w:rsidR="00D3227D" w:rsidRDefault="00897A32">
      <w:pPr>
        <w:pStyle w:val="ListBullet"/>
      </w:pPr>
      <w:r>
        <w:t>Thunderbolts #165</w:t>
      </w:r>
    </w:p>
    <w:p w:rsidR="00D3227D" w:rsidRDefault="00897A32">
      <w:pPr>
        <w:pStyle w:val="ListBullet"/>
      </w:pPr>
      <w:r>
        <w:t>X-Factor #227</w:t>
      </w:r>
    </w:p>
    <w:p w:rsidR="00D3227D" w:rsidRDefault="00897A32">
      <w:pPr>
        <w:pStyle w:val="ListBullet"/>
      </w:pPr>
      <w:r>
        <w:t>Amazing Spider-Man #674</w:t>
      </w:r>
    </w:p>
    <w:p w:rsidR="00D3227D" w:rsidRDefault="00897A32">
      <w:pPr>
        <w:pStyle w:val="ListBullet"/>
      </w:pPr>
      <w:r>
        <w:t>Avengers Origins: Vision #1</w:t>
      </w:r>
    </w:p>
    <w:p w:rsidR="00D3227D" w:rsidRDefault="00897A32">
      <w:pPr>
        <w:pStyle w:val="ListBullet"/>
      </w:pPr>
      <w:r>
        <w:t>Avenging Spider-Man #1</w:t>
      </w:r>
    </w:p>
    <w:p w:rsidR="00D3227D" w:rsidRDefault="00897A32">
      <w:pPr>
        <w:pStyle w:val="ListBullet"/>
      </w:pPr>
      <w:r>
        <w:t>Magneto: Not a Hero #1</w:t>
      </w:r>
    </w:p>
    <w:p w:rsidR="00D3227D" w:rsidRDefault="00897A32">
      <w:pPr>
        <w:pStyle w:val="ListBullet"/>
      </w:pPr>
      <w:r>
        <w:t>Point One #1</w:t>
      </w:r>
    </w:p>
    <w:p w:rsidR="00D3227D" w:rsidRDefault="00897A32">
      <w:pPr>
        <w:pStyle w:val="ListBullet"/>
      </w:pPr>
      <w:r>
        <w:t>Battle Scars #1</w:t>
      </w:r>
    </w:p>
    <w:p w:rsidR="00D3227D" w:rsidRDefault="00897A32">
      <w:pPr>
        <w:pStyle w:val="ListBullet"/>
      </w:pPr>
      <w:r>
        <w:t>Northanger Abbey #1</w:t>
      </w:r>
    </w:p>
    <w:p w:rsidR="00D3227D" w:rsidRDefault="00897A32">
      <w:pPr>
        <w:pStyle w:val="ListBullet"/>
      </w:pPr>
      <w:r>
        <w:t>John Carter: The World of Mars #2</w:t>
      </w:r>
    </w:p>
    <w:p w:rsidR="00D3227D" w:rsidRDefault="00897A32">
      <w:pPr>
        <w:pStyle w:val="ListBullet"/>
      </w:pPr>
      <w:r>
        <w:t>Incredible Hulk #2</w:t>
      </w:r>
    </w:p>
    <w:p w:rsidR="00D3227D" w:rsidRDefault="00897A32">
      <w:pPr>
        <w:pStyle w:val="ListBullet"/>
      </w:pPr>
      <w:r>
        <w:t>Ultimate Comics Spider-Man #4</w:t>
      </w:r>
    </w:p>
    <w:p w:rsidR="00D3227D" w:rsidRDefault="00897A32">
      <w:pPr>
        <w:pStyle w:val="ListBullet"/>
      </w:pPr>
      <w:r>
        <w:t>Ghost Rider #5</w:t>
      </w:r>
    </w:p>
    <w:p w:rsidR="00D3227D" w:rsidRDefault="00897A32">
      <w:pPr>
        <w:pStyle w:val="ListBullet"/>
      </w:pPr>
      <w:r>
        <w:t>Fear Itself #7.2</w:t>
      </w:r>
    </w:p>
    <w:p w:rsidR="00D3227D" w:rsidRDefault="00897A32">
      <w:pPr>
        <w:pStyle w:val="ListBullet"/>
      </w:pPr>
      <w:r>
        <w:t>Uncanny X-Force #17</w:t>
      </w:r>
    </w:p>
    <w:p w:rsidR="00D3227D" w:rsidRDefault="00897A32">
      <w:pPr>
        <w:pStyle w:val="ListBullet"/>
      </w:pPr>
      <w:r>
        <w:t>New Avengers #18</w:t>
      </w:r>
    </w:p>
    <w:p w:rsidR="00D3227D" w:rsidRDefault="00897A32">
      <w:pPr>
        <w:pStyle w:val="ListBullet"/>
      </w:pPr>
      <w:r>
        <w:t>Wolverine #18</w:t>
      </w:r>
    </w:p>
    <w:p w:rsidR="00D3227D" w:rsidRDefault="00897A32">
      <w:pPr>
        <w:pStyle w:val="ListBullet"/>
      </w:pPr>
      <w:r>
        <w:t>Punishermax #19</w:t>
      </w:r>
    </w:p>
    <w:p w:rsidR="00D3227D" w:rsidRDefault="00897A32">
      <w:pPr>
        <w:pStyle w:val="ListBullet"/>
      </w:pPr>
      <w:r>
        <w:t>X-Men Legacy #258</w:t>
      </w:r>
    </w:p>
    <w:p w:rsidR="00D3227D" w:rsidRDefault="00897A32">
      <w:pPr>
        <w:pStyle w:val="ListBullet"/>
      </w:pPr>
      <w:r>
        <w:t>Black Panther: The Most Dangerous Man Alive  #525</w:t>
      </w:r>
    </w:p>
    <w:p w:rsidR="00D3227D" w:rsidRDefault="00897A32">
      <w:pPr>
        <w:pStyle w:val="ListBullet"/>
      </w:pPr>
      <w:r>
        <w:t>Journey Into Mystery #631</w:t>
      </w:r>
    </w:p>
    <w:p w:rsidR="00D3227D" w:rsidRDefault="00897A32">
      <w:pPr>
        <w:pStyle w:val="ListBullet"/>
      </w:pPr>
      <w:r>
        <w:t>Villains for Hire #0.1</w:t>
      </w:r>
    </w:p>
    <w:p w:rsidR="00D3227D" w:rsidRDefault="00897A32">
      <w:pPr>
        <w:pStyle w:val="ListBullet"/>
      </w:pPr>
      <w:r>
        <w:t>Avengers Origins: Ant-Man &amp; the Wasp #1</w:t>
      </w:r>
    </w:p>
    <w:p w:rsidR="00D3227D" w:rsidRDefault="00897A32">
      <w:pPr>
        <w:pStyle w:val="ListBullet"/>
      </w:pPr>
      <w:r>
        <w:t>Six Guns #1</w:t>
      </w:r>
    </w:p>
    <w:p w:rsidR="00D3227D" w:rsidRDefault="00897A32">
      <w:pPr>
        <w:pStyle w:val="ListBullet"/>
      </w:pPr>
      <w:r>
        <w:t>Uncanny X-Men #1</w:t>
      </w:r>
    </w:p>
    <w:p w:rsidR="00D3227D" w:rsidRDefault="00897A32">
      <w:pPr>
        <w:pStyle w:val="ListBullet"/>
      </w:pPr>
      <w:r>
        <w:t>Shame Itself #1</w:t>
      </w:r>
    </w:p>
    <w:p w:rsidR="00D3227D" w:rsidRDefault="00897A32">
      <w:pPr>
        <w:pStyle w:val="ListBullet"/>
      </w:pPr>
      <w:r>
        <w:t>Thor: The Deviants Saga #1</w:t>
      </w:r>
    </w:p>
    <w:p w:rsidR="00D3227D" w:rsidRDefault="00897A32">
      <w:pPr>
        <w:pStyle w:val="ListBullet"/>
      </w:pPr>
      <w:r>
        <w:t>Fear Itself: The Fearless #2</w:t>
      </w:r>
    </w:p>
    <w:p w:rsidR="00D3227D" w:rsidRDefault="00897A32">
      <w:pPr>
        <w:pStyle w:val="ListBullet"/>
      </w:pPr>
      <w:r>
        <w:t>Avengers 1959 #3</w:t>
      </w:r>
    </w:p>
    <w:p w:rsidR="00D3227D" w:rsidRDefault="00897A32">
      <w:pPr>
        <w:pStyle w:val="ListBullet"/>
      </w:pPr>
      <w:r>
        <w:t>Mystic #4</w:t>
      </w:r>
    </w:p>
    <w:p w:rsidR="00D3227D" w:rsidRDefault="00897A32">
      <w:pPr>
        <w:pStyle w:val="ListBullet"/>
      </w:pPr>
      <w:r>
        <w:t>Moon Knight #7</w:t>
      </w:r>
    </w:p>
    <w:p w:rsidR="00D3227D" w:rsidRDefault="00897A32">
      <w:pPr>
        <w:pStyle w:val="ListBullet"/>
      </w:pPr>
      <w:r>
        <w:t>Fear Itself #7.1</w:t>
      </w:r>
    </w:p>
    <w:p w:rsidR="00D3227D" w:rsidRDefault="00897A32">
      <w:pPr>
        <w:pStyle w:val="ListBullet"/>
      </w:pPr>
      <w:r>
        <w:t>X-23 #16</w:t>
      </w:r>
    </w:p>
    <w:p w:rsidR="00D3227D" w:rsidRDefault="00897A32">
      <w:pPr>
        <w:pStyle w:val="ListBullet"/>
      </w:pPr>
      <w:r>
        <w:t>X-Men #20</w:t>
      </w:r>
    </w:p>
    <w:p w:rsidR="00D3227D" w:rsidRDefault="00897A32">
      <w:pPr>
        <w:pStyle w:val="ListBullet"/>
      </w:pPr>
      <w:r>
        <w:t>Avengers Academy #21</w:t>
      </w:r>
    </w:p>
    <w:p w:rsidR="00D3227D" w:rsidRDefault="00897A32">
      <w:pPr>
        <w:pStyle w:val="ListBullet"/>
      </w:pPr>
      <w:r>
        <w:t>New Mutants #33</w:t>
      </w:r>
    </w:p>
    <w:p w:rsidR="00D3227D" w:rsidRDefault="00897A32">
      <w:pPr>
        <w:pStyle w:val="ListBullet"/>
      </w:pPr>
      <w:r>
        <w:t>Hulk #44</w:t>
      </w:r>
    </w:p>
    <w:p w:rsidR="00D3227D" w:rsidRDefault="00897A32">
      <w:pPr>
        <w:pStyle w:val="ListBullet"/>
      </w:pPr>
      <w:r>
        <w:t>Amazing Spider-Man #673</w:t>
      </w:r>
    </w:p>
    <w:p w:rsidR="00D3227D" w:rsidRDefault="00897A32">
      <w:pPr>
        <w:pStyle w:val="Heading3"/>
      </w:pPr>
      <w:r>
        <w:t>December, 2011</w:t>
      </w:r>
    </w:p>
    <w:p w:rsidR="00D3227D" w:rsidRDefault="00897A32">
      <w:r>
        <w:t xml:space="preserve">Number of comics published this month: </w:t>
      </w:r>
      <w:r>
        <w:rPr>
          <w:b/>
        </w:rPr>
        <w:t>93</w:t>
      </w:r>
    </w:p>
    <w:p w:rsidR="00D3227D" w:rsidRDefault="00897A32">
      <w:pPr>
        <w:pStyle w:val="ListBullet"/>
      </w:pPr>
      <w:r>
        <w:t>Uncanny X-Men #3</w:t>
      </w:r>
    </w:p>
    <w:p w:rsidR="00D3227D" w:rsidRDefault="00897A32">
      <w:pPr>
        <w:pStyle w:val="ListBullet"/>
      </w:pPr>
      <w:r>
        <w:t>Avengers: Solo #3</w:t>
      </w:r>
    </w:p>
    <w:p w:rsidR="00D3227D" w:rsidRDefault="00897A32">
      <w:pPr>
        <w:pStyle w:val="ListBullet"/>
      </w:pPr>
      <w:r>
        <w:t>Star Wars: Crimson Empire III - Empire Lost #3</w:t>
      </w:r>
    </w:p>
    <w:p w:rsidR="00D3227D" w:rsidRDefault="00897A32">
      <w:pPr>
        <w:pStyle w:val="ListBullet"/>
      </w:pPr>
      <w:r>
        <w:t>Dorothy &amp; the Wizard in Oz #4</w:t>
      </w:r>
    </w:p>
    <w:p w:rsidR="00D3227D" w:rsidRDefault="00897A32">
      <w:pPr>
        <w:pStyle w:val="ListBullet"/>
      </w:pPr>
      <w:r>
        <w:t>Annihilators: Earthfall #4</w:t>
      </w:r>
    </w:p>
    <w:p w:rsidR="00D3227D" w:rsidRDefault="00897A32">
      <w:pPr>
        <w:pStyle w:val="ListBullet"/>
      </w:pPr>
      <w:r>
        <w:t>Ultimate Comics X-Men #5</w:t>
      </w:r>
    </w:p>
    <w:p w:rsidR="00D3227D" w:rsidRDefault="00897A32">
      <w:pPr>
        <w:pStyle w:val="ListBullet"/>
      </w:pPr>
      <w:r>
        <w:t>Ultimate Comics Ultimates #5</w:t>
      </w:r>
    </w:p>
    <w:p w:rsidR="00D3227D" w:rsidRDefault="00897A32">
      <w:pPr>
        <w:pStyle w:val="ListBullet"/>
      </w:pPr>
      <w:r>
        <w:t>Captain America #6</w:t>
      </w:r>
    </w:p>
    <w:p w:rsidR="00D3227D" w:rsidRDefault="00897A32">
      <w:pPr>
        <w:pStyle w:val="ListBullet"/>
      </w:pPr>
      <w:r>
        <w:t>Kick-Ass 2 #6</w:t>
      </w:r>
    </w:p>
    <w:p w:rsidR="00D3227D" w:rsidRDefault="00897A32">
      <w:pPr>
        <w:pStyle w:val="ListBullet"/>
      </w:pPr>
      <w:r>
        <w:t>Vengeance #6</w:t>
      </w:r>
    </w:p>
    <w:p w:rsidR="00D3227D" w:rsidRDefault="00897A32">
      <w:pPr>
        <w:pStyle w:val="ListBullet"/>
      </w:pPr>
      <w:r>
        <w:t>Alpha Flight #7</w:t>
      </w:r>
    </w:p>
    <w:p w:rsidR="00D3227D" w:rsidRDefault="00897A32">
      <w:pPr>
        <w:pStyle w:val="ListBullet"/>
      </w:pPr>
      <w:r>
        <w:t>Avengers: The Children's Crusade #8</w:t>
      </w:r>
    </w:p>
    <w:p w:rsidR="00D3227D" w:rsidRDefault="00897A32">
      <w:pPr>
        <w:pStyle w:val="ListBullet"/>
      </w:pPr>
      <w:r>
        <w:t>Disney/Pixar Giant Size Comics #8</w:t>
      </w:r>
    </w:p>
    <w:p w:rsidR="00D3227D" w:rsidRDefault="00897A32">
      <w:pPr>
        <w:pStyle w:val="ListBullet"/>
      </w:pPr>
      <w:r>
        <w:t>The Mighty Thor #9</w:t>
      </w:r>
    </w:p>
    <w:p w:rsidR="00D3227D" w:rsidRDefault="00897A32">
      <w:pPr>
        <w:pStyle w:val="ListBullet"/>
      </w:pPr>
      <w:r>
        <w:t>Iron Man 2.0 #12</w:t>
      </w:r>
    </w:p>
    <w:p w:rsidR="00D3227D" w:rsidRDefault="00897A32">
      <w:pPr>
        <w:pStyle w:val="ListBullet"/>
      </w:pPr>
      <w:r>
        <w:t>FF #13</w:t>
      </w:r>
    </w:p>
    <w:p w:rsidR="00D3227D" w:rsidRDefault="00897A32">
      <w:pPr>
        <w:pStyle w:val="ListBullet"/>
      </w:pPr>
      <w:r>
        <w:t>Secret Avengers #20</w:t>
      </w:r>
    </w:p>
    <w:p w:rsidR="00D3227D" w:rsidRDefault="00897A32">
      <w:pPr>
        <w:pStyle w:val="ListBullet"/>
      </w:pPr>
      <w:r>
        <w:t>Spider-Man Marvel Adventures #21</w:t>
      </w:r>
    </w:p>
    <w:p w:rsidR="00D3227D" w:rsidRDefault="00897A32">
      <w:pPr>
        <w:pStyle w:val="ListBullet"/>
      </w:pPr>
      <w:r>
        <w:t>Astonishing X-Men #45</w:t>
      </w:r>
    </w:p>
    <w:p w:rsidR="00D3227D" w:rsidRDefault="00897A32">
      <w:pPr>
        <w:pStyle w:val="ListBullet"/>
      </w:pPr>
      <w:r>
        <w:t>Deadpool #48</w:t>
      </w:r>
    </w:p>
    <w:p w:rsidR="00D3227D" w:rsidRDefault="00897A32">
      <w:pPr>
        <w:pStyle w:val="ListBullet"/>
      </w:pPr>
      <w:r>
        <w:t>X-Men Legacy #260</w:t>
      </w:r>
    </w:p>
    <w:p w:rsidR="00D3227D" w:rsidRDefault="00897A32">
      <w:pPr>
        <w:pStyle w:val="ListBullet"/>
      </w:pPr>
      <w:r>
        <w:t>Black Panther: The Most Dangerous Man Alive  #527</w:t>
      </w:r>
    </w:p>
    <w:p w:rsidR="00D3227D" w:rsidRDefault="00897A32">
      <w:pPr>
        <w:pStyle w:val="ListBullet"/>
      </w:pPr>
      <w:r>
        <w:t>Captain America and Bucky #625</w:t>
      </w:r>
    </w:p>
    <w:p w:rsidR="00D3227D" w:rsidRDefault="00897A32">
      <w:pPr>
        <w:pStyle w:val="ListBullet"/>
      </w:pPr>
      <w:r>
        <w:t>Formic Wars: Silent Strike #1</w:t>
      </w:r>
    </w:p>
    <w:p w:rsidR="00D3227D" w:rsidRDefault="00897A32">
      <w:pPr>
        <w:pStyle w:val="ListBullet"/>
      </w:pPr>
      <w:r>
        <w:t>Defenders: Strange Heroes #1</w:t>
      </w:r>
    </w:p>
    <w:p w:rsidR="00D3227D" w:rsidRDefault="00897A32">
      <w:pPr>
        <w:pStyle w:val="ListBullet"/>
      </w:pPr>
      <w:r>
        <w:t>Defenders: The Coming of the Defenders #1</w:t>
      </w:r>
    </w:p>
    <w:p w:rsidR="00D3227D" w:rsidRDefault="00897A32">
      <w:pPr>
        <w:pStyle w:val="ListBullet"/>
      </w:pPr>
      <w:r>
        <w:t>Legion of Monsters #3</w:t>
      </w:r>
    </w:p>
    <w:p w:rsidR="00D3227D" w:rsidRDefault="00897A32">
      <w:pPr>
        <w:pStyle w:val="ListBullet"/>
      </w:pPr>
      <w:r>
        <w:t>Incredible Hulk #3</w:t>
      </w:r>
    </w:p>
    <w:p w:rsidR="00D3227D" w:rsidRDefault="00897A32">
      <w:pPr>
        <w:pStyle w:val="ListBullet"/>
      </w:pPr>
      <w:r>
        <w:t>Wolverine &amp; the X-Men #3</w:t>
      </w:r>
    </w:p>
    <w:p w:rsidR="00D3227D" w:rsidRDefault="00897A32">
      <w:pPr>
        <w:pStyle w:val="ListBullet"/>
      </w:pPr>
      <w:r>
        <w:t>Six Guns #3</w:t>
      </w:r>
    </w:p>
    <w:p w:rsidR="00D3227D" w:rsidRDefault="00897A32">
      <w:pPr>
        <w:pStyle w:val="ListBullet"/>
      </w:pPr>
      <w:r>
        <w:t>Deadpool Max 2 #3</w:t>
      </w:r>
    </w:p>
    <w:p w:rsidR="00D3227D" w:rsidRDefault="00897A32">
      <w:pPr>
        <w:pStyle w:val="ListBullet"/>
      </w:pPr>
      <w:r>
        <w:t>John Carter of Mars: A Princess of Mars #4</w:t>
      </w:r>
    </w:p>
    <w:p w:rsidR="00D3227D" w:rsidRDefault="00897A32">
      <w:pPr>
        <w:pStyle w:val="ListBullet"/>
      </w:pPr>
      <w:r>
        <w:t>Captain America #5</w:t>
      </w:r>
    </w:p>
    <w:p w:rsidR="00D3227D" w:rsidRDefault="00897A32">
      <w:pPr>
        <w:pStyle w:val="ListBullet"/>
      </w:pPr>
      <w:r>
        <w:t>Ultimate Comics Spider-Man #5</w:t>
      </w:r>
    </w:p>
    <w:p w:rsidR="00D3227D" w:rsidRDefault="00897A32">
      <w:pPr>
        <w:pStyle w:val="ListBullet"/>
      </w:pPr>
      <w:r>
        <w:t>Fear Itself: The Fearless #5</w:t>
      </w:r>
    </w:p>
    <w:p w:rsidR="00D3227D" w:rsidRDefault="00897A32">
      <w:pPr>
        <w:pStyle w:val="ListBullet"/>
      </w:pPr>
      <w:r>
        <w:t>Wolverine, Punisher &amp; Ghost Rider: Official Index to the Marvel Universe #5</w:t>
      </w:r>
    </w:p>
    <w:p w:rsidR="00D3227D" w:rsidRDefault="00897A32">
      <w:pPr>
        <w:pStyle w:val="ListBullet"/>
      </w:pPr>
      <w:r>
        <w:t>Star Wars: Knight Errant - Deluge #5</w:t>
      </w:r>
    </w:p>
    <w:p w:rsidR="00D3227D" w:rsidRDefault="00897A32">
      <w:pPr>
        <w:pStyle w:val="ListBullet"/>
      </w:pPr>
      <w:r>
        <w:t>Daredevil #7</w:t>
      </w:r>
    </w:p>
    <w:p w:rsidR="00D3227D" w:rsidRDefault="00897A32">
      <w:pPr>
        <w:pStyle w:val="ListBullet"/>
      </w:pPr>
      <w:r>
        <w:t>Venom #11</w:t>
      </w:r>
    </w:p>
    <w:p w:rsidR="00D3227D" w:rsidRDefault="00897A32">
      <w:pPr>
        <w:pStyle w:val="ListBullet"/>
      </w:pPr>
      <w:r>
        <w:t>Generation Hope #14</w:t>
      </w:r>
    </w:p>
    <w:p w:rsidR="00D3227D" w:rsidRDefault="00897A32">
      <w:pPr>
        <w:pStyle w:val="ListBullet"/>
      </w:pPr>
      <w:r>
        <w:t>Daken: Dark Wolverine #18</w:t>
      </w:r>
    </w:p>
    <w:p w:rsidR="00D3227D" w:rsidRDefault="00897A32">
      <w:pPr>
        <w:pStyle w:val="ListBullet"/>
      </w:pPr>
      <w:r>
        <w:t>X-23 #19</w:t>
      </w:r>
    </w:p>
    <w:p w:rsidR="00D3227D" w:rsidRDefault="00897A32">
      <w:pPr>
        <w:pStyle w:val="ListBullet"/>
      </w:pPr>
      <w:r>
        <w:t>Uncanny X-Force #19</w:t>
      </w:r>
    </w:p>
    <w:p w:rsidR="00D3227D" w:rsidRDefault="00897A32">
      <w:pPr>
        <w:pStyle w:val="ListBullet"/>
      </w:pPr>
      <w:r>
        <w:t>Avengers #20</w:t>
      </w:r>
    </w:p>
    <w:p w:rsidR="00D3227D" w:rsidRDefault="00897A32">
      <w:pPr>
        <w:pStyle w:val="ListBullet"/>
      </w:pPr>
      <w:r>
        <w:t>Punishermax #20</w:t>
      </w:r>
    </w:p>
    <w:p w:rsidR="00D3227D" w:rsidRDefault="00897A32">
      <w:pPr>
        <w:pStyle w:val="ListBullet"/>
      </w:pPr>
      <w:r>
        <w:t>Wolverine #20</w:t>
      </w:r>
    </w:p>
    <w:p w:rsidR="00D3227D" w:rsidRDefault="00897A32">
      <w:pPr>
        <w:pStyle w:val="ListBullet"/>
      </w:pPr>
      <w:r>
        <w:t>New Mutants #35</w:t>
      </w:r>
    </w:p>
    <w:p w:rsidR="00D3227D" w:rsidRDefault="00897A32">
      <w:pPr>
        <w:pStyle w:val="ListBullet"/>
      </w:pPr>
      <w:r>
        <w:t>Hulk #46</w:t>
      </w:r>
    </w:p>
    <w:p w:rsidR="00D3227D" w:rsidRDefault="00897A32">
      <w:pPr>
        <w:pStyle w:val="ListBullet"/>
      </w:pPr>
      <w:r>
        <w:t>Thunderbolts #167</w:t>
      </w:r>
    </w:p>
    <w:p w:rsidR="00D3227D" w:rsidRDefault="00897A32">
      <w:pPr>
        <w:pStyle w:val="ListBullet"/>
      </w:pPr>
      <w:r>
        <w:t>X-Factor #229</w:t>
      </w:r>
    </w:p>
    <w:p w:rsidR="00D3227D" w:rsidRDefault="00897A32">
      <w:pPr>
        <w:pStyle w:val="ListBullet"/>
      </w:pPr>
      <w:r>
        <w:t>Invincible Iron Man #511</w:t>
      </w:r>
    </w:p>
    <w:p w:rsidR="00D3227D" w:rsidRDefault="00897A32">
      <w:pPr>
        <w:pStyle w:val="ListBullet"/>
      </w:pPr>
      <w:r>
        <w:t>Fantastic Four #601</w:t>
      </w:r>
    </w:p>
    <w:p w:rsidR="00D3227D" w:rsidRDefault="00897A32">
      <w:pPr>
        <w:pStyle w:val="ListBullet"/>
      </w:pPr>
      <w:r>
        <w:t>Amazing Spider-Man #676</w:t>
      </w:r>
    </w:p>
    <w:p w:rsidR="00D3227D" w:rsidRDefault="00897A32">
      <w:pPr>
        <w:pStyle w:val="ListBullet"/>
      </w:pPr>
      <w:r>
        <w:t>Dark Tower: The Gunslinger - The Way Station #1</w:t>
      </w:r>
    </w:p>
    <w:p w:rsidR="00D3227D" w:rsidRDefault="00897A32">
      <w:pPr>
        <w:pStyle w:val="ListBullet"/>
      </w:pPr>
      <w:r>
        <w:t>Avengers: X-Sanction #1</w:t>
      </w:r>
    </w:p>
    <w:p w:rsidR="00D3227D" w:rsidRDefault="00897A32">
      <w:pPr>
        <w:pStyle w:val="ListBullet"/>
      </w:pPr>
      <w:r>
        <w:t>Carnage, U.S.A. #1</w:t>
      </w:r>
    </w:p>
    <w:p w:rsidR="00D3227D" w:rsidRDefault="00897A32">
      <w:pPr>
        <w:pStyle w:val="ListBullet"/>
      </w:pPr>
      <w:r>
        <w:t>Marvel Holiday Comic #1</w:t>
      </w:r>
    </w:p>
    <w:p w:rsidR="00D3227D" w:rsidRDefault="00897A32">
      <w:pPr>
        <w:pStyle w:val="ListBullet"/>
      </w:pPr>
      <w:r>
        <w:t>Star Wars: Agent of the Empire - Iron Eclipse #1</w:t>
      </w:r>
    </w:p>
    <w:p w:rsidR="00D3227D" w:rsidRDefault="00897A32">
      <w:pPr>
        <w:pStyle w:val="ListBullet"/>
      </w:pPr>
      <w:r>
        <w:t>Magneto: Not a Hero #2</w:t>
      </w:r>
    </w:p>
    <w:p w:rsidR="00D3227D" w:rsidRDefault="00897A32">
      <w:pPr>
        <w:pStyle w:val="ListBullet"/>
      </w:pPr>
      <w:r>
        <w:t>Battle Scars #2</w:t>
      </w:r>
    </w:p>
    <w:p w:rsidR="00D3227D" w:rsidRDefault="00897A32">
      <w:pPr>
        <w:pStyle w:val="ListBullet"/>
      </w:pPr>
      <w:r>
        <w:t>Northanger Abbey #2</w:t>
      </w:r>
    </w:p>
    <w:p w:rsidR="00D3227D" w:rsidRDefault="00897A32">
      <w:pPr>
        <w:pStyle w:val="ListBullet"/>
      </w:pPr>
      <w:r>
        <w:t>John Carter: The World of Mars #3</w:t>
      </w:r>
    </w:p>
    <w:p w:rsidR="00D3227D" w:rsidRDefault="00897A32">
      <w:pPr>
        <w:pStyle w:val="ListBullet"/>
      </w:pPr>
      <w:r>
        <w:t>Ultimate Comics X-Men #4</w:t>
      </w:r>
    </w:p>
    <w:p w:rsidR="00D3227D" w:rsidRDefault="00897A32">
      <w:pPr>
        <w:pStyle w:val="ListBullet"/>
      </w:pPr>
      <w:r>
        <w:t>S.H.I.E.L.D. #4</w:t>
      </w:r>
    </w:p>
    <w:p w:rsidR="00D3227D" w:rsidRDefault="00897A32">
      <w:pPr>
        <w:pStyle w:val="ListBullet"/>
      </w:pPr>
      <w:r>
        <w:t>Avengers 1959 #4</w:t>
      </w:r>
    </w:p>
    <w:p w:rsidR="00D3227D" w:rsidRDefault="00897A32">
      <w:pPr>
        <w:pStyle w:val="ListBullet"/>
      </w:pPr>
      <w:r>
        <w:t>Ghost Rider #7</w:t>
      </w:r>
    </w:p>
    <w:p w:rsidR="00D3227D" w:rsidRDefault="00897A32">
      <w:pPr>
        <w:pStyle w:val="ListBullet"/>
      </w:pPr>
      <w:r>
        <w:t>Iron Man 2.0 #11</w:t>
      </w:r>
    </w:p>
    <w:p w:rsidR="00D3227D" w:rsidRDefault="00897A32">
      <w:pPr>
        <w:pStyle w:val="ListBullet"/>
      </w:pPr>
      <w:r>
        <w:t>Wolverine: The Best There Is #12</w:t>
      </w:r>
    </w:p>
    <w:p w:rsidR="00D3227D" w:rsidRDefault="00897A32">
      <w:pPr>
        <w:pStyle w:val="ListBullet"/>
      </w:pPr>
      <w:r>
        <w:t>New Avengers #19</w:t>
      </w:r>
    </w:p>
    <w:p w:rsidR="00D3227D" w:rsidRDefault="00897A32">
      <w:pPr>
        <w:pStyle w:val="ListBullet"/>
      </w:pPr>
      <w:r>
        <w:t>Marvel Adventures Super Heroes #21</w:t>
      </w:r>
    </w:p>
    <w:p w:rsidR="00D3227D" w:rsidRDefault="00897A32">
      <w:pPr>
        <w:pStyle w:val="ListBullet"/>
      </w:pPr>
      <w:r>
        <w:t>Avengers Academy #23</w:t>
      </w:r>
    </w:p>
    <w:p w:rsidR="00D3227D" w:rsidRDefault="00897A32">
      <w:pPr>
        <w:pStyle w:val="ListBullet"/>
      </w:pPr>
      <w:r>
        <w:t>Black Panther: The Most Dangerous Man Alive  #526</w:t>
      </w:r>
    </w:p>
    <w:p w:rsidR="00D3227D" w:rsidRDefault="00897A32">
      <w:pPr>
        <w:pStyle w:val="ListBullet"/>
      </w:pPr>
      <w:r>
        <w:t>Journey Into Mystery #632</w:t>
      </w:r>
    </w:p>
    <w:p w:rsidR="00D3227D" w:rsidRDefault="00897A32">
      <w:pPr>
        <w:pStyle w:val="ListBullet"/>
      </w:pPr>
      <w:r>
        <w:t>Defenders #1</w:t>
      </w:r>
    </w:p>
    <w:p w:rsidR="00D3227D" w:rsidRDefault="00897A32">
      <w:pPr>
        <w:pStyle w:val="ListBullet"/>
      </w:pPr>
      <w:r>
        <w:t>Deadpool Max X-Mas Special #1</w:t>
      </w:r>
    </w:p>
    <w:p w:rsidR="00D3227D" w:rsidRDefault="00897A32">
      <w:pPr>
        <w:pStyle w:val="ListBullet"/>
      </w:pPr>
      <w:r>
        <w:t>Villains for Hire #1</w:t>
      </w:r>
    </w:p>
    <w:p w:rsidR="00D3227D" w:rsidRDefault="00897A32">
      <w:pPr>
        <w:pStyle w:val="ListBullet"/>
      </w:pPr>
      <w:r>
        <w:t>X-Club #1</w:t>
      </w:r>
    </w:p>
    <w:p w:rsidR="00D3227D" w:rsidRDefault="00897A32">
      <w:pPr>
        <w:pStyle w:val="ListBullet"/>
      </w:pPr>
      <w:r>
        <w:t>Ultimate Comics Spider-Man Must Have #1</w:t>
      </w:r>
    </w:p>
    <w:p w:rsidR="00D3227D" w:rsidRDefault="00897A32">
      <w:pPr>
        <w:pStyle w:val="ListBullet"/>
      </w:pPr>
      <w:r>
        <w:t>Ultimate Comics Ultimates Must Have #1</w:t>
      </w:r>
    </w:p>
    <w:p w:rsidR="00D3227D" w:rsidRDefault="00897A32">
      <w:pPr>
        <w:pStyle w:val="ListBullet"/>
      </w:pPr>
      <w:r>
        <w:t>Ultimate Comics X-Men Must Have #1</w:t>
      </w:r>
    </w:p>
    <w:p w:rsidR="00D3227D" w:rsidRDefault="00897A32">
      <w:pPr>
        <w:pStyle w:val="ListBullet"/>
      </w:pPr>
      <w:r>
        <w:t>Avenging Spider-Man #2</w:t>
      </w:r>
    </w:p>
    <w:p w:rsidR="00D3227D" w:rsidRDefault="00897A32">
      <w:pPr>
        <w:pStyle w:val="ListBullet"/>
      </w:pPr>
      <w:r>
        <w:t>Thor: The Deviants Saga #2</w:t>
      </w:r>
    </w:p>
    <w:p w:rsidR="00D3227D" w:rsidRDefault="00897A32">
      <w:pPr>
        <w:pStyle w:val="ListBullet"/>
      </w:pPr>
      <w:r>
        <w:t>Fear Itself: The Fearless #4</w:t>
      </w:r>
    </w:p>
    <w:p w:rsidR="00D3227D" w:rsidRDefault="00897A32">
      <w:pPr>
        <w:pStyle w:val="ListBullet"/>
      </w:pPr>
      <w:r>
        <w:t>The Punisher #6</w:t>
      </w:r>
    </w:p>
    <w:p w:rsidR="00D3227D" w:rsidRDefault="00897A32">
      <w:pPr>
        <w:pStyle w:val="ListBullet"/>
      </w:pPr>
      <w:r>
        <w:t>Moon Knight #8</w:t>
      </w:r>
    </w:p>
    <w:p w:rsidR="00D3227D" w:rsidRDefault="00897A32">
      <w:pPr>
        <w:pStyle w:val="ListBullet"/>
      </w:pPr>
      <w:r>
        <w:t>Venom #10</w:t>
      </w:r>
    </w:p>
    <w:p w:rsidR="00D3227D" w:rsidRDefault="00897A32">
      <w:pPr>
        <w:pStyle w:val="ListBullet"/>
      </w:pPr>
      <w:r>
        <w:t>Uncanny X-Force #18</w:t>
      </w:r>
    </w:p>
    <w:p w:rsidR="00D3227D" w:rsidRDefault="00897A32">
      <w:pPr>
        <w:pStyle w:val="ListBullet"/>
      </w:pPr>
      <w:r>
        <w:t>X-23 #18</w:t>
      </w:r>
    </w:p>
    <w:p w:rsidR="00D3227D" w:rsidRDefault="00897A32">
      <w:pPr>
        <w:pStyle w:val="ListBullet"/>
      </w:pPr>
      <w:r>
        <w:t>X-Men #22</w:t>
      </w:r>
    </w:p>
    <w:p w:rsidR="00D3227D" w:rsidRDefault="00897A32">
      <w:pPr>
        <w:pStyle w:val="ListBullet"/>
      </w:pPr>
      <w:r>
        <w:t>Hulk #45</w:t>
      </w:r>
    </w:p>
    <w:p w:rsidR="00D3227D" w:rsidRDefault="00897A32">
      <w:pPr>
        <w:pStyle w:val="ListBullet"/>
      </w:pPr>
      <w:r>
        <w:t>Deadpool #47</w:t>
      </w:r>
    </w:p>
    <w:p w:rsidR="00D3227D" w:rsidRDefault="00897A32">
      <w:pPr>
        <w:pStyle w:val="ListBullet"/>
      </w:pPr>
      <w:r>
        <w:t>X-Factor #228</w:t>
      </w:r>
    </w:p>
    <w:p w:rsidR="00D3227D" w:rsidRDefault="00897A32">
      <w:pPr>
        <w:pStyle w:val="ListBullet"/>
      </w:pPr>
      <w:r>
        <w:t>Amazing Spider-Man #675</w:t>
      </w:r>
    </w:p>
    <w:p w:rsidR="00D3227D" w:rsidRDefault="00897A32">
      <w:pPr>
        <w:pStyle w:val="Heading3"/>
      </w:pPr>
      <w:r>
        <w:t>January, 2012</w:t>
      </w:r>
    </w:p>
    <w:p w:rsidR="00D3227D" w:rsidRDefault="00897A32">
      <w:r>
        <w:t xml:space="preserve">Number of comics published this month: </w:t>
      </w:r>
      <w:r>
        <w:rPr>
          <w:b/>
        </w:rPr>
        <w:t>83</w:t>
      </w:r>
    </w:p>
    <w:p w:rsidR="00D3227D" w:rsidRDefault="00897A32">
      <w:pPr>
        <w:pStyle w:val="ListBullet"/>
      </w:pPr>
      <w:r>
        <w:t>Avengers: Solo #4</w:t>
      </w:r>
    </w:p>
    <w:p w:rsidR="00D3227D" w:rsidRDefault="00897A32">
      <w:pPr>
        <w:pStyle w:val="ListBullet"/>
      </w:pPr>
      <w:r>
        <w:t>Ultimate Comics Ultimates #6</w:t>
      </w:r>
    </w:p>
    <w:p w:rsidR="00D3227D" w:rsidRDefault="00897A32">
      <w:pPr>
        <w:pStyle w:val="ListBullet"/>
      </w:pPr>
      <w:r>
        <w:t>Alpha Flight #8</w:t>
      </w:r>
    </w:p>
    <w:p w:rsidR="00D3227D" w:rsidRDefault="00897A32">
      <w:pPr>
        <w:pStyle w:val="ListBullet"/>
      </w:pPr>
      <w:r>
        <w:t>The Mighty Thor #10</w:t>
      </w:r>
    </w:p>
    <w:p w:rsidR="00D3227D" w:rsidRDefault="00897A32">
      <w:pPr>
        <w:pStyle w:val="ListBullet"/>
      </w:pPr>
      <w:r>
        <w:t>FF #14</w:t>
      </w:r>
    </w:p>
    <w:p w:rsidR="00D3227D" w:rsidRDefault="00897A32">
      <w:pPr>
        <w:pStyle w:val="ListBullet"/>
      </w:pPr>
      <w:r>
        <w:t>Daken: Dark Wolverine #20</w:t>
      </w:r>
    </w:p>
    <w:p w:rsidR="00D3227D" w:rsidRDefault="00897A32">
      <w:pPr>
        <w:pStyle w:val="ListBullet"/>
      </w:pPr>
      <w:r>
        <w:t>Secret Avengers #21.1</w:t>
      </w:r>
    </w:p>
    <w:p w:rsidR="00D3227D" w:rsidRDefault="00897A32">
      <w:pPr>
        <w:pStyle w:val="ListBullet"/>
      </w:pPr>
      <w:r>
        <w:t>Spider-Man Marvel Adventures #22</w:t>
      </w:r>
    </w:p>
    <w:p w:rsidR="00D3227D" w:rsidRDefault="00897A32">
      <w:pPr>
        <w:pStyle w:val="ListBullet"/>
      </w:pPr>
      <w:r>
        <w:t>Astonishing X-Men #46</w:t>
      </w:r>
    </w:p>
    <w:p w:rsidR="00D3227D" w:rsidRDefault="00897A32">
      <w:pPr>
        <w:pStyle w:val="ListBullet"/>
      </w:pPr>
      <w:r>
        <w:t>Deadpool #49.1</w:t>
      </w:r>
    </w:p>
    <w:p w:rsidR="00D3227D" w:rsidRDefault="00897A32">
      <w:pPr>
        <w:pStyle w:val="ListBullet"/>
      </w:pPr>
      <w:r>
        <w:t>X-Men Legacy #261</w:t>
      </w:r>
    </w:p>
    <w:p w:rsidR="00D3227D" w:rsidRDefault="00897A32">
      <w:pPr>
        <w:pStyle w:val="ListBullet"/>
      </w:pPr>
      <w:r>
        <w:t>Fantastic Four #602</w:t>
      </w:r>
    </w:p>
    <w:p w:rsidR="00D3227D" w:rsidRDefault="00897A32">
      <w:pPr>
        <w:pStyle w:val="ListBullet"/>
      </w:pPr>
      <w:r>
        <w:t>Captain America and Bucky #626</w:t>
      </w:r>
    </w:p>
    <w:p w:rsidR="00D3227D" w:rsidRDefault="00897A32">
      <w:pPr>
        <w:pStyle w:val="ListBullet"/>
      </w:pPr>
      <w:r>
        <w:t>Halo: Fall of Reach - Invasion #1</w:t>
      </w:r>
    </w:p>
    <w:p w:rsidR="00D3227D" w:rsidRDefault="00897A32">
      <w:pPr>
        <w:pStyle w:val="ListBullet"/>
      </w:pPr>
      <w:r>
        <w:t>Defenders: Tournament of Heroes #1</w:t>
      </w:r>
    </w:p>
    <w:p w:rsidR="00D3227D" w:rsidRDefault="00897A32">
      <w:pPr>
        <w:pStyle w:val="ListBullet"/>
      </w:pPr>
      <w:r>
        <w:t>Avenging Spider-Man #3</w:t>
      </w:r>
    </w:p>
    <w:p w:rsidR="00D3227D" w:rsidRDefault="00897A32">
      <w:pPr>
        <w:pStyle w:val="ListBullet"/>
      </w:pPr>
      <w:r>
        <w:t>Legion of Monsters #4</w:t>
      </w:r>
    </w:p>
    <w:p w:rsidR="00D3227D" w:rsidRDefault="00897A32">
      <w:pPr>
        <w:pStyle w:val="ListBullet"/>
      </w:pPr>
      <w:r>
        <w:t>Six Guns #4</w:t>
      </w:r>
    </w:p>
    <w:p w:rsidR="00D3227D" w:rsidRDefault="00897A32">
      <w:pPr>
        <w:pStyle w:val="ListBullet"/>
      </w:pPr>
      <w:r>
        <w:t>John Carter: The World of Mars #4</w:t>
      </w:r>
    </w:p>
    <w:p w:rsidR="00D3227D" w:rsidRDefault="00897A32">
      <w:pPr>
        <w:pStyle w:val="ListBullet"/>
      </w:pPr>
      <w:r>
        <w:t>Deadpool Max 2 #4</w:t>
      </w:r>
    </w:p>
    <w:p w:rsidR="00D3227D" w:rsidRDefault="00897A32">
      <w:pPr>
        <w:pStyle w:val="ListBullet"/>
      </w:pPr>
      <w:r>
        <w:t>Uncanny X-Men #5</w:t>
      </w:r>
    </w:p>
    <w:p w:rsidR="00D3227D" w:rsidRDefault="00897A32">
      <w:pPr>
        <w:pStyle w:val="ListBullet"/>
      </w:pPr>
      <w:r>
        <w:t>John Carter of Mars: A Princess of Mars #5</w:t>
      </w:r>
    </w:p>
    <w:p w:rsidR="00D3227D" w:rsidRDefault="00897A32">
      <w:pPr>
        <w:pStyle w:val="ListBullet"/>
      </w:pPr>
      <w:r>
        <w:t>Ultimate Comics Spider-Man #6</w:t>
      </w:r>
    </w:p>
    <w:p w:rsidR="00D3227D" w:rsidRDefault="00897A32">
      <w:pPr>
        <w:pStyle w:val="ListBullet"/>
      </w:pPr>
      <w:r>
        <w:t>Wolverine, Punisher &amp; Ghost Rider: Official Index to the Marvel Universe #6</w:t>
      </w:r>
    </w:p>
    <w:p w:rsidR="00D3227D" w:rsidRDefault="00897A32">
      <w:pPr>
        <w:pStyle w:val="ListBullet"/>
      </w:pPr>
      <w:r>
        <w:t>Superior #7</w:t>
      </w:r>
    </w:p>
    <w:p w:rsidR="00D3227D" w:rsidRDefault="00897A32">
      <w:pPr>
        <w:pStyle w:val="ListBullet"/>
      </w:pPr>
      <w:r>
        <w:t>Fear Itself: The Fearless #7</w:t>
      </w:r>
    </w:p>
    <w:p w:rsidR="00D3227D" w:rsidRDefault="00897A32">
      <w:pPr>
        <w:pStyle w:val="ListBullet"/>
      </w:pPr>
      <w:r>
        <w:t>Daredevil #8</w:t>
      </w:r>
    </w:p>
    <w:p w:rsidR="00D3227D" w:rsidRDefault="00897A32">
      <w:pPr>
        <w:pStyle w:val="ListBullet"/>
      </w:pPr>
      <w:r>
        <w:t>Ghost Rider #8</w:t>
      </w:r>
    </w:p>
    <w:p w:rsidR="00D3227D" w:rsidRDefault="00897A32">
      <w:pPr>
        <w:pStyle w:val="ListBullet"/>
      </w:pPr>
      <w:r>
        <w:t>Moon Knight #9</w:t>
      </w:r>
    </w:p>
    <w:p w:rsidR="00D3227D" w:rsidRDefault="00897A32">
      <w:pPr>
        <w:pStyle w:val="ListBullet"/>
      </w:pPr>
      <w:r>
        <w:t>Venom #12</w:t>
      </w:r>
    </w:p>
    <w:p w:rsidR="00D3227D" w:rsidRDefault="00897A32">
      <w:pPr>
        <w:pStyle w:val="ListBullet"/>
      </w:pPr>
      <w:r>
        <w:t>Generation Hope #15</w:t>
      </w:r>
    </w:p>
    <w:p w:rsidR="00D3227D" w:rsidRDefault="00897A32">
      <w:pPr>
        <w:pStyle w:val="ListBullet"/>
      </w:pPr>
      <w:r>
        <w:t>Uncanny X-Force #20</w:t>
      </w:r>
    </w:p>
    <w:p w:rsidR="00D3227D" w:rsidRDefault="00897A32">
      <w:pPr>
        <w:pStyle w:val="ListBullet"/>
      </w:pPr>
      <w:r>
        <w:t>Secret Avengers #21</w:t>
      </w:r>
    </w:p>
    <w:p w:rsidR="00D3227D" w:rsidRDefault="00897A32">
      <w:pPr>
        <w:pStyle w:val="ListBullet"/>
      </w:pPr>
      <w:r>
        <w:t>Avengers #21</w:t>
      </w:r>
    </w:p>
    <w:p w:rsidR="00D3227D" w:rsidRDefault="00897A32">
      <w:pPr>
        <w:pStyle w:val="ListBullet"/>
      </w:pPr>
      <w:r>
        <w:t>New Mutants #36</w:t>
      </w:r>
    </w:p>
    <w:p w:rsidR="00D3227D" w:rsidRDefault="00897A32">
      <w:pPr>
        <w:pStyle w:val="ListBullet"/>
      </w:pPr>
      <w:r>
        <w:t>Thunderbolts #169</w:t>
      </w:r>
    </w:p>
    <w:p w:rsidR="00D3227D" w:rsidRDefault="00897A32">
      <w:pPr>
        <w:pStyle w:val="ListBullet"/>
      </w:pPr>
      <w:r>
        <w:t>Invincible Iron Man #512</w:t>
      </w:r>
    </w:p>
    <w:p w:rsidR="00D3227D" w:rsidRDefault="00897A32">
      <w:pPr>
        <w:pStyle w:val="ListBullet"/>
      </w:pPr>
      <w:r>
        <w:t>Amazing Spider-Man #678</w:t>
      </w:r>
    </w:p>
    <w:p w:rsidR="00D3227D" w:rsidRDefault="00897A32">
      <w:pPr>
        <w:pStyle w:val="ListBullet"/>
      </w:pPr>
      <w:r>
        <w:t>Scarlet Spider #1</w:t>
      </w:r>
    </w:p>
    <w:p w:rsidR="00D3227D" w:rsidRDefault="00897A32">
      <w:pPr>
        <w:pStyle w:val="ListBullet"/>
      </w:pPr>
      <w:r>
        <w:t>Ghost Rider: Cycle of Vengeance #1</w:t>
      </w:r>
    </w:p>
    <w:p w:rsidR="00D3227D" w:rsidRDefault="00897A32">
      <w:pPr>
        <w:pStyle w:val="ListBullet"/>
      </w:pPr>
      <w:r>
        <w:t>Star Wars: Knights of the Old Republic - War #1</w:t>
      </w:r>
    </w:p>
    <w:p w:rsidR="00D3227D" w:rsidRDefault="00897A32">
      <w:pPr>
        <w:pStyle w:val="ListBullet"/>
      </w:pPr>
      <w:r>
        <w:t>Formic Wars: Silent Strike #2</w:t>
      </w:r>
    </w:p>
    <w:p w:rsidR="00D3227D" w:rsidRDefault="00897A32">
      <w:pPr>
        <w:pStyle w:val="ListBullet"/>
      </w:pPr>
      <w:r>
        <w:t>Dark Tower: The Gunslinger - The Way Station #2</w:t>
      </w:r>
    </w:p>
    <w:p w:rsidR="00D3227D" w:rsidRDefault="00897A32">
      <w:pPr>
        <w:pStyle w:val="ListBullet"/>
      </w:pPr>
      <w:r>
        <w:t>Brilliant #2</w:t>
      </w:r>
    </w:p>
    <w:p w:rsidR="00D3227D" w:rsidRDefault="00897A32">
      <w:pPr>
        <w:pStyle w:val="ListBullet"/>
      </w:pPr>
      <w:r>
        <w:t>Carnage, U.S.A. #2</w:t>
      </w:r>
    </w:p>
    <w:p w:rsidR="00D3227D" w:rsidRDefault="00897A32">
      <w:pPr>
        <w:pStyle w:val="ListBullet"/>
      </w:pPr>
      <w:r>
        <w:t>Star Wars: Agent of the Empire - Iron Eclipse #2</w:t>
      </w:r>
    </w:p>
    <w:p w:rsidR="00D3227D" w:rsidRDefault="00897A32">
      <w:pPr>
        <w:pStyle w:val="ListBullet"/>
      </w:pPr>
      <w:r>
        <w:t>Battle Scars #3</w:t>
      </w:r>
    </w:p>
    <w:p w:rsidR="00D3227D" w:rsidRDefault="00897A32">
      <w:pPr>
        <w:pStyle w:val="ListBullet"/>
      </w:pPr>
      <w:r>
        <w:t>Magneto: Not a Hero #3</w:t>
      </w:r>
    </w:p>
    <w:p w:rsidR="00D3227D" w:rsidRDefault="00897A32">
      <w:pPr>
        <w:pStyle w:val="ListBullet"/>
      </w:pPr>
      <w:r>
        <w:t>Northanger Abbey #3</w:t>
      </w:r>
    </w:p>
    <w:p w:rsidR="00D3227D" w:rsidRDefault="00897A32">
      <w:pPr>
        <w:pStyle w:val="ListBullet"/>
      </w:pPr>
      <w:r>
        <w:t>Incredible Hulk #4</w:t>
      </w:r>
    </w:p>
    <w:p w:rsidR="00D3227D" w:rsidRDefault="00897A32">
      <w:pPr>
        <w:pStyle w:val="ListBullet"/>
      </w:pPr>
      <w:r>
        <w:t>Wolverine &amp; the X-Men #4</w:t>
      </w:r>
    </w:p>
    <w:p w:rsidR="00D3227D" w:rsidRDefault="00897A32">
      <w:pPr>
        <w:pStyle w:val="ListBullet"/>
      </w:pPr>
      <w:r>
        <w:t>Avengers 1959 #5</w:t>
      </w:r>
    </w:p>
    <w:p w:rsidR="00D3227D" w:rsidRDefault="00897A32">
      <w:pPr>
        <w:pStyle w:val="ListBullet"/>
      </w:pPr>
      <w:r>
        <w:t>The Stand: The Night Has Come #6</w:t>
      </w:r>
    </w:p>
    <w:p w:rsidR="00D3227D" w:rsidRDefault="00897A32">
      <w:pPr>
        <w:pStyle w:val="ListBullet"/>
      </w:pPr>
      <w:r>
        <w:t>Ultimate Comics X-Men #6</w:t>
      </w:r>
    </w:p>
    <w:p w:rsidR="00D3227D" w:rsidRDefault="00897A32">
      <w:pPr>
        <w:pStyle w:val="ListBullet"/>
      </w:pPr>
      <w:r>
        <w:t>Captain America #7</w:t>
      </w:r>
    </w:p>
    <w:p w:rsidR="00D3227D" w:rsidRDefault="00897A32">
      <w:pPr>
        <w:pStyle w:val="ListBullet"/>
      </w:pPr>
      <w:r>
        <w:t>Daken: Dark Wolverine #19</w:t>
      </w:r>
    </w:p>
    <w:p w:rsidR="00D3227D" w:rsidRDefault="00897A32">
      <w:pPr>
        <w:pStyle w:val="ListBullet"/>
      </w:pPr>
      <w:r>
        <w:t>New Avengers #20</w:t>
      </w:r>
    </w:p>
    <w:p w:rsidR="00D3227D" w:rsidRDefault="00897A32">
      <w:pPr>
        <w:pStyle w:val="ListBullet"/>
      </w:pPr>
      <w:r>
        <w:t>Punishermax #21</w:t>
      </w:r>
    </w:p>
    <w:p w:rsidR="00D3227D" w:rsidRDefault="00897A32">
      <w:pPr>
        <w:pStyle w:val="ListBullet"/>
      </w:pPr>
      <w:r>
        <w:t>Marvel Adventures Super Heroes #22</w:t>
      </w:r>
    </w:p>
    <w:p w:rsidR="00D3227D" w:rsidRDefault="00897A32">
      <w:pPr>
        <w:pStyle w:val="ListBullet"/>
      </w:pPr>
      <w:r>
        <w:t>Deadpool #49</w:t>
      </w:r>
    </w:p>
    <w:p w:rsidR="00D3227D" w:rsidRDefault="00897A32">
      <w:pPr>
        <w:pStyle w:val="ListBullet"/>
      </w:pPr>
      <w:r>
        <w:t>X-Factor #230</w:t>
      </w:r>
    </w:p>
    <w:p w:rsidR="00D3227D" w:rsidRDefault="00897A32">
      <w:pPr>
        <w:pStyle w:val="ListBullet"/>
      </w:pPr>
      <w:r>
        <w:t>X-Men Legacy #260.1</w:t>
      </w:r>
    </w:p>
    <w:p w:rsidR="00D3227D" w:rsidRDefault="00897A32">
      <w:pPr>
        <w:pStyle w:val="ListBullet"/>
      </w:pPr>
      <w:r>
        <w:t>Wolverine #300</w:t>
      </w:r>
    </w:p>
    <w:p w:rsidR="00D3227D" w:rsidRDefault="00897A32">
      <w:pPr>
        <w:pStyle w:val="ListBullet"/>
      </w:pPr>
      <w:r>
        <w:t>Black Panther: The Most Dangerous Man Alive  #528</w:t>
      </w:r>
    </w:p>
    <w:p w:rsidR="00D3227D" w:rsidRDefault="00897A32">
      <w:pPr>
        <w:pStyle w:val="ListBullet"/>
      </w:pPr>
      <w:r>
        <w:t>Journey Into Mystery #633</w:t>
      </w:r>
    </w:p>
    <w:p w:rsidR="00D3227D" w:rsidRDefault="00897A32">
      <w:pPr>
        <w:pStyle w:val="ListBullet"/>
      </w:pPr>
      <w:r>
        <w:t>Amazing Spider-Man #677</w:t>
      </w:r>
    </w:p>
    <w:p w:rsidR="00D3227D" w:rsidRDefault="00897A32">
      <w:pPr>
        <w:pStyle w:val="ListBullet"/>
      </w:pPr>
      <w:r>
        <w:t>Avengers Annual #1</w:t>
      </w:r>
    </w:p>
    <w:p w:rsidR="00D3227D" w:rsidRDefault="00897A32">
      <w:pPr>
        <w:pStyle w:val="ListBullet"/>
      </w:pPr>
      <w:r>
        <w:t>Wolverine &amp; the X-Men: Alpha &amp; Omega #1</w:t>
      </w:r>
    </w:p>
    <w:p w:rsidR="00D3227D" w:rsidRDefault="00897A32">
      <w:pPr>
        <w:pStyle w:val="ListBullet"/>
      </w:pPr>
      <w:r>
        <w:t>Strikeforce: Morituri - We Who Are About to Die #1</w:t>
      </w:r>
    </w:p>
    <w:p w:rsidR="00D3227D" w:rsidRDefault="00897A32">
      <w:pPr>
        <w:pStyle w:val="ListBullet"/>
      </w:pPr>
      <w:r>
        <w:t>Defenders #2</w:t>
      </w:r>
    </w:p>
    <w:p w:rsidR="00D3227D" w:rsidRDefault="00897A32">
      <w:pPr>
        <w:pStyle w:val="ListBullet"/>
      </w:pPr>
      <w:r>
        <w:t>Avengers: X-Sanction #2</w:t>
      </w:r>
    </w:p>
    <w:p w:rsidR="00D3227D" w:rsidRDefault="00897A32">
      <w:pPr>
        <w:pStyle w:val="ListBullet"/>
      </w:pPr>
      <w:r>
        <w:t>Villains for Hire #2</w:t>
      </w:r>
    </w:p>
    <w:p w:rsidR="00D3227D" w:rsidRDefault="00897A32">
      <w:pPr>
        <w:pStyle w:val="ListBullet"/>
      </w:pPr>
      <w:r>
        <w:t>X-Club #2</w:t>
      </w:r>
    </w:p>
    <w:p w:rsidR="00D3227D" w:rsidRDefault="00897A32">
      <w:pPr>
        <w:pStyle w:val="ListBullet"/>
      </w:pPr>
      <w:r>
        <w:t>Thor: The Deviants Saga #3</w:t>
      </w:r>
    </w:p>
    <w:p w:rsidR="00D3227D" w:rsidRDefault="00897A32">
      <w:pPr>
        <w:pStyle w:val="ListBullet"/>
      </w:pPr>
      <w:r>
        <w:t>Uncanny X-Men #4</w:t>
      </w:r>
    </w:p>
    <w:p w:rsidR="00D3227D" w:rsidRDefault="00897A32">
      <w:pPr>
        <w:pStyle w:val="ListBullet"/>
      </w:pPr>
      <w:r>
        <w:t>Fear Itself: The Fearless #6</w:t>
      </w:r>
    </w:p>
    <w:p w:rsidR="00D3227D" w:rsidRDefault="00897A32">
      <w:pPr>
        <w:pStyle w:val="ListBullet"/>
      </w:pPr>
      <w:r>
        <w:t>The Punisher #7</w:t>
      </w:r>
    </w:p>
    <w:p w:rsidR="00D3227D" w:rsidRDefault="00897A32">
      <w:pPr>
        <w:pStyle w:val="ListBullet"/>
      </w:pPr>
      <w:r>
        <w:t>Uncanny X-Force #19.1</w:t>
      </w:r>
    </w:p>
    <w:p w:rsidR="00D3227D" w:rsidRDefault="00897A32">
      <w:pPr>
        <w:pStyle w:val="ListBullet"/>
      </w:pPr>
      <w:r>
        <w:t>X-23 #20</w:t>
      </w:r>
    </w:p>
    <w:p w:rsidR="00D3227D" w:rsidRDefault="00897A32">
      <w:pPr>
        <w:pStyle w:val="ListBullet"/>
      </w:pPr>
      <w:r>
        <w:t>X-Men #23</w:t>
      </w:r>
    </w:p>
    <w:p w:rsidR="00D3227D" w:rsidRDefault="00897A32">
      <w:pPr>
        <w:pStyle w:val="ListBullet"/>
      </w:pPr>
      <w:r>
        <w:t>Avengers Academy #24</w:t>
      </w:r>
    </w:p>
    <w:p w:rsidR="00D3227D" w:rsidRDefault="00897A32">
      <w:pPr>
        <w:pStyle w:val="ListBullet"/>
      </w:pPr>
      <w:r>
        <w:t>Hulk #47</w:t>
      </w:r>
    </w:p>
    <w:p w:rsidR="00D3227D" w:rsidRDefault="00897A32">
      <w:pPr>
        <w:pStyle w:val="ListBullet"/>
      </w:pPr>
      <w:r>
        <w:t>Thunderbolts #168</w:t>
      </w:r>
    </w:p>
    <w:p w:rsidR="00D3227D" w:rsidRDefault="00897A32">
      <w:pPr>
        <w:pStyle w:val="Heading3"/>
      </w:pPr>
      <w:r>
        <w:t>February, 2012</w:t>
      </w:r>
    </w:p>
    <w:p w:rsidR="00D3227D" w:rsidRDefault="00897A32">
      <w:r>
        <w:t xml:space="preserve">Number of comics published this month: </w:t>
      </w:r>
      <w:r>
        <w:rPr>
          <w:b/>
        </w:rPr>
        <w:t>89</w:t>
      </w:r>
    </w:p>
    <w:p w:rsidR="00D3227D" w:rsidRDefault="00897A32">
      <w:pPr>
        <w:pStyle w:val="ListBullet"/>
      </w:pPr>
      <w:r>
        <w:t>Six Guns #5</w:t>
      </w:r>
    </w:p>
    <w:p w:rsidR="00D3227D" w:rsidRDefault="00897A32">
      <w:pPr>
        <w:pStyle w:val="ListBullet"/>
      </w:pPr>
      <w:r>
        <w:t>Ultimate Comics Ultimates #7</w:t>
      </w:r>
    </w:p>
    <w:p w:rsidR="00D3227D" w:rsidRDefault="00897A32">
      <w:pPr>
        <w:pStyle w:val="ListBullet"/>
      </w:pPr>
      <w:r>
        <w:t>Ultimate Comics X-Men #8</w:t>
      </w:r>
    </w:p>
    <w:p w:rsidR="00D3227D" w:rsidRDefault="00897A32">
      <w:pPr>
        <w:pStyle w:val="ListBullet"/>
      </w:pPr>
      <w:r>
        <w:t>Moon Knight #10</w:t>
      </w:r>
    </w:p>
    <w:p w:rsidR="00D3227D" w:rsidRDefault="00897A32">
      <w:pPr>
        <w:pStyle w:val="ListBullet"/>
      </w:pPr>
      <w:r>
        <w:t>The Twelve #10</w:t>
      </w:r>
    </w:p>
    <w:p w:rsidR="00D3227D" w:rsidRDefault="00897A32">
      <w:pPr>
        <w:pStyle w:val="ListBullet"/>
      </w:pPr>
      <w:r>
        <w:t>Venom #13.4</w:t>
      </w:r>
    </w:p>
    <w:p w:rsidR="00D3227D" w:rsidRDefault="00897A32">
      <w:pPr>
        <w:pStyle w:val="ListBullet"/>
      </w:pPr>
      <w:r>
        <w:t>FF #15</w:t>
      </w:r>
    </w:p>
    <w:p w:rsidR="00D3227D" w:rsidRDefault="00897A32">
      <w:pPr>
        <w:pStyle w:val="ListBullet"/>
      </w:pPr>
      <w:r>
        <w:t>New Avengers #22</w:t>
      </w:r>
    </w:p>
    <w:p w:rsidR="00D3227D" w:rsidRDefault="00897A32">
      <w:pPr>
        <w:pStyle w:val="ListBullet"/>
      </w:pPr>
      <w:r>
        <w:t>Avengers #23</w:t>
      </w:r>
    </w:p>
    <w:p w:rsidR="00D3227D" w:rsidRDefault="00897A32">
      <w:pPr>
        <w:pStyle w:val="ListBullet"/>
      </w:pPr>
      <w:r>
        <w:t>Astonishing X-Men #47</w:t>
      </w:r>
    </w:p>
    <w:p w:rsidR="00D3227D" w:rsidRDefault="00897A32">
      <w:pPr>
        <w:pStyle w:val="ListBullet"/>
      </w:pPr>
      <w:r>
        <w:t>Amazing Spider-Man #680</w:t>
      </w:r>
    </w:p>
    <w:p w:rsidR="00D3227D" w:rsidRDefault="00897A32">
      <w:pPr>
        <w:pStyle w:val="ListBullet"/>
      </w:pPr>
      <w:r>
        <w:t>Avengers Vs. X-Men Program #1</w:t>
      </w:r>
    </w:p>
    <w:p w:rsidR="00D3227D" w:rsidRDefault="00897A32">
      <w:pPr>
        <w:pStyle w:val="ListBullet"/>
      </w:pPr>
      <w:r>
        <w:t>Magneto: Not a Hero #4</w:t>
      </w:r>
    </w:p>
    <w:p w:rsidR="00D3227D" w:rsidRDefault="00897A32">
      <w:pPr>
        <w:pStyle w:val="ListBullet"/>
      </w:pPr>
      <w:r>
        <w:t>Star Wars: Dark Times - Out of the Wilderness #4</w:t>
      </w:r>
    </w:p>
    <w:p w:rsidR="00D3227D" w:rsidRDefault="00897A32">
      <w:pPr>
        <w:pStyle w:val="ListBullet"/>
      </w:pPr>
      <w:r>
        <w:t>Dorothy &amp; the Wizard in Oz #5</w:t>
      </w:r>
    </w:p>
    <w:p w:rsidR="00D3227D" w:rsidRDefault="00897A32">
      <w:pPr>
        <w:pStyle w:val="ListBullet"/>
      </w:pPr>
      <w:r>
        <w:t>Avengers: Solo #5</w:t>
      </w:r>
    </w:p>
    <w:p w:rsidR="00D3227D" w:rsidRDefault="00897A32">
      <w:pPr>
        <w:pStyle w:val="ListBullet"/>
      </w:pPr>
      <w:r>
        <w:t>Deadpool Max 2 #5</w:t>
      </w:r>
    </w:p>
    <w:p w:rsidR="00D3227D" w:rsidRDefault="00897A32">
      <w:pPr>
        <w:pStyle w:val="ListBullet"/>
      </w:pPr>
      <w:r>
        <w:t>Wolverine &amp; the X-Men #6</w:t>
      </w:r>
    </w:p>
    <w:p w:rsidR="00D3227D" w:rsidRDefault="00897A32">
      <w:pPr>
        <w:pStyle w:val="ListBullet"/>
      </w:pPr>
      <w:r>
        <w:t>Ultimate Comics Spider-Man #7</w:t>
      </w:r>
    </w:p>
    <w:p w:rsidR="00D3227D" w:rsidRDefault="00897A32">
      <w:pPr>
        <w:pStyle w:val="ListBullet"/>
      </w:pPr>
      <w:r>
        <w:t>Wolverine, Punisher &amp; Ghost Rider: Official Index to the Marvel Universe #7</w:t>
      </w:r>
    </w:p>
    <w:p w:rsidR="00D3227D" w:rsidRDefault="00897A32">
      <w:pPr>
        <w:pStyle w:val="ListBullet"/>
      </w:pPr>
      <w:r>
        <w:t>The Mighty Thor #11</w:t>
      </w:r>
    </w:p>
    <w:p w:rsidR="00D3227D" w:rsidRDefault="00897A32">
      <w:pPr>
        <w:pStyle w:val="ListBullet"/>
      </w:pPr>
      <w:r>
        <w:t>Venom #13.3</w:t>
      </w:r>
    </w:p>
    <w:p w:rsidR="00D3227D" w:rsidRDefault="00897A32">
      <w:pPr>
        <w:pStyle w:val="ListBullet"/>
      </w:pPr>
      <w:r>
        <w:t>Uncanny X-Force #22</w:t>
      </w:r>
    </w:p>
    <w:p w:rsidR="00D3227D" w:rsidRDefault="00897A32">
      <w:pPr>
        <w:pStyle w:val="ListBullet"/>
      </w:pPr>
      <w:r>
        <w:t>Spider-Man Marvel Adventures #23</w:t>
      </w:r>
    </w:p>
    <w:p w:rsidR="00D3227D" w:rsidRDefault="00897A32">
      <w:pPr>
        <w:pStyle w:val="ListBullet"/>
      </w:pPr>
      <w:r>
        <w:t>X-Men #25</w:t>
      </w:r>
    </w:p>
    <w:p w:rsidR="00D3227D" w:rsidRDefault="00897A32">
      <w:pPr>
        <w:pStyle w:val="ListBullet"/>
      </w:pPr>
      <w:r>
        <w:t>Avengers Academy #26</w:t>
      </w:r>
    </w:p>
    <w:p w:rsidR="00D3227D" w:rsidRDefault="00897A32">
      <w:pPr>
        <w:pStyle w:val="ListBullet"/>
      </w:pPr>
      <w:r>
        <w:t>New Mutants #38</w:t>
      </w:r>
    </w:p>
    <w:p w:rsidR="00D3227D" w:rsidRDefault="00897A32">
      <w:pPr>
        <w:pStyle w:val="ListBullet"/>
      </w:pPr>
      <w:r>
        <w:t>Deadpool #51</w:t>
      </w:r>
    </w:p>
    <w:p w:rsidR="00D3227D" w:rsidRDefault="00897A32">
      <w:pPr>
        <w:pStyle w:val="ListBullet"/>
      </w:pPr>
      <w:r>
        <w:t>X-Men Legacy #262</w:t>
      </w:r>
    </w:p>
    <w:p w:rsidR="00D3227D" w:rsidRDefault="00897A32">
      <w:pPr>
        <w:pStyle w:val="ListBullet"/>
      </w:pPr>
      <w:r>
        <w:t>Fantastic Four #603</w:t>
      </w:r>
    </w:p>
    <w:p w:rsidR="00D3227D" w:rsidRDefault="00897A32">
      <w:pPr>
        <w:pStyle w:val="ListBullet"/>
      </w:pPr>
      <w:r>
        <w:t>Captain America and Bucky #627</w:t>
      </w:r>
    </w:p>
    <w:p w:rsidR="00D3227D" w:rsidRDefault="00897A32">
      <w:pPr>
        <w:pStyle w:val="ListBullet"/>
      </w:pPr>
      <w:r>
        <w:t>Star Wars: Dawn of the Jedi - Force Storm #1</w:t>
      </w:r>
    </w:p>
    <w:p w:rsidR="00D3227D" w:rsidRDefault="00897A32">
      <w:pPr>
        <w:pStyle w:val="ListBullet"/>
      </w:pPr>
      <w:r>
        <w:t>Halo: Fall of Reach - Invasion #2</w:t>
      </w:r>
    </w:p>
    <w:p w:rsidR="00D3227D" w:rsidRDefault="00897A32">
      <w:pPr>
        <w:pStyle w:val="ListBullet"/>
      </w:pPr>
      <w:r>
        <w:t>Winter Soldier #2</w:t>
      </w:r>
    </w:p>
    <w:p w:rsidR="00D3227D" w:rsidRDefault="00897A32">
      <w:pPr>
        <w:pStyle w:val="ListBullet"/>
      </w:pPr>
      <w:r>
        <w:t>Dark Tower: The Gunslinger - The Way Station #3</w:t>
      </w:r>
    </w:p>
    <w:p w:rsidR="00D3227D" w:rsidRDefault="00897A32">
      <w:pPr>
        <w:pStyle w:val="ListBullet"/>
      </w:pPr>
      <w:r>
        <w:t>Formic Wars: Silent Strike #3</w:t>
      </w:r>
    </w:p>
    <w:p w:rsidR="00D3227D" w:rsidRDefault="00897A32">
      <w:pPr>
        <w:pStyle w:val="ListBullet"/>
      </w:pPr>
      <w:r>
        <w:t>Avenging Spider-Man #4</w:t>
      </w:r>
    </w:p>
    <w:p w:rsidR="00D3227D" w:rsidRDefault="00897A32">
      <w:pPr>
        <w:pStyle w:val="ListBullet"/>
      </w:pPr>
      <w:r>
        <w:t>Uncanny X-Men #7</w:t>
      </w:r>
    </w:p>
    <w:p w:rsidR="00D3227D" w:rsidRDefault="00897A32">
      <w:pPr>
        <w:pStyle w:val="ListBullet"/>
      </w:pPr>
      <w:r>
        <w:t>Ultimate Comics X-Men #7</w:t>
      </w:r>
    </w:p>
    <w:p w:rsidR="00D3227D" w:rsidRDefault="00897A32">
      <w:pPr>
        <w:pStyle w:val="ListBullet"/>
      </w:pPr>
      <w:r>
        <w:t>Daredevil #9</w:t>
      </w:r>
    </w:p>
    <w:p w:rsidR="00D3227D" w:rsidRDefault="00897A32">
      <w:pPr>
        <w:pStyle w:val="ListBullet"/>
      </w:pPr>
      <w:r>
        <w:t>Fear Itself: The Fearless #9</w:t>
      </w:r>
    </w:p>
    <w:p w:rsidR="00D3227D" w:rsidRDefault="00897A32">
      <w:pPr>
        <w:pStyle w:val="ListBullet"/>
      </w:pPr>
      <w:r>
        <w:t>Venom #13.2</w:t>
      </w:r>
    </w:p>
    <w:p w:rsidR="00D3227D" w:rsidRDefault="00897A32">
      <w:pPr>
        <w:pStyle w:val="ListBullet"/>
      </w:pPr>
      <w:r>
        <w:t>Generation Hope #16</w:t>
      </w:r>
    </w:p>
    <w:p w:rsidR="00D3227D" w:rsidRDefault="00897A32">
      <w:pPr>
        <w:pStyle w:val="ListBullet"/>
      </w:pPr>
      <w:r>
        <w:t>New Avengers #21</w:t>
      </w:r>
    </w:p>
    <w:p w:rsidR="00D3227D" w:rsidRDefault="00897A32">
      <w:pPr>
        <w:pStyle w:val="ListBullet"/>
      </w:pPr>
      <w:r>
        <w:t>Avengers #22</w:t>
      </w:r>
    </w:p>
    <w:p w:rsidR="00D3227D" w:rsidRDefault="00897A32">
      <w:pPr>
        <w:pStyle w:val="ListBullet"/>
      </w:pPr>
      <w:r>
        <w:t>Thunderbolts #170</w:t>
      </w:r>
    </w:p>
    <w:p w:rsidR="00D3227D" w:rsidRDefault="00897A32">
      <w:pPr>
        <w:pStyle w:val="ListBullet"/>
      </w:pPr>
      <w:r>
        <w:t>X-Factor #232</w:t>
      </w:r>
    </w:p>
    <w:p w:rsidR="00D3227D" w:rsidRDefault="00897A32">
      <w:pPr>
        <w:pStyle w:val="ListBullet"/>
      </w:pPr>
      <w:r>
        <w:t>Wolverine #301</w:t>
      </w:r>
    </w:p>
    <w:p w:rsidR="00D3227D" w:rsidRDefault="00897A32">
      <w:pPr>
        <w:pStyle w:val="ListBullet"/>
      </w:pPr>
      <w:r>
        <w:t>Invincible Iron Man #513</w:t>
      </w:r>
    </w:p>
    <w:p w:rsidR="00D3227D" w:rsidRDefault="00897A32">
      <w:pPr>
        <w:pStyle w:val="ListBullet"/>
      </w:pPr>
      <w:r>
        <w:t>Amazing Spider-Man #679.1</w:t>
      </w:r>
    </w:p>
    <w:p w:rsidR="00D3227D" w:rsidRDefault="00897A32">
      <w:pPr>
        <w:pStyle w:val="ListBullet"/>
      </w:pPr>
      <w:r>
        <w:t>Scarlet Spider #2</w:t>
      </w:r>
    </w:p>
    <w:p w:rsidR="00D3227D" w:rsidRDefault="00897A32">
      <w:pPr>
        <w:pStyle w:val="ListBullet"/>
      </w:pPr>
      <w:r>
        <w:t>Wolverine &amp; the X-Men: Alpha &amp; Omega #2</w:t>
      </w:r>
    </w:p>
    <w:p w:rsidR="00D3227D" w:rsidRDefault="00897A32">
      <w:pPr>
        <w:pStyle w:val="ListBullet"/>
      </w:pPr>
      <w:r>
        <w:t>Star Wars: Knights of the Old Republic - War #2</w:t>
      </w:r>
    </w:p>
    <w:p w:rsidR="00D3227D" w:rsidRDefault="00897A32">
      <w:pPr>
        <w:pStyle w:val="ListBullet"/>
      </w:pPr>
      <w:r>
        <w:t>Carnage, U.S.A. #3</w:t>
      </w:r>
    </w:p>
    <w:p w:rsidR="00D3227D" w:rsidRDefault="00897A32">
      <w:pPr>
        <w:pStyle w:val="ListBullet"/>
      </w:pPr>
      <w:r>
        <w:t>Star Wars: Agent of the Empire - Iron Eclipse #3</w:t>
      </w:r>
    </w:p>
    <w:p w:rsidR="00D3227D" w:rsidRDefault="00897A32">
      <w:pPr>
        <w:pStyle w:val="ListBullet"/>
      </w:pPr>
      <w:r>
        <w:t>Battle Scars #4</w:t>
      </w:r>
    </w:p>
    <w:p w:rsidR="00D3227D" w:rsidRDefault="00897A32">
      <w:pPr>
        <w:pStyle w:val="ListBullet"/>
      </w:pPr>
      <w:r>
        <w:t>Northanger Abbey #4</w:t>
      </w:r>
    </w:p>
    <w:p w:rsidR="00D3227D" w:rsidRDefault="00897A32">
      <w:pPr>
        <w:pStyle w:val="ListBullet"/>
      </w:pPr>
      <w:r>
        <w:t>Star Wars: Crimson Empire III - Empire Lost #4</w:t>
      </w:r>
    </w:p>
    <w:p w:rsidR="00D3227D" w:rsidRDefault="00897A32">
      <w:pPr>
        <w:pStyle w:val="ListBullet"/>
      </w:pPr>
      <w:r>
        <w:t>Incredible Hulk #5</w:t>
      </w:r>
    </w:p>
    <w:p w:rsidR="00D3227D" w:rsidRDefault="00897A32">
      <w:pPr>
        <w:pStyle w:val="ListBullet"/>
      </w:pPr>
      <w:r>
        <w:t>Wolverine &amp; the X-Men #5</w:t>
      </w:r>
    </w:p>
    <w:p w:rsidR="00D3227D" w:rsidRDefault="00897A32">
      <w:pPr>
        <w:pStyle w:val="ListBullet"/>
      </w:pPr>
      <w:r>
        <w:t>Captain America #8</w:t>
      </w:r>
    </w:p>
    <w:p w:rsidR="00D3227D" w:rsidRDefault="00897A32">
      <w:pPr>
        <w:pStyle w:val="ListBullet"/>
      </w:pPr>
      <w:r>
        <w:t>Venom #13.1</w:t>
      </w:r>
    </w:p>
    <w:p w:rsidR="00D3227D" w:rsidRDefault="00897A32">
      <w:pPr>
        <w:pStyle w:val="ListBullet"/>
      </w:pPr>
      <w:r>
        <w:t>Daken: Dark Wolverine #21</w:t>
      </w:r>
    </w:p>
    <w:p w:rsidR="00D3227D" w:rsidRDefault="00897A32">
      <w:pPr>
        <w:pStyle w:val="ListBullet"/>
      </w:pPr>
      <w:r>
        <w:t>Secret Avengers #22</w:t>
      </w:r>
    </w:p>
    <w:p w:rsidR="00D3227D" w:rsidRDefault="00897A32">
      <w:pPr>
        <w:pStyle w:val="ListBullet"/>
      </w:pPr>
      <w:r>
        <w:t>Punishermax #22</w:t>
      </w:r>
    </w:p>
    <w:p w:rsidR="00D3227D" w:rsidRDefault="00897A32">
      <w:pPr>
        <w:pStyle w:val="ListBullet"/>
      </w:pPr>
      <w:r>
        <w:t>Marvel Adventures Super Heroes #23</w:t>
      </w:r>
    </w:p>
    <w:p w:rsidR="00D3227D" w:rsidRDefault="00897A32">
      <w:pPr>
        <w:pStyle w:val="ListBullet"/>
      </w:pPr>
      <w:r>
        <w:t>X-Men #24</w:t>
      </w:r>
    </w:p>
    <w:p w:rsidR="00D3227D" w:rsidRDefault="00897A32">
      <w:pPr>
        <w:pStyle w:val="ListBullet"/>
      </w:pPr>
      <w:r>
        <w:t>New Mutants #37</w:t>
      </w:r>
    </w:p>
    <w:p w:rsidR="00D3227D" w:rsidRDefault="00897A32">
      <w:pPr>
        <w:pStyle w:val="ListBullet"/>
      </w:pPr>
      <w:r>
        <w:t>Deadpool #50</w:t>
      </w:r>
    </w:p>
    <w:p w:rsidR="00D3227D" w:rsidRDefault="00897A32">
      <w:pPr>
        <w:pStyle w:val="ListBullet"/>
      </w:pPr>
      <w:r>
        <w:t>Black Panther: The Most Dangerous Man Alive  #529</w:t>
      </w:r>
    </w:p>
    <w:p w:rsidR="00D3227D" w:rsidRDefault="00897A32">
      <w:pPr>
        <w:pStyle w:val="ListBullet"/>
      </w:pPr>
      <w:r>
        <w:t>Journey Into Mystery #634</w:t>
      </w:r>
    </w:p>
    <w:p w:rsidR="00D3227D" w:rsidRDefault="00897A32">
      <w:pPr>
        <w:pStyle w:val="ListBullet"/>
      </w:pPr>
      <w:r>
        <w:t>Star Wars: Dawn of the Jedi #0</w:t>
      </w:r>
    </w:p>
    <w:p w:rsidR="00D3227D" w:rsidRDefault="00897A32">
      <w:pPr>
        <w:pStyle w:val="ListBullet"/>
      </w:pPr>
      <w:r>
        <w:t>Winter Soldier #1</w:t>
      </w:r>
    </w:p>
    <w:p w:rsidR="00D3227D" w:rsidRDefault="00897A32">
      <w:pPr>
        <w:pStyle w:val="ListBullet"/>
      </w:pPr>
      <w:r>
        <w:t>The Twelve: Marvel Must Have #1</w:t>
      </w:r>
    </w:p>
    <w:p w:rsidR="00D3227D" w:rsidRDefault="00897A32">
      <w:pPr>
        <w:pStyle w:val="ListBullet"/>
      </w:pPr>
      <w:r>
        <w:t>Defenders #3</w:t>
      </w:r>
    </w:p>
    <w:p w:rsidR="00D3227D" w:rsidRDefault="00897A32">
      <w:pPr>
        <w:pStyle w:val="ListBullet"/>
      </w:pPr>
      <w:r>
        <w:t>Avengers: X-Sanction #3</w:t>
      </w:r>
    </w:p>
    <w:p w:rsidR="00D3227D" w:rsidRDefault="00897A32">
      <w:pPr>
        <w:pStyle w:val="ListBullet"/>
      </w:pPr>
      <w:r>
        <w:t>Villains for Hire #3</w:t>
      </w:r>
    </w:p>
    <w:p w:rsidR="00D3227D" w:rsidRDefault="00897A32">
      <w:pPr>
        <w:pStyle w:val="ListBullet"/>
      </w:pPr>
      <w:r>
        <w:t>X-Club #3</w:t>
      </w:r>
    </w:p>
    <w:p w:rsidR="00D3227D" w:rsidRDefault="00897A32">
      <w:pPr>
        <w:pStyle w:val="ListBullet"/>
      </w:pPr>
      <w:r>
        <w:t>Thor: The Deviants Saga #4</w:t>
      </w:r>
    </w:p>
    <w:p w:rsidR="00D3227D" w:rsidRDefault="00897A32">
      <w:pPr>
        <w:pStyle w:val="ListBullet"/>
      </w:pPr>
      <w:r>
        <w:t>Uncanny X-Men #6</w:t>
      </w:r>
    </w:p>
    <w:p w:rsidR="00D3227D" w:rsidRDefault="00897A32">
      <w:pPr>
        <w:pStyle w:val="ListBullet"/>
      </w:pPr>
      <w:r>
        <w:t>The Punisher #8</w:t>
      </w:r>
    </w:p>
    <w:p w:rsidR="00D3227D" w:rsidRDefault="00897A32">
      <w:pPr>
        <w:pStyle w:val="ListBullet"/>
      </w:pPr>
      <w:r>
        <w:t>Fear Itself: The Fearless #8</w:t>
      </w:r>
    </w:p>
    <w:p w:rsidR="00D3227D" w:rsidRDefault="00897A32">
      <w:pPr>
        <w:pStyle w:val="ListBullet"/>
      </w:pPr>
      <w:r>
        <w:t>The Twelve #9</w:t>
      </w:r>
    </w:p>
    <w:p w:rsidR="00D3227D" w:rsidRDefault="00897A32">
      <w:pPr>
        <w:pStyle w:val="ListBullet"/>
      </w:pPr>
      <w:r>
        <w:t>Venom #13</w:t>
      </w:r>
    </w:p>
    <w:p w:rsidR="00D3227D" w:rsidRDefault="00897A32">
      <w:pPr>
        <w:pStyle w:val="ListBullet"/>
      </w:pPr>
      <w:r>
        <w:t>Uncanny X-Force #21</w:t>
      </w:r>
    </w:p>
    <w:p w:rsidR="00D3227D" w:rsidRDefault="00897A32">
      <w:pPr>
        <w:pStyle w:val="ListBullet"/>
      </w:pPr>
      <w:r>
        <w:t>Avengers Academy #25</w:t>
      </w:r>
    </w:p>
    <w:p w:rsidR="00D3227D" w:rsidRDefault="00897A32">
      <w:pPr>
        <w:pStyle w:val="ListBullet"/>
      </w:pPr>
      <w:r>
        <w:t>Hulk #48</w:t>
      </w:r>
    </w:p>
    <w:p w:rsidR="00D3227D" w:rsidRDefault="00897A32">
      <w:pPr>
        <w:pStyle w:val="ListBullet"/>
      </w:pPr>
      <w:r>
        <w:t>X-Factor #231</w:t>
      </w:r>
    </w:p>
    <w:p w:rsidR="00D3227D" w:rsidRDefault="00897A32">
      <w:pPr>
        <w:pStyle w:val="ListBullet"/>
      </w:pPr>
      <w:r>
        <w:t>Amazing Spider-Man #679</w:t>
      </w:r>
    </w:p>
    <w:p w:rsidR="00D3227D" w:rsidRDefault="00897A32">
      <w:pPr>
        <w:pStyle w:val="Heading3"/>
      </w:pPr>
      <w:r>
        <w:t>March, 2012</w:t>
      </w:r>
    </w:p>
    <w:p w:rsidR="00D3227D" w:rsidRDefault="00897A32">
      <w:r>
        <w:t xml:space="preserve">Number of comics published this month: </w:t>
      </w:r>
      <w:r>
        <w:rPr>
          <w:b/>
        </w:rPr>
        <w:t>75</w:t>
      </w:r>
    </w:p>
    <w:p w:rsidR="00D3227D" w:rsidRDefault="00897A32">
      <w:pPr>
        <w:pStyle w:val="ListBullet"/>
      </w:pPr>
      <w:r>
        <w:t>Avengers Vs. X-Men #0</w:t>
      </w:r>
    </w:p>
    <w:p w:rsidR="00D3227D" w:rsidRDefault="00897A32">
      <w:pPr>
        <w:pStyle w:val="ListBullet"/>
      </w:pPr>
      <w:r>
        <w:t>Dark Tower: The Gunslinger - The Way Station #4</w:t>
      </w:r>
    </w:p>
    <w:p w:rsidR="00D3227D" w:rsidRDefault="00897A32">
      <w:pPr>
        <w:pStyle w:val="ListBullet"/>
      </w:pPr>
      <w:r>
        <w:t>Avenging Spider-Man #5</w:t>
      </w:r>
    </w:p>
    <w:p w:rsidR="00D3227D" w:rsidRDefault="00897A32">
      <w:pPr>
        <w:pStyle w:val="ListBullet"/>
      </w:pPr>
      <w:r>
        <w:t>Deadpool Max 2 #6</w:t>
      </w:r>
    </w:p>
    <w:p w:rsidR="00D3227D" w:rsidRDefault="00897A32">
      <w:pPr>
        <w:pStyle w:val="ListBullet"/>
      </w:pPr>
      <w:r>
        <w:t>Ultimate Comics Ultimates #8</w:t>
      </w:r>
    </w:p>
    <w:p w:rsidR="00D3227D" w:rsidRDefault="00897A32">
      <w:pPr>
        <w:pStyle w:val="ListBullet"/>
      </w:pPr>
      <w:r>
        <w:t>Ghost Rider #9</w:t>
      </w:r>
    </w:p>
    <w:p w:rsidR="00D3227D" w:rsidRDefault="00897A32">
      <w:pPr>
        <w:pStyle w:val="ListBullet"/>
      </w:pPr>
      <w:r>
        <w:t>Daredevil #10</w:t>
      </w:r>
    </w:p>
    <w:p w:rsidR="00D3227D" w:rsidRDefault="00897A32">
      <w:pPr>
        <w:pStyle w:val="ListBullet"/>
      </w:pPr>
      <w:r>
        <w:t>Moon Knight #11</w:t>
      </w:r>
    </w:p>
    <w:p w:rsidR="00D3227D" w:rsidRDefault="00897A32">
      <w:pPr>
        <w:pStyle w:val="ListBullet"/>
      </w:pPr>
      <w:r>
        <w:t>The Mighty Thor #12</w:t>
      </w:r>
    </w:p>
    <w:p w:rsidR="00D3227D" w:rsidRDefault="00897A32">
      <w:pPr>
        <w:pStyle w:val="ListBullet"/>
      </w:pPr>
      <w:r>
        <w:t>FF #16</w:t>
      </w:r>
    </w:p>
    <w:p w:rsidR="00D3227D" w:rsidRDefault="00897A32">
      <w:pPr>
        <w:pStyle w:val="ListBullet"/>
      </w:pPr>
      <w:r>
        <w:t>New Avengers #23</w:t>
      </w:r>
    </w:p>
    <w:p w:rsidR="00D3227D" w:rsidRDefault="00897A32">
      <w:pPr>
        <w:pStyle w:val="ListBullet"/>
      </w:pPr>
      <w:r>
        <w:t>Uncanny X-Force #23</w:t>
      </w:r>
    </w:p>
    <w:p w:rsidR="00D3227D" w:rsidRDefault="00897A32">
      <w:pPr>
        <w:pStyle w:val="ListBullet"/>
      </w:pPr>
      <w:r>
        <w:t>Daken: Dark Wolverine #23</w:t>
      </w:r>
    </w:p>
    <w:p w:rsidR="00D3227D" w:rsidRDefault="00897A32">
      <w:pPr>
        <w:pStyle w:val="ListBullet"/>
      </w:pPr>
      <w:r>
        <w:t>Spider-Man Marvel Adventures #24</w:t>
      </w:r>
    </w:p>
    <w:p w:rsidR="00D3227D" w:rsidRDefault="00897A32">
      <w:pPr>
        <w:pStyle w:val="ListBullet"/>
      </w:pPr>
      <w:r>
        <w:t>Secret Avengers #24</w:t>
      </w:r>
    </w:p>
    <w:p w:rsidR="00D3227D" w:rsidRDefault="00897A32">
      <w:pPr>
        <w:pStyle w:val="ListBullet"/>
      </w:pPr>
      <w:r>
        <w:t>Avengers #24.1</w:t>
      </w:r>
    </w:p>
    <w:p w:rsidR="00D3227D" w:rsidRDefault="00897A32">
      <w:pPr>
        <w:pStyle w:val="ListBullet"/>
      </w:pPr>
      <w:r>
        <w:t>Astonishing X-Men #48</w:t>
      </w:r>
    </w:p>
    <w:p w:rsidR="00D3227D" w:rsidRDefault="00897A32">
      <w:pPr>
        <w:pStyle w:val="ListBullet"/>
      </w:pPr>
      <w:r>
        <w:t>X-Men Legacy #264</w:t>
      </w:r>
    </w:p>
    <w:p w:rsidR="00D3227D" w:rsidRDefault="00897A32">
      <w:pPr>
        <w:pStyle w:val="ListBullet"/>
      </w:pPr>
      <w:r>
        <w:t>Captain America and Bucky #628</w:t>
      </w:r>
    </w:p>
    <w:p w:rsidR="00D3227D" w:rsidRDefault="00897A32">
      <w:pPr>
        <w:pStyle w:val="ListBullet"/>
      </w:pPr>
      <w:r>
        <w:t>John Carter: The Gods of Mars #1</w:t>
      </w:r>
    </w:p>
    <w:p w:rsidR="00D3227D" w:rsidRDefault="00897A32">
      <w:pPr>
        <w:pStyle w:val="ListBullet"/>
      </w:pPr>
      <w:r>
        <w:t>Ultimate Spider-Man Premiere Comic #1</w:t>
      </w:r>
    </w:p>
    <w:p w:rsidR="00D3227D" w:rsidRDefault="00897A32">
      <w:pPr>
        <w:pStyle w:val="ListBullet"/>
      </w:pPr>
      <w:r>
        <w:t>Star Wars: Dawn of the Jedi - Force Storm #2</w:t>
      </w:r>
    </w:p>
    <w:p w:rsidR="00D3227D" w:rsidRDefault="00897A32">
      <w:pPr>
        <w:pStyle w:val="ListBullet"/>
      </w:pPr>
      <w:r>
        <w:t>Formic Wars: Silent Strike #4</w:t>
      </w:r>
    </w:p>
    <w:p w:rsidR="00D3227D" w:rsidRDefault="00897A32">
      <w:pPr>
        <w:pStyle w:val="ListBullet"/>
      </w:pPr>
      <w:r>
        <w:t>Avengers: X-Sanction #4</w:t>
      </w:r>
    </w:p>
    <w:p w:rsidR="00D3227D" w:rsidRDefault="00897A32">
      <w:pPr>
        <w:pStyle w:val="ListBullet"/>
      </w:pPr>
      <w:r>
        <w:t>Kick-Ass 2 #7</w:t>
      </w:r>
    </w:p>
    <w:p w:rsidR="00D3227D" w:rsidRDefault="00897A32">
      <w:pPr>
        <w:pStyle w:val="ListBullet"/>
      </w:pPr>
      <w:r>
        <w:t>Uncanny X-Men #9</w:t>
      </w:r>
    </w:p>
    <w:p w:rsidR="00D3227D" w:rsidRDefault="00897A32">
      <w:pPr>
        <w:pStyle w:val="ListBullet"/>
      </w:pPr>
      <w:r>
        <w:t>Fear Itself: The Fearless #11</w:t>
      </w:r>
    </w:p>
    <w:p w:rsidR="00D3227D" w:rsidRDefault="00897A32">
      <w:pPr>
        <w:pStyle w:val="ListBullet"/>
      </w:pPr>
      <w:r>
        <w:t>Generation Hope #17</w:t>
      </w:r>
    </w:p>
    <w:p w:rsidR="00D3227D" w:rsidRDefault="00897A32">
      <w:pPr>
        <w:pStyle w:val="ListBullet"/>
      </w:pPr>
      <w:r>
        <w:t>New Mutants #39</w:t>
      </w:r>
    </w:p>
    <w:p w:rsidR="00D3227D" w:rsidRDefault="00897A32">
      <w:pPr>
        <w:pStyle w:val="ListBullet"/>
      </w:pPr>
      <w:r>
        <w:t>Deadpool #52</w:t>
      </w:r>
    </w:p>
    <w:p w:rsidR="00D3227D" w:rsidRDefault="00897A32">
      <w:pPr>
        <w:pStyle w:val="ListBullet"/>
      </w:pPr>
      <w:r>
        <w:t>Thunderbolts #171</w:t>
      </w:r>
    </w:p>
    <w:p w:rsidR="00D3227D" w:rsidRDefault="00897A32">
      <w:pPr>
        <w:pStyle w:val="ListBullet"/>
      </w:pPr>
      <w:r>
        <w:t>X-Factor #233</w:t>
      </w:r>
    </w:p>
    <w:p w:rsidR="00D3227D" w:rsidRDefault="00897A32">
      <w:pPr>
        <w:pStyle w:val="ListBullet"/>
      </w:pPr>
      <w:r>
        <w:t>Wolverine #303</w:t>
      </w:r>
    </w:p>
    <w:p w:rsidR="00D3227D" w:rsidRDefault="00897A32">
      <w:pPr>
        <w:pStyle w:val="ListBullet"/>
      </w:pPr>
      <w:r>
        <w:t>Invincible Iron Man #514</w:t>
      </w:r>
    </w:p>
    <w:p w:rsidR="00D3227D" w:rsidRDefault="00897A32">
      <w:pPr>
        <w:pStyle w:val="ListBullet"/>
      </w:pPr>
      <w:r>
        <w:t>Amazing Spider-Man #682</w:t>
      </w:r>
    </w:p>
    <w:p w:rsidR="00D3227D" w:rsidRDefault="00897A32">
      <w:pPr>
        <w:pStyle w:val="ListBullet"/>
      </w:pPr>
      <w:r>
        <w:t>X-Men: Season One #1</w:t>
      </w:r>
    </w:p>
    <w:p w:rsidR="00D3227D" w:rsidRDefault="00897A32">
      <w:pPr>
        <w:pStyle w:val="ListBullet"/>
      </w:pPr>
      <w:r>
        <w:t>Avengers Assemble #1</w:t>
      </w:r>
    </w:p>
    <w:p w:rsidR="00D3227D" w:rsidRDefault="00897A32">
      <w:pPr>
        <w:pStyle w:val="ListBullet"/>
      </w:pPr>
      <w:r>
        <w:t>Scarlet Spider #3</w:t>
      </w:r>
    </w:p>
    <w:p w:rsidR="00D3227D" w:rsidRDefault="00897A32">
      <w:pPr>
        <w:pStyle w:val="ListBullet"/>
      </w:pPr>
      <w:r>
        <w:t>Star Wars: Knights of the Old Republic - War #3</w:t>
      </w:r>
    </w:p>
    <w:p w:rsidR="00D3227D" w:rsidRDefault="00897A32">
      <w:pPr>
        <w:pStyle w:val="ListBullet"/>
      </w:pPr>
      <w:r>
        <w:t>Carnage, U.S.A. #4</w:t>
      </w:r>
    </w:p>
    <w:p w:rsidR="00D3227D" w:rsidRDefault="00897A32">
      <w:pPr>
        <w:pStyle w:val="ListBullet"/>
      </w:pPr>
      <w:r>
        <w:t>Star Wars: Agent of the Empire - Iron Eclipse #4</w:t>
      </w:r>
    </w:p>
    <w:p w:rsidR="00D3227D" w:rsidRDefault="00897A32">
      <w:pPr>
        <w:pStyle w:val="ListBullet"/>
      </w:pPr>
      <w:r>
        <w:t>Battle Scars #5</w:t>
      </w:r>
    </w:p>
    <w:p w:rsidR="00D3227D" w:rsidRDefault="00897A32">
      <w:pPr>
        <w:pStyle w:val="ListBullet"/>
      </w:pPr>
      <w:r>
        <w:t>Northanger Abbey #5</w:t>
      </w:r>
    </w:p>
    <w:p w:rsidR="00D3227D" w:rsidRDefault="00897A32">
      <w:pPr>
        <w:pStyle w:val="ListBullet"/>
      </w:pPr>
      <w:r>
        <w:t>Incredible Hulk #6</w:t>
      </w:r>
    </w:p>
    <w:p w:rsidR="00D3227D" w:rsidRDefault="00897A32">
      <w:pPr>
        <w:pStyle w:val="ListBullet"/>
      </w:pPr>
      <w:r>
        <w:t>Wolverine &amp; the X-Men #7</w:t>
      </w:r>
    </w:p>
    <w:p w:rsidR="00D3227D" w:rsidRDefault="00897A32">
      <w:pPr>
        <w:pStyle w:val="ListBullet"/>
      </w:pPr>
      <w:r>
        <w:t>Powers #9</w:t>
      </w:r>
    </w:p>
    <w:p w:rsidR="00D3227D" w:rsidRDefault="00897A32">
      <w:pPr>
        <w:pStyle w:val="ListBullet"/>
      </w:pPr>
      <w:r>
        <w:t>Captain America #9</w:t>
      </w:r>
    </w:p>
    <w:p w:rsidR="00D3227D" w:rsidRDefault="00897A32">
      <w:pPr>
        <w:pStyle w:val="ListBullet"/>
      </w:pPr>
      <w:r>
        <w:t>The Punisher #9</w:t>
      </w:r>
    </w:p>
    <w:p w:rsidR="00D3227D" w:rsidRDefault="00897A32">
      <w:pPr>
        <w:pStyle w:val="ListBullet"/>
      </w:pPr>
      <w:r>
        <w:t>Ultimate Comics X-Men #9</w:t>
      </w:r>
    </w:p>
    <w:p w:rsidR="00D3227D" w:rsidRDefault="00897A32">
      <w:pPr>
        <w:pStyle w:val="ListBullet"/>
      </w:pPr>
      <w:r>
        <w:t>X-23 #21</w:t>
      </w:r>
    </w:p>
    <w:p w:rsidR="00D3227D" w:rsidRDefault="00897A32">
      <w:pPr>
        <w:pStyle w:val="ListBullet"/>
      </w:pPr>
      <w:r>
        <w:t>Daken: Dark Wolverine #22</w:t>
      </w:r>
    </w:p>
    <w:p w:rsidR="00D3227D" w:rsidRDefault="00897A32">
      <w:pPr>
        <w:pStyle w:val="ListBullet"/>
      </w:pPr>
      <w:r>
        <w:t>Avengers #24</w:t>
      </w:r>
    </w:p>
    <w:p w:rsidR="00D3227D" w:rsidRDefault="00897A32">
      <w:pPr>
        <w:pStyle w:val="ListBullet"/>
      </w:pPr>
      <w:r>
        <w:t>Marvel Adventures Super Heroes #24</w:t>
      </w:r>
    </w:p>
    <w:p w:rsidR="00D3227D" w:rsidRDefault="00897A32">
      <w:pPr>
        <w:pStyle w:val="ListBullet"/>
      </w:pPr>
      <w:r>
        <w:t>Fantastic Four #604</w:t>
      </w:r>
    </w:p>
    <w:p w:rsidR="00D3227D" w:rsidRDefault="00897A32">
      <w:pPr>
        <w:pStyle w:val="ListBullet"/>
      </w:pPr>
      <w:r>
        <w:t>Journey Into Mystery #635</w:t>
      </w:r>
    </w:p>
    <w:p w:rsidR="00D3227D" w:rsidRDefault="00897A32">
      <w:pPr>
        <w:pStyle w:val="ListBullet"/>
      </w:pPr>
      <w:r>
        <w:t>X-Men Legacy #263</w:t>
      </w:r>
    </w:p>
    <w:p w:rsidR="00D3227D" w:rsidRDefault="00897A32">
      <w:pPr>
        <w:pStyle w:val="ListBullet"/>
      </w:pPr>
      <w:r>
        <w:t>Age of Apocalypse #1</w:t>
      </w:r>
    </w:p>
    <w:p w:rsidR="00D3227D" w:rsidRDefault="00897A32">
      <w:pPr>
        <w:pStyle w:val="ListBullet"/>
      </w:pPr>
      <w:r>
        <w:t>Winter Soldier #3</w:t>
      </w:r>
    </w:p>
    <w:p w:rsidR="00D3227D" w:rsidRDefault="00897A32">
      <w:pPr>
        <w:pStyle w:val="ListBullet"/>
      </w:pPr>
      <w:r>
        <w:t>Wolverine &amp; the X-Men: Alpha &amp; Omega #3</w:t>
      </w:r>
    </w:p>
    <w:p w:rsidR="00D3227D" w:rsidRDefault="00897A32">
      <w:pPr>
        <w:pStyle w:val="ListBullet"/>
      </w:pPr>
      <w:r>
        <w:t>Defenders #4</w:t>
      </w:r>
    </w:p>
    <w:p w:rsidR="00D3227D" w:rsidRDefault="00897A32">
      <w:pPr>
        <w:pStyle w:val="ListBullet"/>
      </w:pPr>
      <w:r>
        <w:t>Villains for Hire #4</w:t>
      </w:r>
    </w:p>
    <w:p w:rsidR="00D3227D" w:rsidRDefault="00897A32">
      <w:pPr>
        <w:pStyle w:val="ListBullet"/>
      </w:pPr>
      <w:r>
        <w:t>X-Club #4</w:t>
      </w:r>
    </w:p>
    <w:p w:rsidR="00D3227D" w:rsidRDefault="00897A32">
      <w:pPr>
        <w:pStyle w:val="ListBullet"/>
      </w:pPr>
      <w:r>
        <w:t>Thor: The Deviants Saga #5</w:t>
      </w:r>
    </w:p>
    <w:p w:rsidR="00D3227D" w:rsidRDefault="00897A32">
      <w:pPr>
        <w:pStyle w:val="ListBullet"/>
      </w:pPr>
      <w:r>
        <w:t>Star Wars: Crimson Empire III - Empire Lost #5</w:t>
      </w:r>
    </w:p>
    <w:p w:rsidR="00D3227D" w:rsidRDefault="00897A32">
      <w:pPr>
        <w:pStyle w:val="ListBullet"/>
      </w:pPr>
      <w:r>
        <w:t>Ultimate Comics Spider-Man #8</w:t>
      </w:r>
    </w:p>
    <w:p w:rsidR="00D3227D" w:rsidRDefault="00897A32">
      <w:pPr>
        <w:pStyle w:val="ListBullet"/>
      </w:pPr>
      <w:r>
        <w:t>Uncanny X-Men #8</w:t>
      </w:r>
    </w:p>
    <w:p w:rsidR="00D3227D" w:rsidRDefault="00897A32">
      <w:pPr>
        <w:pStyle w:val="ListBullet"/>
      </w:pPr>
      <w:r>
        <w:t>Avengers: The Children's Crusade #9</w:t>
      </w:r>
    </w:p>
    <w:p w:rsidR="00D3227D" w:rsidRDefault="00897A32">
      <w:pPr>
        <w:pStyle w:val="ListBullet"/>
      </w:pPr>
      <w:r>
        <w:t>Fear Itself: The Fearless #10</w:t>
      </w:r>
    </w:p>
    <w:p w:rsidR="00D3227D" w:rsidRDefault="00897A32">
      <w:pPr>
        <w:pStyle w:val="ListBullet"/>
      </w:pPr>
      <w:r>
        <w:t>Venom #14</w:t>
      </w:r>
    </w:p>
    <w:p w:rsidR="00D3227D" w:rsidRDefault="00897A32">
      <w:pPr>
        <w:pStyle w:val="ListBullet"/>
      </w:pPr>
      <w:r>
        <w:t>X-Men #26</w:t>
      </w:r>
    </w:p>
    <w:p w:rsidR="00D3227D" w:rsidRDefault="00897A32">
      <w:pPr>
        <w:pStyle w:val="ListBullet"/>
      </w:pPr>
      <w:r>
        <w:t>Avengers Academy #27</w:t>
      </w:r>
    </w:p>
    <w:p w:rsidR="00D3227D" w:rsidRDefault="00897A32">
      <w:pPr>
        <w:pStyle w:val="ListBullet"/>
      </w:pPr>
      <w:r>
        <w:t>Hulk #49</w:t>
      </w:r>
    </w:p>
    <w:p w:rsidR="00D3227D" w:rsidRDefault="00897A32">
      <w:pPr>
        <w:pStyle w:val="ListBullet"/>
      </w:pPr>
      <w:r>
        <w:t>Wolverine #302</w:t>
      </w:r>
    </w:p>
    <w:p w:rsidR="00D3227D" w:rsidRDefault="00897A32">
      <w:pPr>
        <w:pStyle w:val="ListBullet"/>
      </w:pPr>
      <w:r>
        <w:t>Amazing Spider-Man #681</w:t>
      </w:r>
    </w:p>
    <w:p w:rsidR="00D3227D" w:rsidRDefault="00897A32">
      <w:pPr>
        <w:pStyle w:val="ListBullet"/>
      </w:pPr>
      <w:r>
        <w:t>Secret Avengers #23</w:t>
      </w:r>
    </w:p>
    <w:p w:rsidR="00D3227D" w:rsidRDefault="00897A32">
      <w:pPr>
        <w:pStyle w:val="Heading3"/>
      </w:pPr>
      <w:r>
        <w:t>April, 2012</w:t>
      </w:r>
    </w:p>
    <w:p w:rsidR="00D3227D" w:rsidRDefault="00897A32">
      <w:r>
        <w:t xml:space="preserve">Number of comics published this month: </w:t>
      </w:r>
      <w:r>
        <w:rPr>
          <w:b/>
        </w:rPr>
        <w:t>78</w:t>
      </w:r>
    </w:p>
    <w:p w:rsidR="00D3227D" w:rsidRDefault="00897A32">
      <w:pPr>
        <w:pStyle w:val="ListBullet"/>
      </w:pPr>
      <w:r>
        <w:t>Avengers: Roll Call #1</w:t>
      </w:r>
    </w:p>
    <w:p w:rsidR="00D3227D" w:rsidRDefault="00897A32">
      <w:pPr>
        <w:pStyle w:val="ListBullet"/>
      </w:pPr>
      <w:r>
        <w:t>Marvel Universe Ultimate Spider-Man #1</w:t>
      </w:r>
    </w:p>
    <w:p w:rsidR="00D3227D" w:rsidRDefault="00897A32">
      <w:pPr>
        <w:pStyle w:val="ListBullet"/>
      </w:pPr>
      <w:r>
        <w:t>Avengers Vs. X-Men: Versus #1</w:t>
      </w:r>
    </w:p>
    <w:p w:rsidR="00D3227D" w:rsidRDefault="00897A32">
      <w:pPr>
        <w:pStyle w:val="ListBullet"/>
      </w:pPr>
      <w:r>
        <w:t>Star Wars: Blood Ties - Boba Fett Is Dead #1</w:t>
      </w:r>
    </w:p>
    <w:p w:rsidR="00D3227D" w:rsidRDefault="00897A32">
      <w:pPr>
        <w:pStyle w:val="ListBullet"/>
      </w:pPr>
      <w:r>
        <w:t>Supercrooks #2</w:t>
      </w:r>
    </w:p>
    <w:p w:rsidR="00D3227D" w:rsidRDefault="00897A32">
      <w:pPr>
        <w:pStyle w:val="ListBullet"/>
      </w:pPr>
      <w:r>
        <w:t>Dark Tower: The Gunslinger - The Way Station #5</w:t>
      </w:r>
    </w:p>
    <w:p w:rsidR="00D3227D" w:rsidRDefault="00897A32">
      <w:pPr>
        <w:pStyle w:val="ListBullet"/>
      </w:pPr>
      <w:r>
        <w:t>Star Wars: Dark Times - Out of the Wilderness #5</w:t>
      </w:r>
    </w:p>
    <w:p w:rsidR="00D3227D" w:rsidRDefault="00897A32">
      <w:pPr>
        <w:pStyle w:val="ListBullet"/>
      </w:pPr>
      <w:r>
        <w:t>Battle Scars #6</w:t>
      </w:r>
    </w:p>
    <w:p w:rsidR="00D3227D" w:rsidRDefault="00897A32">
      <w:pPr>
        <w:pStyle w:val="ListBullet"/>
      </w:pPr>
      <w:r>
        <w:t>Star Wars: Crimson Empire III - Empire Lost #6</w:t>
      </w:r>
    </w:p>
    <w:p w:rsidR="00D3227D" w:rsidRDefault="00897A32">
      <w:pPr>
        <w:pStyle w:val="ListBullet"/>
      </w:pPr>
      <w:r>
        <w:t>Ultimate Comics Ultimates #9</w:t>
      </w:r>
    </w:p>
    <w:p w:rsidR="00D3227D" w:rsidRDefault="00897A32">
      <w:pPr>
        <w:pStyle w:val="ListBullet"/>
      </w:pPr>
      <w:r>
        <w:t>Daredevil #11</w:t>
      </w:r>
    </w:p>
    <w:p w:rsidR="00D3227D" w:rsidRDefault="00897A32">
      <w:pPr>
        <w:pStyle w:val="ListBullet"/>
      </w:pPr>
      <w:r>
        <w:t>Uncanny X-Men #11</w:t>
      </w:r>
    </w:p>
    <w:p w:rsidR="00D3227D" w:rsidRDefault="00897A32">
      <w:pPr>
        <w:pStyle w:val="ListBullet"/>
      </w:pPr>
      <w:r>
        <w:t>Moon Knight #12</w:t>
      </w:r>
    </w:p>
    <w:p w:rsidR="00D3227D" w:rsidRDefault="00897A32">
      <w:pPr>
        <w:pStyle w:val="ListBullet"/>
      </w:pPr>
      <w:r>
        <w:t>The Mighty Thor #13</w:t>
      </w:r>
    </w:p>
    <w:p w:rsidR="00D3227D" w:rsidRDefault="00897A32">
      <w:pPr>
        <w:pStyle w:val="ListBullet"/>
      </w:pPr>
      <w:r>
        <w:t>FF #17</w:t>
      </w:r>
    </w:p>
    <w:p w:rsidR="00D3227D" w:rsidRDefault="00897A32">
      <w:pPr>
        <w:pStyle w:val="ListBullet"/>
      </w:pPr>
      <w:r>
        <w:t>New Avengers #25</w:t>
      </w:r>
    </w:p>
    <w:p w:rsidR="00D3227D" w:rsidRDefault="00897A32">
      <w:pPr>
        <w:pStyle w:val="ListBullet"/>
      </w:pPr>
      <w:r>
        <w:t>Secret Avengers #26</w:t>
      </w:r>
    </w:p>
    <w:p w:rsidR="00D3227D" w:rsidRDefault="00897A32">
      <w:pPr>
        <w:pStyle w:val="ListBullet"/>
      </w:pPr>
      <w:r>
        <w:t>Astonishing X-Men #49</w:t>
      </w:r>
    </w:p>
    <w:p w:rsidR="00D3227D" w:rsidRDefault="00897A32">
      <w:pPr>
        <w:pStyle w:val="ListBullet"/>
      </w:pPr>
      <w:r>
        <w:t>X-Men Legacy #265</w:t>
      </w:r>
    </w:p>
    <w:p w:rsidR="00D3227D" w:rsidRDefault="00897A32">
      <w:pPr>
        <w:pStyle w:val="ListBullet"/>
      </w:pPr>
      <w:r>
        <w:t>Wolverine #305</w:t>
      </w:r>
    </w:p>
    <w:p w:rsidR="00D3227D" w:rsidRDefault="00897A32">
      <w:pPr>
        <w:pStyle w:val="ListBullet"/>
      </w:pPr>
      <w:r>
        <w:t>Captain America and Bucky #629</w:t>
      </w:r>
    </w:p>
    <w:p w:rsidR="00D3227D" w:rsidRDefault="00897A32">
      <w:pPr>
        <w:pStyle w:val="ListBullet"/>
      </w:pPr>
      <w:r>
        <w:t>Avengers Vs. X-Men #2</w:t>
      </w:r>
    </w:p>
    <w:p w:rsidR="00D3227D" w:rsidRDefault="00897A32">
      <w:pPr>
        <w:pStyle w:val="ListBullet"/>
      </w:pPr>
      <w:r>
        <w:t>John Carter: The Gods of Mars #2</w:t>
      </w:r>
    </w:p>
    <w:p w:rsidR="00D3227D" w:rsidRDefault="00897A32">
      <w:pPr>
        <w:pStyle w:val="ListBullet"/>
      </w:pPr>
      <w:r>
        <w:t>Star Wars: Dawn of the Jedi - Force Storm #3</w:t>
      </w:r>
    </w:p>
    <w:p w:rsidR="00D3227D" w:rsidRDefault="00897A32">
      <w:pPr>
        <w:pStyle w:val="ListBullet"/>
      </w:pPr>
      <w:r>
        <w:t>Defenders #5</w:t>
      </w:r>
    </w:p>
    <w:p w:rsidR="00D3227D" w:rsidRDefault="00897A32">
      <w:pPr>
        <w:pStyle w:val="ListBullet"/>
      </w:pPr>
      <w:r>
        <w:t>Incredible Hulk #7</w:t>
      </w:r>
    </w:p>
    <w:p w:rsidR="00D3227D" w:rsidRDefault="00897A32">
      <w:pPr>
        <w:pStyle w:val="ListBullet"/>
      </w:pPr>
      <w:r>
        <w:t>Wolverine &amp; the X-Men #9</w:t>
      </w:r>
    </w:p>
    <w:p w:rsidR="00D3227D" w:rsidRDefault="00897A32">
      <w:pPr>
        <w:pStyle w:val="ListBullet"/>
      </w:pPr>
      <w:r>
        <w:t>The Punisher #10</w:t>
      </w:r>
    </w:p>
    <w:p w:rsidR="00D3227D" w:rsidRDefault="00897A32">
      <w:pPr>
        <w:pStyle w:val="ListBullet"/>
      </w:pPr>
      <w:r>
        <w:t>Venom #16</w:t>
      </w:r>
    </w:p>
    <w:p w:rsidR="00D3227D" w:rsidRDefault="00897A32">
      <w:pPr>
        <w:pStyle w:val="ListBullet"/>
      </w:pPr>
      <w:r>
        <w:t>Uncanny X-Force #24</w:t>
      </w:r>
    </w:p>
    <w:p w:rsidR="00D3227D" w:rsidRDefault="00897A32">
      <w:pPr>
        <w:pStyle w:val="ListBullet"/>
      </w:pPr>
      <w:r>
        <w:t>Avengers #25</w:t>
      </w:r>
    </w:p>
    <w:p w:rsidR="00D3227D" w:rsidRDefault="00897A32">
      <w:pPr>
        <w:pStyle w:val="ListBullet"/>
      </w:pPr>
      <w:r>
        <w:t>X-Men #27</w:t>
      </w:r>
    </w:p>
    <w:p w:rsidR="00D3227D" w:rsidRDefault="00897A32">
      <w:pPr>
        <w:pStyle w:val="ListBullet"/>
      </w:pPr>
      <w:r>
        <w:t>New Mutants #41</w:t>
      </w:r>
    </w:p>
    <w:p w:rsidR="00D3227D" w:rsidRDefault="00897A32">
      <w:pPr>
        <w:pStyle w:val="ListBullet"/>
      </w:pPr>
      <w:r>
        <w:t>Thunderbolts #173</w:t>
      </w:r>
    </w:p>
    <w:p w:rsidR="00D3227D" w:rsidRDefault="00897A32">
      <w:pPr>
        <w:pStyle w:val="ListBullet"/>
      </w:pPr>
      <w:r>
        <w:t>X-Factor #234</w:t>
      </w:r>
    </w:p>
    <w:p w:rsidR="00D3227D" w:rsidRDefault="00897A32">
      <w:pPr>
        <w:pStyle w:val="ListBullet"/>
      </w:pPr>
      <w:r>
        <w:t>Invincible Iron Man #515</w:t>
      </w:r>
    </w:p>
    <w:p w:rsidR="00D3227D" w:rsidRDefault="00897A32">
      <w:pPr>
        <w:pStyle w:val="ListBullet"/>
      </w:pPr>
      <w:r>
        <w:t>Amazing Spider-Man #684</w:t>
      </w:r>
    </w:p>
    <w:p w:rsidR="00D3227D" w:rsidRDefault="00897A32">
      <w:pPr>
        <w:pStyle w:val="ListBullet"/>
      </w:pPr>
      <w:r>
        <w:t>Star Wars: Knight Errant - Escape #4</w:t>
      </w:r>
    </w:p>
    <w:p w:rsidR="00D3227D" w:rsidRDefault="00897A32">
      <w:pPr>
        <w:pStyle w:val="ListBullet"/>
      </w:pPr>
      <w:r>
        <w:t>Marvel Universe Avengers: Earth's Mightiest Heroes #1</w:t>
      </w:r>
    </w:p>
    <w:p w:rsidR="00D3227D" w:rsidRDefault="00897A32">
      <w:pPr>
        <w:pStyle w:val="ListBullet"/>
      </w:pPr>
      <w:r>
        <w:t>Avengers: The Coming of the Avengers! #1</w:t>
      </w:r>
    </w:p>
    <w:p w:rsidR="00D3227D" w:rsidRDefault="00897A32">
      <w:pPr>
        <w:pStyle w:val="ListBullet"/>
      </w:pPr>
      <w:r>
        <w:t>Secret Service #1</w:t>
      </w:r>
    </w:p>
    <w:p w:rsidR="00D3227D" w:rsidRDefault="00897A32">
      <w:pPr>
        <w:pStyle w:val="ListBullet"/>
      </w:pPr>
      <w:r>
        <w:t>Avengers Assemble #2</w:t>
      </w:r>
    </w:p>
    <w:p w:rsidR="00D3227D" w:rsidRDefault="00897A32">
      <w:pPr>
        <w:pStyle w:val="ListBullet"/>
      </w:pPr>
      <w:r>
        <w:t>Halo: Fall of Reach - Invasion #3</w:t>
      </w:r>
    </w:p>
    <w:p w:rsidR="00D3227D" w:rsidRDefault="00897A32">
      <w:pPr>
        <w:pStyle w:val="ListBullet"/>
      </w:pPr>
      <w:r>
        <w:t>Winter Soldier #4</w:t>
      </w:r>
    </w:p>
    <w:p w:rsidR="00D3227D" w:rsidRDefault="00897A32">
      <w:pPr>
        <w:pStyle w:val="ListBullet"/>
      </w:pPr>
      <w:r>
        <w:t>Scarlet Spider #4</w:t>
      </w:r>
    </w:p>
    <w:p w:rsidR="00D3227D" w:rsidRDefault="00897A32">
      <w:pPr>
        <w:pStyle w:val="ListBullet"/>
      </w:pPr>
      <w:r>
        <w:t>Star Wars: Knights of the Old Republic - War #4</w:t>
      </w:r>
    </w:p>
    <w:p w:rsidR="00D3227D" w:rsidRDefault="00897A32">
      <w:pPr>
        <w:pStyle w:val="ListBullet"/>
      </w:pPr>
      <w:r>
        <w:t>Formic Wars: Silent Strike #5</w:t>
      </w:r>
    </w:p>
    <w:p w:rsidR="00D3227D" w:rsidRDefault="00897A32">
      <w:pPr>
        <w:pStyle w:val="ListBullet"/>
      </w:pPr>
      <w:r>
        <w:t>Carnage, U.S.A. #5</w:t>
      </w:r>
    </w:p>
    <w:p w:rsidR="00D3227D" w:rsidRDefault="00897A32">
      <w:pPr>
        <w:pStyle w:val="ListBullet"/>
      </w:pPr>
      <w:r>
        <w:t>Star Wars: Agent of the Empire - Iron Eclipse #5</w:t>
      </w:r>
    </w:p>
    <w:p w:rsidR="00D3227D" w:rsidRDefault="00897A32">
      <w:pPr>
        <w:pStyle w:val="ListBullet"/>
      </w:pPr>
      <w:r>
        <w:t>Avenging Spider-Man #6</w:t>
      </w:r>
    </w:p>
    <w:p w:rsidR="00D3227D" w:rsidRDefault="00897A32">
      <w:pPr>
        <w:pStyle w:val="ListBullet"/>
      </w:pPr>
      <w:r>
        <w:t>Captain America #10</w:t>
      </w:r>
    </w:p>
    <w:p w:rsidR="00D3227D" w:rsidRDefault="00897A32">
      <w:pPr>
        <w:pStyle w:val="ListBullet"/>
      </w:pPr>
      <w:r>
        <w:t>Uncanny X-Men #10</w:t>
      </w:r>
    </w:p>
    <w:p w:rsidR="00D3227D" w:rsidRDefault="00897A32">
      <w:pPr>
        <w:pStyle w:val="ListBullet"/>
      </w:pPr>
      <w:r>
        <w:t>Ultimate Comics X-Men #10</w:t>
      </w:r>
    </w:p>
    <w:p w:rsidR="00D3227D" w:rsidRDefault="00897A32">
      <w:pPr>
        <w:pStyle w:val="ListBullet"/>
      </w:pPr>
      <w:r>
        <w:t>The Mighty Thor #12.1</w:t>
      </w:r>
    </w:p>
    <w:p w:rsidR="00D3227D" w:rsidRDefault="00897A32">
      <w:pPr>
        <w:pStyle w:val="ListBullet"/>
      </w:pPr>
      <w:r>
        <w:t>Secret Avengers #25</w:t>
      </w:r>
    </w:p>
    <w:p w:rsidR="00D3227D" w:rsidRDefault="00897A32">
      <w:pPr>
        <w:pStyle w:val="ListBullet"/>
      </w:pPr>
      <w:r>
        <w:t>Deadpool #53</w:t>
      </w:r>
    </w:p>
    <w:p w:rsidR="00D3227D" w:rsidRDefault="00897A32">
      <w:pPr>
        <w:pStyle w:val="ListBullet"/>
      </w:pPr>
      <w:r>
        <w:t>Wolverine #304</w:t>
      </w:r>
    </w:p>
    <w:p w:rsidR="00D3227D" w:rsidRDefault="00897A32">
      <w:pPr>
        <w:pStyle w:val="ListBullet"/>
      </w:pPr>
      <w:r>
        <w:t>Fantastic Four #605</w:t>
      </w:r>
    </w:p>
    <w:p w:rsidR="00D3227D" w:rsidRDefault="00897A32">
      <w:pPr>
        <w:pStyle w:val="ListBullet"/>
      </w:pPr>
      <w:r>
        <w:t>Journey Into Mystery #636</w:t>
      </w:r>
    </w:p>
    <w:p w:rsidR="00D3227D" w:rsidRDefault="00897A32">
      <w:pPr>
        <w:pStyle w:val="ListBullet"/>
      </w:pPr>
      <w:r>
        <w:t>New Avengers #24</w:t>
      </w:r>
    </w:p>
    <w:p w:rsidR="00D3227D" w:rsidRDefault="00897A32">
      <w:pPr>
        <w:pStyle w:val="ListBullet"/>
      </w:pPr>
      <w:r>
        <w:t>Avengers Vs. X-Men #1</w:t>
      </w:r>
    </w:p>
    <w:p w:rsidR="00D3227D" w:rsidRDefault="00897A32">
      <w:pPr>
        <w:pStyle w:val="ListBullet"/>
      </w:pPr>
      <w:r>
        <w:t>Avengers Vs. X-Men #1.5</w:t>
      </w:r>
    </w:p>
    <w:p w:rsidR="00D3227D" w:rsidRDefault="00897A32">
      <w:pPr>
        <w:pStyle w:val="ListBullet"/>
      </w:pPr>
      <w:r>
        <w:t>Age of Apocalypse #2</w:t>
      </w:r>
    </w:p>
    <w:p w:rsidR="00D3227D" w:rsidRDefault="00897A32">
      <w:pPr>
        <w:pStyle w:val="ListBullet"/>
      </w:pPr>
      <w:r>
        <w:t>Disney/Pixar Presents: Toy Story #2</w:t>
      </w:r>
    </w:p>
    <w:p w:rsidR="00D3227D" w:rsidRDefault="00897A32">
      <w:pPr>
        <w:pStyle w:val="ListBullet"/>
      </w:pPr>
      <w:r>
        <w:t>Brilliant #3</w:t>
      </w:r>
    </w:p>
    <w:p w:rsidR="00D3227D" w:rsidRDefault="00897A32">
      <w:pPr>
        <w:pStyle w:val="ListBullet"/>
      </w:pPr>
      <w:r>
        <w:t>Casanova: Avarita #3</w:t>
      </w:r>
    </w:p>
    <w:p w:rsidR="00D3227D" w:rsidRDefault="00897A32">
      <w:pPr>
        <w:pStyle w:val="ListBullet"/>
      </w:pPr>
      <w:r>
        <w:t>Wolverine &amp; the X-Men: Alpha &amp; Omega #4</w:t>
      </w:r>
    </w:p>
    <w:p w:rsidR="00D3227D" w:rsidRDefault="00897A32">
      <w:pPr>
        <w:pStyle w:val="ListBullet"/>
      </w:pPr>
      <w:r>
        <w:t>X-Club #5</w:t>
      </w:r>
    </w:p>
    <w:p w:rsidR="00D3227D" w:rsidRDefault="00897A32">
      <w:pPr>
        <w:pStyle w:val="ListBullet"/>
      </w:pPr>
      <w:r>
        <w:t>Wolverine &amp; the X-Men #8</w:t>
      </w:r>
    </w:p>
    <w:p w:rsidR="00D3227D" w:rsidRDefault="00897A32">
      <w:pPr>
        <w:pStyle w:val="ListBullet"/>
      </w:pPr>
      <w:r>
        <w:t>Ultimate Comics Spider-Man #9</w:t>
      </w:r>
    </w:p>
    <w:p w:rsidR="00D3227D" w:rsidRDefault="00897A32">
      <w:pPr>
        <w:pStyle w:val="ListBullet"/>
      </w:pPr>
      <w:r>
        <w:t>Fear Itself: The Fearless #12</w:t>
      </w:r>
    </w:p>
    <w:p w:rsidR="00D3227D" w:rsidRDefault="00897A32">
      <w:pPr>
        <w:pStyle w:val="ListBullet"/>
      </w:pPr>
      <w:r>
        <w:t>Venom #15</w:t>
      </w:r>
    </w:p>
    <w:p w:rsidR="00D3227D" w:rsidRDefault="00897A32">
      <w:pPr>
        <w:pStyle w:val="ListBullet"/>
      </w:pPr>
      <w:r>
        <w:t>Avengers Academy #28</w:t>
      </w:r>
    </w:p>
    <w:p w:rsidR="00D3227D" w:rsidRDefault="00897A32">
      <w:pPr>
        <w:pStyle w:val="ListBullet"/>
      </w:pPr>
      <w:r>
        <w:t>New Mutants #40</w:t>
      </w:r>
    </w:p>
    <w:p w:rsidR="00D3227D" w:rsidRDefault="00897A32">
      <w:pPr>
        <w:pStyle w:val="ListBullet"/>
      </w:pPr>
      <w:r>
        <w:t>Hulk #50</w:t>
      </w:r>
    </w:p>
    <w:p w:rsidR="00D3227D" w:rsidRDefault="00897A32">
      <w:pPr>
        <w:pStyle w:val="ListBullet"/>
      </w:pPr>
      <w:r>
        <w:t>Thunderbolts #172</w:t>
      </w:r>
    </w:p>
    <w:p w:rsidR="00D3227D" w:rsidRDefault="00897A32">
      <w:pPr>
        <w:pStyle w:val="ListBullet"/>
      </w:pPr>
      <w:r>
        <w:t>Amazing Spider-Man #683</w:t>
      </w:r>
    </w:p>
    <w:p w:rsidR="00D3227D" w:rsidRDefault="00897A32">
      <w:pPr>
        <w:pStyle w:val="ListBullet"/>
      </w:pPr>
      <w:r>
        <w:t>Daredevil #10.1</w:t>
      </w:r>
    </w:p>
    <w:p w:rsidR="00D3227D" w:rsidRDefault="00897A32">
      <w:pPr>
        <w:pStyle w:val="Heading3"/>
      </w:pPr>
      <w:r>
        <w:t>May, 2012</w:t>
      </w:r>
    </w:p>
    <w:p w:rsidR="00D3227D" w:rsidRDefault="00897A32">
      <w:r>
        <w:t xml:space="preserve">Number of comics published this month: </w:t>
      </w:r>
      <w:r>
        <w:rPr>
          <w:b/>
        </w:rPr>
        <w:t>93</w:t>
      </w:r>
    </w:p>
    <w:p w:rsidR="00D3227D" w:rsidRDefault="00897A32">
      <w:pPr>
        <w:pStyle w:val="ListBullet"/>
      </w:pPr>
      <w:r>
        <w:t>Star Wars: Blood Ties - Boba Fett Is Dead #2</w:t>
      </w:r>
    </w:p>
    <w:p w:rsidR="00D3227D" w:rsidRDefault="00897A32">
      <w:pPr>
        <w:pStyle w:val="ListBullet"/>
      </w:pPr>
      <w:r>
        <w:t>Supercrooks #3</w:t>
      </w:r>
    </w:p>
    <w:p w:rsidR="00D3227D" w:rsidRDefault="00897A32">
      <w:pPr>
        <w:pStyle w:val="ListBullet"/>
      </w:pPr>
      <w:r>
        <w:t>Hulk Smash Avengers (2011) #5</w:t>
      </w:r>
    </w:p>
    <w:p w:rsidR="00D3227D" w:rsidRDefault="00897A32">
      <w:pPr>
        <w:pStyle w:val="ListBullet"/>
      </w:pPr>
      <w:r>
        <w:t>Incredible Hulk #8</w:t>
      </w:r>
    </w:p>
    <w:p w:rsidR="00D3227D" w:rsidRDefault="00897A32">
      <w:pPr>
        <w:pStyle w:val="ListBullet"/>
      </w:pPr>
      <w:r>
        <w:t>Powers #10</w:t>
      </w:r>
    </w:p>
    <w:p w:rsidR="00D3227D" w:rsidRDefault="00897A32">
      <w:pPr>
        <w:pStyle w:val="ListBullet"/>
      </w:pPr>
      <w:r>
        <w:t>Ultimate Comics Ultimates #11</w:t>
      </w:r>
    </w:p>
    <w:p w:rsidR="00D3227D" w:rsidRDefault="00897A32">
      <w:pPr>
        <w:pStyle w:val="ListBullet"/>
      </w:pPr>
      <w:r>
        <w:t>FF #18</w:t>
      </w:r>
    </w:p>
    <w:p w:rsidR="00D3227D" w:rsidRDefault="00897A32">
      <w:pPr>
        <w:pStyle w:val="ListBullet"/>
      </w:pPr>
      <w:r>
        <w:t>X-Men #29</w:t>
      </w:r>
    </w:p>
    <w:p w:rsidR="00D3227D" w:rsidRDefault="00897A32">
      <w:pPr>
        <w:pStyle w:val="ListBullet"/>
      </w:pPr>
      <w:r>
        <w:t>Amazing Spider-Man Annual #39</w:t>
      </w:r>
    </w:p>
    <w:p w:rsidR="00D3227D" w:rsidRDefault="00897A32">
      <w:pPr>
        <w:pStyle w:val="ListBullet"/>
      </w:pPr>
      <w:r>
        <w:t>New Mutants #43</w:t>
      </w:r>
    </w:p>
    <w:p w:rsidR="00D3227D" w:rsidRDefault="00897A32">
      <w:pPr>
        <w:pStyle w:val="ListBullet"/>
      </w:pPr>
      <w:r>
        <w:t>X-Men Legacy #267</w:t>
      </w:r>
    </w:p>
    <w:p w:rsidR="00D3227D" w:rsidRDefault="00897A32">
      <w:pPr>
        <w:pStyle w:val="ListBullet"/>
      </w:pPr>
      <w:r>
        <w:t>Wolverine #307</w:t>
      </w:r>
    </w:p>
    <w:p w:rsidR="00D3227D" w:rsidRDefault="00897A32">
      <w:pPr>
        <w:pStyle w:val="ListBullet"/>
      </w:pPr>
      <w:r>
        <w:t>The Twelve #11</w:t>
      </w:r>
    </w:p>
    <w:p w:rsidR="00D3227D" w:rsidRDefault="00897A32">
      <w:pPr>
        <w:pStyle w:val="ListBullet"/>
      </w:pPr>
      <w:r>
        <w:t>Star Wars: Darth Vader and the Ghost Prison #1</w:t>
      </w:r>
    </w:p>
    <w:p w:rsidR="00D3227D" w:rsidRDefault="00897A32">
      <w:pPr>
        <w:pStyle w:val="ListBullet"/>
      </w:pPr>
      <w:r>
        <w:t>Marvel Zombies Destroy! #2</w:t>
      </w:r>
    </w:p>
    <w:p w:rsidR="00D3227D" w:rsidRDefault="00897A32">
      <w:pPr>
        <w:pStyle w:val="ListBullet"/>
      </w:pPr>
      <w:r>
        <w:t>Marvel Universe Ultimate Spider-Man #2</w:t>
      </w:r>
    </w:p>
    <w:p w:rsidR="00D3227D" w:rsidRDefault="00897A32">
      <w:pPr>
        <w:pStyle w:val="ListBullet"/>
      </w:pPr>
      <w:r>
        <w:t>Hulk Smash Avengers (2011) #4</w:t>
      </w:r>
    </w:p>
    <w:p w:rsidR="00D3227D" w:rsidRDefault="00897A32">
      <w:pPr>
        <w:pStyle w:val="ListBullet"/>
      </w:pPr>
      <w:r>
        <w:t>Dorothy &amp; the Wizard in Oz #7</w:t>
      </w:r>
    </w:p>
    <w:p w:rsidR="00D3227D" w:rsidRDefault="00897A32">
      <w:pPr>
        <w:pStyle w:val="ListBullet"/>
      </w:pPr>
      <w:r>
        <w:t>Wolverine &amp; the X-Men #11</w:t>
      </w:r>
    </w:p>
    <w:p w:rsidR="00D3227D" w:rsidRDefault="00897A32">
      <w:pPr>
        <w:pStyle w:val="ListBullet"/>
      </w:pPr>
      <w:r>
        <w:t>Ultimate Comics X-Men #12</w:t>
      </w:r>
    </w:p>
    <w:p w:rsidR="00D3227D" w:rsidRDefault="00897A32">
      <w:pPr>
        <w:pStyle w:val="ListBullet"/>
      </w:pPr>
      <w:r>
        <w:t>Secret Avengers #27</w:t>
      </w:r>
    </w:p>
    <w:p w:rsidR="00D3227D" w:rsidRDefault="00897A32">
      <w:pPr>
        <w:pStyle w:val="ListBullet"/>
      </w:pPr>
      <w:r>
        <w:t>Astonishing X-Men #50</w:t>
      </w:r>
    </w:p>
    <w:p w:rsidR="00D3227D" w:rsidRDefault="00897A32">
      <w:pPr>
        <w:pStyle w:val="ListBullet"/>
      </w:pPr>
      <w:r>
        <w:t>Hulk #52</w:t>
      </w:r>
    </w:p>
    <w:p w:rsidR="00D3227D" w:rsidRDefault="00897A32">
      <w:pPr>
        <w:pStyle w:val="ListBullet"/>
      </w:pPr>
      <w:r>
        <w:t>Deadpool #55</w:t>
      </w:r>
    </w:p>
    <w:p w:rsidR="00D3227D" w:rsidRDefault="00897A32">
      <w:pPr>
        <w:pStyle w:val="ListBullet"/>
      </w:pPr>
      <w:r>
        <w:t>Fantastic Four #606</w:t>
      </w:r>
    </w:p>
    <w:p w:rsidR="00D3227D" w:rsidRDefault="00897A32">
      <w:pPr>
        <w:pStyle w:val="ListBullet"/>
      </w:pPr>
      <w:r>
        <w:t>Captain America and Bucky #631</w:t>
      </w:r>
    </w:p>
    <w:p w:rsidR="00D3227D" w:rsidRDefault="00897A32">
      <w:pPr>
        <w:pStyle w:val="ListBullet"/>
      </w:pPr>
      <w:r>
        <w:t>Journey Into Mystery #638</w:t>
      </w:r>
    </w:p>
    <w:p w:rsidR="00D3227D" w:rsidRDefault="00897A32">
      <w:pPr>
        <w:pStyle w:val="ListBullet"/>
      </w:pPr>
      <w:r>
        <w:t>Amazing Spider-Man #686</w:t>
      </w:r>
    </w:p>
    <w:p w:rsidR="00D3227D" w:rsidRDefault="00897A32">
      <w:pPr>
        <w:pStyle w:val="ListBullet"/>
      </w:pPr>
      <w:r>
        <w:t>Amazing Spider-Man: Ends of the Earth #1</w:t>
      </w:r>
    </w:p>
    <w:p w:rsidR="00D3227D" w:rsidRDefault="00897A32">
      <w:pPr>
        <w:pStyle w:val="ListBullet"/>
      </w:pPr>
      <w:r>
        <w:t>Fury Max #2</w:t>
      </w:r>
    </w:p>
    <w:p w:rsidR="00D3227D" w:rsidRDefault="00897A32">
      <w:pPr>
        <w:pStyle w:val="ListBullet"/>
      </w:pPr>
      <w:r>
        <w:t>Avengers Vs. X-Men: Versus #2</w:t>
      </w:r>
    </w:p>
    <w:p w:rsidR="00D3227D" w:rsidRDefault="00897A32">
      <w:pPr>
        <w:pStyle w:val="ListBullet"/>
      </w:pPr>
      <w:r>
        <w:t>Secret Service #2</w:t>
      </w:r>
    </w:p>
    <w:p w:rsidR="00D3227D" w:rsidRDefault="00897A32">
      <w:pPr>
        <w:pStyle w:val="ListBullet"/>
      </w:pPr>
      <w:r>
        <w:t>Marvel's The Avengers: Black Widow Strikes (2012) #2</w:t>
      </w:r>
    </w:p>
    <w:p w:rsidR="00D3227D" w:rsidRDefault="00897A32">
      <w:pPr>
        <w:pStyle w:val="ListBullet"/>
      </w:pPr>
      <w:r>
        <w:t>Hulk Smash Avengers (2011) #3</w:t>
      </w:r>
    </w:p>
    <w:p w:rsidR="00D3227D" w:rsidRDefault="00897A32">
      <w:pPr>
        <w:pStyle w:val="ListBullet"/>
      </w:pPr>
      <w:r>
        <w:t>John Carter: The Gods of Mars #3</w:t>
      </w:r>
    </w:p>
    <w:p w:rsidR="00D3227D" w:rsidRDefault="00897A32">
      <w:pPr>
        <w:pStyle w:val="ListBullet"/>
      </w:pPr>
      <w:r>
        <w:t>Avengers Vs. X-Men #4</w:t>
      </w:r>
    </w:p>
    <w:p w:rsidR="00D3227D" w:rsidRDefault="00897A32">
      <w:pPr>
        <w:pStyle w:val="ListBullet"/>
      </w:pPr>
      <w:r>
        <w:t>Star Wars: Dawn of the Jedi - Force Storm #4</w:t>
      </w:r>
    </w:p>
    <w:p w:rsidR="00D3227D" w:rsidRDefault="00897A32">
      <w:pPr>
        <w:pStyle w:val="ListBullet"/>
      </w:pPr>
      <w:r>
        <w:t>Winter Soldier #5</w:t>
      </w:r>
    </w:p>
    <w:p w:rsidR="00D3227D" w:rsidRDefault="00897A32">
      <w:pPr>
        <w:pStyle w:val="ListBullet"/>
      </w:pPr>
      <w:r>
        <w:t>Incredible Hulk #7.1</w:t>
      </w:r>
    </w:p>
    <w:p w:rsidR="00D3227D" w:rsidRDefault="00897A32">
      <w:pPr>
        <w:pStyle w:val="ListBullet"/>
      </w:pPr>
      <w:r>
        <w:t>Uncanny X-Men #12</w:t>
      </w:r>
    </w:p>
    <w:p w:rsidR="00D3227D" w:rsidRDefault="00897A32">
      <w:pPr>
        <w:pStyle w:val="ListBullet"/>
      </w:pPr>
      <w:r>
        <w:t>Daredevil #13</w:t>
      </w:r>
    </w:p>
    <w:p w:rsidR="00D3227D" w:rsidRDefault="00897A32">
      <w:pPr>
        <w:pStyle w:val="ListBullet"/>
      </w:pPr>
      <w:r>
        <w:t>Venom #18</w:t>
      </w:r>
    </w:p>
    <w:p w:rsidR="00D3227D" w:rsidRDefault="00897A32">
      <w:pPr>
        <w:pStyle w:val="ListBullet"/>
      </w:pPr>
      <w:r>
        <w:t>Avengers #26</w:t>
      </w:r>
    </w:p>
    <w:p w:rsidR="00D3227D" w:rsidRDefault="00897A32">
      <w:pPr>
        <w:pStyle w:val="ListBullet"/>
      </w:pPr>
      <w:r>
        <w:t>Avengers Academy #30</w:t>
      </w:r>
    </w:p>
    <w:p w:rsidR="00D3227D" w:rsidRDefault="00897A32">
      <w:pPr>
        <w:pStyle w:val="ListBullet"/>
      </w:pPr>
      <w:r>
        <w:t>New Mutants #42</w:t>
      </w:r>
    </w:p>
    <w:p w:rsidR="00D3227D" w:rsidRDefault="00897A32">
      <w:pPr>
        <w:pStyle w:val="ListBullet"/>
      </w:pPr>
      <w:r>
        <w:t>Thunderbolts #174</w:t>
      </w:r>
    </w:p>
    <w:p w:rsidR="00D3227D" w:rsidRDefault="00897A32">
      <w:pPr>
        <w:pStyle w:val="ListBullet"/>
      </w:pPr>
      <w:r>
        <w:t>X-Factor #236</w:t>
      </w:r>
    </w:p>
    <w:p w:rsidR="00D3227D" w:rsidRDefault="00897A32">
      <w:pPr>
        <w:pStyle w:val="ListBullet"/>
      </w:pPr>
      <w:r>
        <w:t>Invincible Iron Man #517</w:t>
      </w:r>
    </w:p>
    <w:p w:rsidR="00D3227D" w:rsidRDefault="00897A32">
      <w:pPr>
        <w:pStyle w:val="ListBullet"/>
      </w:pPr>
      <w:r>
        <w:t>Fantastic Four #605.1</w:t>
      </w:r>
    </w:p>
    <w:p w:rsidR="00D3227D" w:rsidRDefault="00897A32">
      <w:pPr>
        <w:pStyle w:val="ListBullet"/>
      </w:pPr>
      <w:r>
        <w:t>Spider-Man: Season One #1</w:t>
      </w:r>
    </w:p>
    <w:p w:rsidR="00D3227D" w:rsidRDefault="00897A32">
      <w:pPr>
        <w:pStyle w:val="ListBullet"/>
      </w:pPr>
      <w:r>
        <w:t>Amazing Spider-Man: Parallel Lives #1</w:t>
      </w:r>
    </w:p>
    <w:p w:rsidR="00D3227D" w:rsidRDefault="00897A32">
      <w:pPr>
        <w:pStyle w:val="ListBullet"/>
      </w:pPr>
      <w:r>
        <w:t>Marvel Zombies Destroy! #1</w:t>
      </w:r>
    </w:p>
    <w:p w:rsidR="00D3227D" w:rsidRDefault="00897A32">
      <w:pPr>
        <w:pStyle w:val="ListBullet"/>
      </w:pPr>
      <w:r>
        <w:t>Takio #1</w:t>
      </w:r>
    </w:p>
    <w:p w:rsidR="00D3227D" w:rsidRDefault="00897A32">
      <w:pPr>
        <w:pStyle w:val="ListBullet"/>
      </w:pPr>
      <w:r>
        <w:t>Hulk Smash Avengers (2011) #2</w:t>
      </w:r>
    </w:p>
    <w:p w:rsidR="00D3227D" w:rsidRDefault="00897A32">
      <w:pPr>
        <w:pStyle w:val="ListBullet"/>
      </w:pPr>
      <w:r>
        <w:t>Marvel Universe Avengers: Earth's Mightiest Heroes #2</w:t>
      </w:r>
    </w:p>
    <w:p w:rsidR="00D3227D" w:rsidRDefault="00897A32">
      <w:pPr>
        <w:pStyle w:val="ListBullet"/>
      </w:pPr>
      <w:r>
        <w:t>Avengers Assemble #3</w:t>
      </w:r>
    </w:p>
    <w:p w:rsidR="00D3227D" w:rsidRDefault="00897A32">
      <w:pPr>
        <w:pStyle w:val="ListBullet"/>
      </w:pPr>
      <w:r>
        <w:t>Scarlet Spider #5</w:t>
      </w:r>
    </w:p>
    <w:p w:rsidR="00D3227D" w:rsidRDefault="00897A32">
      <w:pPr>
        <w:pStyle w:val="ListBullet"/>
      </w:pPr>
      <w:r>
        <w:t>Star Wars: Knights of the Old Republic - War #5</w:t>
      </w:r>
    </w:p>
    <w:p w:rsidR="00D3227D" w:rsidRDefault="00897A32">
      <w:pPr>
        <w:pStyle w:val="ListBullet"/>
      </w:pPr>
      <w:r>
        <w:t>Avenging Spider-Man #7</w:t>
      </w:r>
    </w:p>
    <w:p w:rsidR="00D3227D" w:rsidRDefault="00897A32">
      <w:pPr>
        <w:pStyle w:val="ListBullet"/>
      </w:pPr>
      <w:r>
        <w:t>Wolverine &amp; the X-Men #10</w:t>
      </w:r>
    </w:p>
    <w:p w:rsidR="00D3227D" w:rsidRDefault="00897A32">
      <w:pPr>
        <w:pStyle w:val="ListBullet"/>
      </w:pPr>
      <w:r>
        <w:t>Ultimate Comics Ultimates #10</w:t>
      </w:r>
    </w:p>
    <w:p w:rsidR="00D3227D" w:rsidRDefault="00897A32">
      <w:pPr>
        <w:pStyle w:val="ListBullet"/>
      </w:pPr>
      <w:r>
        <w:t>Captain America #11</w:t>
      </w:r>
    </w:p>
    <w:p w:rsidR="00D3227D" w:rsidRDefault="00897A32">
      <w:pPr>
        <w:pStyle w:val="ListBullet"/>
      </w:pPr>
      <w:r>
        <w:t>The Punisher #11</w:t>
      </w:r>
    </w:p>
    <w:p w:rsidR="00D3227D" w:rsidRDefault="00897A32">
      <w:pPr>
        <w:pStyle w:val="ListBullet"/>
      </w:pPr>
      <w:r>
        <w:t>Ultimate Comics X-Men #11</w:t>
      </w:r>
    </w:p>
    <w:p w:rsidR="00D3227D" w:rsidRDefault="00897A32">
      <w:pPr>
        <w:pStyle w:val="ListBullet"/>
      </w:pPr>
      <w:r>
        <w:t>The Mighty Thor #14</w:t>
      </w:r>
    </w:p>
    <w:p w:rsidR="00D3227D" w:rsidRDefault="00897A32">
      <w:pPr>
        <w:pStyle w:val="ListBullet"/>
      </w:pPr>
      <w:r>
        <w:t>Uncanny X-Force #25</w:t>
      </w:r>
    </w:p>
    <w:p w:rsidR="00D3227D" w:rsidRDefault="00897A32">
      <w:pPr>
        <w:pStyle w:val="ListBullet"/>
      </w:pPr>
      <w:r>
        <w:t>New Avengers #26</w:t>
      </w:r>
    </w:p>
    <w:p w:rsidR="00D3227D" w:rsidRDefault="00897A32">
      <w:pPr>
        <w:pStyle w:val="ListBullet"/>
      </w:pPr>
      <w:r>
        <w:t>Hulk #51</w:t>
      </w:r>
    </w:p>
    <w:p w:rsidR="00D3227D" w:rsidRDefault="00897A32">
      <w:pPr>
        <w:pStyle w:val="ListBullet"/>
      </w:pPr>
      <w:r>
        <w:t>Deadpool #54</w:t>
      </w:r>
    </w:p>
    <w:p w:rsidR="00D3227D" w:rsidRDefault="00897A32">
      <w:pPr>
        <w:pStyle w:val="ListBullet"/>
      </w:pPr>
      <w:r>
        <w:t>X-Men Legacy #266</w:t>
      </w:r>
    </w:p>
    <w:p w:rsidR="00D3227D" w:rsidRDefault="00897A32">
      <w:pPr>
        <w:pStyle w:val="ListBullet"/>
      </w:pPr>
      <w:r>
        <w:t>Wolverine #306</w:t>
      </w:r>
    </w:p>
    <w:p w:rsidR="00D3227D" w:rsidRDefault="00897A32">
      <w:pPr>
        <w:pStyle w:val="ListBullet"/>
      </w:pPr>
      <w:r>
        <w:t>Captain America and Bucky #630</w:t>
      </w:r>
    </w:p>
    <w:p w:rsidR="00D3227D" w:rsidRDefault="00897A32">
      <w:pPr>
        <w:pStyle w:val="ListBullet"/>
      </w:pPr>
      <w:r>
        <w:t>Journey Into Mystery #637</w:t>
      </w:r>
    </w:p>
    <w:p w:rsidR="00D3227D" w:rsidRDefault="00897A32">
      <w:pPr>
        <w:pStyle w:val="ListBullet"/>
      </w:pPr>
      <w:r>
        <w:t>Marvel's The Avengers Prelude: Fury's Big Week #3</w:t>
      </w:r>
    </w:p>
    <w:p w:rsidR="00D3227D" w:rsidRDefault="00897A32">
      <w:pPr>
        <w:pStyle w:val="ListBullet"/>
      </w:pPr>
      <w:r>
        <w:t>Fury Max #1</w:t>
      </w:r>
    </w:p>
    <w:p w:rsidR="00D3227D" w:rsidRDefault="00897A32">
      <w:pPr>
        <w:pStyle w:val="ListBullet"/>
      </w:pPr>
      <w:r>
        <w:t>Hulk Smash Avengers (2011) #1</w:t>
      </w:r>
    </w:p>
    <w:p w:rsidR="00D3227D" w:rsidRDefault="00897A32">
      <w:pPr>
        <w:pStyle w:val="ListBullet"/>
      </w:pPr>
      <w:r>
        <w:t>Marvel's The Avengers: The Avengers Initiative #1</w:t>
      </w:r>
    </w:p>
    <w:p w:rsidR="00D3227D" w:rsidRDefault="00897A32">
      <w:pPr>
        <w:pStyle w:val="ListBullet"/>
      </w:pPr>
      <w:r>
        <w:t>Exiled #1</w:t>
      </w:r>
    </w:p>
    <w:p w:rsidR="00D3227D" w:rsidRDefault="00897A32">
      <w:pPr>
        <w:pStyle w:val="ListBullet"/>
      </w:pPr>
      <w:r>
        <w:t>Marvel's The Avengers: Black Widow Strikes (2012) #1</w:t>
      </w:r>
    </w:p>
    <w:p w:rsidR="00D3227D" w:rsidRDefault="00897A32">
      <w:pPr>
        <w:pStyle w:val="ListBullet"/>
      </w:pPr>
      <w:r>
        <w:t>Avengers Vs. X-Men #3</w:t>
      </w:r>
    </w:p>
    <w:p w:rsidR="00D3227D" w:rsidRDefault="00897A32">
      <w:pPr>
        <w:pStyle w:val="ListBullet"/>
      </w:pPr>
      <w:r>
        <w:t>Age of Apocalypse #3</w:t>
      </w:r>
    </w:p>
    <w:p w:rsidR="00D3227D" w:rsidRDefault="00897A32">
      <w:pPr>
        <w:pStyle w:val="ListBullet"/>
      </w:pPr>
      <w:r>
        <w:t>Disney/Pixar Presents: Toy Story #3</w:t>
      </w:r>
    </w:p>
    <w:p w:rsidR="00D3227D" w:rsidRDefault="00897A32">
      <w:pPr>
        <w:pStyle w:val="ListBullet"/>
      </w:pPr>
      <w:r>
        <w:t>Wolverine &amp; the X-Men: Alpha &amp; Omega #5</w:t>
      </w:r>
    </w:p>
    <w:p w:rsidR="00D3227D" w:rsidRDefault="00897A32">
      <w:pPr>
        <w:pStyle w:val="ListBullet"/>
      </w:pPr>
      <w:r>
        <w:t>Dorothy &amp; the Wizard in Oz #6</w:t>
      </w:r>
    </w:p>
    <w:p w:rsidR="00D3227D" w:rsidRDefault="00897A32">
      <w:pPr>
        <w:pStyle w:val="ListBullet"/>
      </w:pPr>
      <w:r>
        <w:t>Defenders #6</w:t>
      </w:r>
    </w:p>
    <w:p w:rsidR="00D3227D" w:rsidRDefault="00897A32">
      <w:pPr>
        <w:pStyle w:val="ListBullet"/>
      </w:pPr>
      <w:r>
        <w:t>Ultimate Comics Spider-Man #10</w:t>
      </w:r>
    </w:p>
    <w:p w:rsidR="00D3227D" w:rsidRDefault="00897A32">
      <w:pPr>
        <w:pStyle w:val="ListBullet"/>
      </w:pPr>
      <w:r>
        <w:t>Daredevil #12</w:t>
      </w:r>
    </w:p>
    <w:p w:rsidR="00D3227D" w:rsidRDefault="00897A32">
      <w:pPr>
        <w:pStyle w:val="ListBullet"/>
      </w:pPr>
      <w:r>
        <w:t>Venom #17</w:t>
      </w:r>
    </w:p>
    <w:p w:rsidR="00D3227D" w:rsidRDefault="00897A32">
      <w:pPr>
        <w:pStyle w:val="ListBullet"/>
      </w:pPr>
      <w:r>
        <w:t>X-Men #28</w:t>
      </w:r>
    </w:p>
    <w:p w:rsidR="00D3227D" w:rsidRDefault="00897A32">
      <w:pPr>
        <w:pStyle w:val="ListBullet"/>
      </w:pPr>
      <w:r>
        <w:t>Avengers Academy #29</w:t>
      </w:r>
    </w:p>
    <w:p w:rsidR="00D3227D" w:rsidRDefault="00897A32">
      <w:pPr>
        <w:pStyle w:val="ListBullet"/>
      </w:pPr>
      <w:r>
        <w:t>X-Factor #235</w:t>
      </w:r>
    </w:p>
    <w:p w:rsidR="00D3227D" w:rsidRDefault="00897A32">
      <w:pPr>
        <w:pStyle w:val="ListBullet"/>
      </w:pPr>
      <w:r>
        <w:t>Invincible Iron Man #516</w:t>
      </w:r>
    </w:p>
    <w:p w:rsidR="00D3227D" w:rsidRDefault="00897A32">
      <w:pPr>
        <w:pStyle w:val="ListBullet"/>
      </w:pPr>
      <w:r>
        <w:t>Amazing Spider-Man #685</w:t>
      </w:r>
    </w:p>
    <w:p w:rsidR="00D3227D" w:rsidRDefault="00897A32">
      <w:pPr>
        <w:pStyle w:val="Heading3"/>
      </w:pPr>
      <w:r>
        <w:t>June, 2012</w:t>
      </w:r>
    </w:p>
    <w:p w:rsidR="00D3227D" w:rsidRDefault="00897A32">
      <w:r>
        <w:t xml:space="preserve">Number of comics published this month: </w:t>
      </w:r>
      <w:r>
        <w:rPr>
          <w:b/>
        </w:rPr>
        <w:t>82</w:t>
      </w:r>
    </w:p>
    <w:p w:rsidR="00D3227D" w:rsidRDefault="00897A32">
      <w:pPr>
        <w:pStyle w:val="ListBullet"/>
      </w:pPr>
      <w:r>
        <w:t>Captain America #13</w:t>
      </w:r>
    </w:p>
    <w:p w:rsidR="00D3227D" w:rsidRDefault="00897A32">
      <w:pPr>
        <w:pStyle w:val="ListBullet"/>
      </w:pPr>
      <w:r>
        <w:t>Amazing Fantasy 15: Spider-Man! #1</w:t>
      </w:r>
    </w:p>
    <w:p w:rsidR="00D3227D" w:rsidRDefault="00897A32">
      <w:pPr>
        <w:pStyle w:val="ListBullet"/>
      </w:pPr>
      <w:r>
        <w:t>Hit-Girl #1</w:t>
      </w:r>
    </w:p>
    <w:p w:rsidR="00D3227D" w:rsidRDefault="00897A32">
      <w:pPr>
        <w:pStyle w:val="ListBullet"/>
      </w:pPr>
      <w:r>
        <w:t>Spider-Men #2</w:t>
      </w:r>
    </w:p>
    <w:p w:rsidR="00D3227D" w:rsidRDefault="00897A32">
      <w:pPr>
        <w:pStyle w:val="ListBullet"/>
      </w:pPr>
      <w:r>
        <w:t>Marvel Universe Ultimate Spider-Man #3</w:t>
      </w:r>
    </w:p>
    <w:p w:rsidR="00D3227D" w:rsidRDefault="00897A32">
      <w:pPr>
        <w:pStyle w:val="ListBullet"/>
      </w:pPr>
      <w:r>
        <w:t>Star Wars: Blood Ties - Boba Fett Is Dead #3</w:t>
      </w:r>
    </w:p>
    <w:p w:rsidR="00D3227D" w:rsidRDefault="00897A32">
      <w:pPr>
        <w:pStyle w:val="ListBullet"/>
      </w:pPr>
      <w:r>
        <w:t>Marvel Zombies Destroy! #4</w:t>
      </w:r>
    </w:p>
    <w:p w:rsidR="00D3227D" w:rsidRDefault="00897A32">
      <w:pPr>
        <w:pStyle w:val="ListBullet"/>
      </w:pPr>
      <w:r>
        <w:t>John Carter: The Gods of Mars #4</w:t>
      </w:r>
    </w:p>
    <w:p w:rsidR="00D3227D" w:rsidRDefault="00897A32">
      <w:pPr>
        <w:pStyle w:val="ListBullet"/>
      </w:pPr>
      <w:r>
        <w:t>Dorothy &amp; the Wizard in Oz #8</w:t>
      </w:r>
    </w:p>
    <w:p w:rsidR="00D3227D" w:rsidRDefault="00897A32">
      <w:pPr>
        <w:pStyle w:val="ListBullet"/>
      </w:pPr>
      <w:r>
        <w:t>Incredible Hulk #10</w:t>
      </w:r>
    </w:p>
    <w:p w:rsidR="00D3227D" w:rsidRDefault="00897A32">
      <w:pPr>
        <w:pStyle w:val="ListBullet"/>
      </w:pPr>
      <w:r>
        <w:t>Wolverine &amp; the X-Men #12</w:t>
      </w:r>
    </w:p>
    <w:p w:rsidR="00D3227D" w:rsidRDefault="00897A32">
      <w:pPr>
        <w:pStyle w:val="ListBullet"/>
      </w:pPr>
      <w:r>
        <w:t>Ultimate Comics Ultimates #12</w:t>
      </w:r>
    </w:p>
    <w:p w:rsidR="00D3227D" w:rsidRDefault="00897A32">
      <w:pPr>
        <w:pStyle w:val="ListBullet"/>
      </w:pPr>
      <w:r>
        <w:t>The Mighty Thor #16</w:t>
      </w:r>
    </w:p>
    <w:p w:rsidR="00D3227D" w:rsidRDefault="00897A32">
      <w:pPr>
        <w:pStyle w:val="ListBullet"/>
      </w:pPr>
      <w:r>
        <w:t>FF #19</w:t>
      </w:r>
    </w:p>
    <w:p w:rsidR="00D3227D" w:rsidRDefault="00897A32">
      <w:pPr>
        <w:pStyle w:val="ListBullet"/>
      </w:pPr>
      <w:r>
        <w:t>X-Men #31</w:t>
      </w:r>
    </w:p>
    <w:p w:rsidR="00D3227D" w:rsidRDefault="00897A32">
      <w:pPr>
        <w:pStyle w:val="ListBullet"/>
      </w:pPr>
      <w:r>
        <w:t>X-Men Legacy #269</w:t>
      </w:r>
    </w:p>
    <w:p w:rsidR="00D3227D" w:rsidRDefault="00897A32">
      <w:pPr>
        <w:pStyle w:val="ListBullet"/>
      </w:pPr>
      <w:r>
        <w:t>Captain America and Bucky #633</w:t>
      </w:r>
    </w:p>
    <w:p w:rsidR="00D3227D" w:rsidRDefault="00897A32">
      <w:pPr>
        <w:pStyle w:val="ListBullet"/>
      </w:pPr>
      <w:r>
        <w:t>Amazing Spider-Man #688</w:t>
      </w:r>
    </w:p>
    <w:p w:rsidR="00D3227D" w:rsidRDefault="00897A32">
      <w:pPr>
        <w:pStyle w:val="ListBullet"/>
      </w:pPr>
      <w:r>
        <w:t>Avengers Vs. X-Men #6.5</w:t>
      </w:r>
    </w:p>
    <w:p w:rsidR="00D3227D" w:rsidRDefault="00897A32">
      <w:pPr>
        <w:pStyle w:val="ListBullet"/>
      </w:pPr>
      <w:r>
        <w:t>The Twelve #12</w:t>
      </w:r>
    </w:p>
    <w:p w:rsidR="00D3227D" w:rsidRDefault="00897A32">
      <w:pPr>
        <w:pStyle w:val="ListBullet"/>
      </w:pPr>
      <w:r>
        <w:t>Dark Tower: The Gunslinger - The Man In Black #1</w:t>
      </w:r>
    </w:p>
    <w:p w:rsidR="00D3227D" w:rsidRDefault="00897A32">
      <w:pPr>
        <w:pStyle w:val="ListBullet"/>
      </w:pPr>
      <w:r>
        <w:t>Star Wars: Darth Vader and the Ghost Prison #2</w:t>
      </w:r>
    </w:p>
    <w:p w:rsidR="00D3227D" w:rsidRDefault="00897A32">
      <w:pPr>
        <w:pStyle w:val="ListBullet"/>
      </w:pPr>
      <w:r>
        <w:t>Marvel Universe Avengers: Earth's Mightiest Heroes #3</w:t>
      </w:r>
    </w:p>
    <w:p w:rsidR="00D3227D" w:rsidRDefault="00897A32">
      <w:pPr>
        <w:pStyle w:val="ListBullet"/>
      </w:pPr>
      <w:r>
        <w:t>Casanova: Avarita #4</w:t>
      </w:r>
    </w:p>
    <w:p w:rsidR="00D3227D" w:rsidRDefault="00897A32">
      <w:pPr>
        <w:pStyle w:val="ListBullet"/>
      </w:pPr>
      <w:r>
        <w:t>Star Wars: Dawn of the Jedi - Force Storm #5</w:t>
      </w:r>
    </w:p>
    <w:p w:rsidR="00D3227D" w:rsidRDefault="00897A32">
      <w:pPr>
        <w:pStyle w:val="ListBullet"/>
      </w:pPr>
      <w:r>
        <w:t>Avengers Vs. X-Men #6</w:t>
      </w:r>
    </w:p>
    <w:p w:rsidR="00D3227D" w:rsidRDefault="00897A32">
      <w:pPr>
        <w:pStyle w:val="ListBullet"/>
      </w:pPr>
      <w:r>
        <w:t>Winter Soldier #7</w:t>
      </w:r>
    </w:p>
    <w:p w:rsidR="00D3227D" w:rsidRDefault="00897A32">
      <w:pPr>
        <w:pStyle w:val="ListBullet"/>
      </w:pPr>
      <w:r>
        <w:t>Avenging Spider-Man #8</w:t>
      </w:r>
    </w:p>
    <w:p w:rsidR="00D3227D" w:rsidRDefault="00897A32">
      <w:pPr>
        <w:pStyle w:val="ListBullet"/>
      </w:pPr>
      <w:r>
        <w:t>The Punisher #12</w:t>
      </w:r>
    </w:p>
    <w:p w:rsidR="00D3227D" w:rsidRDefault="00897A32">
      <w:pPr>
        <w:pStyle w:val="ListBullet"/>
      </w:pPr>
      <w:r>
        <w:t>Uncanny X-Men #14</w:t>
      </w:r>
    </w:p>
    <w:p w:rsidR="00D3227D" w:rsidRDefault="00897A32">
      <w:pPr>
        <w:pStyle w:val="ListBullet"/>
      </w:pPr>
      <w:r>
        <w:t>Daredevil #14</w:t>
      </w:r>
    </w:p>
    <w:p w:rsidR="00D3227D" w:rsidRDefault="00897A32">
      <w:pPr>
        <w:pStyle w:val="ListBullet"/>
      </w:pPr>
      <w:r>
        <w:t>Venom #19</w:t>
      </w:r>
    </w:p>
    <w:p w:rsidR="00D3227D" w:rsidRDefault="00897A32">
      <w:pPr>
        <w:pStyle w:val="ListBullet"/>
      </w:pPr>
      <w:r>
        <w:t>New Avengers #27</w:t>
      </w:r>
    </w:p>
    <w:p w:rsidR="00D3227D" w:rsidRDefault="00897A32">
      <w:pPr>
        <w:pStyle w:val="ListBullet"/>
      </w:pPr>
      <w:r>
        <w:t>Secret Avengers #28</w:t>
      </w:r>
    </w:p>
    <w:p w:rsidR="00D3227D" w:rsidRDefault="00897A32">
      <w:pPr>
        <w:pStyle w:val="ListBullet"/>
      </w:pPr>
      <w:r>
        <w:t>Avengers Academy #32</w:t>
      </w:r>
    </w:p>
    <w:p w:rsidR="00D3227D" w:rsidRDefault="00897A32">
      <w:pPr>
        <w:pStyle w:val="ListBullet"/>
      </w:pPr>
      <w:r>
        <w:t>New Mutants #44</w:t>
      </w:r>
    </w:p>
    <w:p w:rsidR="00D3227D" w:rsidRDefault="00897A32">
      <w:pPr>
        <w:pStyle w:val="ListBullet"/>
      </w:pPr>
      <w:r>
        <w:t>Astonishing X-Men #51</w:t>
      </w:r>
    </w:p>
    <w:p w:rsidR="00D3227D" w:rsidRDefault="00897A32">
      <w:pPr>
        <w:pStyle w:val="ListBullet"/>
      </w:pPr>
      <w:r>
        <w:t>Hulk #54</w:t>
      </w:r>
    </w:p>
    <w:p w:rsidR="00D3227D" w:rsidRDefault="00897A32">
      <w:pPr>
        <w:pStyle w:val="ListBullet"/>
      </w:pPr>
      <w:r>
        <w:t>Dark Avengers #176</w:t>
      </w:r>
    </w:p>
    <w:p w:rsidR="00D3227D" w:rsidRDefault="00897A32">
      <w:pPr>
        <w:pStyle w:val="ListBullet"/>
      </w:pPr>
      <w:r>
        <w:t>X-Factor #238</w:t>
      </w:r>
    </w:p>
    <w:p w:rsidR="00D3227D" w:rsidRDefault="00897A32">
      <w:pPr>
        <w:pStyle w:val="ListBullet"/>
      </w:pPr>
      <w:r>
        <w:t>Wolverine #308</w:t>
      </w:r>
    </w:p>
    <w:p w:rsidR="00D3227D" w:rsidRDefault="00897A32">
      <w:pPr>
        <w:pStyle w:val="ListBullet"/>
      </w:pPr>
      <w:r>
        <w:t>Invincible Iron Man #519</w:t>
      </w:r>
    </w:p>
    <w:p w:rsidR="00D3227D" w:rsidRDefault="00897A32">
      <w:pPr>
        <w:pStyle w:val="ListBullet"/>
      </w:pPr>
      <w:r>
        <w:t>Journey Into Mystery #640</w:t>
      </w:r>
    </w:p>
    <w:p w:rsidR="00D3227D" w:rsidRDefault="00897A32">
      <w:pPr>
        <w:pStyle w:val="ListBullet"/>
      </w:pPr>
      <w:r>
        <w:t>Untold Tales of the Punisher Max #1</w:t>
      </w:r>
    </w:p>
    <w:p w:rsidR="00D3227D" w:rsidRDefault="00897A32">
      <w:pPr>
        <w:pStyle w:val="ListBullet"/>
      </w:pPr>
      <w:r>
        <w:t>Spider-Men #1</w:t>
      </w:r>
    </w:p>
    <w:p w:rsidR="00D3227D" w:rsidRDefault="00897A32">
      <w:pPr>
        <w:pStyle w:val="ListBullet"/>
      </w:pPr>
      <w:r>
        <w:t>Star Wars: Knight Errant - Escape #1</w:t>
      </w:r>
    </w:p>
    <w:p w:rsidR="00D3227D" w:rsidRDefault="00897A32">
      <w:pPr>
        <w:pStyle w:val="ListBullet"/>
      </w:pPr>
      <w:r>
        <w:t>Amazing Spider-Man: The Movie #2</w:t>
      </w:r>
    </w:p>
    <w:p w:rsidR="00D3227D" w:rsidRDefault="00897A32">
      <w:pPr>
        <w:pStyle w:val="ListBullet"/>
      </w:pPr>
      <w:r>
        <w:t>Marvel Zombies Destroy! #3</w:t>
      </w:r>
    </w:p>
    <w:p w:rsidR="00D3227D" w:rsidRDefault="00897A32">
      <w:pPr>
        <w:pStyle w:val="ListBullet"/>
      </w:pPr>
      <w:r>
        <w:t>Avengers Vs. X-Men: Versus #3</w:t>
      </w:r>
    </w:p>
    <w:p w:rsidR="00D3227D" w:rsidRDefault="00897A32">
      <w:pPr>
        <w:pStyle w:val="ListBullet"/>
      </w:pPr>
      <w:r>
        <w:t>Halo: Fall of Reach - Invasion #4</w:t>
      </w:r>
    </w:p>
    <w:p w:rsidR="00D3227D" w:rsidRDefault="00897A32">
      <w:pPr>
        <w:pStyle w:val="ListBullet"/>
      </w:pPr>
      <w:r>
        <w:t>Avengers Assemble #4</w:t>
      </w:r>
    </w:p>
    <w:p w:rsidR="00D3227D" w:rsidRDefault="00897A32">
      <w:pPr>
        <w:pStyle w:val="ListBullet"/>
      </w:pPr>
      <w:r>
        <w:t>Scarlet Spider #6</w:t>
      </w:r>
    </w:p>
    <w:p w:rsidR="00D3227D" w:rsidRDefault="00897A32">
      <w:pPr>
        <w:pStyle w:val="ListBullet"/>
      </w:pPr>
      <w:r>
        <w:t>Incredible Hulk #9</w:t>
      </w:r>
    </w:p>
    <w:p w:rsidR="00D3227D" w:rsidRDefault="00897A32">
      <w:pPr>
        <w:pStyle w:val="ListBullet"/>
      </w:pPr>
      <w:r>
        <w:t>Captain America #12</w:t>
      </w:r>
    </w:p>
    <w:p w:rsidR="00D3227D" w:rsidRDefault="00897A32">
      <w:pPr>
        <w:pStyle w:val="ListBullet"/>
      </w:pPr>
      <w:r>
        <w:t>Ultimate Comics X-Men #13</w:t>
      </w:r>
    </w:p>
    <w:p w:rsidR="00D3227D" w:rsidRDefault="00897A32">
      <w:pPr>
        <w:pStyle w:val="ListBullet"/>
      </w:pPr>
      <w:r>
        <w:t>Ultimate Comics X-Men #13</w:t>
      </w:r>
    </w:p>
    <w:p w:rsidR="00D3227D" w:rsidRDefault="00897A32">
      <w:pPr>
        <w:pStyle w:val="ListBullet"/>
      </w:pPr>
      <w:r>
        <w:t>The Mighty Thor #15</w:t>
      </w:r>
    </w:p>
    <w:p w:rsidR="00D3227D" w:rsidRDefault="00897A32">
      <w:pPr>
        <w:pStyle w:val="ListBullet"/>
      </w:pPr>
      <w:r>
        <w:t>Uncanny X-Force #26</w:t>
      </w:r>
    </w:p>
    <w:p w:rsidR="00D3227D" w:rsidRDefault="00897A32">
      <w:pPr>
        <w:pStyle w:val="ListBullet"/>
      </w:pPr>
      <w:r>
        <w:t>Avengers #27</w:t>
      </w:r>
    </w:p>
    <w:p w:rsidR="00D3227D" w:rsidRDefault="00897A32">
      <w:pPr>
        <w:pStyle w:val="ListBullet"/>
      </w:pPr>
      <w:r>
        <w:t>X-Men #30</w:t>
      </w:r>
    </w:p>
    <w:p w:rsidR="00D3227D" w:rsidRDefault="00897A32">
      <w:pPr>
        <w:pStyle w:val="ListBullet"/>
      </w:pPr>
      <w:r>
        <w:t>Deadpool #56</w:t>
      </w:r>
    </w:p>
    <w:p w:rsidR="00D3227D" w:rsidRDefault="00897A32">
      <w:pPr>
        <w:pStyle w:val="ListBullet"/>
      </w:pPr>
      <w:r>
        <w:t>X-Men Legacy #268</w:t>
      </w:r>
    </w:p>
    <w:p w:rsidR="00D3227D" w:rsidRDefault="00897A32">
      <w:pPr>
        <w:pStyle w:val="ListBullet"/>
      </w:pPr>
      <w:r>
        <w:t>Fantastic Four #607</w:t>
      </w:r>
    </w:p>
    <w:p w:rsidR="00D3227D" w:rsidRDefault="00897A32">
      <w:pPr>
        <w:pStyle w:val="ListBullet"/>
      </w:pPr>
      <w:r>
        <w:t>Captain America and Bucky #632</w:t>
      </w:r>
    </w:p>
    <w:p w:rsidR="00D3227D" w:rsidRDefault="00897A32">
      <w:pPr>
        <w:pStyle w:val="ListBullet"/>
      </w:pPr>
      <w:r>
        <w:t>Amazing Spider-Man #687</w:t>
      </w:r>
    </w:p>
    <w:p w:rsidR="00D3227D" w:rsidRDefault="00897A32">
      <w:pPr>
        <w:pStyle w:val="ListBullet"/>
      </w:pPr>
      <w:r>
        <w:t>The Mighty Thor Annual #1</w:t>
      </w:r>
    </w:p>
    <w:p w:rsidR="00D3227D" w:rsidRDefault="00897A32">
      <w:pPr>
        <w:pStyle w:val="ListBullet"/>
      </w:pPr>
      <w:r>
        <w:t>Amazing Spider-Man: The Movie #1</w:t>
      </w:r>
    </w:p>
    <w:p w:rsidR="00D3227D" w:rsidRDefault="00897A32">
      <w:pPr>
        <w:pStyle w:val="ListBullet"/>
      </w:pPr>
      <w:r>
        <w:t>Fury Max #3</w:t>
      </w:r>
    </w:p>
    <w:p w:rsidR="00D3227D" w:rsidRDefault="00897A32">
      <w:pPr>
        <w:pStyle w:val="ListBullet"/>
      </w:pPr>
      <w:r>
        <w:t>Marvel's The Avengers: Black Widow Strikes (2012) #3</w:t>
      </w:r>
    </w:p>
    <w:p w:rsidR="00D3227D" w:rsidRDefault="00897A32">
      <w:pPr>
        <w:pStyle w:val="ListBullet"/>
      </w:pPr>
      <w:r>
        <w:t>Age of Apocalypse #4</w:t>
      </w:r>
    </w:p>
    <w:p w:rsidR="00D3227D" w:rsidRDefault="00897A32">
      <w:pPr>
        <w:pStyle w:val="ListBullet"/>
      </w:pPr>
      <w:r>
        <w:t>Disney/Pixar Presents: Toy Story #4</w:t>
      </w:r>
    </w:p>
    <w:p w:rsidR="00D3227D" w:rsidRDefault="00897A32">
      <w:pPr>
        <w:pStyle w:val="ListBullet"/>
      </w:pPr>
      <w:r>
        <w:t>Avengers Vs. X-Men #5</w:t>
      </w:r>
    </w:p>
    <w:p w:rsidR="00D3227D" w:rsidRDefault="00897A32">
      <w:pPr>
        <w:pStyle w:val="ListBullet"/>
      </w:pPr>
      <w:r>
        <w:t>Winter Soldier #6</w:t>
      </w:r>
    </w:p>
    <w:p w:rsidR="00D3227D" w:rsidRDefault="00897A32">
      <w:pPr>
        <w:pStyle w:val="ListBullet"/>
      </w:pPr>
      <w:r>
        <w:t>Defenders #7</w:t>
      </w:r>
    </w:p>
    <w:p w:rsidR="00D3227D" w:rsidRDefault="00897A32">
      <w:pPr>
        <w:pStyle w:val="ListBullet"/>
      </w:pPr>
      <w:r>
        <w:t>Ultimate Comics Spider-Man #11</w:t>
      </w:r>
    </w:p>
    <w:p w:rsidR="00D3227D" w:rsidRDefault="00897A32">
      <w:pPr>
        <w:pStyle w:val="ListBullet"/>
      </w:pPr>
      <w:r>
        <w:t>Uncanny X-Men #13</w:t>
      </w:r>
    </w:p>
    <w:p w:rsidR="00D3227D" w:rsidRDefault="00897A32">
      <w:pPr>
        <w:pStyle w:val="ListBullet"/>
      </w:pPr>
      <w:r>
        <w:t>Avengers Academy #31</w:t>
      </w:r>
    </w:p>
    <w:p w:rsidR="00D3227D" w:rsidRDefault="00897A32">
      <w:pPr>
        <w:pStyle w:val="ListBullet"/>
      </w:pPr>
      <w:r>
        <w:t>Hulk #53</w:t>
      </w:r>
    </w:p>
    <w:p w:rsidR="00D3227D" w:rsidRDefault="00897A32">
      <w:pPr>
        <w:pStyle w:val="ListBullet"/>
      </w:pPr>
      <w:r>
        <w:t>Dark Avengers #175</w:t>
      </w:r>
    </w:p>
    <w:p w:rsidR="00D3227D" w:rsidRDefault="00897A32">
      <w:pPr>
        <w:pStyle w:val="ListBullet"/>
      </w:pPr>
      <w:r>
        <w:t>X-Factor #237</w:t>
      </w:r>
    </w:p>
    <w:p w:rsidR="00D3227D" w:rsidRDefault="00897A32">
      <w:pPr>
        <w:pStyle w:val="ListBullet"/>
      </w:pPr>
      <w:r>
        <w:t>Invincible Iron Man #518</w:t>
      </w:r>
    </w:p>
    <w:p w:rsidR="00D3227D" w:rsidRDefault="00897A32">
      <w:pPr>
        <w:pStyle w:val="ListBullet"/>
      </w:pPr>
      <w:r>
        <w:t>Journey Into Mystery #639</w:t>
      </w:r>
    </w:p>
    <w:p w:rsidR="00D3227D" w:rsidRDefault="00897A32">
      <w:pPr>
        <w:pStyle w:val="Heading3"/>
      </w:pPr>
      <w:r>
        <w:t>July, 2012</w:t>
      </w:r>
    </w:p>
    <w:p w:rsidR="00D3227D" w:rsidRDefault="00897A32">
      <w:r>
        <w:t xml:space="preserve">Number of comics published this month: </w:t>
      </w:r>
      <w:r>
        <w:rPr>
          <w:b/>
        </w:rPr>
        <w:t>76</w:t>
      </w:r>
    </w:p>
    <w:p w:rsidR="00D3227D" w:rsidRDefault="00897A32">
      <w:pPr>
        <w:pStyle w:val="ListBullet"/>
      </w:pPr>
      <w:r>
        <w:t>Wolverine #310</w:t>
      </w:r>
    </w:p>
    <w:p w:rsidR="00D3227D" w:rsidRDefault="00897A32">
      <w:pPr>
        <w:pStyle w:val="ListBullet"/>
      </w:pPr>
      <w:r>
        <w:t>Star Wars: Darth Maul - Death Sentence #1</w:t>
      </w:r>
    </w:p>
    <w:p w:rsidR="00D3227D" w:rsidRDefault="00897A32">
      <w:pPr>
        <w:pStyle w:val="ListBullet"/>
      </w:pPr>
      <w:r>
        <w:t>X-Treme X-Men #1</w:t>
      </w:r>
    </w:p>
    <w:p w:rsidR="00D3227D" w:rsidRDefault="00897A32">
      <w:pPr>
        <w:pStyle w:val="ListBullet"/>
      </w:pPr>
      <w:r>
        <w:t>Hit-Girl #2</w:t>
      </w:r>
    </w:p>
    <w:p w:rsidR="00D3227D" w:rsidRDefault="00897A32">
      <w:pPr>
        <w:pStyle w:val="ListBullet"/>
      </w:pPr>
      <w:r>
        <w:t>Marvel Universe Ultimate Spider-Man #4</w:t>
      </w:r>
    </w:p>
    <w:p w:rsidR="00D3227D" w:rsidRDefault="00897A32">
      <w:pPr>
        <w:pStyle w:val="ListBullet"/>
      </w:pPr>
      <w:r>
        <w:t>Star Wars: Blood Ties - Boba Fett Is Dead #4</w:t>
      </w:r>
    </w:p>
    <w:p w:rsidR="00D3227D" w:rsidRDefault="00897A32">
      <w:pPr>
        <w:pStyle w:val="ListBullet"/>
      </w:pPr>
      <w:r>
        <w:t>John Carter: The Gods of Mars #5</w:t>
      </w:r>
    </w:p>
    <w:p w:rsidR="00D3227D" w:rsidRDefault="00897A32">
      <w:pPr>
        <w:pStyle w:val="ListBullet"/>
      </w:pPr>
      <w:r>
        <w:t>Winter Soldier #8</w:t>
      </w:r>
    </w:p>
    <w:p w:rsidR="00D3227D" w:rsidRDefault="00897A32">
      <w:pPr>
        <w:pStyle w:val="ListBullet"/>
      </w:pPr>
      <w:r>
        <w:t>Incredible Hulk #11</w:t>
      </w:r>
    </w:p>
    <w:p w:rsidR="00D3227D" w:rsidRDefault="00897A32">
      <w:pPr>
        <w:pStyle w:val="ListBullet"/>
      </w:pPr>
      <w:r>
        <w:t>Ultimate Comics Ultimates #13</w:t>
      </w:r>
    </w:p>
    <w:p w:rsidR="00D3227D" w:rsidRDefault="00897A32">
      <w:pPr>
        <w:pStyle w:val="ListBullet"/>
      </w:pPr>
      <w:r>
        <w:t>Ultimate Comics Ultimates #13</w:t>
      </w:r>
    </w:p>
    <w:p w:rsidR="00D3227D" w:rsidRDefault="00897A32">
      <w:pPr>
        <w:pStyle w:val="ListBullet"/>
      </w:pPr>
      <w:r>
        <w:t>Wolverine &amp; the X-Men #14</w:t>
      </w:r>
    </w:p>
    <w:p w:rsidR="00D3227D" w:rsidRDefault="00897A32">
      <w:pPr>
        <w:pStyle w:val="ListBullet"/>
      </w:pPr>
      <w:r>
        <w:t>Captain America #15</w:t>
      </w:r>
    </w:p>
    <w:p w:rsidR="00D3227D" w:rsidRDefault="00897A32">
      <w:pPr>
        <w:pStyle w:val="ListBullet"/>
      </w:pPr>
      <w:r>
        <w:t>The Mighty Thor #17</w:t>
      </w:r>
    </w:p>
    <w:p w:rsidR="00D3227D" w:rsidRDefault="00897A32">
      <w:pPr>
        <w:pStyle w:val="ListBullet"/>
      </w:pPr>
      <w:r>
        <w:t>FF #20</w:t>
      </w:r>
    </w:p>
    <w:p w:rsidR="00D3227D" w:rsidRDefault="00897A32">
      <w:pPr>
        <w:pStyle w:val="ListBullet"/>
      </w:pPr>
      <w:r>
        <w:t>Venom #21</w:t>
      </w:r>
    </w:p>
    <w:p w:rsidR="00D3227D" w:rsidRDefault="00897A32">
      <w:pPr>
        <w:pStyle w:val="ListBullet"/>
      </w:pPr>
      <w:r>
        <w:t>Avengers #28</w:t>
      </w:r>
    </w:p>
    <w:p w:rsidR="00D3227D" w:rsidRDefault="00897A32">
      <w:pPr>
        <w:pStyle w:val="ListBullet"/>
      </w:pPr>
      <w:r>
        <w:t>Uncanny X-Force #28</w:t>
      </w:r>
    </w:p>
    <w:p w:rsidR="00D3227D" w:rsidRDefault="00897A32">
      <w:pPr>
        <w:pStyle w:val="ListBullet"/>
      </w:pPr>
      <w:r>
        <w:t>Secret Avengers #29</w:t>
      </w:r>
    </w:p>
    <w:p w:rsidR="00D3227D" w:rsidRDefault="00897A32">
      <w:pPr>
        <w:pStyle w:val="ListBullet"/>
      </w:pPr>
      <w:r>
        <w:t>Astonishing X-Men #52</w:t>
      </w:r>
    </w:p>
    <w:p w:rsidR="00D3227D" w:rsidRDefault="00897A32">
      <w:pPr>
        <w:pStyle w:val="ListBullet"/>
      </w:pPr>
      <w:r>
        <w:t>Deadpool #58</w:t>
      </w:r>
    </w:p>
    <w:p w:rsidR="00D3227D" w:rsidRDefault="00897A32">
      <w:pPr>
        <w:pStyle w:val="ListBullet"/>
      </w:pPr>
      <w:r>
        <w:t>Dark Avengers #178</w:t>
      </w:r>
    </w:p>
    <w:p w:rsidR="00D3227D" w:rsidRDefault="00897A32">
      <w:pPr>
        <w:pStyle w:val="ListBullet"/>
      </w:pPr>
      <w:r>
        <w:t>X-Men Legacy #270</w:t>
      </w:r>
    </w:p>
    <w:p w:rsidR="00D3227D" w:rsidRDefault="00897A32">
      <w:pPr>
        <w:pStyle w:val="ListBullet"/>
      </w:pPr>
      <w:r>
        <w:t>Captain America and Bucky #634</w:t>
      </w:r>
    </w:p>
    <w:p w:rsidR="00D3227D" w:rsidRDefault="00897A32">
      <w:pPr>
        <w:pStyle w:val="ListBullet"/>
      </w:pPr>
      <w:r>
        <w:t>Amazing Spider-Man #690</w:t>
      </w:r>
    </w:p>
    <w:p w:rsidR="00D3227D" w:rsidRDefault="00897A32">
      <w:pPr>
        <w:pStyle w:val="ListBullet"/>
      </w:pPr>
      <w:r>
        <w:t>Captain Marvel #1</w:t>
      </w:r>
    </w:p>
    <w:p w:rsidR="00D3227D" w:rsidRDefault="00897A32">
      <w:pPr>
        <w:pStyle w:val="ListBullet"/>
      </w:pPr>
      <w:r>
        <w:t>Dark Tower: The Gunslinger - The Man In Black #2</w:t>
      </w:r>
    </w:p>
    <w:p w:rsidR="00D3227D" w:rsidRDefault="00897A32">
      <w:pPr>
        <w:pStyle w:val="ListBullet"/>
      </w:pPr>
      <w:r>
        <w:t>Infernal Man-Thing #2</w:t>
      </w:r>
    </w:p>
    <w:p w:rsidR="00D3227D" w:rsidRDefault="00897A32">
      <w:pPr>
        <w:pStyle w:val="ListBullet"/>
      </w:pPr>
      <w:r>
        <w:t>Untold Tales of the Punisher Max #2</w:t>
      </w:r>
    </w:p>
    <w:p w:rsidR="00D3227D" w:rsidRDefault="00897A32">
      <w:pPr>
        <w:pStyle w:val="ListBullet"/>
      </w:pPr>
      <w:r>
        <w:t>Secret Service #3</w:t>
      </w:r>
    </w:p>
    <w:p w:rsidR="00D3227D" w:rsidRDefault="00897A32">
      <w:pPr>
        <w:pStyle w:val="ListBullet"/>
      </w:pPr>
      <w:r>
        <w:t>Star Wars: Darth Vader and the Ghost Prison #3</w:t>
      </w:r>
    </w:p>
    <w:p w:rsidR="00D3227D" w:rsidRDefault="00897A32">
      <w:pPr>
        <w:pStyle w:val="ListBullet"/>
      </w:pPr>
      <w:r>
        <w:t>Marvel Zombies Destroy! #5</w:t>
      </w:r>
    </w:p>
    <w:p w:rsidR="00D3227D" w:rsidRDefault="00897A32">
      <w:pPr>
        <w:pStyle w:val="ListBullet"/>
      </w:pPr>
      <w:r>
        <w:t>Daredevil #15</w:t>
      </w:r>
    </w:p>
    <w:p w:rsidR="00D3227D" w:rsidRDefault="00897A32">
      <w:pPr>
        <w:pStyle w:val="ListBullet"/>
      </w:pPr>
      <w:r>
        <w:t>Uncanny X-Men #16</w:t>
      </w:r>
    </w:p>
    <w:p w:rsidR="00D3227D" w:rsidRDefault="00897A32">
      <w:pPr>
        <w:pStyle w:val="ListBullet"/>
      </w:pPr>
      <w:r>
        <w:t>X-Men #32</w:t>
      </w:r>
    </w:p>
    <w:p w:rsidR="00D3227D" w:rsidRDefault="00897A32">
      <w:pPr>
        <w:pStyle w:val="ListBullet"/>
      </w:pPr>
      <w:r>
        <w:t>Avengers Academy #33</w:t>
      </w:r>
    </w:p>
    <w:p w:rsidR="00D3227D" w:rsidRDefault="00897A32">
      <w:pPr>
        <w:pStyle w:val="ListBullet"/>
      </w:pPr>
      <w:r>
        <w:t>New Mutants #46</w:t>
      </w:r>
    </w:p>
    <w:p w:rsidR="00D3227D" w:rsidRDefault="00897A32">
      <w:pPr>
        <w:pStyle w:val="ListBullet"/>
      </w:pPr>
      <w:r>
        <w:t>X-Factor #240</w:t>
      </w:r>
    </w:p>
    <w:p w:rsidR="00D3227D" w:rsidRDefault="00897A32">
      <w:pPr>
        <w:pStyle w:val="ListBullet"/>
      </w:pPr>
      <w:r>
        <w:t>Wolverine #309</w:t>
      </w:r>
    </w:p>
    <w:p w:rsidR="00D3227D" w:rsidRDefault="00897A32">
      <w:pPr>
        <w:pStyle w:val="ListBullet"/>
      </w:pPr>
      <w:r>
        <w:t>Invincible Iron Man #521</w:t>
      </w:r>
    </w:p>
    <w:p w:rsidR="00D3227D" w:rsidRDefault="00897A32">
      <w:pPr>
        <w:pStyle w:val="ListBullet"/>
      </w:pPr>
      <w:r>
        <w:t>Fantastic Four #608</w:t>
      </w:r>
    </w:p>
    <w:p w:rsidR="00D3227D" w:rsidRDefault="00897A32">
      <w:pPr>
        <w:pStyle w:val="ListBullet"/>
      </w:pPr>
      <w:r>
        <w:t>Journey Into Mystery #641</w:t>
      </w:r>
    </w:p>
    <w:p w:rsidR="00D3227D" w:rsidRDefault="00897A32">
      <w:pPr>
        <w:pStyle w:val="ListBullet"/>
      </w:pPr>
      <w:r>
        <w:t>Avengers Vs. X-Men #8</w:t>
      </w:r>
    </w:p>
    <w:p w:rsidR="00D3227D" w:rsidRDefault="00897A32">
      <w:pPr>
        <w:pStyle w:val="ListBullet"/>
      </w:pPr>
      <w:r>
        <w:t>Space: Punisher #1</w:t>
      </w:r>
    </w:p>
    <w:p w:rsidR="00D3227D" w:rsidRDefault="00897A32">
      <w:pPr>
        <w:pStyle w:val="ListBullet"/>
      </w:pPr>
      <w:r>
        <w:t>Ant-Man: Season One #1</w:t>
      </w:r>
    </w:p>
    <w:p w:rsidR="00D3227D" w:rsidRDefault="00897A32">
      <w:pPr>
        <w:pStyle w:val="ListBullet"/>
      </w:pPr>
      <w:r>
        <w:t>Takio #2</w:t>
      </w:r>
    </w:p>
    <w:p w:rsidR="00D3227D" w:rsidRDefault="00897A32">
      <w:pPr>
        <w:pStyle w:val="ListBullet"/>
      </w:pPr>
      <w:r>
        <w:t>Star Wars: Knight Errant - Escape #2</w:t>
      </w:r>
    </w:p>
    <w:p w:rsidR="00D3227D" w:rsidRDefault="00897A32">
      <w:pPr>
        <w:pStyle w:val="ListBullet"/>
      </w:pPr>
      <w:r>
        <w:t>Spider-Men #3</w:t>
      </w:r>
    </w:p>
    <w:p w:rsidR="00D3227D" w:rsidRDefault="00897A32">
      <w:pPr>
        <w:pStyle w:val="ListBullet"/>
      </w:pPr>
      <w:r>
        <w:t>Marvel Universe Avengers: Earth's Mightiest Heroes #4</w:t>
      </w:r>
    </w:p>
    <w:p w:rsidR="00D3227D" w:rsidRDefault="00897A32">
      <w:pPr>
        <w:pStyle w:val="ListBullet"/>
      </w:pPr>
      <w:r>
        <w:t>Avengers Vs. X-Men: Versus #4</w:t>
      </w:r>
    </w:p>
    <w:p w:rsidR="00D3227D" w:rsidRDefault="00897A32">
      <w:pPr>
        <w:pStyle w:val="ListBullet"/>
      </w:pPr>
      <w:r>
        <w:t>Avengers Assemble #5</w:t>
      </w:r>
    </w:p>
    <w:p w:rsidR="00D3227D" w:rsidRDefault="00897A32">
      <w:pPr>
        <w:pStyle w:val="ListBullet"/>
      </w:pPr>
      <w:r>
        <w:t>Scarlet Spider #7</w:t>
      </w:r>
    </w:p>
    <w:p w:rsidR="00D3227D" w:rsidRDefault="00897A32">
      <w:pPr>
        <w:pStyle w:val="ListBullet"/>
      </w:pPr>
      <w:r>
        <w:t>Defenders #8</w:t>
      </w:r>
    </w:p>
    <w:p w:rsidR="00D3227D" w:rsidRDefault="00897A32">
      <w:pPr>
        <w:pStyle w:val="ListBullet"/>
      </w:pPr>
      <w:r>
        <w:t>Avenging Spider-Man #9</w:t>
      </w:r>
    </w:p>
    <w:p w:rsidR="00D3227D" w:rsidRDefault="00897A32">
      <w:pPr>
        <w:pStyle w:val="ListBullet"/>
      </w:pPr>
      <w:r>
        <w:t>Wolverine &amp; the X-Men #13</w:t>
      </w:r>
    </w:p>
    <w:p w:rsidR="00D3227D" w:rsidRDefault="00897A32">
      <w:pPr>
        <w:pStyle w:val="ListBullet"/>
      </w:pPr>
      <w:r>
        <w:t>Captain America #14</w:t>
      </w:r>
    </w:p>
    <w:p w:rsidR="00D3227D" w:rsidRDefault="00897A32">
      <w:pPr>
        <w:pStyle w:val="ListBullet"/>
      </w:pPr>
      <w:r>
        <w:t>Ultimate Comics X-Men #14</w:t>
      </w:r>
    </w:p>
    <w:p w:rsidR="00D3227D" w:rsidRDefault="00897A32">
      <w:pPr>
        <w:pStyle w:val="ListBullet"/>
      </w:pPr>
      <w:r>
        <w:t>Ultimate Comics X-Men #14</w:t>
      </w:r>
    </w:p>
    <w:p w:rsidR="00D3227D" w:rsidRDefault="00897A32">
      <w:pPr>
        <w:pStyle w:val="ListBullet"/>
      </w:pPr>
      <w:r>
        <w:t>Venom #20</w:t>
      </w:r>
    </w:p>
    <w:p w:rsidR="00D3227D" w:rsidRDefault="00897A32">
      <w:pPr>
        <w:pStyle w:val="ListBullet"/>
      </w:pPr>
      <w:r>
        <w:t>Uncanny X-Force #27</w:t>
      </w:r>
    </w:p>
    <w:p w:rsidR="00D3227D" w:rsidRDefault="00897A32">
      <w:pPr>
        <w:pStyle w:val="ListBullet"/>
      </w:pPr>
      <w:r>
        <w:t>New Avengers #28</w:t>
      </w:r>
    </w:p>
    <w:p w:rsidR="00D3227D" w:rsidRDefault="00897A32">
      <w:pPr>
        <w:pStyle w:val="ListBullet"/>
      </w:pPr>
      <w:r>
        <w:t>Fantastic Four Annual #33</w:t>
      </w:r>
    </w:p>
    <w:p w:rsidR="00D3227D" w:rsidRDefault="00897A32">
      <w:pPr>
        <w:pStyle w:val="ListBullet"/>
      </w:pPr>
      <w:r>
        <w:t>New Mutants #45</w:t>
      </w:r>
    </w:p>
    <w:p w:rsidR="00D3227D" w:rsidRDefault="00897A32">
      <w:pPr>
        <w:pStyle w:val="ListBullet"/>
      </w:pPr>
      <w:r>
        <w:t>Dark Avengers #177</w:t>
      </w:r>
    </w:p>
    <w:p w:rsidR="00D3227D" w:rsidRDefault="00897A32">
      <w:pPr>
        <w:pStyle w:val="ListBullet"/>
      </w:pPr>
      <w:r>
        <w:t>Infernal Man-Thing #1</w:t>
      </w:r>
    </w:p>
    <w:p w:rsidR="00D3227D" w:rsidRDefault="00897A32">
      <w:pPr>
        <w:pStyle w:val="ListBullet"/>
      </w:pPr>
      <w:r>
        <w:t>Fury Max #4</w:t>
      </w:r>
    </w:p>
    <w:p w:rsidR="00D3227D" w:rsidRDefault="00897A32">
      <w:pPr>
        <w:pStyle w:val="ListBullet"/>
      </w:pPr>
      <w:r>
        <w:t>Age of Apocalypse #5</w:t>
      </w:r>
    </w:p>
    <w:p w:rsidR="00D3227D" w:rsidRDefault="00897A32">
      <w:pPr>
        <w:pStyle w:val="ListBullet"/>
      </w:pPr>
      <w:r>
        <w:t>Avengers Vs. X-Men #7</w:t>
      </w:r>
    </w:p>
    <w:p w:rsidR="00D3227D" w:rsidRDefault="00897A32">
      <w:pPr>
        <w:pStyle w:val="ListBullet"/>
      </w:pPr>
      <w:r>
        <w:t>Ultimate Comics Spider-Man #12</w:t>
      </w:r>
    </w:p>
    <w:p w:rsidR="00D3227D" w:rsidRDefault="00897A32">
      <w:pPr>
        <w:pStyle w:val="ListBullet"/>
      </w:pPr>
      <w:r>
        <w:t>The Punisher #13</w:t>
      </w:r>
    </w:p>
    <w:p w:rsidR="00D3227D" w:rsidRDefault="00897A32">
      <w:pPr>
        <w:pStyle w:val="ListBullet"/>
      </w:pPr>
      <w:r>
        <w:t>Uncanny X-Men #15</w:t>
      </w:r>
    </w:p>
    <w:p w:rsidR="00D3227D" w:rsidRDefault="00897A32">
      <w:pPr>
        <w:pStyle w:val="ListBullet"/>
      </w:pPr>
      <w:r>
        <w:t>Hulk #55</w:t>
      </w:r>
    </w:p>
    <w:p w:rsidR="00D3227D" w:rsidRDefault="00897A32">
      <w:pPr>
        <w:pStyle w:val="ListBullet"/>
      </w:pPr>
      <w:r>
        <w:t>Deadpool #57</w:t>
      </w:r>
    </w:p>
    <w:p w:rsidR="00D3227D" w:rsidRDefault="00897A32">
      <w:pPr>
        <w:pStyle w:val="ListBullet"/>
      </w:pPr>
      <w:r>
        <w:t>X-Factor #239</w:t>
      </w:r>
    </w:p>
    <w:p w:rsidR="00D3227D" w:rsidRDefault="00897A32">
      <w:pPr>
        <w:pStyle w:val="ListBullet"/>
      </w:pPr>
      <w:r>
        <w:t>Invincible Iron Man #520</w:t>
      </w:r>
    </w:p>
    <w:p w:rsidR="00D3227D" w:rsidRDefault="00897A32">
      <w:pPr>
        <w:pStyle w:val="ListBullet"/>
      </w:pPr>
      <w:r>
        <w:t>Amazing Spider-Man #689</w:t>
      </w:r>
    </w:p>
    <w:p w:rsidR="00D3227D" w:rsidRDefault="00897A32">
      <w:pPr>
        <w:pStyle w:val="Heading3"/>
      </w:pPr>
      <w:r>
        <w:t>August, 2012</w:t>
      </w:r>
    </w:p>
    <w:p w:rsidR="00D3227D" w:rsidRDefault="00897A32">
      <w:r>
        <w:t xml:space="preserve">Number of comics published this month: </w:t>
      </w:r>
      <w:r>
        <w:rPr>
          <w:b/>
        </w:rPr>
        <w:t>91</w:t>
      </w:r>
    </w:p>
    <w:p w:rsidR="00D3227D" w:rsidRDefault="00897A32">
      <w:pPr>
        <w:pStyle w:val="ListBullet"/>
      </w:pPr>
      <w:r>
        <w:t>Star Wars: Darth Maul - Death Sentence #2</w:t>
      </w:r>
    </w:p>
    <w:p w:rsidR="00D3227D" w:rsidRDefault="00897A32">
      <w:pPr>
        <w:pStyle w:val="ListBullet"/>
      </w:pPr>
      <w:r>
        <w:t>Gambit #2</w:t>
      </w:r>
    </w:p>
    <w:p w:rsidR="00D3227D" w:rsidRDefault="00897A32">
      <w:pPr>
        <w:pStyle w:val="ListBullet"/>
      </w:pPr>
      <w:r>
        <w:t>X-Treme X-Men #2</w:t>
      </w:r>
    </w:p>
    <w:p w:rsidR="00D3227D" w:rsidRDefault="00897A32">
      <w:pPr>
        <w:pStyle w:val="ListBullet"/>
      </w:pPr>
      <w:r>
        <w:t>Infernal Man-Thing #3</w:t>
      </w:r>
    </w:p>
    <w:p w:rsidR="00D3227D" w:rsidRDefault="00897A32">
      <w:pPr>
        <w:pStyle w:val="ListBullet"/>
      </w:pPr>
      <w:r>
        <w:t>Captain Marvel #3</w:t>
      </w:r>
    </w:p>
    <w:p w:rsidR="00D3227D" w:rsidRDefault="00897A32">
      <w:pPr>
        <w:pStyle w:val="ListBullet"/>
      </w:pPr>
      <w:r>
        <w:t>Avengers Vs. X-Men: Versus #5</w:t>
      </w:r>
    </w:p>
    <w:p w:rsidR="00D3227D" w:rsidRDefault="00897A32">
      <w:pPr>
        <w:pStyle w:val="ListBullet"/>
      </w:pPr>
      <w:r>
        <w:t>Peter Parker, Spider-Man #5</w:t>
      </w:r>
    </w:p>
    <w:p w:rsidR="00D3227D" w:rsidRDefault="00897A32">
      <w:pPr>
        <w:pStyle w:val="ListBullet"/>
      </w:pPr>
      <w:r>
        <w:t>Winter Soldier #9</w:t>
      </w:r>
    </w:p>
    <w:p w:rsidR="00D3227D" w:rsidRDefault="00897A32">
      <w:pPr>
        <w:pStyle w:val="ListBullet"/>
      </w:pPr>
      <w:r>
        <w:t>Powers #11</w:t>
      </w:r>
    </w:p>
    <w:p w:rsidR="00D3227D" w:rsidRDefault="00897A32">
      <w:pPr>
        <w:pStyle w:val="ListBullet"/>
      </w:pPr>
      <w:r>
        <w:t>Avenging Spider-Man #11</w:t>
      </w:r>
    </w:p>
    <w:p w:rsidR="00D3227D" w:rsidRDefault="00897A32">
      <w:pPr>
        <w:pStyle w:val="ListBullet"/>
      </w:pPr>
      <w:r>
        <w:t>Wolverine &amp; the X-Men #15</w:t>
      </w:r>
    </w:p>
    <w:p w:rsidR="00D3227D" w:rsidRDefault="00897A32">
      <w:pPr>
        <w:pStyle w:val="ListBullet"/>
      </w:pPr>
      <w:r>
        <w:t>Ultimate Comics X-Men #15</w:t>
      </w:r>
    </w:p>
    <w:p w:rsidR="00D3227D" w:rsidRDefault="00897A32">
      <w:pPr>
        <w:pStyle w:val="ListBullet"/>
      </w:pPr>
      <w:r>
        <w:t>FF #21</w:t>
      </w:r>
    </w:p>
    <w:p w:rsidR="00D3227D" w:rsidRDefault="00897A32">
      <w:pPr>
        <w:pStyle w:val="ListBullet"/>
      </w:pPr>
      <w:r>
        <w:t>Uncanny X-Force #30</w:t>
      </w:r>
    </w:p>
    <w:p w:rsidR="00D3227D" w:rsidRDefault="00897A32">
      <w:pPr>
        <w:pStyle w:val="ListBullet"/>
      </w:pPr>
      <w:r>
        <w:t>New Mutants #48</w:t>
      </w:r>
    </w:p>
    <w:p w:rsidR="00D3227D" w:rsidRDefault="00897A32">
      <w:pPr>
        <w:pStyle w:val="ListBullet"/>
      </w:pPr>
      <w:r>
        <w:t>Hulk #57</w:t>
      </w:r>
    </w:p>
    <w:p w:rsidR="00D3227D" w:rsidRDefault="00897A32">
      <w:pPr>
        <w:pStyle w:val="ListBullet"/>
      </w:pPr>
      <w:r>
        <w:t>Journey Into Mystery #642</w:t>
      </w:r>
    </w:p>
    <w:p w:rsidR="00D3227D" w:rsidRDefault="00897A32">
      <w:pPr>
        <w:pStyle w:val="ListBullet"/>
      </w:pPr>
      <w:r>
        <w:t>Wolverine Annual #1</w:t>
      </w:r>
    </w:p>
    <w:p w:rsidR="00D3227D" w:rsidRDefault="00897A32">
      <w:pPr>
        <w:pStyle w:val="ListBullet"/>
      </w:pPr>
      <w:r>
        <w:t>Untold Tales of the Punisher Max #3</w:t>
      </w:r>
    </w:p>
    <w:p w:rsidR="00D3227D" w:rsidRDefault="00897A32">
      <w:pPr>
        <w:pStyle w:val="ListBullet"/>
      </w:pPr>
      <w:r>
        <w:t>Brilliant #4</w:t>
      </w:r>
    </w:p>
    <w:p w:rsidR="00D3227D" w:rsidRDefault="00897A32">
      <w:pPr>
        <w:pStyle w:val="ListBullet"/>
      </w:pPr>
      <w:r>
        <w:t>Deadpool Kills the Marvel Universe #4</w:t>
      </w:r>
    </w:p>
    <w:p w:rsidR="00D3227D" w:rsidRDefault="00897A32">
      <w:pPr>
        <w:pStyle w:val="ListBullet"/>
      </w:pPr>
      <w:r>
        <w:t>Supercrooks #4</w:t>
      </w:r>
    </w:p>
    <w:p w:rsidR="00D3227D" w:rsidRDefault="00897A32">
      <w:pPr>
        <w:pStyle w:val="ListBullet"/>
      </w:pPr>
      <w:r>
        <w:t>Peter Parker, Spider-Man #4</w:t>
      </w:r>
    </w:p>
    <w:p w:rsidR="00D3227D" w:rsidRDefault="00897A32">
      <w:pPr>
        <w:pStyle w:val="ListBullet"/>
      </w:pPr>
      <w:r>
        <w:t>Star Wars: Darth Vader and the Ghost Prison #4</w:t>
      </w:r>
    </w:p>
    <w:p w:rsidR="00D3227D" w:rsidRDefault="00897A32">
      <w:pPr>
        <w:pStyle w:val="ListBullet"/>
      </w:pPr>
      <w:r>
        <w:t>Marvel Universe Ultimate Spider-Man #5</w:t>
      </w:r>
    </w:p>
    <w:p w:rsidR="00D3227D" w:rsidRDefault="00897A32">
      <w:pPr>
        <w:pStyle w:val="ListBullet"/>
      </w:pPr>
      <w:r>
        <w:t>The Punisher #14</w:t>
      </w:r>
    </w:p>
    <w:p w:rsidR="00D3227D" w:rsidRDefault="00897A32">
      <w:pPr>
        <w:pStyle w:val="ListBullet"/>
      </w:pPr>
      <w:r>
        <w:t>Ultimate Comics Ultimates #14</w:t>
      </w:r>
    </w:p>
    <w:p w:rsidR="00D3227D" w:rsidRDefault="00897A32">
      <w:pPr>
        <w:pStyle w:val="ListBullet"/>
      </w:pPr>
      <w:r>
        <w:t>Uncanny X-Men #17</w:t>
      </w:r>
    </w:p>
    <w:p w:rsidR="00D3227D" w:rsidRDefault="00897A32">
      <w:pPr>
        <w:pStyle w:val="ListBullet"/>
      </w:pPr>
      <w:r>
        <w:t>Venom #23</w:t>
      </w:r>
    </w:p>
    <w:p w:rsidR="00D3227D" w:rsidRDefault="00897A32">
      <w:pPr>
        <w:pStyle w:val="ListBullet"/>
      </w:pPr>
      <w:r>
        <w:t>Secret Avengers #30</w:t>
      </w:r>
    </w:p>
    <w:p w:rsidR="00D3227D" w:rsidRDefault="00897A32">
      <w:pPr>
        <w:pStyle w:val="ListBullet"/>
      </w:pPr>
      <w:r>
        <w:t>Astonishing X-Men #53</w:t>
      </w:r>
    </w:p>
    <w:p w:rsidR="00D3227D" w:rsidRDefault="00897A32">
      <w:pPr>
        <w:pStyle w:val="ListBullet"/>
      </w:pPr>
      <w:r>
        <w:t>X-Men Legacy #272</w:t>
      </w:r>
    </w:p>
    <w:p w:rsidR="00D3227D" w:rsidRDefault="00897A32">
      <w:pPr>
        <w:pStyle w:val="ListBullet"/>
      </w:pPr>
      <w:r>
        <w:t>Wolverine #312</w:t>
      </w:r>
    </w:p>
    <w:p w:rsidR="00D3227D" w:rsidRDefault="00897A32">
      <w:pPr>
        <w:pStyle w:val="ListBullet"/>
      </w:pPr>
      <w:r>
        <w:t>Invincible Iron Man #523</w:t>
      </w:r>
    </w:p>
    <w:p w:rsidR="00D3227D" w:rsidRDefault="00897A32">
      <w:pPr>
        <w:pStyle w:val="ListBullet"/>
      </w:pPr>
      <w:r>
        <w:t>Captain America and Bucky #635.1</w:t>
      </w:r>
    </w:p>
    <w:p w:rsidR="00D3227D" w:rsidRDefault="00897A32">
      <w:pPr>
        <w:pStyle w:val="ListBullet"/>
      </w:pPr>
      <w:r>
        <w:t>Amazing Spider-Man #692</w:t>
      </w:r>
    </w:p>
    <w:p w:rsidR="00D3227D" w:rsidRDefault="00897A32">
      <w:pPr>
        <w:pStyle w:val="ListBullet"/>
      </w:pPr>
      <w:r>
        <w:t>Avengers Vs. X-Men #10.5</w:t>
      </w:r>
    </w:p>
    <w:p w:rsidR="00D3227D" w:rsidRDefault="00897A32">
      <w:pPr>
        <w:pStyle w:val="ListBullet"/>
      </w:pPr>
      <w:r>
        <w:t>Hulk: Season One #1</w:t>
      </w:r>
    </w:p>
    <w:p w:rsidR="00D3227D" w:rsidRDefault="00897A32">
      <w:pPr>
        <w:pStyle w:val="ListBullet"/>
      </w:pPr>
      <w:r>
        <w:t>Captain Marvel #2</w:t>
      </w:r>
    </w:p>
    <w:p w:rsidR="00D3227D" w:rsidRDefault="00897A32">
      <w:pPr>
        <w:pStyle w:val="ListBullet"/>
      </w:pPr>
      <w:r>
        <w:t>Dark Tower: The Gunslinger - The Man In Black #3</w:t>
      </w:r>
    </w:p>
    <w:p w:rsidR="00D3227D" w:rsidRDefault="00897A32">
      <w:pPr>
        <w:pStyle w:val="ListBullet"/>
      </w:pPr>
      <w:r>
        <w:t>Deadpool Kills the Marvel Universe #3</w:t>
      </w:r>
    </w:p>
    <w:p w:rsidR="00D3227D" w:rsidRDefault="00897A32">
      <w:pPr>
        <w:pStyle w:val="ListBullet"/>
      </w:pPr>
      <w:r>
        <w:t>Peter Parker, Spider-Man #3</w:t>
      </w:r>
    </w:p>
    <w:p w:rsidR="00D3227D" w:rsidRDefault="00897A32">
      <w:pPr>
        <w:pStyle w:val="ListBullet"/>
      </w:pPr>
      <w:r>
        <w:t>Avengers Vs. X-Men #10</w:t>
      </w:r>
    </w:p>
    <w:p w:rsidR="00D3227D" w:rsidRDefault="00897A32">
      <w:pPr>
        <w:pStyle w:val="ListBullet"/>
      </w:pPr>
      <w:r>
        <w:t>Daredevil #17</w:t>
      </w:r>
    </w:p>
    <w:p w:rsidR="00D3227D" w:rsidRDefault="00897A32">
      <w:pPr>
        <w:pStyle w:val="ListBullet"/>
      </w:pPr>
      <w:r>
        <w:t>Avengers #29</w:t>
      </w:r>
    </w:p>
    <w:p w:rsidR="00D3227D" w:rsidRDefault="00897A32">
      <w:pPr>
        <w:pStyle w:val="ListBullet"/>
      </w:pPr>
      <w:r>
        <w:t>Uncanny X-Force #29</w:t>
      </w:r>
    </w:p>
    <w:p w:rsidR="00D3227D" w:rsidRDefault="00897A32">
      <w:pPr>
        <w:pStyle w:val="ListBullet"/>
      </w:pPr>
      <w:r>
        <w:t>X-Men #34</w:t>
      </w:r>
    </w:p>
    <w:p w:rsidR="00D3227D" w:rsidRDefault="00897A32">
      <w:pPr>
        <w:pStyle w:val="ListBullet"/>
      </w:pPr>
      <w:r>
        <w:t>Avengers Academy #35</w:t>
      </w:r>
    </w:p>
    <w:p w:rsidR="00D3227D" w:rsidRDefault="00897A32">
      <w:pPr>
        <w:pStyle w:val="ListBullet"/>
      </w:pPr>
      <w:r>
        <w:t>New Mutants #47</w:t>
      </w:r>
    </w:p>
    <w:p w:rsidR="00D3227D" w:rsidRDefault="00897A32">
      <w:pPr>
        <w:pStyle w:val="ListBullet"/>
      </w:pPr>
      <w:r>
        <w:t>Hulk #56</w:t>
      </w:r>
    </w:p>
    <w:p w:rsidR="00D3227D" w:rsidRDefault="00897A32">
      <w:pPr>
        <w:pStyle w:val="ListBullet"/>
      </w:pPr>
      <w:r>
        <w:t>Deadpool #59</w:t>
      </w:r>
    </w:p>
    <w:p w:rsidR="00D3227D" w:rsidRDefault="00897A32">
      <w:pPr>
        <w:pStyle w:val="ListBullet"/>
      </w:pPr>
      <w:r>
        <w:t>Dark Avengers #179</w:t>
      </w:r>
    </w:p>
    <w:p w:rsidR="00D3227D" w:rsidRDefault="00897A32">
      <w:pPr>
        <w:pStyle w:val="ListBullet"/>
      </w:pPr>
      <w:r>
        <w:t>X-Factor #242</w:t>
      </w:r>
    </w:p>
    <w:p w:rsidR="00D3227D" w:rsidRDefault="00897A32">
      <w:pPr>
        <w:pStyle w:val="ListBullet"/>
      </w:pPr>
      <w:r>
        <w:t>Amazing Spider-Man #691</w:t>
      </w:r>
    </w:p>
    <w:p w:rsidR="00D3227D" w:rsidRDefault="00897A32">
      <w:pPr>
        <w:pStyle w:val="ListBullet"/>
      </w:pPr>
      <w:r>
        <w:t>Daredevil Annual #1</w:t>
      </w:r>
    </w:p>
    <w:p w:rsidR="00D3227D" w:rsidRDefault="00897A32">
      <w:pPr>
        <w:pStyle w:val="ListBullet"/>
      </w:pPr>
      <w:r>
        <w:t>Gambit #1</w:t>
      </w:r>
    </w:p>
    <w:p w:rsidR="00D3227D" w:rsidRDefault="00897A32">
      <w:pPr>
        <w:pStyle w:val="ListBullet"/>
      </w:pPr>
      <w:r>
        <w:t>Star Wars: Lost Tribe of the Sith - Spiral #1</w:t>
      </w:r>
    </w:p>
    <w:p w:rsidR="00D3227D" w:rsidRDefault="00897A32">
      <w:pPr>
        <w:pStyle w:val="ListBullet"/>
      </w:pPr>
      <w:r>
        <w:t>Space: Punisher #2</w:t>
      </w:r>
    </w:p>
    <w:p w:rsidR="00D3227D" w:rsidRDefault="00897A32">
      <w:pPr>
        <w:pStyle w:val="ListBullet"/>
      </w:pPr>
      <w:r>
        <w:t>Deadpool Kills the Marvel Universe #2</w:t>
      </w:r>
    </w:p>
    <w:p w:rsidR="00D3227D" w:rsidRDefault="00897A32">
      <w:pPr>
        <w:pStyle w:val="ListBullet"/>
      </w:pPr>
      <w:r>
        <w:t>Peter Parker, Spider-Man #2</w:t>
      </w:r>
    </w:p>
    <w:p w:rsidR="00D3227D" w:rsidRDefault="00897A32">
      <w:pPr>
        <w:pStyle w:val="ListBullet"/>
      </w:pPr>
      <w:r>
        <w:t>Star Wars: Knight Errant - Escape #3</w:t>
      </w:r>
    </w:p>
    <w:p w:rsidR="00D3227D" w:rsidRDefault="00897A32">
      <w:pPr>
        <w:pStyle w:val="ListBullet"/>
      </w:pPr>
      <w:r>
        <w:t>Spider-Men #4</w:t>
      </w:r>
    </w:p>
    <w:p w:rsidR="00D3227D" w:rsidRDefault="00897A32">
      <w:pPr>
        <w:pStyle w:val="ListBullet"/>
      </w:pPr>
      <w:r>
        <w:t>Marvel Universe Avengers: Earth's Mightiest Heroes #5</w:t>
      </w:r>
    </w:p>
    <w:p w:rsidR="00D3227D" w:rsidRDefault="00897A32">
      <w:pPr>
        <w:pStyle w:val="ListBullet"/>
      </w:pPr>
      <w:r>
        <w:t>Avengers Assemble #6</w:t>
      </w:r>
    </w:p>
    <w:p w:rsidR="00D3227D" w:rsidRDefault="00897A32">
      <w:pPr>
        <w:pStyle w:val="ListBullet"/>
      </w:pPr>
      <w:r>
        <w:t>Scarlet Spider #8</w:t>
      </w:r>
    </w:p>
    <w:p w:rsidR="00D3227D" w:rsidRDefault="00897A32">
      <w:pPr>
        <w:pStyle w:val="ListBullet"/>
      </w:pPr>
      <w:r>
        <w:t>Incredible Hulk #12</w:t>
      </w:r>
    </w:p>
    <w:p w:rsidR="00D3227D" w:rsidRDefault="00897A32">
      <w:pPr>
        <w:pStyle w:val="ListBullet"/>
      </w:pPr>
      <w:r>
        <w:t>Captain America #16</w:t>
      </w:r>
    </w:p>
    <w:p w:rsidR="00D3227D" w:rsidRDefault="00897A32">
      <w:pPr>
        <w:pStyle w:val="ListBullet"/>
      </w:pPr>
      <w:r>
        <w:t>The Mighty Thor #18</w:t>
      </w:r>
    </w:p>
    <w:p w:rsidR="00D3227D" w:rsidRDefault="00897A32">
      <w:pPr>
        <w:pStyle w:val="ListBullet"/>
      </w:pPr>
      <w:r>
        <w:t>Venom #22</w:t>
      </w:r>
    </w:p>
    <w:p w:rsidR="00D3227D" w:rsidRDefault="00897A32">
      <w:pPr>
        <w:pStyle w:val="ListBullet"/>
      </w:pPr>
      <w:r>
        <w:t>New Avengers #29</w:t>
      </w:r>
    </w:p>
    <w:p w:rsidR="00D3227D" w:rsidRDefault="00897A32">
      <w:pPr>
        <w:pStyle w:val="ListBullet"/>
      </w:pPr>
      <w:r>
        <w:t>X-Men Legacy #271</w:t>
      </w:r>
    </w:p>
    <w:p w:rsidR="00D3227D" w:rsidRDefault="00897A32">
      <w:pPr>
        <w:pStyle w:val="ListBullet"/>
      </w:pPr>
      <w:r>
        <w:t>Wolverine #311</w:t>
      </w:r>
    </w:p>
    <w:p w:rsidR="00D3227D" w:rsidRDefault="00897A32">
      <w:pPr>
        <w:pStyle w:val="ListBullet"/>
      </w:pPr>
      <w:r>
        <w:t>Fantastic Four #609</w:t>
      </w:r>
    </w:p>
    <w:p w:rsidR="00D3227D" w:rsidRDefault="00897A32">
      <w:pPr>
        <w:pStyle w:val="ListBullet"/>
      </w:pPr>
      <w:r>
        <w:t>Captain America and Bucky #635</w:t>
      </w:r>
    </w:p>
    <w:p w:rsidR="00D3227D" w:rsidRDefault="00897A32">
      <w:pPr>
        <w:pStyle w:val="ListBullet"/>
      </w:pPr>
      <w:r>
        <w:t>Deadpool Kills the Marvel Universe #1</w:t>
      </w:r>
    </w:p>
    <w:p w:rsidR="00D3227D" w:rsidRDefault="00897A32">
      <w:pPr>
        <w:pStyle w:val="ListBullet"/>
      </w:pPr>
      <w:r>
        <w:t>First X-Men #1</w:t>
      </w:r>
    </w:p>
    <w:p w:rsidR="00D3227D" w:rsidRDefault="00897A32">
      <w:pPr>
        <w:pStyle w:val="ListBullet"/>
      </w:pPr>
      <w:r>
        <w:t>Hawkeye #1</w:t>
      </w:r>
    </w:p>
    <w:p w:rsidR="00D3227D" w:rsidRDefault="00897A32">
      <w:pPr>
        <w:pStyle w:val="ListBullet"/>
      </w:pPr>
      <w:r>
        <w:t>Muppets #2</w:t>
      </w:r>
    </w:p>
    <w:p w:rsidR="00D3227D" w:rsidRDefault="00897A32">
      <w:pPr>
        <w:pStyle w:val="ListBullet"/>
      </w:pPr>
      <w:r>
        <w:t>Fury Max #5</w:t>
      </w:r>
    </w:p>
    <w:p w:rsidR="00D3227D" w:rsidRDefault="00897A32">
      <w:pPr>
        <w:pStyle w:val="ListBullet"/>
      </w:pPr>
      <w:r>
        <w:t>Age of Apocalypse #6</w:t>
      </w:r>
    </w:p>
    <w:p w:rsidR="00D3227D" w:rsidRDefault="00897A32">
      <w:pPr>
        <w:pStyle w:val="ListBullet"/>
      </w:pPr>
      <w:r>
        <w:t>Defenders #9</w:t>
      </w:r>
    </w:p>
    <w:p w:rsidR="00D3227D" w:rsidRDefault="00897A32">
      <w:pPr>
        <w:pStyle w:val="ListBullet"/>
      </w:pPr>
      <w:r>
        <w:t>Avengers Vs. X-Men #9</w:t>
      </w:r>
    </w:p>
    <w:p w:rsidR="00D3227D" w:rsidRDefault="00897A32">
      <w:pPr>
        <w:pStyle w:val="ListBullet"/>
      </w:pPr>
      <w:r>
        <w:t>Avenging Spider-Man #10</w:t>
      </w:r>
    </w:p>
    <w:p w:rsidR="00D3227D" w:rsidRDefault="00897A32">
      <w:pPr>
        <w:pStyle w:val="ListBullet"/>
      </w:pPr>
      <w:r>
        <w:t>Ultimate Comics Spider-Man #13</w:t>
      </w:r>
    </w:p>
    <w:p w:rsidR="00D3227D" w:rsidRDefault="00897A32">
      <w:pPr>
        <w:pStyle w:val="ListBullet"/>
      </w:pPr>
      <w:r>
        <w:t>Ultimate Comics Spider-Man #13</w:t>
      </w:r>
    </w:p>
    <w:p w:rsidR="00D3227D" w:rsidRDefault="00897A32">
      <w:pPr>
        <w:pStyle w:val="ListBullet"/>
      </w:pPr>
      <w:r>
        <w:t>Daredevil #16</w:t>
      </w:r>
    </w:p>
    <w:p w:rsidR="00D3227D" w:rsidRDefault="00897A32">
      <w:pPr>
        <w:pStyle w:val="ListBullet"/>
      </w:pPr>
      <w:r>
        <w:t>X-Men #33</w:t>
      </w:r>
    </w:p>
    <w:p w:rsidR="00D3227D" w:rsidRDefault="00897A32">
      <w:pPr>
        <w:pStyle w:val="ListBullet"/>
      </w:pPr>
      <w:r>
        <w:t>Avengers Academy #34</w:t>
      </w:r>
    </w:p>
    <w:p w:rsidR="00D3227D" w:rsidRDefault="00897A32">
      <w:pPr>
        <w:pStyle w:val="ListBullet"/>
      </w:pPr>
      <w:r>
        <w:t>Peter Parker, Spider-Man #156.1</w:t>
      </w:r>
    </w:p>
    <w:p w:rsidR="00D3227D" w:rsidRDefault="00897A32">
      <w:pPr>
        <w:pStyle w:val="ListBullet"/>
      </w:pPr>
      <w:r>
        <w:t>X-Factor #241</w:t>
      </w:r>
    </w:p>
    <w:p w:rsidR="00D3227D" w:rsidRDefault="00897A32">
      <w:pPr>
        <w:pStyle w:val="ListBullet"/>
      </w:pPr>
      <w:r>
        <w:t>Invincible Iron Man #522</w:t>
      </w:r>
    </w:p>
    <w:p w:rsidR="00D3227D" w:rsidRDefault="00897A32">
      <w:pPr>
        <w:pStyle w:val="Heading3"/>
      </w:pPr>
      <w:r>
        <w:t>September, 2012</w:t>
      </w:r>
    </w:p>
    <w:p w:rsidR="00D3227D" w:rsidRDefault="00897A32">
      <w:r>
        <w:t xml:space="preserve">Number of comics published this month: </w:t>
      </w:r>
      <w:r>
        <w:rPr>
          <w:b/>
        </w:rPr>
        <w:t>76</w:t>
      </w:r>
    </w:p>
    <w:p w:rsidR="00D3227D" w:rsidRDefault="00897A32">
      <w:pPr>
        <w:pStyle w:val="ListBullet"/>
      </w:pPr>
      <w:r>
        <w:t>Star Wars: Darth Maul - Death Sentence #3</w:t>
      </w:r>
    </w:p>
    <w:p w:rsidR="00D3227D" w:rsidRDefault="00897A32">
      <w:pPr>
        <w:pStyle w:val="ListBullet"/>
      </w:pPr>
      <w:r>
        <w:t>Space: Punisher #3</w:t>
      </w:r>
    </w:p>
    <w:p w:rsidR="00D3227D" w:rsidRDefault="00897A32">
      <w:pPr>
        <w:pStyle w:val="ListBullet"/>
      </w:pPr>
      <w:r>
        <w:t>Gambit #3</w:t>
      </w:r>
    </w:p>
    <w:p w:rsidR="00D3227D" w:rsidRDefault="00897A32">
      <w:pPr>
        <w:pStyle w:val="ListBullet"/>
      </w:pPr>
      <w:r>
        <w:t>Takio #3</w:t>
      </w:r>
    </w:p>
    <w:p w:rsidR="00D3227D" w:rsidRDefault="00897A32">
      <w:pPr>
        <w:pStyle w:val="ListBullet"/>
      </w:pPr>
      <w:r>
        <w:t>Hit-Girl #3</w:t>
      </w:r>
    </w:p>
    <w:p w:rsidR="00D3227D" w:rsidRDefault="00897A32">
      <w:pPr>
        <w:pStyle w:val="ListBullet"/>
      </w:pPr>
      <w:r>
        <w:t>Captain Marvel #4</w:t>
      </w:r>
    </w:p>
    <w:p w:rsidR="00D3227D" w:rsidRDefault="00897A32">
      <w:pPr>
        <w:pStyle w:val="ListBullet"/>
      </w:pPr>
      <w:r>
        <w:t>X-Treme X-Men #4</w:t>
      </w:r>
    </w:p>
    <w:p w:rsidR="00D3227D" w:rsidRDefault="00897A32">
      <w:pPr>
        <w:pStyle w:val="ListBullet"/>
      </w:pPr>
      <w:r>
        <w:t>Fury Max #6</w:t>
      </w:r>
    </w:p>
    <w:p w:rsidR="00D3227D" w:rsidRDefault="00897A32">
      <w:pPr>
        <w:pStyle w:val="ListBullet"/>
      </w:pPr>
      <w:r>
        <w:t>Marvel Universe Ultimate Spider-Man #6</w:t>
      </w:r>
    </w:p>
    <w:p w:rsidR="00D3227D" w:rsidRDefault="00897A32">
      <w:pPr>
        <w:pStyle w:val="ListBullet"/>
      </w:pPr>
      <w:r>
        <w:t>Winter Soldier #11</w:t>
      </w:r>
    </w:p>
    <w:p w:rsidR="00D3227D" w:rsidRDefault="00897A32">
      <w:pPr>
        <w:pStyle w:val="ListBullet"/>
      </w:pPr>
      <w:r>
        <w:t>Incredible Hulk #14</w:t>
      </w:r>
    </w:p>
    <w:p w:rsidR="00D3227D" w:rsidRDefault="00897A32">
      <w:pPr>
        <w:pStyle w:val="ListBullet"/>
      </w:pPr>
      <w:r>
        <w:t>The Punisher #16</w:t>
      </w:r>
    </w:p>
    <w:p w:rsidR="00D3227D" w:rsidRDefault="00897A32">
      <w:pPr>
        <w:pStyle w:val="ListBullet"/>
      </w:pPr>
      <w:r>
        <w:t>Ultimate Comics Ultimates #16</w:t>
      </w:r>
    </w:p>
    <w:p w:rsidR="00D3227D" w:rsidRDefault="00897A32">
      <w:pPr>
        <w:pStyle w:val="ListBullet"/>
      </w:pPr>
      <w:r>
        <w:t>Wolverine &amp; the X-Men #17</w:t>
      </w:r>
    </w:p>
    <w:p w:rsidR="00D3227D" w:rsidRDefault="00897A32">
      <w:pPr>
        <w:pStyle w:val="ListBullet"/>
      </w:pPr>
      <w:r>
        <w:t>FF #22</w:t>
      </w:r>
    </w:p>
    <w:p w:rsidR="00D3227D" w:rsidRDefault="00897A32">
      <w:pPr>
        <w:pStyle w:val="ListBullet"/>
      </w:pPr>
      <w:r>
        <w:t>Secret Avengers #31</w:t>
      </w:r>
    </w:p>
    <w:p w:rsidR="00D3227D" w:rsidRDefault="00897A32">
      <w:pPr>
        <w:pStyle w:val="ListBullet"/>
      </w:pPr>
      <w:r>
        <w:t>X-Men #36</w:t>
      </w:r>
    </w:p>
    <w:p w:rsidR="00D3227D" w:rsidRDefault="00897A32">
      <w:pPr>
        <w:pStyle w:val="ListBullet"/>
      </w:pPr>
      <w:r>
        <w:t>Astonishing X-Men #54</w:t>
      </w:r>
    </w:p>
    <w:p w:rsidR="00D3227D" w:rsidRDefault="00897A32">
      <w:pPr>
        <w:pStyle w:val="ListBullet"/>
      </w:pPr>
      <w:r>
        <w:t>Deadpool #61</w:t>
      </w:r>
    </w:p>
    <w:p w:rsidR="00D3227D" w:rsidRDefault="00897A32">
      <w:pPr>
        <w:pStyle w:val="ListBullet"/>
      </w:pPr>
      <w:r>
        <w:t>X-Men Legacy #274</w:t>
      </w:r>
    </w:p>
    <w:p w:rsidR="00D3227D" w:rsidRDefault="00897A32">
      <w:pPr>
        <w:pStyle w:val="ListBullet"/>
      </w:pPr>
      <w:r>
        <w:t>Wolverine #313</w:t>
      </w:r>
    </w:p>
    <w:p w:rsidR="00D3227D" w:rsidRDefault="00897A32">
      <w:pPr>
        <w:pStyle w:val="ListBullet"/>
      </w:pPr>
      <w:r>
        <w:t>Invincible Iron Man #525</w:t>
      </w:r>
    </w:p>
    <w:p w:rsidR="00D3227D" w:rsidRDefault="00897A32">
      <w:pPr>
        <w:pStyle w:val="ListBullet"/>
      </w:pPr>
      <w:r>
        <w:t>Captain America and Bucky #637</w:t>
      </w:r>
    </w:p>
    <w:p w:rsidR="00D3227D" w:rsidRDefault="00897A32">
      <w:pPr>
        <w:pStyle w:val="ListBullet"/>
      </w:pPr>
      <w:r>
        <w:t>Journey Into Mystery #644</w:t>
      </w:r>
    </w:p>
    <w:p w:rsidR="00D3227D" w:rsidRDefault="00897A32">
      <w:pPr>
        <w:pStyle w:val="ListBullet"/>
      </w:pPr>
      <w:r>
        <w:t>Amazing Spider-Man #694</w:t>
      </w:r>
    </w:p>
    <w:p w:rsidR="00D3227D" w:rsidRDefault="00897A32">
      <w:pPr>
        <w:pStyle w:val="ListBullet"/>
      </w:pPr>
      <w:r>
        <w:t>Dark Tower: The Gunslinger - The Man In Black #4</w:t>
      </w:r>
    </w:p>
    <w:p w:rsidR="00D3227D" w:rsidRDefault="00897A32">
      <w:pPr>
        <w:pStyle w:val="ListBullet"/>
      </w:pPr>
      <w:r>
        <w:t>Untold Tales of the Punisher Max #4</w:t>
      </w:r>
    </w:p>
    <w:p w:rsidR="00D3227D" w:rsidRDefault="00897A32">
      <w:pPr>
        <w:pStyle w:val="ListBullet"/>
      </w:pPr>
      <w:r>
        <w:t>Spider-Men #5</w:t>
      </w:r>
    </w:p>
    <w:p w:rsidR="00D3227D" w:rsidRDefault="00897A32">
      <w:pPr>
        <w:pStyle w:val="ListBullet"/>
      </w:pPr>
      <w:r>
        <w:t>Star Wars: Darth Vader and the Ghost Prison #5</w:t>
      </w:r>
    </w:p>
    <w:p w:rsidR="00D3227D" w:rsidRDefault="00897A32">
      <w:pPr>
        <w:pStyle w:val="ListBullet"/>
      </w:pPr>
      <w:r>
        <w:t>Ultimate Comics Spider-Man #15</w:t>
      </w:r>
    </w:p>
    <w:p w:rsidR="00D3227D" w:rsidRDefault="00897A32">
      <w:pPr>
        <w:pStyle w:val="ListBullet"/>
      </w:pPr>
      <w:r>
        <w:t>Ultimate Comics Ultimates #15</w:t>
      </w:r>
    </w:p>
    <w:p w:rsidR="00D3227D" w:rsidRDefault="00897A32">
      <w:pPr>
        <w:pStyle w:val="ListBullet"/>
      </w:pPr>
      <w:r>
        <w:t>Daredevil #18</w:t>
      </w:r>
    </w:p>
    <w:p w:rsidR="00D3227D" w:rsidRDefault="00897A32">
      <w:pPr>
        <w:pStyle w:val="ListBullet"/>
      </w:pPr>
      <w:r>
        <w:t>The Mighty Thor #20</w:t>
      </w:r>
    </w:p>
    <w:p w:rsidR="00D3227D" w:rsidRDefault="00897A32">
      <w:pPr>
        <w:pStyle w:val="ListBullet"/>
      </w:pPr>
      <w:r>
        <w:t>Venom #25</w:t>
      </w:r>
    </w:p>
    <w:p w:rsidR="00D3227D" w:rsidRDefault="00897A32">
      <w:pPr>
        <w:pStyle w:val="ListBullet"/>
      </w:pPr>
      <w:r>
        <w:t>Avengers #30</w:t>
      </w:r>
    </w:p>
    <w:p w:rsidR="00D3227D" w:rsidRDefault="00897A32">
      <w:pPr>
        <w:pStyle w:val="ListBullet"/>
      </w:pPr>
      <w:r>
        <w:t>Avengers Academy #37</w:t>
      </w:r>
    </w:p>
    <w:p w:rsidR="00D3227D" w:rsidRDefault="00897A32">
      <w:pPr>
        <w:pStyle w:val="ListBullet"/>
      </w:pPr>
      <w:r>
        <w:t>New Mutants #49</w:t>
      </w:r>
    </w:p>
    <w:p w:rsidR="00D3227D" w:rsidRDefault="00897A32">
      <w:pPr>
        <w:pStyle w:val="ListBullet"/>
      </w:pPr>
      <w:r>
        <w:t>Dark Avengers #181</w:t>
      </w:r>
    </w:p>
    <w:p w:rsidR="00D3227D" w:rsidRDefault="00897A32">
      <w:pPr>
        <w:pStyle w:val="ListBullet"/>
      </w:pPr>
      <w:r>
        <w:t>X-Factor #244</w:t>
      </w:r>
    </w:p>
    <w:p w:rsidR="00D3227D" w:rsidRDefault="00897A32">
      <w:pPr>
        <w:pStyle w:val="ListBullet"/>
      </w:pPr>
      <w:r>
        <w:t>Star Wars: Lost Tribe of the Sith - Spiral #2</w:t>
      </w:r>
    </w:p>
    <w:p w:rsidR="00D3227D" w:rsidRDefault="00897A32">
      <w:pPr>
        <w:pStyle w:val="ListBullet"/>
      </w:pPr>
      <w:r>
        <w:t>X-Treme X-Men #3</w:t>
      </w:r>
    </w:p>
    <w:p w:rsidR="00D3227D" w:rsidRDefault="00897A32">
      <w:pPr>
        <w:pStyle w:val="ListBullet"/>
      </w:pPr>
      <w:r>
        <w:t>Marvel Universe Avengers: Earth's Mightiest Heroes #6</w:t>
      </w:r>
    </w:p>
    <w:p w:rsidR="00D3227D" w:rsidRDefault="00897A32">
      <w:pPr>
        <w:pStyle w:val="ListBullet"/>
      </w:pPr>
      <w:r>
        <w:t>Avengers Assemble #7</w:t>
      </w:r>
    </w:p>
    <w:p w:rsidR="00D3227D" w:rsidRDefault="00897A32">
      <w:pPr>
        <w:pStyle w:val="ListBullet"/>
      </w:pPr>
      <w:r>
        <w:t>Scarlet Spider #9</w:t>
      </w:r>
    </w:p>
    <w:p w:rsidR="00D3227D" w:rsidRDefault="00897A32">
      <w:pPr>
        <w:pStyle w:val="ListBullet"/>
      </w:pPr>
      <w:r>
        <w:t>Winter Soldier #10</w:t>
      </w:r>
    </w:p>
    <w:p w:rsidR="00D3227D" w:rsidRDefault="00897A32">
      <w:pPr>
        <w:pStyle w:val="ListBullet"/>
      </w:pPr>
      <w:r>
        <w:t>Avengers Vs. X-Men #11</w:t>
      </w:r>
    </w:p>
    <w:p w:rsidR="00D3227D" w:rsidRDefault="00897A32">
      <w:pPr>
        <w:pStyle w:val="ListBullet"/>
      </w:pPr>
      <w:r>
        <w:t>Avenging Spider-Man #12</w:t>
      </w:r>
    </w:p>
    <w:p w:rsidR="00D3227D" w:rsidRDefault="00897A32">
      <w:pPr>
        <w:pStyle w:val="ListBullet"/>
      </w:pPr>
      <w:r>
        <w:t>Incredible Hulk #13</w:t>
      </w:r>
    </w:p>
    <w:p w:rsidR="00D3227D" w:rsidRDefault="00897A32">
      <w:pPr>
        <w:pStyle w:val="ListBullet"/>
      </w:pPr>
      <w:r>
        <w:t>Wolverine &amp; the X-Men #16</w:t>
      </w:r>
    </w:p>
    <w:p w:rsidR="00D3227D" w:rsidRDefault="00897A32">
      <w:pPr>
        <w:pStyle w:val="ListBullet"/>
      </w:pPr>
      <w:r>
        <w:t>Ultimate Comics X-Men #16</w:t>
      </w:r>
    </w:p>
    <w:p w:rsidR="00D3227D" w:rsidRDefault="00897A32">
      <w:pPr>
        <w:pStyle w:val="ListBullet"/>
      </w:pPr>
      <w:r>
        <w:t>Captain America #17</w:t>
      </w:r>
    </w:p>
    <w:p w:rsidR="00D3227D" w:rsidRDefault="00897A32">
      <w:pPr>
        <w:pStyle w:val="ListBullet"/>
      </w:pPr>
      <w:r>
        <w:t>Uncanny X-Men #18</w:t>
      </w:r>
    </w:p>
    <w:p w:rsidR="00D3227D" w:rsidRDefault="00897A32">
      <w:pPr>
        <w:pStyle w:val="ListBullet"/>
      </w:pPr>
      <w:r>
        <w:t>New Avengers #30</w:t>
      </w:r>
    </w:p>
    <w:p w:rsidR="00D3227D" w:rsidRDefault="00897A32">
      <w:pPr>
        <w:pStyle w:val="ListBullet"/>
      </w:pPr>
      <w:r>
        <w:t>Uncanny X-Force #31</w:t>
      </w:r>
    </w:p>
    <w:p w:rsidR="00D3227D" w:rsidRDefault="00897A32">
      <w:pPr>
        <w:pStyle w:val="ListBullet"/>
      </w:pPr>
      <w:r>
        <w:t>X-Men #35</w:t>
      </w:r>
    </w:p>
    <w:p w:rsidR="00D3227D" w:rsidRDefault="00897A32">
      <w:pPr>
        <w:pStyle w:val="ListBullet"/>
      </w:pPr>
      <w:r>
        <w:t>X-Men Legacy #273</w:t>
      </w:r>
    </w:p>
    <w:p w:rsidR="00D3227D" w:rsidRDefault="00897A32">
      <w:pPr>
        <w:pStyle w:val="ListBullet"/>
      </w:pPr>
      <w:r>
        <w:t>Fantastic Four #610</w:t>
      </w:r>
    </w:p>
    <w:p w:rsidR="00D3227D" w:rsidRDefault="00897A32">
      <w:pPr>
        <w:pStyle w:val="ListBullet"/>
      </w:pPr>
      <w:r>
        <w:t>Captain America and Bucky #636</w:t>
      </w:r>
    </w:p>
    <w:p w:rsidR="00D3227D" w:rsidRDefault="00897A32">
      <w:pPr>
        <w:pStyle w:val="ListBullet"/>
      </w:pPr>
      <w:r>
        <w:t>Journey Into Mystery #643</w:t>
      </w:r>
    </w:p>
    <w:p w:rsidR="00D3227D" w:rsidRDefault="00897A32">
      <w:pPr>
        <w:pStyle w:val="ListBullet"/>
      </w:pPr>
      <w:r>
        <w:t>Thanos Quest #1</w:t>
      </w:r>
    </w:p>
    <w:p w:rsidR="00D3227D" w:rsidRDefault="00897A32">
      <w:pPr>
        <w:pStyle w:val="ListBullet"/>
      </w:pPr>
      <w:r>
        <w:t>Road to Oz #1</w:t>
      </w:r>
    </w:p>
    <w:p w:rsidR="00D3227D" w:rsidRDefault="00897A32">
      <w:pPr>
        <w:pStyle w:val="ListBullet"/>
      </w:pPr>
      <w:r>
        <w:t>First X-Men #2</w:t>
      </w:r>
    </w:p>
    <w:p w:rsidR="00D3227D" w:rsidRDefault="00897A32">
      <w:pPr>
        <w:pStyle w:val="ListBullet"/>
      </w:pPr>
      <w:r>
        <w:t>Hawkeye #2</w:t>
      </w:r>
    </w:p>
    <w:p w:rsidR="00D3227D" w:rsidRDefault="00897A32">
      <w:pPr>
        <w:pStyle w:val="ListBullet"/>
      </w:pPr>
      <w:r>
        <w:t>Muppets #3</w:t>
      </w:r>
    </w:p>
    <w:p w:rsidR="00D3227D" w:rsidRDefault="00897A32">
      <w:pPr>
        <w:pStyle w:val="ListBullet"/>
      </w:pPr>
      <w:r>
        <w:t>Age of Apocalypse #7</w:t>
      </w:r>
    </w:p>
    <w:p w:rsidR="00D3227D" w:rsidRDefault="00897A32">
      <w:pPr>
        <w:pStyle w:val="ListBullet"/>
      </w:pPr>
      <w:r>
        <w:t>Defenders #10</w:t>
      </w:r>
    </w:p>
    <w:p w:rsidR="00D3227D" w:rsidRDefault="00897A32">
      <w:pPr>
        <w:pStyle w:val="ListBullet"/>
      </w:pPr>
      <w:r>
        <w:t>Ultimate Comics Spider-Man #14</w:t>
      </w:r>
    </w:p>
    <w:p w:rsidR="00D3227D" w:rsidRDefault="00897A32">
      <w:pPr>
        <w:pStyle w:val="ListBullet"/>
      </w:pPr>
      <w:r>
        <w:t>The Punisher #15</w:t>
      </w:r>
    </w:p>
    <w:p w:rsidR="00D3227D" w:rsidRDefault="00897A32">
      <w:pPr>
        <w:pStyle w:val="ListBullet"/>
      </w:pPr>
      <w:r>
        <w:t>The Mighty Thor #19</w:t>
      </w:r>
    </w:p>
    <w:p w:rsidR="00D3227D" w:rsidRDefault="00897A32">
      <w:pPr>
        <w:pStyle w:val="ListBullet"/>
      </w:pPr>
      <w:r>
        <w:t>Venom #24</w:t>
      </w:r>
    </w:p>
    <w:p w:rsidR="00D3227D" w:rsidRDefault="00897A32">
      <w:pPr>
        <w:pStyle w:val="ListBullet"/>
      </w:pPr>
      <w:r>
        <w:t>Avengers Academy #36</w:t>
      </w:r>
    </w:p>
    <w:p w:rsidR="00D3227D" w:rsidRDefault="00897A32">
      <w:pPr>
        <w:pStyle w:val="ListBullet"/>
      </w:pPr>
      <w:r>
        <w:t>Deadpool #60</w:t>
      </w:r>
    </w:p>
    <w:p w:rsidR="00D3227D" w:rsidRDefault="00897A32">
      <w:pPr>
        <w:pStyle w:val="ListBullet"/>
      </w:pPr>
      <w:r>
        <w:t>Dark Avengers #180</w:t>
      </w:r>
    </w:p>
    <w:p w:rsidR="00D3227D" w:rsidRDefault="00897A32">
      <w:pPr>
        <w:pStyle w:val="ListBullet"/>
      </w:pPr>
      <w:r>
        <w:t>X-Factor #243</w:t>
      </w:r>
    </w:p>
    <w:p w:rsidR="00D3227D" w:rsidRDefault="00897A32">
      <w:pPr>
        <w:pStyle w:val="ListBullet"/>
      </w:pPr>
      <w:r>
        <w:t>Invincible Iron Man #524</w:t>
      </w:r>
    </w:p>
    <w:p w:rsidR="00D3227D" w:rsidRDefault="00897A32">
      <w:pPr>
        <w:pStyle w:val="ListBullet"/>
      </w:pPr>
      <w:r>
        <w:t>Amazing Spider-Man #693</w:t>
      </w:r>
    </w:p>
    <w:p w:rsidR="00D3227D" w:rsidRDefault="00897A32">
      <w:pPr>
        <w:pStyle w:val="Heading3"/>
      </w:pPr>
      <w:r>
        <w:t>October, 2012</w:t>
      </w:r>
    </w:p>
    <w:p w:rsidR="00D3227D" w:rsidRDefault="00897A32">
      <w:r>
        <w:t xml:space="preserve">Number of comics published this month: </w:t>
      </w:r>
      <w:r>
        <w:rPr>
          <w:b/>
        </w:rPr>
        <w:t>86</w:t>
      </w:r>
    </w:p>
    <w:p w:rsidR="00D3227D" w:rsidRDefault="00897A32">
      <w:pPr>
        <w:pStyle w:val="ListBullet"/>
      </w:pPr>
      <w:r>
        <w:t>A+X #1</w:t>
      </w:r>
    </w:p>
    <w:p w:rsidR="00D3227D" w:rsidRDefault="00897A32">
      <w:pPr>
        <w:pStyle w:val="ListBullet"/>
      </w:pPr>
      <w:r>
        <w:t>Avenging Spider-Man Annual #1</w:t>
      </w:r>
    </w:p>
    <w:p w:rsidR="00D3227D" w:rsidRDefault="00897A32">
      <w:pPr>
        <w:pStyle w:val="ListBullet"/>
      </w:pPr>
      <w:r>
        <w:t>Avengers Vs. X-Men: Consequences #4</w:t>
      </w:r>
    </w:p>
    <w:p w:rsidR="00D3227D" w:rsidRDefault="00897A32">
      <w:pPr>
        <w:pStyle w:val="ListBullet"/>
      </w:pPr>
      <w:r>
        <w:t>Star Wars: Darth Maul - Death Sentence #4</w:t>
      </w:r>
    </w:p>
    <w:p w:rsidR="00D3227D" w:rsidRDefault="00897A32">
      <w:pPr>
        <w:pStyle w:val="ListBullet"/>
      </w:pPr>
      <w:r>
        <w:t>Hit-Girl #4</w:t>
      </w:r>
    </w:p>
    <w:p w:rsidR="00D3227D" w:rsidRDefault="00897A32">
      <w:pPr>
        <w:pStyle w:val="ListBullet"/>
      </w:pPr>
      <w:r>
        <w:t>Captain Marvel #6</w:t>
      </w:r>
    </w:p>
    <w:p w:rsidR="00D3227D" w:rsidRDefault="00897A32">
      <w:pPr>
        <w:pStyle w:val="ListBullet"/>
      </w:pPr>
      <w:r>
        <w:t>Winter Soldier #12</w:t>
      </w:r>
    </w:p>
    <w:p w:rsidR="00D3227D" w:rsidRDefault="00897A32">
      <w:pPr>
        <w:pStyle w:val="ListBullet"/>
      </w:pPr>
      <w:r>
        <w:t>Ultimate Spider-Man 200 #16.1</w:t>
      </w:r>
    </w:p>
    <w:p w:rsidR="00D3227D" w:rsidRDefault="00897A32">
      <w:pPr>
        <w:pStyle w:val="ListBullet"/>
      </w:pPr>
      <w:r>
        <w:t>Ultimate Comics Spider-Man #16.1</w:t>
      </w:r>
    </w:p>
    <w:p w:rsidR="00D3227D" w:rsidRDefault="00897A32">
      <w:pPr>
        <w:pStyle w:val="ListBullet"/>
      </w:pPr>
      <w:r>
        <w:t>Ultimate Comics X-Men #18</w:t>
      </w:r>
    </w:p>
    <w:p w:rsidR="00D3227D" w:rsidRDefault="00897A32">
      <w:pPr>
        <w:pStyle w:val="ListBullet"/>
      </w:pPr>
      <w:r>
        <w:t>Wolverine &amp; the X-Men #19</w:t>
      </w:r>
    </w:p>
    <w:p w:rsidR="00D3227D" w:rsidRDefault="00897A32">
      <w:pPr>
        <w:pStyle w:val="ListBullet"/>
      </w:pPr>
      <w:r>
        <w:t>The Mighty Thor #22</w:t>
      </w:r>
    </w:p>
    <w:p w:rsidR="00D3227D" w:rsidRDefault="00897A32">
      <w:pPr>
        <w:pStyle w:val="ListBullet"/>
      </w:pPr>
      <w:r>
        <w:t>New Mutants #50</w:t>
      </w:r>
    </w:p>
    <w:p w:rsidR="00D3227D" w:rsidRDefault="00897A32">
      <w:pPr>
        <w:pStyle w:val="ListBullet"/>
      </w:pPr>
      <w:r>
        <w:t>X-Men Legacy #275</w:t>
      </w:r>
    </w:p>
    <w:p w:rsidR="00D3227D" w:rsidRDefault="00897A32">
      <w:pPr>
        <w:pStyle w:val="ListBullet"/>
      </w:pPr>
      <w:r>
        <w:t>A-Babies Vs. X-Babies #1</w:t>
      </w:r>
    </w:p>
    <w:p w:rsidR="00D3227D" w:rsidRDefault="00897A32">
      <w:pPr>
        <w:pStyle w:val="ListBullet"/>
      </w:pPr>
      <w:r>
        <w:t>Punisher: War Zone #1</w:t>
      </w:r>
    </w:p>
    <w:p w:rsidR="00D3227D" w:rsidRDefault="00897A32">
      <w:pPr>
        <w:pStyle w:val="ListBullet"/>
      </w:pPr>
      <w:r>
        <w:t>Avengers Vs. X-Men: Consequences #3</w:t>
      </w:r>
    </w:p>
    <w:p w:rsidR="00D3227D" w:rsidRDefault="00897A32">
      <w:pPr>
        <w:pStyle w:val="ListBullet"/>
      </w:pPr>
      <w:r>
        <w:t>Gambit #4</w:t>
      </w:r>
    </w:p>
    <w:p w:rsidR="00D3227D" w:rsidRDefault="00897A32">
      <w:pPr>
        <w:pStyle w:val="ListBullet"/>
      </w:pPr>
      <w:r>
        <w:t>X-Treme X-Men #5</w:t>
      </w:r>
    </w:p>
    <w:p w:rsidR="00D3227D" w:rsidRDefault="00897A32">
      <w:pPr>
        <w:pStyle w:val="ListBullet"/>
      </w:pPr>
      <w:r>
        <w:t>Marvel Universe Ultimate Spider-Man #7</w:t>
      </w:r>
    </w:p>
    <w:p w:rsidR="00D3227D" w:rsidRDefault="00897A32">
      <w:pPr>
        <w:pStyle w:val="ListBullet"/>
      </w:pPr>
      <w:r>
        <w:t>Incredible Hulk #15</w:t>
      </w:r>
    </w:p>
    <w:p w:rsidR="00D3227D" w:rsidRDefault="00897A32">
      <w:pPr>
        <w:pStyle w:val="ListBullet"/>
      </w:pPr>
      <w:r>
        <w:t>Ultimate Comics Ultimates #17</w:t>
      </w:r>
    </w:p>
    <w:p w:rsidR="00D3227D" w:rsidRDefault="00897A32">
      <w:pPr>
        <w:pStyle w:val="ListBullet"/>
      </w:pPr>
      <w:r>
        <w:t>Captain America #19</w:t>
      </w:r>
    </w:p>
    <w:p w:rsidR="00D3227D" w:rsidRDefault="00897A32">
      <w:pPr>
        <w:pStyle w:val="ListBullet"/>
      </w:pPr>
      <w:r>
        <w:t>FF #23</w:t>
      </w:r>
    </w:p>
    <w:p w:rsidR="00D3227D" w:rsidRDefault="00897A32">
      <w:pPr>
        <w:pStyle w:val="ListBullet"/>
      </w:pPr>
      <w:r>
        <w:t>Avengers #32</w:t>
      </w:r>
    </w:p>
    <w:p w:rsidR="00D3227D" w:rsidRDefault="00897A32">
      <w:pPr>
        <w:pStyle w:val="ListBullet"/>
      </w:pPr>
      <w:r>
        <w:t>Secret Avengers #33</w:t>
      </w:r>
    </w:p>
    <w:p w:rsidR="00D3227D" w:rsidRDefault="00897A32">
      <w:pPr>
        <w:pStyle w:val="ListBullet"/>
      </w:pPr>
      <w:r>
        <w:t>Astonishing X-Men #55</w:t>
      </w:r>
    </w:p>
    <w:p w:rsidR="00D3227D" w:rsidRDefault="00897A32">
      <w:pPr>
        <w:pStyle w:val="ListBullet"/>
      </w:pPr>
      <w:r>
        <w:t>Deadpool #63</w:t>
      </w:r>
    </w:p>
    <w:p w:rsidR="00D3227D" w:rsidRDefault="00897A32">
      <w:pPr>
        <w:pStyle w:val="ListBullet"/>
      </w:pPr>
      <w:r>
        <w:t>Wolverine #315</w:t>
      </w:r>
    </w:p>
    <w:p w:rsidR="00D3227D" w:rsidRDefault="00897A32">
      <w:pPr>
        <w:pStyle w:val="ListBullet"/>
      </w:pPr>
      <w:r>
        <w:t>Invincible Iron Man #527</w:t>
      </w:r>
    </w:p>
    <w:p w:rsidR="00D3227D" w:rsidRDefault="00897A32">
      <w:pPr>
        <w:pStyle w:val="ListBullet"/>
      </w:pPr>
      <w:r>
        <w:t>Captain America and Bucky #638</w:t>
      </w:r>
    </w:p>
    <w:p w:rsidR="00D3227D" w:rsidRDefault="00897A32">
      <w:pPr>
        <w:pStyle w:val="ListBullet"/>
      </w:pPr>
      <w:r>
        <w:t>Journey Into Mystery #645</w:t>
      </w:r>
    </w:p>
    <w:p w:rsidR="00D3227D" w:rsidRDefault="00897A32">
      <w:pPr>
        <w:pStyle w:val="ListBullet"/>
      </w:pPr>
      <w:r>
        <w:t>Amazing Spider-Man #696</w:t>
      </w:r>
    </w:p>
    <w:p w:rsidR="00D3227D" w:rsidRDefault="00897A32">
      <w:pPr>
        <w:pStyle w:val="ListBullet"/>
      </w:pPr>
      <w:r>
        <w:t>Ultimate Comics Iron Man #1</w:t>
      </w:r>
    </w:p>
    <w:p w:rsidR="00D3227D" w:rsidRDefault="00897A32">
      <w:pPr>
        <w:pStyle w:val="ListBullet"/>
      </w:pPr>
      <w:r>
        <w:t>Marvel Zombies Halloween #1</w:t>
      </w:r>
    </w:p>
    <w:p w:rsidR="00D3227D" w:rsidRDefault="00897A32">
      <w:pPr>
        <w:pStyle w:val="ListBullet"/>
      </w:pPr>
      <w:r>
        <w:t>Marvel Now! Point One #1</w:t>
      </w:r>
    </w:p>
    <w:p w:rsidR="00D3227D" w:rsidRDefault="00897A32">
      <w:pPr>
        <w:pStyle w:val="ListBullet"/>
      </w:pPr>
      <w:r>
        <w:t>Star Wars: Agent Of The Empire - Hard Targets #1</w:t>
      </w:r>
    </w:p>
    <w:p w:rsidR="00D3227D" w:rsidRDefault="00897A32">
      <w:pPr>
        <w:pStyle w:val="ListBullet"/>
      </w:pPr>
      <w:r>
        <w:t>Avengers Vs. X-Men: Consequences #2</w:t>
      </w:r>
    </w:p>
    <w:p w:rsidR="00D3227D" w:rsidRDefault="00897A32">
      <w:pPr>
        <w:pStyle w:val="ListBullet"/>
      </w:pPr>
      <w:r>
        <w:t>Hawkeye #3</w:t>
      </w:r>
    </w:p>
    <w:p w:rsidR="00D3227D" w:rsidRDefault="00897A32">
      <w:pPr>
        <w:pStyle w:val="ListBullet"/>
      </w:pPr>
      <w:r>
        <w:t>Untold Tales of Punisher Max #5</w:t>
      </w:r>
    </w:p>
    <w:p w:rsidR="00D3227D" w:rsidRDefault="00897A32">
      <w:pPr>
        <w:pStyle w:val="ListBullet"/>
      </w:pPr>
      <w:r>
        <w:t>Dark Tower: The Gunslinger - The Man In Black #5</w:t>
      </w:r>
    </w:p>
    <w:p w:rsidR="00D3227D" w:rsidRDefault="00897A32">
      <w:pPr>
        <w:pStyle w:val="ListBullet"/>
      </w:pPr>
      <w:r>
        <w:t>Captain Marvel #5</w:t>
      </w:r>
    </w:p>
    <w:p w:rsidR="00D3227D" w:rsidRDefault="00897A32">
      <w:pPr>
        <w:pStyle w:val="ListBullet"/>
      </w:pPr>
      <w:r>
        <w:t>Avengers Assemble #8</w:t>
      </w:r>
    </w:p>
    <w:p w:rsidR="00D3227D" w:rsidRDefault="00897A32">
      <w:pPr>
        <w:pStyle w:val="ListBullet"/>
      </w:pPr>
      <w:r>
        <w:t>Ultimate Comics Spider-Man #16</w:t>
      </w:r>
    </w:p>
    <w:p w:rsidR="00D3227D" w:rsidRDefault="00897A32">
      <w:pPr>
        <w:pStyle w:val="ListBullet"/>
      </w:pPr>
      <w:r>
        <w:t>Daredevil #19</w:t>
      </w:r>
    </w:p>
    <w:p w:rsidR="00D3227D" w:rsidRDefault="00897A32">
      <w:pPr>
        <w:pStyle w:val="ListBullet"/>
      </w:pPr>
      <w:r>
        <w:t>Uncanny X-Men #20</w:t>
      </w:r>
    </w:p>
    <w:p w:rsidR="00D3227D" w:rsidRDefault="00897A32">
      <w:pPr>
        <w:pStyle w:val="ListBullet"/>
      </w:pPr>
      <w:r>
        <w:t>The Mighty Thor #21</w:t>
      </w:r>
    </w:p>
    <w:p w:rsidR="00D3227D" w:rsidRDefault="00897A32">
      <w:pPr>
        <w:pStyle w:val="ListBullet"/>
      </w:pPr>
      <w:r>
        <w:t>Venom #26</w:t>
      </w:r>
    </w:p>
    <w:p w:rsidR="00D3227D" w:rsidRDefault="00897A32">
      <w:pPr>
        <w:pStyle w:val="ListBullet"/>
      </w:pPr>
      <w:r>
        <w:t>New Avengers #31</w:t>
      </w:r>
    </w:p>
    <w:p w:rsidR="00D3227D" w:rsidRDefault="00897A32">
      <w:pPr>
        <w:pStyle w:val="ListBullet"/>
      </w:pPr>
      <w:r>
        <w:t>Dark Avengers #182</w:t>
      </w:r>
    </w:p>
    <w:p w:rsidR="00D3227D" w:rsidRDefault="00897A32">
      <w:pPr>
        <w:pStyle w:val="ListBullet"/>
      </w:pPr>
      <w:r>
        <w:t>X-Factor #245</w:t>
      </w:r>
    </w:p>
    <w:p w:rsidR="00D3227D" w:rsidRDefault="00897A32">
      <w:pPr>
        <w:pStyle w:val="ListBullet"/>
      </w:pPr>
      <w:r>
        <w:t>Uncanny Avengers #1</w:t>
      </w:r>
    </w:p>
    <w:p w:rsidR="00D3227D" w:rsidRDefault="00897A32">
      <w:pPr>
        <w:pStyle w:val="ListBullet"/>
      </w:pPr>
      <w:r>
        <w:t>Avengers Vs. X-Men: Consequences #1</w:t>
      </w:r>
    </w:p>
    <w:p w:rsidR="00D3227D" w:rsidRDefault="00897A32">
      <w:pPr>
        <w:pStyle w:val="ListBullet"/>
      </w:pPr>
      <w:r>
        <w:t>Marvel Universe vs. The Avengers #1</w:t>
      </w:r>
    </w:p>
    <w:p w:rsidR="00D3227D" w:rsidRDefault="00897A32">
      <w:pPr>
        <w:pStyle w:val="ListBullet"/>
      </w:pPr>
      <w:r>
        <w:t>First X-Men #3</w:t>
      </w:r>
    </w:p>
    <w:p w:rsidR="00D3227D" w:rsidRDefault="00897A32">
      <w:pPr>
        <w:pStyle w:val="ListBullet"/>
      </w:pPr>
      <w:r>
        <w:t>Star Wars: Lost Tribe of the Sith - Spiral #3</w:t>
      </w:r>
    </w:p>
    <w:p w:rsidR="00D3227D" w:rsidRDefault="00897A32">
      <w:pPr>
        <w:pStyle w:val="ListBullet"/>
      </w:pPr>
      <w:r>
        <w:t>Space: Punisher #4</w:t>
      </w:r>
    </w:p>
    <w:p w:rsidR="00D3227D" w:rsidRDefault="00897A32">
      <w:pPr>
        <w:pStyle w:val="ListBullet"/>
      </w:pPr>
      <w:r>
        <w:t>Secret Service #4</w:t>
      </w:r>
    </w:p>
    <w:p w:rsidR="00D3227D" w:rsidRDefault="00897A32">
      <w:pPr>
        <w:pStyle w:val="ListBullet"/>
      </w:pPr>
      <w:r>
        <w:t>Star Wars: Knight Errant - Escape #5</w:t>
      </w:r>
    </w:p>
    <w:p w:rsidR="00D3227D" w:rsidRDefault="00897A32">
      <w:pPr>
        <w:pStyle w:val="ListBullet"/>
      </w:pPr>
      <w:r>
        <w:t>Marvel Universe Avengers: Earth's Mightiest Heroes #7</w:t>
      </w:r>
    </w:p>
    <w:p w:rsidR="00D3227D" w:rsidRDefault="00897A32">
      <w:pPr>
        <w:pStyle w:val="ListBullet"/>
      </w:pPr>
      <w:r>
        <w:t>Scarlet Spider #10</w:t>
      </w:r>
    </w:p>
    <w:p w:rsidR="00D3227D" w:rsidRDefault="00897A32">
      <w:pPr>
        <w:pStyle w:val="ListBullet"/>
      </w:pPr>
      <w:r>
        <w:t>Avenging Spider-Man #13</w:t>
      </w:r>
    </w:p>
    <w:p w:rsidR="00D3227D" w:rsidRDefault="00897A32">
      <w:pPr>
        <w:pStyle w:val="ListBullet"/>
      </w:pPr>
      <w:r>
        <w:t>Ultimate Comics X-Men #17</w:t>
      </w:r>
    </w:p>
    <w:p w:rsidR="00D3227D" w:rsidRDefault="00897A32">
      <w:pPr>
        <w:pStyle w:val="ListBullet"/>
      </w:pPr>
      <w:r>
        <w:t>Wolverine &amp; the X-Men #18</w:t>
      </w:r>
    </w:p>
    <w:p w:rsidR="00D3227D" w:rsidRDefault="00897A32">
      <w:pPr>
        <w:pStyle w:val="ListBullet"/>
      </w:pPr>
      <w:r>
        <w:t>Captain America #18</w:t>
      </w:r>
    </w:p>
    <w:p w:rsidR="00D3227D" w:rsidRDefault="00897A32">
      <w:pPr>
        <w:pStyle w:val="ListBullet"/>
      </w:pPr>
      <w:r>
        <w:t>Avengers #31</w:t>
      </w:r>
    </w:p>
    <w:p w:rsidR="00D3227D" w:rsidRDefault="00897A32">
      <w:pPr>
        <w:pStyle w:val="ListBullet"/>
      </w:pPr>
      <w:r>
        <w:t>Secret Avengers #32</w:t>
      </w:r>
    </w:p>
    <w:p w:rsidR="00D3227D" w:rsidRDefault="00897A32">
      <w:pPr>
        <w:pStyle w:val="ListBullet"/>
      </w:pPr>
      <w:r>
        <w:t>X-Men #37</w:t>
      </w:r>
    </w:p>
    <w:p w:rsidR="00D3227D" w:rsidRDefault="00897A32">
      <w:pPr>
        <w:pStyle w:val="ListBullet"/>
      </w:pPr>
      <w:r>
        <w:t>Red She-Hulk #58</w:t>
      </w:r>
    </w:p>
    <w:p w:rsidR="00D3227D" w:rsidRDefault="00897A32">
      <w:pPr>
        <w:pStyle w:val="ListBullet"/>
      </w:pPr>
      <w:r>
        <w:t>Deadpool #62</w:t>
      </w:r>
    </w:p>
    <w:p w:rsidR="00D3227D" w:rsidRDefault="00897A32">
      <w:pPr>
        <w:pStyle w:val="ListBullet"/>
      </w:pPr>
      <w:r>
        <w:t>Wolverine #314</w:t>
      </w:r>
    </w:p>
    <w:p w:rsidR="00D3227D" w:rsidRDefault="00897A32">
      <w:pPr>
        <w:pStyle w:val="ListBullet"/>
      </w:pPr>
      <w:r>
        <w:t>Invincible Iron Man #526</w:t>
      </w:r>
    </w:p>
    <w:p w:rsidR="00D3227D" w:rsidRDefault="00897A32">
      <w:pPr>
        <w:pStyle w:val="ListBullet"/>
      </w:pPr>
      <w:r>
        <w:t>Fantastic Four #611</w:t>
      </w:r>
    </w:p>
    <w:p w:rsidR="00D3227D" w:rsidRDefault="00897A32">
      <w:pPr>
        <w:pStyle w:val="ListBullet"/>
      </w:pPr>
      <w:r>
        <w:t>Daredevil: End of Days #1</w:t>
      </w:r>
    </w:p>
    <w:p w:rsidR="00D3227D" w:rsidRDefault="00897A32">
      <w:pPr>
        <w:pStyle w:val="ListBullet"/>
      </w:pPr>
      <w:r>
        <w:t>Spaceknights #1</w:t>
      </w:r>
    </w:p>
    <w:p w:rsidR="00D3227D" w:rsidRDefault="00897A32">
      <w:pPr>
        <w:pStyle w:val="ListBullet"/>
      </w:pPr>
      <w:r>
        <w:t>Minimum Carnage: Alpha #1</w:t>
      </w:r>
    </w:p>
    <w:p w:rsidR="00D3227D" w:rsidRDefault="00897A32">
      <w:pPr>
        <w:pStyle w:val="ListBullet"/>
      </w:pPr>
      <w:r>
        <w:t>Road to Oz #2</w:t>
      </w:r>
    </w:p>
    <w:p w:rsidR="00D3227D" w:rsidRDefault="00897A32">
      <w:pPr>
        <w:pStyle w:val="ListBullet"/>
      </w:pPr>
      <w:r>
        <w:t>Muppets #4</w:t>
      </w:r>
    </w:p>
    <w:p w:rsidR="00D3227D" w:rsidRDefault="00897A32">
      <w:pPr>
        <w:pStyle w:val="ListBullet"/>
      </w:pPr>
      <w:r>
        <w:t>Avengers Vs. X-Men: Versus #6</w:t>
      </w:r>
    </w:p>
    <w:p w:rsidR="00D3227D" w:rsidRDefault="00897A32">
      <w:pPr>
        <w:pStyle w:val="ListBullet"/>
      </w:pPr>
      <w:r>
        <w:t>Age of Apocalypse #8</w:t>
      </w:r>
    </w:p>
    <w:p w:rsidR="00D3227D" w:rsidRDefault="00897A32">
      <w:pPr>
        <w:pStyle w:val="ListBullet"/>
      </w:pPr>
      <w:r>
        <w:t>Defenders #11</w:t>
      </w:r>
    </w:p>
    <w:p w:rsidR="00D3227D" w:rsidRDefault="00897A32">
      <w:pPr>
        <w:pStyle w:val="ListBullet"/>
      </w:pPr>
      <w:r>
        <w:t>Avengers Vs. X-Men #12</w:t>
      </w:r>
    </w:p>
    <w:p w:rsidR="00D3227D" w:rsidRDefault="00897A32">
      <w:pPr>
        <w:pStyle w:val="ListBullet"/>
      </w:pPr>
      <w:r>
        <w:t>Uncanny X-Men #19</w:t>
      </w:r>
    </w:p>
    <w:p w:rsidR="00D3227D" w:rsidRDefault="00897A32">
      <w:pPr>
        <w:pStyle w:val="ListBullet"/>
      </w:pPr>
      <w:r>
        <w:t>Uncanny X-Force #32</w:t>
      </w:r>
    </w:p>
    <w:p w:rsidR="00D3227D" w:rsidRDefault="00897A32">
      <w:pPr>
        <w:pStyle w:val="ListBullet"/>
      </w:pPr>
      <w:r>
        <w:t>Avengers Academy #38</w:t>
      </w:r>
    </w:p>
    <w:p w:rsidR="00D3227D" w:rsidRDefault="00897A32">
      <w:pPr>
        <w:pStyle w:val="ListBullet"/>
      </w:pPr>
      <w:r>
        <w:t>Amazing Spider-Man #695</w:t>
      </w:r>
    </w:p>
    <w:p w:rsidR="00D3227D" w:rsidRDefault="00897A32">
      <w:pPr>
        <w:pStyle w:val="Heading3"/>
      </w:pPr>
      <w:r>
        <w:t>November, 2012</w:t>
      </w:r>
    </w:p>
    <w:p w:rsidR="00D3227D" w:rsidRDefault="00897A32">
      <w:r>
        <w:t xml:space="preserve">Number of comics published this month: </w:t>
      </w:r>
      <w:r>
        <w:rPr>
          <w:b/>
        </w:rPr>
        <w:t>74</w:t>
      </w:r>
    </w:p>
    <w:p w:rsidR="00D3227D" w:rsidRDefault="00897A32">
      <w:pPr>
        <w:pStyle w:val="ListBullet"/>
      </w:pPr>
      <w:r>
        <w:t>Astonishing X-Men Annual (2012) #1</w:t>
      </w:r>
    </w:p>
    <w:p w:rsidR="00D3227D" w:rsidRDefault="00897A32">
      <w:pPr>
        <w:pStyle w:val="ListBullet"/>
      </w:pPr>
      <w:r>
        <w:t>FF #1</w:t>
      </w:r>
    </w:p>
    <w:p w:rsidR="00D3227D" w:rsidRDefault="00897A32">
      <w:pPr>
        <w:pStyle w:val="ListBullet"/>
      </w:pPr>
      <w:r>
        <w:t>Star Wars: Dawn of the Jedi - Prisoner of Bogan #1</w:t>
      </w:r>
    </w:p>
    <w:p w:rsidR="00D3227D" w:rsidRDefault="00897A32">
      <w:pPr>
        <w:pStyle w:val="ListBullet"/>
      </w:pPr>
      <w:r>
        <w:t>Uncanny Avengers #2</w:t>
      </w:r>
    </w:p>
    <w:p w:rsidR="00D3227D" w:rsidRDefault="00897A32">
      <w:pPr>
        <w:pStyle w:val="ListBullet"/>
      </w:pPr>
      <w:r>
        <w:t>All-New X-Men #2</w:t>
      </w:r>
    </w:p>
    <w:p w:rsidR="00D3227D" w:rsidRDefault="00897A32">
      <w:pPr>
        <w:pStyle w:val="ListBullet"/>
      </w:pPr>
      <w:r>
        <w:t>A+X #2</w:t>
      </w:r>
    </w:p>
    <w:p w:rsidR="00D3227D" w:rsidRDefault="00897A32">
      <w:pPr>
        <w:pStyle w:val="ListBullet"/>
      </w:pPr>
      <w:r>
        <w:t>Thor: God of Thunder #2</w:t>
      </w:r>
    </w:p>
    <w:p w:rsidR="00D3227D" w:rsidRDefault="00897A32">
      <w:pPr>
        <w:pStyle w:val="ListBullet"/>
      </w:pPr>
      <w:r>
        <w:t>Ultimate Comics Iron Man #2</w:t>
      </w:r>
    </w:p>
    <w:p w:rsidR="00D3227D" w:rsidRDefault="00897A32">
      <w:pPr>
        <w:pStyle w:val="ListBullet"/>
      </w:pPr>
      <w:r>
        <w:t>Wolverine Max #2</w:t>
      </w:r>
    </w:p>
    <w:p w:rsidR="00D3227D" w:rsidRDefault="00897A32">
      <w:pPr>
        <w:pStyle w:val="ListBullet"/>
      </w:pPr>
      <w:r>
        <w:t>X-Men Legacy #2</w:t>
      </w:r>
    </w:p>
    <w:p w:rsidR="00D3227D" w:rsidRDefault="00897A32">
      <w:pPr>
        <w:pStyle w:val="ListBullet"/>
      </w:pPr>
      <w:r>
        <w:t>Gambit #6</w:t>
      </w:r>
    </w:p>
    <w:p w:rsidR="00D3227D" w:rsidRDefault="00897A32">
      <w:pPr>
        <w:pStyle w:val="ListBullet"/>
      </w:pPr>
      <w:r>
        <w:t>X-Treme X-Men #7</w:t>
      </w:r>
    </w:p>
    <w:p w:rsidR="00D3227D" w:rsidRDefault="00897A32">
      <w:pPr>
        <w:pStyle w:val="ListBullet"/>
      </w:pPr>
      <w:r>
        <w:t>Marvel Universe Ultimate Spider-Man #8</w:t>
      </w:r>
    </w:p>
    <w:p w:rsidR="00D3227D" w:rsidRDefault="00897A32">
      <w:pPr>
        <w:pStyle w:val="ListBullet"/>
      </w:pPr>
      <w:r>
        <w:t>Ultimate Comics X-Men #19</w:t>
      </w:r>
    </w:p>
    <w:p w:rsidR="00D3227D" w:rsidRDefault="00897A32">
      <w:pPr>
        <w:pStyle w:val="ListBullet"/>
      </w:pPr>
      <w:r>
        <w:t>Venom #27.1</w:t>
      </w:r>
    </w:p>
    <w:p w:rsidR="00D3227D" w:rsidRDefault="00897A32">
      <w:pPr>
        <w:pStyle w:val="ListBullet"/>
      </w:pPr>
      <w:r>
        <w:t>Secret Avengers #34</w:t>
      </w:r>
    </w:p>
    <w:p w:rsidR="00D3227D" w:rsidRDefault="00897A32">
      <w:pPr>
        <w:pStyle w:val="ListBullet"/>
      </w:pPr>
      <w:r>
        <w:t>New Avengers #34</w:t>
      </w:r>
    </w:p>
    <w:p w:rsidR="00D3227D" w:rsidRDefault="00897A32">
      <w:pPr>
        <w:pStyle w:val="ListBullet"/>
      </w:pPr>
      <w:r>
        <w:t>Captain America and Bucky #639</w:t>
      </w:r>
    </w:p>
    <w:p w:rsidR="00D3227D" w:rsidRDefault="00897A32">
      <w:pPr>
        <w:pStyle w:val="ListBullet"/>
      </w:pPr>
      <w:r>
        <w:t>Minimum Carnage: Omega #1</w:t>
      </w:r>
    </w:p>
    <w:p w:rsidR="00D3227D" w:rsidRDefault="00897A32">
      <w:pPr>
        <w:pStyle w:val="ListBullet"/>
      </w:pPr>
      <w:r>
        <w:t>Captain America #1</w:t>
      </w:r>
    </w:p>
    <w:p w:rsidR="00D3227D" w:rsidRDefault="00897A32">
      <w:pPr>
        <w:pStyle w:val="ListBullet"/>
      </w:pPr>
      <w:r>
        <w:t>Indestructible Hulk #1</w:t>
      </w:r>
    </w:p>
    <w:p w:rsidR="00D3227D" w:rsidRDefault="00897A32">
      <w:pPr>
        <w:pStyle w:val="ListBullet"/>
      </w:pPr>
      <w:r>
        <w:t>Star Wars: Agent Of The Empire - Hard Targets #2</w:t>
      </w:r>
    </w:p>
    <w:p w:rsidR="00D3227D" w:rsidRDefault="00897A32">
      <w:pPr>
        <w:pStyle w:val="ListBullet"/>
      </w:pPr>
      <w:r>
        <w:t>Deadpool #2</w:t>
      </w:r>
    </w:p>
    <w:p w:rsidR="00D3227D" w:rsidRDefault="00897A32">
      <w:pPr>
        <w:pStyle w:val="ListBullet"/>
      </w:pPr>
      <w:r>
        <w:t>Iron Man #2</w:t>
      </w:r>
    </w:p>
    <w:p w:rsidR="00D3227D" w:rsidRDefault="00897A32">
      <w:pPr>
        <w:pStyle w:val="ListBullet"/>
      </w:pPr>
      <w:r>
        <w:t>Hawkeye #4</w:t>
      </w:r>
    </w:p>
    <w:p w:rsidR="00D3227D" w:rsidRDefault="00897A32">
      <w:pPr>
        <w:pStyle w:val="ListBullet"/>
      </w:pPr>
      <w:r>
        <w:t>Captain Marvel #7</w:t>
      </w:r>
    </w:p>
    <w:p w:rsidR="00D3227D" w:rsidRDefault="00897A32">
      <w:pPr>
        <w:pStyle w:val="ListBullet"/>
      </w:pPr>
      <w:r>
        <w:t>Ultimate Comics Spider-Man #17</w:t>
      </w:r>
    </w:p>
    <w:p w:rsidR="00D3227D" w:rsidRDefault="00897A32">
      <w:pPr>
        <w:pStyle w:val="ListBullet"/>
      </w:pPr>
      <w:r>
        <w:t>Ultimate Comics X-Men #18.1</w:t>
      </w:r>
    </w:p>
    <w:p w:rsidR="00D3227D" w:rsidRDefault="00897A32">
      <w:pPr>
        <w:pStyle w:val="ListBullet"/>
      </w:pPr>
      <w:r>
        <w:t>Ultimate Comics X-Men #18.1</w:t>
      </w:r>
    </w:p>
    <w:p w:rsidR="00D3227D" w:rsidRDefault="00897A32">
      <w:pPr>
        <w:pStyle w:val="ListBullet"/>
      </w:pPr>
      <w:r>
        <w:t>Daredevil #20</w:t>
      </w:r>
    </w:p>
    <w:p w:rsidR="00D3227D" w:rsidRDefault="00897A32">
      <w:pPr>
        <w:pStyle w:val="ListBullet"/>
      </w:pPr>
      <w:r>
        <w:t>Wolverine &amp; the X-Men #21</w:t>
      </w:r>
    </w:p>
    <w:p w:rsidR="00D3227D" w:rsidRDefault="00897A32">
      <w:pPr>
        <w:pStyle w:val="ListBullet"/>
      </w:pPr>
      <w:r>
        <w:t>Avengers #34</w:t>
      </w:r>
    </w:p>
    <w:p w:rsidR="00D3227D" w:rsidRDefault="00897A32">
      <w:pPr>
        <w:pStyle w:val="ListBullet"/>
      </w:pPr>
      <w:r>
        <w:t>Uncanny X-Force #34</w:t>
      </w:r>
    </w:p>
    <w:p w:rsidR="00D3227D" w:rsidRDefault="00897A32">
      <w:pPr>
        <w:pStyle w:val="ListBullet"/>
      </w:pPr>
      <w:r>
        <w:t>Astonishing X-Men #56</w:t>
      </w:r>
    </w:p>
    <w:p w:rsidR="00D3227D" w:rsidRDefault="00897A32">
      <w:pPr>
        <w:pStyle w:val="ListBullet"/>
      </w:pPr>
      <w:r>
        <w:t>Dark Avengers #183</w:t>
      </w:r>
    </w:p>
    <w:p w:rsidR="00D3227D" w:rsidRDefault="00897A32">
      <w:pPr>
        <w:pStyle w:val="ListBullet"/>
      </w:pPr>
      <w:r>
        <w:t>X-Factor #247</w:t>
      </w:r>
    </w:p>
    <w:p w:rsidR="00D3227D" w:rsidRDefault="00897A32">
      <w:pPr>
        <w:pStyle w:val="ListBullet"/>
      </w:pPr>
      <w:r>
        <w:t>Wolverine #316</w:t>
      </w:r>
    </w:p>
    <w:p w:rsidR="00D3227D" w:rsidRDefault="00897A32">
      <w:pPr>
        <w:pStyle w:val="ListBullet"/>
      </w:pPr>
      <w:r>
        <w:t>Journey Into Mystery #646</w:t>
      </w:r>
    </w:p>
    <w:p w:rsidR="00D3227D" w:rsidRDefault="00897A32">
      <w:pPr>
        <w:pStyle w:val="ListBullet"/>
      </w:pPr>
      <w:r>
        <w:t>Amazing Spider-Man #698</w:t>
      </w:r>
    </w:p>
    <w:p w:rsidR="00D3227D" w:rsidRDefault="00897A32">
      <w:pPr>
        <w:pStyle w:val="ListBullet"/>
      </w:pPr>
      <w:r>
        <w:t>All-New X-Men #1</w:t>
      </w:r>
    </w:p>
    <w:p w:rsidR="00D3227D" w:rsidRDefault="00897A32">
      <w:pPr>
        <w:pStyle w:val="ListBullet"/>
      </w:pPr>
      <w:r>
        <w:t>Fantastic Four #1</w:t>
      </w:r>
    </w:p>
    <w:p w:rsidR="00D3227D" w:rsidRDefault="00897A32">
      <w:pPr>
        <w:pStyle w:val="ListBullet"/>
      </w:pPr>
      <w:r>
        <w:t>Thor: God of Thunder #1</w:t>
      </w:r>
    </w:p>
    <w:p w:rsidR="00D3227D" w:rsidRDefault="00897A32">
      <w:pPr>
        <w:pStyle w:val="ListBullet"/>
      </w:pPr>
      <w:r>
        <w:t>X-Men Legacy #1</w:t>
      </w:r>
    </w:p>
    <w:p w:rsidR="00D3227D" w:rsidRDefault="00897A32">
      <w:pPr>
        <w:pStyle w:val="ListBullet"/>
      </w:pPr>
      <w:r>
        <w:t>Marvel Universe vs. The Avengers #2</w:t>
      </w:r>
    </w:p>
    <w:p w:rsidR="00D3227D" w:rsidRDefault="00897A32">
      <w:pPr>
        <w:pStyle w:val="ListBullet"/>
      </w:pPr>
      <w:r>
        <w:t>First X-Men #4</w:t>
      </w:r>
    </w:p>
    <w:p w:rsidR="00D3227D" w:rsidRDefault="00897A32">
      <w:pPr>
        <w:pStyle w:val="ListBullet"/>
      </w:pPr>
      <w:r>
        <w:t>Star Wars: Lost Tribe of the Sith - Spiral #4</w:t>
      </w:r>
    </w:p>
    <w:p w:rsidR="00D3227D" w:rsidRDefault="00897A32">
      <w:pPr>
        <w:pStyle w:val="ListBullet"/>
      </w:pPr>
      <w:r>
        <w:t>Gambit #5</w:t>
      </w:r>
    </w:p>
    <w:p w:rsidR="00D3227D" w:rsidRDefault="00897A32">
      <w:pPr>
        <w:pStyle w:val="ListBullet"/>
      </w:pPr>
      <w:r>
        <w:t>X-Treme X-Men #6</w:t>
      </w:r>
    </w:p>
    <w:p w:rsidR="00D3227D" w:rsidRDefault="00897A32">
      <w:pPr>
        <w:pStyle w:val="ListBullet"/>
      </w:pPr>
      <w:r>
        <w:t>Marvel Universe Avengers: Earth's Mightiest Heroes #8</w:t>
      </w:r>
    </w:p>
    <w:p w:rsidR="00D3227D" w:rsidRDefault="00897A32">
      <w:pPr>
        <w:pStyle w:val="ListBullet"/>
      </w:pPr>
      <w:r>
        <w:t>Avengers Assemble #9</w:t>
      </w:r>
    </w:p>
    <w:p w:rsidR="00D3227D" w:rsidRDefault="00897A32">
      <w:pPr>
        <w:pStyle w:val="ListBullet"/>
      </w:pPr>
      <w:r>
        <w:t>Ultimate Comics Ultimates #18</w:t>
      </w:r>
    </w:p>
    <w:p w:rsidR="00D3227D" w:rsidRDefault="00897A32">
      <w:pPr>
        <w:pStyle w:val="ListBullet"/>
      </w:pPr>
      <w:r>
        <w:t>Wolverine &amp; the X-Men #20</w:t>
      </w:r>
    </w:p>
    <w:p w:rsidR="00D3227D" w:rsidRDefault="00897A32">
      <w:pPr>
        <w:pStyle w:val="ListBullet"/>
      </w:pPr>
      <w:r>
        <w:t>Venom #27</w:t>
      </w:r>
    </w:p>
    <w:p w:rsidR="00D3227D" w:rsidRDefault="00897A32">
      <w:pPr>
        <w:pStyle w:val="ListBullet"/>
      </w:pPr>
      <w:r>
        <w:t>New Avengers #33</w:t>
      </w:r>
    </w:p>
    <w:p w:rsidR="00D3227D" w:rsidRDefault="00897A32">
      <w:pPr>
        <w:pStyle w:val="ListBullet"/>
      </w:pPr>
      <w:r>
        <w:t>Red She-Hulk #59</w:t>
      </w:r>
    </w:p>
    <w:p w:rsidR="00D3227D" w:rsidRDefault="00897A32">
      <w:pPr>
        <w:pStyle w:val="ListBullet"/>
      </w:pPr>
      <w:r>
        <w:t>Amazing Spider-Man #697</w:t>
      </w:r>
    </w:p>
    <w:p w:rsidR="00D3227D" w:rsidRDefault="00897A32">
      <w:pPr>
        <w:pStyle w:val="ListBullet"/>
      </w:pPr>
      <w:r>
        <w:t>Amazing Spider-Man #699.1</w:t>
      </w:r>
    </w:p>
    <w:p w:rsidR="00D3227D" w:rsidRDefault="00897A32">
      <w:pPr>
        <w:pStyle w:val="ListBullet"/>
      </w:pPr>
      <w:r>
        <w:t>Marvel's Iron Man 2 Adaptation #1</w:t>
      </w:r>
    </w:p>
    <w:p w:rsidR="00D3227D" w:rsidRDefault="00897A32">
      <w:pPr>
        <w:pStyle w:val="ListBullet"/>
      </w:pPr>
      <w:r>
        <w:t>Deadpool #1</w:t>
      </w:r>
    </w:p>
    <w:p w:rsidR="00D3227D" w:rsidRDefault="00897A32">
      <w:pPr>
        <w:pStyle w:val="ListBullet"/>
      </w:pPr>
      <w:r>
        <w:t>Iron Man #1</w:t>
      </w:r>
    </w:p>
    <w:p w:rsidR="00D3227D" w:rsidRDefault="00897A32">
      <w:pPr>
        <w:pStyle w:val="ListBullet"/>
      </w:pPr>
      <w:r>
        <w:t>Daredevil: End of Days #2</w:t>
      </w:r>
    </w:p>
    <w:p w:rsidR="00D3227D" w:rsidRDefault="00897A32">
      <w:pPr>
        <w:pStyle w:val="ListBullet"/>
      </w:pPr>
      <w:r>
        <w:t>Spaceknights #2</w:t>
      </w:r>
    </w:p>
    <w:p w:rsidR="00D3227D" w:rsidRDefault="00897A32">
      <w:pPr>
        <w:pStyle w:val="ListBullet"/>
      </w:pPr>
      <w:r>
        <w:t>Road to Oz #3</w:t>
      </w:r>
    </w:p>
    <w:p w:rsidR="00D3227D" w:rsidRDefault="00897A32">
      <w:pPr>
        <w:pStyle w:val="ListBullet"/>
      </w:pPr>
      <w:r>
        <w:t>Avengers Vs. X-Men: Consequences #5</w:t>
      </w:r>
    </w:p>
    <w:p w:rsidR="00D3227D" w:rsidRDefault="00897A32">
      <w:pPr>
        <w:pStyle w:val="ListBullet"/>
      </w:pPr>
      <w:r>
        <w:t>Age of Apocalypse #9</w:t>
      </w:r>
    </w:p>
    <w:p w:rsidR="00D3227D" w:rsidRDefault="00897A32">
      <w:pPr>
        <w:pStyle w:val="ListBullet"/>
      </w:pPr>
      <w:r>
        <w:t>Scarlet Spider #11</w:t>
      </w:r>
    </w:p>
    <w:p w:rsidR="00D3227D" w:rsidRDefault="00897A32">
      <w:pPr>
        <w:pStyle w:val="ListBullet"/>
      </w:pPr>
      <w:r>
        <w:t>Defenders #12</w:t>
      </w:r>
    </w:p>
    <w:p w:rsidR="00D3227D" w:rsidRDefault="00897A32">
      <w:pPr>
        <w:pStyle w:val="ListBullet"/>
      </w:pPr>
      <w:r>
        <w:t>Avenging Spider-Man #14</w:t>
      </w:r>
    </w:p>
    <w:p w:rsidR="00D3227D" w:rsidRDefault="00897A32">
      <w:pPr>
        <w:pStyle w:val="ListBullet"/>
      </w:pPr>
      <w:r>
        <w:t>New Avengers #32</w:t>
      </w:r>
    </w:p>
    <w:p w:rsidR="00D3227D" w:rsidRDefault="00897A32">
      <w:pPr>
        <w:pStyle w:val="ListBullet"/>
      </w:pPr>
      <w:r>
        <w:t>Avengers #33</w:t>
      </w:r>
    </w:p>
    <w:p w:rsidR="00D3227D" w:rsidRDefault="00897A32">
      <w:pPr>
        <w:pStyle w:val="ListBullet"/>
      </w:pPr>
      <w:r>
        <w:t>Uncanny X-Force #33</w:t>
      </w:r>
    </w:p>
    <w:p w:rsidR="00D3227D" w:rsidRDefault="00897A32">
      <w:pPr>
        <w:pStyle w:val="ListBullet"/>
      </w:pPr>
      <w:r>
        <w:t>X-Men #38</w:t>
      </w:r>
    </w:p>
    <w:p w:rsidR="00D3227D" w:rsidRDefault="00897A32">
      <w:pPr>
        <w:pStyle w:val="ListBullet"/>
      </w:pPr>
      <w:r>
        <w:t>Avengers Academy #39</w:t>
      </w:r>
    </w:p>
    <w:p w:rsidR="00D3227D" w:rsidRDefault="00897A32">
      <w:pPr>
        <w:pStyle w:val="ListBullet"/>
      </w:pPr>
      <w:r>
        <w:t>X-Factor #246</w:t>
      </w:r>
    </w:p>
    <w:p w:rsidR="00D3227D" w:rsidRDefault="00897A32">
      <w:pPr>
        <w:pStyle w:val="Heading3"/>
      </w:pPr>
      <w:r>
        <w:t>December, 2012</w:t>
      </w:r>
    </w:p>
    <w:p w:rsidR="00D3227D" w:rsidRDefault="00897A32">
      <w:r>
        <w:t xml:space="preserve">Number of comics published this month: </w:t>
      </w:r>
      <w:r>
        <w:rPr>
          <w:b/>
        </w:rPr>
        <w:t>70</w:t>
      </w:r>
    </w:p>
    <w:p w:rsidR="00D3227D" w:rsidRDefault="00897A32">
      <w:pPr>
        <w:pStyle w:val="ListBullet"/>
      </w:pPr>
      <w:r>
        <w:t>Avenging Spider-Man #15.1</w:t>
      </w:r>
    </w:p>
    <w:p w:rsidR="00D3227D" w:rsidRDefault="00897A32">
      <w:pPr>
        <w:pStyle w:val="ListBullet"/>
      </w:pPr>
      <w:r>
        <w:t>Castle: A Calm Before Storm #1</w:t>
      </w:r>
    </w:p>
    <w:p w:rsidR="00D3227D" w:rsidRDefault="00897A32">
      <w:pPr>
        <w:pStyle w:val="ListBullet"/>
      </w:pPr>
      <w:r>
        <w:t>Avengers #2</w:t>
      </w:r>
    </w:p>
    <w:p w:rsidR="00D3227D" w:rsidRDefault="00897A32">
      <w:pPr>
        <w:pStyle w:val="ListBullet"/>
      </w:pPr>
      <w:r>
        <w:t>Avengers Arena #2</w:t>
      </w:r>
    </w:p>
    <w:p w:rsidR="00D3227D" w:rsidRDefault="00897A32">
      <w:pPr>
        <w:pStyle w:val="ListBullet"/>
      </w:pPr>
      <w:r>
        <w:t>Cable and X-Force #2</w:t>
      </w:r>
    </w:p>
    <w:p w:rsidR="00D3227D" w:rsidRDefault="00897A32">
      <w:pPr>
        <w:pStyle w:val="ListBullet"/>
      </w:pPr>
      <w:r>
        <w:t>Captain America #2</w:t>
      </w:r>
    </w:p>
    <w:p w:rsidR="00D3227D" w:rsidRDefault="00897A32">
      <w:pPr>
        <w:pStyle w:val="ListBullet"/>
      </w:pPr>
      <w:r>
        <w:t>FF #2</w:t>
      </w:r>
    </w:p>
    <w:p w:rsidR="00D3227D" w:rsidRDefault="00897A32">
      <w:pPr>
        <w:pStyle w:val="ListBullet"/>
      </w:pPr>
      <w:r>
        <w:t>Indestructible Hulk #2</w:t>
      </w:r>
    </w:p>
    <w:p w:rsidR="00D3227D" w:rsidRDefault="00897A32">
      <w:pPr>
        <w:pStyle w:val="ListBullet"/>
      </w:pPr>
      <w:r>
        <w:t>Thunderbolts #2</w:t>
      </w:r>
    </w:p>
    <w:p w:rsidR="00D3227D" w:rsidRDefault="00897A32">
      <w:pPr>
        <w:pStyle w:val="ListBullet"/>
      </w:pPr>
      <w:r>
        <w:t>Star Wars: Dawn of the Jedi - Prisoner of Bogan #2</w:t>
      </w:r>
    </w:p>
    <w:p w:rsidR="00D3227D" w:rsidRDefault="00897A32">
      <w:pPr>
        <w:pStyle w:val="ListBullet"/>
      </w:pPr>
      <w:r>
        <w:t>Star Wars: Agent Of The Empire - Hard Targets #3</w:t>
      </w:r>
    </w:p>
    <w:p w:rsidR="00D3227D" w:rsidRDefault="00897A32">
      <w:pPr>
        <w:pStyle w:val="ListBullet"/>
      </w:pPr>
      <w:r>
        <w:t>A+X #3</w:t>
      </w:r>
    </w:p>
    <w:p w:rsidR="00D3227D" w:rsidRDefault="00897A32">
      <w:pPr>
        <w:pStyle w:val="ListBullet"/>
      </w:pPr>
      <w:r>
        <w:t>Thor: God of Thunder #3</w:t>
      </w:r>
    </w:p>
    <w:p w:rsidR="00D3227D" w:rsidRDefault="00897A32">
      <w:pPr>
        <w:pStyle w:val="ListBullet"/>
      </w:pPr>
      <w:r>
        <w:t>X-Men Legacy #3</w:t>
      </w:r>
    </w:p>
    <w:p w:rsidR="00D3227D" w:rsidRDefault="00897A32">
      <w:pPr>
        <w:pStyle w:val="ListBullet"/>
      </w:pPr>
      <w:r>
        <w:t>All-New X-Men #4</w:t>
      </w:r>
    </w:p>
    <w:p w:rsidR="00D3227D" w:rsidRDefault="00897A32">
      <w:pPr>
        <w:pStyle w:val="ListBullet"/>
      </w:pPr>
      <w:r>
        <w:t>Hawkeye #6</w:t>
      </w:r>
    </w:p>
    <w:p w:rsidR="00D3227D" w:rsidRDefault="00897A32">
      <w:pPr>
        <w:pStyle w:val="ListBullet"/>
      </w:pPr>
      <w:r>
        <w:t>Gambit #7</w:t>
      </w:r>
    </w:p>
    <w:p w:rsidR="00D3227D" w:rsidRDefault="00897A32">
      <w:pPr>
        <w:pStyle w:val="ListBullet"/>
      </w:pPr>
      <w:r>
        <w:t>Captain Marvel #8</w:t>
      </w:r>
    </w:p>
    <w:p w:rsidR="00D3227D" w:rsidRDefault="00897A32">
      <w:pPr>
        <w:pStyle w:val="ListBullet"/>
      </w:pPr>
      <w:r>
        <w:t>X-Treme X-Men #8</w:t>
      </w:r>
    </w:p>
    <w:p w:rsidR="00D3227D" w:rsidRDefault="00897A32">
      <w:pPr>
        <w:pStyle w:val="ListBullet"/>
      </w:pPr>
      <w:r>
        <w:t>Scarlet Spider #12.1</w:t>
      </w:r>
    </w:p>
    <w:p w:rsidR="00D3227D" w:rsidRDefault="00897A32">
      <w:pPr>
        <w:pStyle w:val="ListBullet"/>
      </w:pPr>
      <w:r>
        <w:t>Scarlet Spider #12.1</w:t>
      </w:r>
    </w:p>
    <w:p w:rsidR="00D3227D" w:rsidRDefault="00897A32">
      <w:pPr>
        <w:pStyle w:val="ListBullet"/>
      </w:pPr>
      <w:r>
        <w:t>Ultimate Comics Spider-Man #18</w:t>
      </w:r>
    </w:p>
    <w:p w:rsidR="00D3227D" w:rsidRDefault="00897A32">
      <w:pPr>
        <w:pStyle w:val="ListBullet"/>
      </w:pPr>
      <w:r>
        <w:t>Ultimate Comics Ultimates #19</w:t>
      </w:r>
    </w:p>
    <w:p w:rsidR="00D3227D" w:rsidRDefault="00897A32">
      <w:pPr>
        <w:pStyle w:val="ListBullet"/>
      </w:pPr>
      <w:r>
        <w:t>Daredevil #21</w:t>
      </w:r>
    </w:p>
    <w:p w:rsidR="00D3227D" w:rsidRDefault="00897A32">
      <w:pPr>
        <w:pStyle w:val="ListBullet"/>
      </w:pPr>
      <w:r>
        <w:t>Wolverine &amp; the X-Men #22</w:t>
      </w:r>
    </w:p>
    <w:p w:rsidR="00D3227D" w:rsidRDefault="00897A32">
      <w:pPr>
        <w:pStyle w:val="ListBullet"/>
      </w:pPr>
      <w:r>
        <w:t>Venom #28</w:t>
      </w:r>
    </w:p>
    <w:p w:rsidR="00D3227D" w:rsidRDefault="00897A32">
      <w:pPr>
        <w:pStyle w:val="ListBullet"/>
      </w:pPr>
      <w:r>
        <w:t>Uncanny X-Force #35</w:t>
      </w:r>
    </w:p>
    <w:p w:rsidR="00D3227D" w:rsidRDefault="00897A32">
      <w:pPr>
        <w:pStyle w:val="ListBullet"/>
      </w:pPr>
      <w:r>
        <w:t>Secret Avengers #35</w:t>
      </w:r>
    </w:p>
    <w:p w:rsidR="00D3227D" w:rsidRDefault="00897A32">
      <w:pPr>
        <w:pStyle w:val="ListBullet"/>
      </w:pPr>
      <w:r>
        <w:t>Astonishing X-Men #57</w:t>
      </w:r>
    </w:p>
    <w:p w:rsidR="00D3227D" w:rsidRDefault="00897A32">
      <w:pPr>
        <w:pStyle w:val="ListBullet"/>
      </w:pPr>
      <w:r>
        <w:t>X-Factor #249</w:t>
      </w:r>
    </w:p>
    <w:p w:rsidR="00D3227D" w:rsidRDefault="00897A32">
      <w:pPr>
        <w:pStyle w:val="ListBullet"/>
      </w:pPr>
      <w:r>
        <w:t>Captain America and Bucky #640</w:t>
      </w:r>
    </w:p>
    <w:p w:rsidR="00D3227D" w:rsidRDefault="00897A32">
      <w:pPr>
        <w:pStyle w:val="ListBullet"/>
      </w:pPr>
      <w:r>
        <w:t>Journey Into Mystery #647</w:t>
      </w:r>
    </w:p>
    <w:p w:rsidR="00D3227D" w:rsidRDefault="00897A32">
      <w:pPr>
        <w:pStyle w:val="ListBullet"/>
      </w:pPr>
      <w:r>
        <w:t>Monsters, Inc. #1</w:t>
      </w:r>
    </w:p>
    <w:p w:rsidR="00D3227D" w:rsidRDefault="00897A32">
      <w:pPr>
        <w:pStyle w:val="ListBullet"/>
      </w:pPr>
      <w:r>
        <w:t>Avengers Arena #1</w:t>
      </w:r>
    </w:p>
    <w:p w:rsidR="00D3227D" w:rsidRDefault="00897A32">
      <w:pPr>
        <w:pStyle w:val="ListBullet"/>
      </w:pPr>
      <w:r>
        <w:t>Cable and X-Force #1</w:t>
      </w:r>
    </w:p>
    <w:p w:rsidR="00D3227D" w:rsidRDefault="00897A32">
      <w:pPr>
        <w:pStyle w:val="ListBullet"/>
      </w:pPr>
      <w:r>
        <w:t>Fantastic Four #2</w:t>
      </w:r>
    </w:p>
    <w:p w:rsidR="00D3227D" w:rsidRDefault="00897A32">
      <w:pPr>
        <w:pStyle w:val="ListBullet"/>
      </w:pPr>
      <w:r>
        <w:t>Marvel Universe vs. The Avengers #3</w:t>
      </w:r>
    </w:p>
    <w:p w:rsidR="00D3227D" w:rsidRDefault="00897A32">
      <w:pPr>
        <w:pStyle w:val="ListBullet"/>
      </w:pPr>
      <w:r>
        <w:t>Ultimate Comics Iron Man #3</w:t>
      </w:r>
    </w:p>
    <w:p w:rsidR="00D3227D" w:rsidRDefault="00897A32">
      <w:pPr>
        <w:pStyle w:val="ListBullet"/>
      </w:pPr>
      <w:r>
        <w:t>Iron Man #4</w:t>
      </w:r>
    </w:p>
    <w:p w:rsidR="00D3227D" w:rsidRDefault="00897A32">
      <w:pPr>
        <w:pStyle w:val="ListBullet"/>
      </w:pPr>
      <w:r>
        <w:t>Star Wars: Lost Tribe of the Sith - Spiral #5</w:t>
      </w:r>
    </w:p>
    <w:p w:rsidR="00D3227D" w:rsidRDefault="00897A32">
      <w:pPr>
        <w:pStyle w:val="ListBullet"/>
      </w:pPr>
      <w:r>
        <w:t>X-Treme X-Men #7.1</w:t>
      </w:r>
    </w:p>
    <w:p w:rsidR="00D3227D" w:rsidRDefault="00897A32">
      <w:pPr>
        <w:pStyle w:val="ListBullet"/>
      </w:pPr>
      <w:r>
        <w:t>Marvel Universe Ultimate Spider-Man #9</w:t>
      </w:r>
    </w:p>
    <w:p w:rsidR="00D3227D" w:rsidRDefault="00897A32">
      <w:pPr>
        <w:pStyle w:val="ListBullet"/>
      </w:pPr>
      <w:r>
        <w:t>Age of Apocalypse #10</w:t>
      </w:r>
    </w:p>
    <w:p w:rsidR="00D3227D" w:rsidRDefault="00897A32">
      <w:pPr>
        <w:pStyle w:val="ListBullet"/>
      </w:pPr>
      <w:r>
        <w:t>Avengers Assemble #10</w:t>
      </w:r>
    </w:p>
    <w:p w:rsidR="00D3227D" w:rsidRDefault="00897A32">
      <w:pPr>
        <w:pStyle w:val="ListBullet"/>
      </w:pPr>
      <w:r>
        <w:t>Scarlet Spider #12</w:t>
      </w:r>
    </w:p>
    <w:p w:rsidR="00D3227D" w:rsidRDefault="00897A32">
      <w:pPr>
        <w:pStyle w:val="ListBullet"/>
      </w:pPr>
      <w:r>
        <w:t>Winter Soldier #13</w:t>
      </w:r>
    </w:p>
    <w:p w:rsidR="00D3227D" w:rsidRDefault="00897A32">
      <w:pPr>
        <w:pStyle w:val="ListBullet"/>
      </w:pPr>
      <w:r>
        <w:t>Ultimate Comics X-Men #20</w:t>
      </w:r>
    </w:p>
    <w:p w:rsidR="00D3227D" w:rsidRDefault="00897A32">
      <w:pPr>
        <w:pStyle w:val="ListBullet"/>
      </w:pPr>
      <w:r>
        <w:t>Dark Avengers #184</w:t>
      </w:r>
    </w:p>
    <w:p w:rsidR="00D3227D" w:rsidRDefault="00897A32">
      <w:pPr>
        <w:pStyle w:val="ListBullet"/>
      </w:pPr>
      <w:r>
        <w:t>Wolverine #317</w:t>
      </w:r>
    </w:p>
    <w:p w:rsidR="00D3227D" w:rsidRDefault="00897A32">
      <w:pPr>
        <w:pStyle w:val="ListBullet"/>
      </w:pPr>
      <w:r>
        <w:t>Amazing Spider-Man #700</w:t>
      </w:r>
    </w:p>
    <w:p w:rsidR="00D3227D" w:rsidRDefault="00897A32">
      <w:pPr>
        <w:pStyle w:val="ListBullet"/>
      </w:pPr>
      <w:r>
        <w:t>Avengers #1</w:t>
      </w:r>
    </w:p>
    <w:p w:rsidR="00D3227D" w:rsidRDefault="00897A32">
      <w:pPr>
        <w:pStyle w:val="ListBullet"/>
      </w:pPr>
      <w:r>
        <w:t>Thunderbolts #1</w:t>
      </w:r>
    </w:p>
    <w:p w:rsidR="00D3227D" w:rsidRDefault="00897A32">
      <w:pPr>
        <w:pStyle w:val="ListBullet"/>
      </w:pPr>
      <w:r>
        <w:t>Star Wars: Purge - The Tyrant's Fist #1</w:t>
      </w:r>
    </w:p>
    <w:p w:rsidR="00D3227D" w:rsidRDefault="00897A32">
      <w:pPr>
        <w:pStyle w:val="ListBullet"/>
      </w:pPr>
      <w:r>
        <w:t>Punisher: War Zone #2</w:t>
      </w:r>
    </w:p>
    <w:p w:rsidR="00D3227D" w:rsidRDefault="00897A32">
      <w:pPr>
        <w:pStyle w:val="ListBullet"/>
      </w:pPr>
      <w:r>
        <w:t>Marvel's Iron Man 2 Adaptation #2</w:t>
      </w:r>
    </w:p>
    <w:p w:rsidR="00D3227D" w:rsidRDefault="00897A32">
      <w:pPr>
        <w:pStyle w:val="ListBullet"/>
      </w:pPr>
      <w:r>
        <w:t>Daredevil: End of Days #3</w:t>
      </w:r>
    </w:p>
    <w:p w:rsidR="00D3227D" w:rsidRDefault="00897A32">
      <w:pPr>
        <w:pStyle w:val="ListBullet"/>
      </w:pPr>
      <w:r>
        <w:t>All-New X-Men #3</w:t>
      </w:r>
    </w:p>
    <w:p w:rsidR="00D3227D" w:rsidRDefault="00897A32">
      <w:pPr>
        <w:pStyle w:val="ListBullet"/>
      </w:pPr>
      <w:r>
        <w:t>Deadpool #3</w:t>
      </w:r>
    </w:p>
    <w:p w:rsidR="00D3227D" w:rsidRDefault="00897A32">
      <w:pPr>
        <w:pStyle w:val="ListBullet"/>
      </w:pPr>
      <w:r>
        <w:t>Iron Man #3</w:t>
      </w:r>
    </w:p>
    <w:p w:rsidR="00D3227D" w:rsidRDefault="00897A32">
      <w:pPr>
        <w:pStyle w:val="ListBullet"/>
      </w:pPr>
      <w:r>
        <w:t>Spaceknights #3</w:t>
      </w:r>
    </w:p>
    <w:p w:rsidR="00D3227D" w:rsidRDefault="00897A32">
      <w:pPr>
        <w:pStyle w:val="ListBullet"/>
      </w:pPr>
      <w:r>
        <w:t>Hawkeye #5</w:t>
      </w:r>
    </w:p>
    <w:p w:rsidR="00D3227D" w:rsidRDefault="00897A32">
      <w:pPr>
        <w:pStyle w:val="ListBullet"/>
      </w:pPr>
      <w:r>
        <w:t>Fury Max #7</w:t>
      </w:r>
    </w:p>
    <w:p w:rsidR="00D3227D" w:rsidRDefault="00897A32">
      <w:pPr>
        <w:pStyle w:val="ListBullet"/>
      </w:pPr>
      <w:r>
        <w:t>Marvel Universe Avengers: Earth's Mightiest Heroes #9</w:t>
      </w:r>
    </w:p>
    <w:p w:rsidR="00D3227D" w:rsidRDefault="00897A32">
      <w:pPr>
        <w:pStyle w:val="ListBullet"/>
      </w:pPr>
      <w:r>
        <w:t>Avenging Spider-Man #15</w:t>
      </w:r>
    </w:p>
    <w:p w:rsidR="00D3227D" w:rsidRDefault="00897A32">
      <w:pPr>
        <w:pStyle w:val="ListBullet"/>
      </w:pPr>
      <w:r>
        <w:t>Ultimate Comics Ultimates #18.1</w:t>
      </w:r>
    </w:p>
    <w:p w:rsidR="00D3227D" w:rsidRDefault="00897A32">
      <w:pPr>
        <w:pStyle w:val="ListBullet"/>
      </w:pPr>
      <w:r>
        <w:t>X-Men #39</w:t>
      </w:r>
    </w:p>
    <w:p w:rsidR="00D3227D" w:rsidRDefault="00897A32">
      <w:pPr>
        <w:pStyle w:val="ListBullet"/>
      </w:pPr>
      <w:r>
        <w:t>Red She-Hulk #60</w:t>
      </w:r>
    </w:p>
    <w:p w:rsidR="00D3227D" w:rsidRDefault="00897A32">
      <w:pPr>
        <w:pStyle w:val="ListBullet"/>
      </w:pPr>
      <w:r>
        <w:t>X-Factor #248</w:t>
      </w:r>
    </w:p>
    <w:p w:rsidR="00D3227D" w:rsidRDefault="00897A32">
      <w:pPr>
        <w:pStyle w:val="ListBullet"/>
      </w:pPr>
      <w:r>
        <w:t>Amazing Spider-Man #699</w:t>
      </w:r>
    </w:p>
    <w:p w:rsidR="00D3227D" w:rsidRDefault="00897A32">
      <w:pPr>
        <w:pStyle w:val="ListBullet"/>
      </w:pPr>
      <w:r>
        <w:t>Amazing Spider-Man #700.1</w:t>
      </w:r>
    </w:p>
    <w:p w:rsidR="00D3227D" w:rsidRDefault="00897A32">
      <w:pPr>
        <w:pStyle w:val="Heading3"/>
      </w:pPr>
      <w:r>
        <w:t>January, 2013</w:t>
      </w:r>
    </w:p>
    <w:p w:rsidR="00D3227D" w:rsidRDefault="00897A32">
      <w:r>
        <w:t xml:space="preserve">Number of comics published this month: </w:t>
      </w:r>
      <w:r>
        <w:rPr>
          <w:b/>
        </w:rPr>
        <w:t>78</w:t>
      </w:r>
    </w:p>
    <w:p w:rsidR="00D3227D" w:rsidRDefault="00897A32">
      <w:pPr>
        <w:pStyle w:val="ListBullet"/>
      </w:pPr>
      <w:r>
        <w:t>Silver Surfer: Parable #0</w:t>
      </w:r>
    </w:p>
    <w:p w:rsidR="00D3227D" w:rsidRDefault="00897A32">
      <w:pPr>
        <w:pStyle w:val="ListBullet"/>
      </w:pPr>
      <w:r>
        <w:t>Superior Spider-Man #2</w:t>
      </w:r>
    </w:p>
    <w:p w:rsidR="00D3227D" w:rsidRDefault="00897A32">
      <w:pPr>
        <w:pStyle w:val="ListBullet"/>
      </w:pPr>
      <w:r>
        <w:t>Star Wars: Agent Of The Empire - Hard Targets #4</w:t>
      </w:r>
    </w:p>
    <w:p w:rsidR="00D3227D" w:rsidRDefault="00897A32">
      <w:pPr>
        <w:pStyle w:val="ListBullet"/>
      </w:pPr>
      <w:r>
        <w:t>Avengers #4</w:t>
      </w:r>
    </w:p>
    <w:p w:rsidR="00D3227D" w:rsidRDefault="00897A32">
      <w:pPr>
        <w:pStyle w:val="ListBullet"/>
      </w:pPr>
      <w:r>
        <w:t>Punisher: War Zone #4</w:t>
      </w:r>
    </w:p>
    <w:p w:rsidR="00D3227D" w:rsidRDefault="00897A32">
      <w:pPr>
        <w:pStyle w:val="ListBullet"/>
      </w:pPr>
      <w:r>
        <w:t>Punisher: Nightmare #5</w:t>
      </w:r>
    </w:p>
    <w:p w:rsidR="00D3227D" w:rsidRDefault="00897A32">
      <w:pPr>
        <w:pStyle w:val="ListBullet"/>
      </w:pPr>
      <w:r>
        <w:t>X-Men Legacy #5</w:t>
      </w:r>
    </w:p>
    <w:p w:rsidR="00D3227D" w:rsidRDefault="00897A32">
      <w:pPr>
        <w:pStyle w:val="ListBullet"/>
      </w:pPr>
      <w:r>
        <w:t>Hawkeye #7</w:t>
      </w:r>
    </w:p>
    <w:p w:rsidR="00D3227D" w:rsidRDefault="00897A32">
      <w:pPr>
        <w:pStyle w:val="ListBullet"/>
      </w:pPr>
      <w:r>
        <w:t>X-Treme X-Men #9</w:t>
      </w:r>
    </w:p>
    <w:p w:rsidR="00D3227D" w:rsidRDefault="00897A32">
      <w:pPr>
        <w:pStyle w:val="ListBullet"/>
      </w:pPr>
      <w:r>
        <w:t>Dark Avengers #186</w:t>
      </w:r>
    </w:p>
    <w:p w:rsidR="00D3227D" w:rsidRDefault="00897A32">
      <w:pPr>
        <w:pStyle w:val="ListBullet"/>
      </w:pPr>
      <w:r>
        <w:t>Journey Into Mystery #648</w:t>
      </w:r>
    </w:p>
    <w:p w:rsidR="00D3227D" w:rsidRDefault="00897A32">
      <w:pPr>
        <w:pStyle w:val="ListBullet"/>
      </w:pPr>
      <w:r>
        <w:t>Uncanny X-Force #1</w:t>
      </w:r>
    </w:p>
    <w:p w:rsidR="00D3227D" w:rsidRDefault="00897A32">
      <w:pPr>
        <w:pStyle w:val="ListBullet"/>
      </w:pPr>
      <w:r>
        <w:t>Young Avengers #1</w:t>
      </w:r>
    </w:p>
    <w:p w:rsidR="00D3227D" w:rsidRDefault="00897A32">
      <w:pPr>
        <w:pStyle w:val="ListBullet"/>
      </w:pPr>
      <w:r>
        <w:t>Deadpool Killustrated #1</w:t>
      </w:r>
    </w:p>
    <w:p w:rsidR="00D3227D" w:rsidRDefault="00897A32">
      <w:pPr>
        <w:pStyle w:val="ListBullet"/>
      </w:pPr>
      <w:r>
        <w:t>Castle: A Calm Before Storm #2</w:t>
      </w:r>
    </w:p>
    <w:p w:rsidR="00D3227D" w:rsidRDefault="00897A32">
      <w:pPr>
        <w:pStyle w:val="ListBullet"/>
      </w:pPr>
      <w:r>
        <w:t>Uncanny Avengers #3</w:t>
      </w:r>
    </w:p>
    <w:p w:rsidR="00D3227D" w:rsidRDefault="00897A32">
      <w:pPr>
        <w:pStyle w:val="ListBullet"/>
      </w:pPr>
      <w:r>
        <w:t>Avengers #3</w:t>
      </w:r>
    </w:p>
    <w:p w:rsidR="00D3227D" w:rsidRDefault="00897A32">
      <w:pPr>
        <w:pStyle w:val="ListBullet"/>
      </w:pPr>
      <w:r>
        <w:t>FF #3</w:t>
      </w:r>
    </w:p>
    <w:p w:rsidR="00D3227D" w:rsidRDefault="00897A32">
      <w:pPr>
        <w:pStyle w:val="ListBullet"/>
      </w:pPr>
      <w:r>
        <w:t>Punisher: Nightmare #4</w:t>
      </w:r>
    </w:p>
    <w:p w:rsidR="00D3227D" w:rsidRDefault="00897A32">
      <w:pPr>
        <w:pStyle w:val="ListBullet"/>
      </w:pPr>
      <w:r>
        <w:t>A+X #4</w:t>
      </w:r>
    </w:p>
    <w:p w:rsidR="00D3227D" w:rsidRDefault="00897A32">
      <w:pPr>
        <w:pStyle w:val="ListBullet"/>
      </w:pPr>
      <w:r>
        <w:t>Deadpool #4</w:t>
      </w:r>
    </w:p>
    <w:p w:rsidR="00D3227D" w:rsidRDefault="00897A32">
      <w:pPr>
        <w:pStyle w:val="ListBullet"/>
      </w:pPr>
      <w:r>
        <w:t>Gambit #8</w:t>
      </w:r>
    </w:p>
    <w:p w:rsidR="00D3227D" w:rsidRDefault="00897A32">
      <w:pPr>
        <w:pStyle w:val="ListBullet"/>
      </w:pPr>
      <w:r>
        <w:t>Marvel Universe Ultimate Spider-Man #10</w:t>
      </w:r>
    </w:p>
    <w:p w:rsidR="00D3227D" w:rsidRDefault="00897A32">
      <w:pPr>
        <w:pStyle w:val="ListBullet"/>
      </w:pPr>
      <w:r>
        <w:t>Winter Soldier #14</w:t>
      </w:r>
    </w:p>
    <w:p w:rsidR="00D3227D" w:rsidRDefault="00897A32">
      <w:pPr>
        <w:pStyle w:val="ListBullet"/>
      </w:pPr>
      <w:r>
        <w:t>Ultimate Comics Ultimates #20</w:t>
      </w:r>
    </w:p>
    <w:p w:rsidR="00D3227D" w:rsidRDefault="00897A32">
      <w:pPr>
        <w:pStyle w:val="ListBullet"/>
      </w:pPr>
      <w:r>
        <w:t>Wolverine &amp; the X-Men #24</w:t>
      </w:r>
    </w:p>
    <w:p w:rsidR="00D3227D" w:rsidRDefault="00897A32">
      <w:pPr>
        <w:pStyle w:val="ListBullet"/>
      </w:pPr>
      <w:r>
        <w:t>Astonishing X-Men #58</w:t>
      </w:r>
    </w:p>
    <w:p w:rsidR="00D3227D" w:rsidRDefault="00897A32">
      <w:pPr>
        <w:pStyle w:val="ListBullet"/>
      </w:pPr>
      <w:r>
        <w:t>Alpha: Big Time #0.1</w:t>
      </w:r>
    </w:p>
    <w:p w:rsidR="00D3227D" w:rsidRDefault="00897A32">
      <w:pPr>
        <w:pStyle w:val="ListBullet"/>
      </w:pPr>
      <w:r>
        <w:t>Marvel's Thor Adaptation #1</w:t>
      </w:r>
    </w:p>
    <w:p w:rsidR="00D3227D" w:rsidRDefault="00897A32">
      <w:pPr>
        <w:pStyle w:val="ListBullet"/>
      </w:pPr>
      <w:r>
        <w:t>Savage Wolverine #1</w:t>
      </w:r>
    </w:p>
    <w:p w:rsidR="00D3227D" w:rsidRDefault="00897A32">
      <w:pPr>
        <w:pStyle w:val="ListBullet"/>
      </w:pPr>
      <w:r>
        <w:t>New Avengers #2</w:t>
      </w:r>
    </w:p>
    <w:p w:rsidR="00D3227D" w:rsidRDefault="00897A32">
      <w:pPr>
        <w:pStyle w:val="ListBullet"/>
      </w:pPr>
      <w:r>
        <w:t>Punisher: Nightmare #3</w:t>
      </w:r>
    </w:p>
    <w:p w:rsidR="00D3227D" w:rsidRDefault="00897A32">
      <w:pPr>
        <w:pStyle w:val="ListBullet"/>
      </w:pPr>
      <w:r>
        <w:t>Wolverine Max #3</w:t>
      </w:r>
    </w:p>
    <w:p w:rsidR="00D3227D" w:rsidRDefault="00897A32">
      <w:pPr>
        <w:pStyle w:val="ListBullet"/>
      </w:pPr>
      <w:r>
        <w:t>Captain America #3</w:t>
      </w:r>
    </w:p>
    <w:p w:rsidR="00D3227D" w:rsidRDefault="00897A32">
      <w:pPr>
        <w:pStyle w:val="ListBullet"/>
      </w:pPr>
      <w:r>
        <w:t>Indestructible Hulk #3</w:t>
      </w:r>
    </w:p>
    <w:p w:rsidR="00D3227D" w:rsidRDefault="00897A32">
      <w:pPr>
        <w:pStyle w:val="ListBullet"/>
      </w:pPr>
      <w:r>
        <w:t>Ultimate Comics Iron Man #4</w:t>
      </w:r>
    </w:p>
    <w:p w:rsidR="00D3227D" w:rsidRDefault="00897A32">
      <w:pPr>
        <w:pStyle w:val="ListBullet"/>
      </w:pPr>
      <w:r>
        <w:t>All-New X-Men #6</w:t>
      </w:r>
    </w:p>
    <w:p w:rsidR="00D3227D" w:rsidRDefault="00897A32">
      <w:pPr>
        <w:pStyle w:val="ListBullet"/>
      </w:pPr>
      <w:r>
        <w:t>Captain Marvel #9</w:t>
      </w:r>
    </w:p>
    <w:p w:rsidR="00D3227D" w:rsidRDefault="00897A32">
      <w:pPr>
        <w:pStyle w:val="ListBullet"/>
      </w:pPr>
      <w:r>
        <w:t>Avengers Assemble #11</w:t>
      </w:r>
    </w:p>
    <w:p w:rsidR="00D3227D" w:rsidRDefault="00897A32">
      <w:pPr>
        <w:pStyle w:val="ListBullet"/>
      </w:pPr>
      <w:r>
        <w:t>Avenging Spider-Man #16</w:t>
      </w:r>
    </w:p>
    <w:p w:rsidR="00D3227D" w:rsidRDefault="00897A32">
      <w:pPr>
        <w:pStyle w:val="ListBullet"/>
      </w:pPr>
      <w:r>
        <w:t>Daredevil #22</w:t>
      </w:r>
    </w:p>
    <w:p w:rsidR="00D3227D" w:rsidRDefault="00897A32">
      <w:pPr>
        <w:pStyle w:val="ListBullet"/>
      </w:pPr>
      <w:r>
        <w:t>Venom #30</w:t>
      </w:r>
    </w:p>
    <w:p w:rsidR="00D3227D" w:rsidRDefault="00897A32">
      <w:pPr>
        <w:pStyle w:val="ListBullet"/>
      </w:pPr>
      <w:r>
        <w:t>X-Men #40</w:t>
      </w:r>
    </w:p>
    <w:p w:rsidR="00D3227D" w:rsidRDefault="00897A32">
      <w:pPr>
        <w:pStyle w:val="ListBullet"/>
      </w:pPr>
      <w:r>
        <w:t>Dark Avengers #185</w:t>
      </w:r>
    </w:p>
    <w:p w:rsidR="00D3227D" w:rsidRDefault="00897A32">
      <w:pPr>
        <w:pStyle w:val="ListBullet"/>
      </w:pPr>
      <w:r>
        <w:t>X-Factor #250</w:t>
      </w:r>
    </w:p>
    <w:p w:rsidR="00D3227D" w:rsidRDefault="00897A32">
      <w:pPr>
        <w:pStyle w:val="ListBullet"/>
      </w:pPr>
      <w:r>
        <w:t>Superior Spider-Man #1</w:t>
      </w:r>
    </w:p>
    <w:p w:rsidR="00D3227D" w:rsidRDefault="00897A32">
      <w:pPr>
        <w:pStyle w:val="ListBullet"/>
      </w:pPr>
      <w:r>
        <w:t>Star Wars #1</w:t>
      </w:r>
    </w:p>
    <w:p w:rsidR="00D3227D" w:rsidRDefault="00897A32">
      <w:pPr>
        <w:pStyle w:val="ListBullet"/>
      </w:pPr>
      <w:r>
        <w:t>Punisher: Nightmare #2</w:t>
      </w:r>
    </w:p>
    <w:p w:rsidR="00D3227D" w:rsidRDefault="00897A32">
      <w:pPr>
        <w:pStyle w:val="ListBullet"/>
      </w:pPr>
      <w:r>
        <w:t>Punisher: War Zone #3</w:t>
      </w:r>
    </w:p>
    <w:p w:rsidR="00D3227D" w:rsidRDefault="00897A32">
      <w:pPr>
        <w:pStyle w:val="ListBullet"/>
      </w:pPr>
      <w:r>
        <w:t>Avengers Arena #3</w:t>
      </w:r>
    </w:p>
    <w:p w:rsidR="00D3227D" w:rsidRDefault="00897A32">
      <w:pPr>
        <w:pStyle w:val="ListBullet"/>
      </w:pPr>
      <w:r>
        <w:t>Fantastic Four #3</w:t>
      </w:r>
    </w:p>
    <w:p w:rsidR="00D3227D" w:rsidRDefault="00897A32">
      <w:pPr>
        <w:pStyle w:val="ListBullet"/>
      </w:pPr>
      <w:r>
        <w:t>Thunderbolts #3</w:t>
      </w:r>
    </w:p>
    <w:p w:rsidR="00D3227D" w:rsidRDefault="00897A32">
      <w:pPr>
        <w:pStyle w:val="ListBullet"/>
      </w:pPr>
      <w:r>
        <w:t>Cable and X-Force #3</w:t>
      </w:r>
    </w:p>
    <w:p w:rsidR="00D3227D" w:rsidRDefault="00897A32">
      <w:pPr>
        <w:pStyle w:val="ListBullet"/>
      </w:pPr>
      <w:r>
        <w:t>X-Men Legacy #4</w:t>
      </w:r>
    </w:p>
    <w:p w:rsidR="00D3227D" w:rsidRDefault="00897A32">
      <w:pPr>
        <w:pStyle w:val="ListBullet"/>
      </w:pPr>
      <w:r>
        <w:t>Marvel Universe vs. The Avengers #4</w:t>
      </w:r>
    </w:p>
    <w:p w:rsidR="00D3227D" w:rsidRDefault="00897A32">
      <w:pPr>
        <w:pStyle w:val="ListBullet"/>
      </w:pPr>
      <w:r>
        <w:t>Thor: God of Thunder #4</w:t>
      </w:r>
    </w:p>
    <w:p w:rsidR="00D3227D" w:rsidRDefault="00897A32">
      <w:pPr>
        <w:pStyle w:val="ListBullet"/>
      </w:pPr>
      <w:r>
        <w:t>First X-Men #5</w:t>
      </w:r>
    </w:p>
    <w:p w:rsidR="00D3227D" w:rsidRDefault="00897A32">
      <w:pPr>
        <w:pStyle w:val="ListBullet"/>
      </w:pPr>
      <w:r>
        <w:t>Secret Service #5</w:t>
      </w:r>
    </w:p>
    <w:p w:rsidR="00D3227D" w:rsidRDefault="00897A32">
      <w:pPr>
        <w:pStyle w:val="ListBullet"/>
      </w:pPr>
      <w:r>
        <w:t>Marvel Universe Avengers: Earth's Mightiest Heroes #10</w:t>
      </w:r>
    </w:p>
    <w:p w:rsidR="00D3227D" w:rsidRDefault="00897A32">
      <w:pPr>
        <w:pStyle w:val="ListBullet"/>
      </w:pPr>
      <w:r>
        <w:t>Age of Apocalypse #11</w:t>
      </w:r>
    </w:p>
    <w:p w:rsidR="00D3227D" w:rsidRDefault="00897A32">
      <w:pPr>
        <w:pStyle w:val="ListBullet"/>
      </w:pPr>
      <w:r>
        <w:t>Scarlet Spider #13</w:t>
      </w:r>
    </w:p>
    <w:p w:rsidR="00D3227D" w:rsidRDefault="00897A32">
      <w:pPr>
        <w:pStyle w:val="ListBullet"/>
      </w:pPr>
      <w:r>
        <w:t>Ultimate Comics X-Men #21</w:t>
      </w:r>
    </w:p>
    <w:p w:rsidR="00D3227D" w:rsidRDefault="00897A32">
      <w:pPr>
        <w:pStyle w:val="ListBullet"/>
      </w:pPr>
      <w:r>
        <w:t>Wolverine &amp; the X-Men #23</w:t>
      </w:r>
    </w:p>
    <w:p w:rsidR="00D3227D" w:rsidRDefault="00897A32">
      <w:pPr>
        <w:pStyle w:val="ListBullet"/>
      </w:pPr>
      <w:r>
        <w:t>Secret Avengers #36</w:t>
      </w:r>
    </w:p>
    <w:p w:rsidR="00D3227D" w:rsidRDefault="00897A32">
      <w:pPr>
        <w:pStyle w:val="ListBullet"/>
      </w:pPr>
      <w:r>
        <w:t>Punisher: Nightmare #1</w:t>
      </w:r>
    </w:p>
    <w:p w:rsidR="00D3227D" w:rsidRDefault="00897A32">
      <w:pPr>
        <w:pStyle w:val="ListBullet"/>
      </w:pPr>
      <w:r>
        <w:t>Marvel's Iron Man 3 Prelude #1</w:t>
      </w:r>
    </w:p>
    <w:p w:rsidR="00D3227D" w:rsidRDefault="00897A32">
      <w:pPr>
        <w:pStyle w:val="ListBullet"/>
      </w:pPr>
      <w:r>
        <w:t>New Avengers #1</w:t>
      </w:r>
    </w:p>
    <w:p w:rsidR="00D3227D" w:rsidRDefault="00897A32">
      <w:pPr>
        <w:pStyle w:val="ListBullet"/>
      </w:pPr>
      <w:r>
        <w:t>Morbius: The Living Vampire #1</w:t>
      </w:r>
    </w:p>
    <w:p w:rsidR="00D3227D" w:rsidRDefault="00897A32">
      <w:pPr>
        <w:pStyle w:val="ListBullet"/>
      </w:pPr>
      <w:r>
        <w:t>Monsters, Inc. #2</w:t>
      </w:r>
    </w:p>
    <w:p w:rsidR="00D3227D" w:rsidRDefault="00897A32">
      <w:pPr>
        <w:pStyle w:val="ListBullet"/>
      </w:pPr>
      <w:r>
        <w:t>Star Wars: Purge - The Tyrant's Fist #2</w:t>
      </w:r>
    </w:p>
    <w:p w:rsidR="00D3227D" w:rsidRDefault="00897A32">
      <w:pPr>
        <w:pStyle w:val="ListBullet"/>
      </w:pPr>
      <w:r>
        <w:t>Daredevil: End of Days #4</w:t>
      </w:r>
    </w:p>
    <w:p w:rsidR="00D3227D" w:rsidRDefault="00897A32">
      <w:pPr>
        <w:pStyle w:val="ListBullet"/>
      </w:pPr>
      <w:r>
        <w:t>Road to Oz #4</w:t>
      </w:r>
    </w:p>
    <w:p w:rsidR="00D3227D" w:rsidRDefault="00897A32">
      <w:pPr>
        <w:pStyle w:val="ListBullet"/>
      </w:pPr>
      <w:r>
        <w:t>All-New X-Men #5</w:t>
      </w:r>
    </w:p>
    <w:p w:rsidR="00D3227D" w:rsidRDefault="00897A32">
      <w:pPr>
        <w:pStyle w:val="ListBullet"/>
      </w:pPr>
      <w:r>
        <w:t>Iron Man #5</w:t>
      </w:r>
    </w:p>
    <w:p w:rsidR="00D3227D" w:rsidRDefault="00897A32">
      <w:pPr>
        <w:pStyle w:val="ListBullet"/>
      </w:pPr>
      <w:r>
        <w:t>Fury Max #8</w:t>
      </w:r>
    </w:p>
    <w:p w:rsidR="00D3227D" w:rsidRDefault="00897A32">
      <w:pPr>
        <w:pStyle w:val="ListBullet"/>
      </w:pPr>
      <w:r>
        <w:t>Ultimate Comics Spider-Man #19</w:t>
      </w:r>
    </w:p>
    <w:p w:rsidR="00D3227D" w:rsidRDefault="00897A32">
      <w:pPr>
        <w:pStyle w:val="ListBullet"/>
      </w:pPr>
      <w:r>
        <w:t>Venom #29</w:t>
      </w:r>
    </w:p>
    <w:p w:rsidR="00D3227D" w:rsidRDefault="00897A32">
      <w:pPr>
        <w:pStyle w:val="ListBullet"/>
      </w:pPr>
      <w:r>
        <w:t>Red She-Hulk #61</w:t>
      </w:r>
    </w:p>
    <w:p w:rsidR="00D3227D" w:rsidRDefault="00897A32">
      <w:pPr>
        <w:pStyle w:val="Heading3"/>
      </w:pPr>
      <w:r>
        <w:t>February, 2013</w:t>
      </w:r>
    </w:p>
    <w:p w:rsidR="00D3227D" w:rsidRDefault="00897A32">
      <w:r>
        <w:t xml:space="preserve">Number of comics published this month: </w:t>
      </w:r>
      <w:r>
        <w:rPr>
          <w:b/>
        </w:rPr>
        <w:t>78</w:t>
      </w:r>
    </w:p>
    <w:p w:rsidR="00D3227D" w:rsidRDefault="00897A32">
      <w:pPr>
        <w:pStyle w:val="ListBullet"/>
      </w:pPr>
      <w:r>
        <w:t>Guardians of the Galaxy #0.1</w:t>
      </w:r>
    </w:p>
    <w:p w:rsidR="00D3227D" w:rsidRDefault="00897A32">
      <w:pPr>
        <w:pStyle w:val="ListBullet"/>
      </w:pPr>
      <w:r>
        <w:t>Deadpool Killustrated #2</w:t>
      </w:r>
    </w:p>
    <w:p w:rsidR="00D3227D" w:rsidRDefault="00897A32">
      <w:pPr>
        <w:pStyle w:val="ListBullet"/>
      </w:pPr>
      <w:r>
        <w:t>Uncanny X-Men #2</w:t>
      </w:r>
    </w:p>
    <w:p w:rsidR="00D3227D" w:rsidRDefault="00897A32">
      <w:pPr>
        <w:pStyle w:val="ListBullet"/>
      </w:pPr>
      <w:r>
        <w:t>Young Avengers #2</w:t>
      </w:r>
    </w:p>
    <w:p w:rsidR="00D3227D" w:rsidRDefault="00897A32">
      <w:pPr>
        <w:pStyle w:val="ListBullet"/>
      </w:pPr>
      <w:r>
        <w:t>Castle: A Calm Before Storm #3</w:t>
      </w:r>
    </w:p>
    <w:p w:rsidR="00D3227D" w:rsidRDefault="00897A32">
      <w:pPr>
        <w:pStyle w:val="ListBullet"/>
      </w:pPr>
      <w:r>
        <w:t>Star Wars: Dawn of the Jedi - Prisoner of Bogan #3</w:t>
      </w:r>
    </w:p>
    <w:p w:rsidR="00D3227D" w:rsidRDefault="00897A32">
      <w:pPr>
        <w:pStyle w:val="ListBullet"/>
      </w:pPr>
      <w:r>
        <w:t>Uncanny Avengers #4</w:t>
      </w:r>
    </w:p>
    <w:p w:rsidR="00D3227D" w:rsidRDefault="00897A32">
      <w:pPr>
        <w:pStyle w:val="ListBullet"/>
      </w:pPr>
      <w:r>
        <w:t>FF #4</w:t>
      </w:r>
    </w:p>
    <w:p w:rsidR="00D3227D" w:rsidRDefault="00897A32">
      <w:pPr>
        <w:pStyle w:val="ListBullet"/>
      </w:pPr>
      <w:r>
        <w:t>Thunderbolts #5</w:t>
      </w:r>
    </w:p>
    <w:p w:rsidR="00D3227D" w:rsidRDefault="00897A32">
      <w:pPr>
        <w:pStyle w:val="ListBullet"/>
      </w:pPr>
      <w:r>
        <w:t>Star Wars: Agent Of The Empire - Hard Targets #5</w:t>
      </w:r>
    </w:p>
    <w:p w:rsidR="00D3227D" w:rsidRDefault="00897A32">
      <w:pPr>
        <w:pStyle w:val="ListBullet"/>
      </w:pPr>
      <w:r>
        <w:t>Avengers Arena #5</w:t>
      </w:r>
    </w:p>
    <w:p w:rsidR="00D3227D" w:rsidRDefault="00897A32">
      <w:pPr>
        <w:pStyle w:val="ListBullet"/>
      </w:pPr>
      <w:r>
        <w:t>Punisher: War Zone #5</w:t>
      </w:r>
    </w:p>
    <w:p w:rsidR="00D3227D" w:rsidRDefault="00897A32">
      <w:pPr>
        <w:pStyle w:val="ListBullet"/>
      </w:pPr>
      <w:r>
        <w:t>X-Men Legacy #6</w:t>
      </w:r>
    </w:p>
    <w:p w:rsidR="00D3227D" w:rsidRDefault="00897A32">
      <w:pPr>
        <w:pStyle w:val="ListBullet"/>
      </w:pPr>
      <w:r>
        <w:t>Hawkeye #8</w:t>
      </w:r>
    </w:p>
    <w:p w:rsidR="00D3227D" w:rsidRDefault="00897A32">
      <w:pPr>
        <w:pStyle w:val="ListBullet"/>
      </w:pPr>
      <w:r>
        <w:t>Gambit #9</w:t>
      </w:r>
    </w:p>
    <w:p w:rsidR="00D3227D" w:rsidRDefault="00897A32">
      <w:pPr>
        <w:pStyle w:val="ListBullet"/>
      </w:pPr>
      <w:r>
        <w:t>Marvel Universe Ultimate Spider-Man #11</w:t>
      </w:r>
    </w:p>
    <w:p w:rsidR="00D3227D" w:rsidRDefault="00897A32">
      <w:pPr>
        <w:pStyle w:val="ListBullet"/>
      </w:pPr>
      <w:r>
        <w:t>X-Treme X-Men #11</w:t>
      </w:r>
    </w:p>
    <w:p w:rsidR="00D3227D" w:rsidRDefault="00897A32">
      <w:pPr>
        <w:pStyle w:val="ListBullet"/>
      </w:pPr>
      <w:r>
        <w:t>Avenging Spider-Man #17</w:t>
      </w:r>
    </w:p>
    <w:p w:rsidR="00D3227D" w:rsidRDefault="00897A32">
      <w:pPr>
        <w:pStyle w:val="ListBullet"/>
      </w:pPr>
      <w:r>
        <w:t>Ultimate Comics X-Men #23</w:t>
      </w:r>
    </w:p>
    <w:p w:rsidR="00D3227D" w:rsidRDefault="00897A32">
      <w:pPr>
        <w:pStyle w:val="ListBullet"/>
      </w:pPr>
      <w:r>
        <w:t>Astonishing X-Men #59</w:t>
      </w:r>
    </w:p>
    <w:p w:rsidR="00D3227D" w:rsidRDefault="00897A32">
      <w:pPr>
        <w:pStyle w:val="ListBullet"/>
      </w:pPr>
      <w:r>
        <w:t>Journey Into Mystery #649</w:t>
      </w:r>
    </w:p>
    <w:p w:rsidR="00D3227D" w:rsidRDefault="00897A32">
      <w:pPr>
        <w:pStyle w:val="ListBullet"/>
      </w:pPr>
      <w:r>
        <w:t>Nova #1</w:t>
      </w:r>
    </w:p>
    <w:p w:rsidR="00D3227D" w:rsidRDefault="00897A32">
      <w:pPr>
        <w:pStyle w:val="ListBullet"/>
      </w:pPr>
      <w:r>
        <w:t>Alpha: Big Time #1</w:t>
      </w:r>
    </w:p>
    <w:p w:rsidR="00D3227D" w:rsidRDefault="00897A32">
      <w:pPr>
        <w:pStyle w:val="ListBullet"/>
      </w:pPr>
      <w:r>
        <w:t>Uncanny X-Force #2</w:t>
      </w:r>
    </w:p>
    <w:p w:rsidR="00D3227D" w:rsidRDefault="00897A32">
      <w:pPr>
        <w:pStyle w:val="ListBullet"/>
      </w:pPr>
      <w:r>
        <w:t>Marvel's Thor Adaptation #2</w:t>
      </w:r>
    </w:p>
    <w:p w:rsidR="00D3227D" w:rsidRDefault="00897A32">
      <w:pPr>
        <w:pStyle w:val="ListBullet"/>
      </w:pPr>
      <w:r>
        <w:t>Morbius: The Living Vampire #2</w:t>
      </w:r>
    </w:p>
    <w:p w:rsidR="00D3227D" w:rsidRDefault="00897A32">
      <w:pPr>
        <w:pStyle w:val="ListBullet"/>
      </w:pPr>
      <w:r>
        <w:t>Savage Wolverine #2</w:t>
      </w:r>
    </w:p>
    <w:p w:rsidR="00D3227D" w:rsidRDefault="00897A32">
      <w:pPr>
        <w:pStyle w:val="ListBullet"/>
      </w:pPr>
      <w:r>
        <w:t>Captain America #4</w:t>
      </w:r>
    </w:p>
    <w:p w:rsidR="00D3227D" w:rsidRDefault="00897A32">
      <w:pPr>
        <w:pStyle w:val="ListBullet"/>
      </w:pPr>
      <w:r>
        <w:t>Indestructible Hulk #4</w:t>
      </w:r>
    </w:p>
    <w:p w:rsidR="00D3227D" w:rsidRDefault="00897A32">
      <w:pPr>
        <w:pStyle w:val="ListBullet"/>
      </w:pPr>
      <w:r>
        <w:t>Superior Spider-Man #4</w:t>
      </w:r>
    </w:p>
    <w:p w:rsidR="00D3227D" w:rsidRDefault="00897A32">
      <w:pPr>
        <w:pStyle w:val="ListBullet"/>
      </w:pPr>
      <w:r>
        <w:t>Wolverine Max #4</w:t>
      </w:r>
    </w:p>
    <w:p w:rsidR="00D3227D" w:rsidRDefault="00897A32">
      <w:pPr>
        <w:pStyle w:val="ListBullet"/>
      </w:pPr>
      <w:r>
        <w:t>Deadpool #5</w:t>
      </w:r>
    </w:p>
    <w:p w:rsidR="00D3227D" w:rsidRDefault="00897A32">
      <w:pPr>
        <w:pStyle w:val="ListBullet"/>
      </w:pPr>
      <w:r>
        <w:t>Thor: God of Thunder #5</w:t>
      </w:r>
    </w:p>
    <w:p w:rsidR="00D3227D" w:rsidRDefault="00897A32">
      <w:pPr>
        <w:pStyle w:val="ListBullet"/>
      </w:pPr>
      <w:r>
        <w:t>Avengers #6</w:t>
      </w:r>
    </w:p>
    <w:p w:rsidR="00D3227D" w:rsidRDefault="00897A32">
      <w:pPr>
        <w:pStyle w:val="ListBullet"/>
      </w:pPr>
      <w:r>
        <w:t>Captain Marvel #10</w:t>
      </w:r>
    </w:p>
    <w:p w:rsidR="00D3227D" w:rsidRDefault="00897A32">
      <w:pPr>
        <w:pStyle w:val="ListBullet"/>
      </w:pPr>
      <w:r>
        <w:t>Ultimate Comics Ultimates #21</w:t>
      </w:r>
    </w:p>
    <w:p w:rsidR="00D3227D" w:rsidRDefault="00897A32">
      <w:pPr>
        <w:pStyle w:val="ListBullet"/>
      </w:pPr>
      <w:r>
        <w:t>Daredevil #23</w:t>
      </w:r>
    </w:p>
    <w:p w:rsidR="00D3227D" w:rsidRDefault="00897A32">
      <w:pPr>
        <w:pStyle w:val="ListBullet"/>
      </w:pPr>
      <w:r>
        <w:t>Dark Avengers #187</w:t>
      </w:r>
    </w:p>
    <w:p w:rsidR="00D3227D" w:rsidRDefault="00897A32">
      <w:pPr>
        <w:pStyle w:val="ListBullet"/>
      </w:pPr>
      <w:r>
        <w:t>X-Factor #252</w:t>
      </w:r>
    </w:p>
    <w:p w:rsidR="00D3227D" w:rsidRDefault="00897A32">
      <w:pPr>
        <w:pStyle w:val="ListBullet"/>
      </w:pPr>
      <w:r>
        <w:t>Powers: Bureau  #1</w:t>
      </w:r>
    </w:p>
    <w:p w:rsidR="00D3227D" w:rsidRDefault="00897A32">
      <w:pPr>
        <w:pStyle w:val="ListBullet"/>
      </w:pPr>
      <w:r>
        <w:t>Secret Avengers #1</w:t>
      </w:r>
    </w:p>
    <w:p w:rsidR="00D3227D" w:rsidRDefault="00897A32">
      <w:pPr>
        <w:pStyle w:val="ListBullet"/>
      </w:pPr>
      <w:r>
        <w:t>Uncanny X-Men #1</w:t>
      </w:r>
    </w:p>
    <w:p w:rsidR="00D3227D" w:rsidRDefault="00897A32">
      <w:pPr>
        <w:pStyle w:val="ListBullet"/>
      </w:pPr>
      <w:r>
        <w:t>Dark Tower: The Gunslinger - Sheemie's Tale #2</w:t>
      </w:r>
    </w:p>
    <w:p w:rsidR="00D3227D" w:rsidRDefault="00897A32">
      <w:pPr>
        <w:pStyle w:val="ListBullet"/>
      </w:pPr>
      <w:r>
        <w:t>Star Wars #2</w:t>
      </w:r>
    </w:p>
    <w:p w:rsidR="00D3227D" w:rsidRDefault="00897A32">
      <w:pPr>
        <w:pStyle w:val="ListBullet"/>
      </w:pPr>
      <w:r>
        <w:t>Avengers Arena #4</w:t>
      </w:r>
    </w:p>
    <w:p w:rsidR="00D3227D" w:rsidRDefault="00897A32">
      <w:pPr>
        <w:pStyle w:val="ListBullet"/>
      </w:pPr>
      <w:r>
        <w:t>Cable and X-Force #4</w:t>
      </w:r>
    </w:p>
    <w:p w:rsidR="00D3227D" w:rsidRDefault="00897A32">
      <w:pPr>
        <w:pStyle w:val="ListBullet"/>
      </w:pPr>
      <w:r>
        <w:t>Fantastic Four #4</w:t>
      </w:r>
    </w:p>
    <w:p w:rsidR="00D3227D" w:rsidRDefault="00897A32">
      <w:pPr>
        <w:pStyle w:val="ListBullet"/>
      </w:pPr>
      <w:r>
        <w:t>Fury Max #9</w:t>
      </w:r>
    </w:p>
    <w:p w:rsidR="00D3227D" w:rsidRDefault="00897A32">
      <w:pPr>
        <w:pStyle w:val="ListBullet"/>
      </w:pPr>
      <w:r>
        <w:t>X-Treme X-Men #10</w:t>
      </w:r>
    </w:p>
    <w:p w:rsidR="00D3227D" w:rsidRDefault="00897A32">
      <w:pPr>
        <w:pStyle w:val="ListBullet"/>
      </w:pPr>
      <w:r>
        <w:t>Marvel Universe Avengers: Earth's Mightiest Heroes #11</w:t>
      </w:r>
    </w:p>
    <w:p w:rsidR="00D3227D" w:rsidRDefault="00897A32">
      <w:pPr>
        <w:pStyle w:val="ListBullet"/>
      </w:pPr>
      <w:r>
        <w:t>Age of Apocalypse #12</w:t>
      </w:r>
    </w:p>
    <w:p w:rsidR="00D3227D" w:rsidRDefault="00897A32">
      <w:pPr>
        <w:pStyle w:val="ListBullet"/>
      </w:pPr>
      <w:r>
        <w:t>Avengers Assemble #12</w:t>
      </w:r>
    </w:p>
    <w:p w:rsidR="00D3227D" w:rsidRDefault="00897A32">
      <w:pPr>
        <w:pStyle w:val="ListBullet"/>
      </w:pPr>
      <w:r>
        <w:t>Scarlet Spider #14</w:t>
      </w:r>
    </w:p>
    <w:p w:rsidR="00D3227D" w:rsidRDefault="00897A32">
      <w:pPr>
        <w:pStyle w:val="ListBullet"/>
      </w:pPr>
      <w:r>
        <w:t>Ultimate Comics X-Men #22</w:t>
      </w:r>
    </w:p>
    <w:p w:rsidR="00D3227D" w:rsidRDefault="00897A32">
      <w:pPr>
        <w:pStyle w:val="ListBullet"/>
      </w:pPr>
      <w:r>
        <w:t>Wolverine &amp; the X-Men #25</w:t>
      </w:r>
    </w:p>
    <w:p w:rsidR="00D3227D" w:rsidRDefault="00897A32">
      <w:pPr>
        <w:pStyle w:val="ListBullet"/>
      </w:pPr>
      <w:r>
        <w:t>X-Men #41</w:t>
      </w:r>
    </w:p>
    <w:p w:rsidR="00D3227D" w:rsidRDefault="00897A32">
      <w:pPr>
        <w:pStyle w:val="ListBullet"/>
      </w:pPr>
      <w:r>
        <w:t>Amazing Spider-Man #700.2</w:t>
      </w:r>
    </w:p>
    <w:p w:rsidR="00D3227D" w:rsidRDefault="00897A32">
      <w:pPr>
        <w:pStyle w:val="ListBullet"/>
      </w:pPr>
      <w:r>
        <w:t>Monsters, Inc. #1</w:t>
      </w:r>
    </w:p>
    <w:p w:rsidR="00D3227D" w:rsidRDefault="00897A32">
      <w:pPr>
        <w:pStyle w:val="ListBullet"/>
      </w:pPr>
      <w:r>
        <w:t>Avengers Assemble Annual #1</w:t>
      </w:r>
    </w:p>
    <w:p w:rsidR="00D3227D" w:rsidRDefault="00897A32">
      <w:pPr>
        <w:pStyle w:val="ListBullet"/>
      </w:pPr>
      <w:r>
        <w:t>Fearless Defenders #1</w:t>
      </w:r>
    </w:p>
    <w:p w:rsidR="00D3227D" w:rsidRDefault="00897A32">
      <w:pPr>
        <w:pStyle w:val="ListBullet"/>
      </w:pPr>
      <w:r>
        <w:t>Star Wars: Dark Times - Fire Carrier #1</w:t>
      </w:r>
    </w:p>
    <w:p w:rsidR="00D3227D" w:rsidRDefault="00897A32">
      <w:pPr>
        <w:pStyle w:val="ListBullet"/>
      </w:pPr>
      <w:r>
        <w:t>Marvel's Iron Man 3 Prelude #2</w:t>
      </w:r>
    </w:p>
    <w:p w:rsidR="00D3227D" w:rsidRDefault="00897A32">
      <w:pPr>
        <w:pStyle w:val="ListBullet"/>
      </w:pPr>
      <w:r>
        <w:t>New Avengers #3</w:t>
      </w:r>
    </w:p>
    <w:p w:rsidR="00D3227D" w:rsidRDefault="00897A32">
      <w:pPr>
        <w:pStyle w:val="ListBullet"/>
      </w:pPr>
      <w:r>
        <w:t>Superior Spider-Man #3</w:t>
      </w:r>
    </w:p>
    <w:p w:rsidR="00D3227D" w:rsidRDefault="00897A32">
      <w:pPr>
        <w:pStyle w:val="ListBullet"/>
      </w:pPr>
      <w:r>
        <w:t>Thunderbolts #4</w:t>
      </w:r>
    </w:p>
    <w:p w:rsidR="00D3227D" w:rsidRDefault="00897A32">
      <w:pPr>
        <w:pStyle w:val="ListBullet"/>
      </w:pPr>
      <w:r>
        <w:t>Daredevil: End of Days #5</w:t>
      </w:r>
    </w:p>
    <w:p w:rsidR="00D3227D" w:rsidRDefault="00897A32">
      <w:pPr>
        <w:pStyle w:val="ListBullet"/>
      </w:pPr>
      <w:r>
        <w:t>Road to Oz #5</w:t>
      </w:r>
    </w:p>
    <w:p w:rsidR="00D3227D" w:rsidRDefault="00897A32">
      <w:pPr>
        <w:pStyle w:val="ListBullet"/>
      </w:pPr>
      <w:r>
        <w:t>Hit-Girl #5</w:t>
      </w:r>
    </w:p>
    <w:p w:rsidR="00D3227D" w:rsidRDefault="00897A32">
      <w:pPr>
        <w:pStyle w:val="ListBullet"/>
      </w:pPr>
      <w:r>
        <w:t>Avengers #5</w:t>
      </w:r>
    </w:p>
    <w:p w:rsidR="00D3227D" w:rsidRDefault="00897A32">
      <w:pPr>
        <w:pStyle w:val="ListBullet"/>
      </w:pPr>
      <w:r>
        <w:t>Scarlet #6</w:t>
      </w:r>
    </w:p>
    <w:p w:rsidR="00D3227D" w:rsidRDefault="00897A32">
      <w:pPr>
        <w:pStyle w:val="ListBullet"/>
      </w:pPr>
      <w:r>
        <w:t>Iron Man #6</w:t>
      </w:r>
    </w:p>
    <w:p w:rsidR="00D3227D" w:rsidRDefault="00897A32">
      <w:pPr>
        <w:pStyle w:val="ListBullet"/>
      </w:pPr>
      <w:r>
        <w:t>All-New X-Men #7</w:t>
      </w:r>
    </w:p>
    <w:p w:rsidR="00D3227D" w:rsidRDefault="00897A32">
      <w:pPr>
        <w:pStyle w:val="ListBullet"/>
      </w:pPr>
      <w:r>
        <w:t>Winter Soldier #15</w:t>
      </w:r>
    </w:p>
    <w:p w:rsidR="00D3227D" w:rsidRDefault="00897A32">
      <w:pPr>
        <w:pStyle w:val="ListBullet"/>
      </w:pPr>
      <w:r>
        <w:t>Ultimate Comics Spider-Man #20</w:t>
      </w:r>
    </w:p>
    <w:p w:rsidR="00D3227D" w:rsidRDefault="00897A32">
      <w:pPr>
        <w:pStyle w:val="ListBullet"/>
      </w:pPr>
      <w:r>
        <w:t>Venom #31</w:t>
      </w:r>
    </w:p>
    <w:p w:rsidR="00D3227D" w:rsidRDefault="00897A32">
      <w:pPr>
        <w:pStyle w:val="ListBullet"/>
      </w:pPr>
      <w:r>
        <w:t>Secret Avengers #37</w:t>
      </w:r>
    </w:p>
    <w:p w:rsidR="00D3227D" w:rsidRDefault="00897A32">
      <w:pPr>
        <w:pStyle w:val="ListBullet"/>
      </w:pPr>
      <w:r>
        <w:t>Red She-Hulk #62</w:t>
      </w:r>
    </w:p>
    <w:p w:rsidR="00D3227D" w:rsidRDefault="00897A32">
      <w:pPr>
        <w:pStyle w:val="ListBullet"/>
      </w:pPr>
      <w:r>
        <w:t>X-Factor #251</w:t>
      </w:r>
    </w:p>
    <w:p w:rsidR="00D3227D" w:rsidRDefault="00897A32">
      <w:pPr>
        <w:pStyle w:val="Heading3"/>
      </w:pPr>
      <w:r>
        <w:t>March, 2013</w:t>
      </w:r>
    </w:p>
    <w:p w:rsidR="00D3227D" w:rsidRDefault="00897A32">
      <w:r>
        <w:t xml:space="preserve">Number of comics published this month: </w:t>
      </w:r>
      <w:r>
        <w:rPr>
          <w:b/>
        </w:rPr>
        <w:t>79</w:t>
      </w:r>
    </w:p>
    <w:p w:rsidR="00D3227D" w:rsidRDefault="00897A32">
      <w:pPr>
        <w:pStyle w:val="ListBullet"/>
      </w:pPr>
      <w:r>
        <w:t>Guardians of the Galaxy #1</w:t>
      </w:r>
    </w:p>
    <w:p w:rsidR="00D3227D" w:rsidRDefault="00897A32">
      <w:pPr>
        <w:pStyle w:val="ListBullet"/>
      </w:pPr>
      <w:r>
        <w:t>Ultimate Comics Wolverine #2</w:t>
      </w:r>
    </w:p>
    <w:p w:rsidR="00D3227D" w:rsidRDefault="00897A32">
      <w:pPr>
        <w:pStyle w:val="ListBullet"/>
      </w:pPr>
      <w:r>
        <w:t>Age of Ultron #3</w:t>
      </w:r>
    </w:p>
    <w:p w:rsidR="00D3227D" w:rsidRDefault="00897A32">
      <w:pPr>
        <w:pStyle w:val="ListBullet"/>
      </w:pPr>
      <w:r>
        <w:t>Powers: Bureau  #3</w:t>
      </w:r>
    </w:p>
    <w:p w:rsidR="00D3227D" w:rsidRDefault="00897A32">
      <w:pPr>
        <w:pStyle w:val="ListBullet"/>
      </w:pPr>
      <w:r>
        <w:t>Morbius: The Living Vampire #3</w:t>
      </w:r>
    </w:p>
    <w:p w:rsidR="00D3227D" w:rsidRDefault="00897A32">
      <w:pPr>
        <w:pStyle w:val="ListBullet"/>
      </w:pPr>
      <w:r>
        <w:t>Uncanny X-Force #3</w:t>
      </w:r>
    </w:p>
    <w:p w:rsidR="00D3227D" w:rsidRDefault="00897A32">
      <w:pPr>
        <w:pStyle w:val="ListBullet"/>
      </w:pPr>
      <w:r>
        <w:t>Young Avengers #3</w:t>
      </w:r>
    </w:p>
    <w:p w:rsidR="00D3227D" w:rsidRDefault="00897A32">
      <w:pPr>
        <w:pStyle w:val="ListBullet"/>
      </w:pPr>
      <w:r>
        <w:t>Deadpool Killustrated #3</w:t>
      </w:r>
    </w:p>
    <w:p w:rsidR="00D3227D" w:rsidRDefault="00897A32">
      <w:pPr>
        <w:pStyle w:val="ListBullet"/>
      </w:pPr>
      <w:r>
        <w:t>Star Wars: Dawn of the Jedi - Prisoner of Bogan #4</w:t>
      </w:r>
    </w:p>
    <w:p w:rsidR="00D3227D" w:rsidRDefault="00897A32">
      <w:pPr>
        <w:pStyle w:val="ListBullet"/>
      </w:pPr>
      <w:r>
        <w:t>Uncanny Avengers #5</w:t>
      </w:r>
    </w:p>
    <w:p w:rsidR="00D3227D" w:rsidRDefault="00897A32">
      <w:pPr>
        <w:pStyle w:val="ListBullet"/>
      </w:pPr>
      <w:r>
        <w:t>FF #5</w:t>
      </w:r>
    </w:p>
    <w:p w:rsidR="00D3227D" w:rsidRDefault="00897A32">
      <w:pPr>
        <w:pStyle w:val="ListBullet"/>
      </w:pPr>
      <w:r>
        <w:t>Fantastic Four #5</w:t>
      </w:r>
    </w:p>
    <w:p w:rsidR="00D3227D" w:rsidRDefault="00897A32">
      <w:pPr>
        <w:pStyle w:val="ListBullet"/>
      </w:pPr>
      <w:r>
        <w:t>A+X #6</w:t>
      </w:r>
    </w:p>
    <w:p w:rsidR="00D3227D" w:rsidRDefault="00897A32">
      <w:pPr>
        <w:pStyle w:val="ListBullet"/>
      </w:pPr>
      <w:r>
        <w:t>Superior Spider-Man #6</w:t>
      </w:r>
    </w:p>
    <w:p w:rsidR="00D3227D" w:rsidRDefault="00897A32">
      <w:pPr>
        <w:pStyle w:val="ListBullet"/>
      </w:pPr>
      <w:r>
        <w:t>Thunderbolts #7</w:t>
      </w:r>
    </w:p>
    <w:p w:rsidR="00D3227D" w:rsidRDefault="00897A32">
      <w:pPr>
        <w:pStyle w:val="ListBullet"/>
      </w:pPr>
      <w:r>
        <w:t>X-Men Legacy #8</w:t>
      </w:r>
    </w:p>
    <w:p w:rsidR="00D3227D" w:rsidRDefault="00897A32">
      <w:pPr>
        <w:pStyle w:val="ListBullet"/>
      </w:pPr>
      <w:r>
        <w:t>Fury Max #10</w:t>
      </w:r>
    </w:p>
    <w:p w:rsidR="00D3227D" w:rsidRDefault="00897A32">
      <w:pPr>
        <w:pStyle w:val="ListBullet"/>
      </w:pPr>
      <w:r>
        <w:t>Gambit #10</w:t>
      </w:r>
    </w:p>
    <w:p w:rsidR="00D3227D" w:rsidRDefault="00897A32">
      <w:pPr>
        <w:pStyle w:val="ListBullet"/>
      </w:pPr>
      <w:r>
        <w:t>Marvel Universe Ultimate Spider-Man #12</w:t>
      </w:r>
    </w:p>
    <w:p w:rsidR="00D3227D" w:rsidRDefault="00897A32">
      <w:pPr>
        <w:pStyle w:val="ListBullet"/>
      </w:pPr>
      <w:r>
        <w:t>Scarlet Spider #15</w:t>
      </w:r>
    </w:p>
    <w:p w:rsidR="00D3227D" w:rsidRDefault="00897A32">
      <w:pPr>
        <w:pStyle w:val="ListBullet"/>
      </w:pPr>
      <w:r>
        <w:t>Wolverine &amp; the X-Men #27</w:t>
      </w:r>
    </w:p>
    <w:p w:rsidR="00D3227D" w:rsidRDefault="00897A32">
      <w:pPr>
        <w:pStyle w:val="ListBullet"/>
      </w:pPr>
      <w:r>
        <w:t>Astonishing X-Men #60</w:t>
      </w:r>
    </w:p>
    <w:p w:rsidR="00D3227D" w:rsidRDefault="00897A32">
      <w:pPr>
        <w:pStyle w:val="ListBullet"/>
      </w:pPr>
      <w:r>
        <w:t>Journey Into Mystery #650</w:t>
      </w:r>
    </w:p>
    <w:p w:rsidR="00D3227D" w:rsidRDefault="00897A32">
      <w:pPr>
        <w:pStyle w:val="ListBullet"/>
      </w:pPr>
      <w:r>
        <w:t>X-Termination #1</w:t>
      </w:r>
    </w:p>
    <w:p w:rsidR="00D3227D" w:rsidRDefault="00897A32">
      <w:pPr>
        <w:pStyle w:val="ListBullet"/>
      </w:pPr>
      <w:r>
        <w:t>Star Wars: Legacy #1</w:t>
      </w:r>
    </w:p>
    <w:p w:rsidR="00D3227D" w:rsidRDefault="00897A32">
      <w:pPr>
        <w:pStyle w:val="ListBullet"/>
      </w:pPr>
      <w:r>
        <w:t>Nova #2</w:t>
      </w:r>
    </w:p>
    <w:p w:rsidR="00D3227D" w:rsidRDefault="00897A32">
      <w:pPr>
        <w:pStyle w:val="ListBullet"/>
      </w:pPr>
      <w:r>
        <w:t>Guardians of the Galaxy Infinite Comic #2</w:t>
      </w:r>
    </w:p>
    <w:p w:rsidR="00D3227D" w:rsidRDefault="00897A32">
      <w:pPr>
        <w:pStyle w:val="ListBullet"/>
      </w:pPr>
      <w:r>
        <w:t>Savage Wolverine #3</w:t>
      </w:r>
    </w:p>
    <w:p w:rsidR="00D3227D" w:rsidRDefault="00897A32">
      <w:pPr>
        <w:pStyle w:val="ListBullet"/>
      </w:pPr>
      <w:r>
        <w:t>New Avengers #4</w:t>
      </w:r>
    </w:p>
    <w:p w:rsidR="00D3227D" w:rsidRDefault="00897A32">
      <w:pPr>
        <w:pStyle w:val="ListBullet"/>
      </w:pPr>
      <w:r>
        <w:t>Captain America #5</w:t>
      </w:r>
    </w:p>
    <w:p w:rsidR="00D3227D" w:rsidRDefault="00897A32">
      <w:pPr>
        <w:pStyle w:val="ListBullet"/>
      </w:pPr>
      <w:r>
        <w:t>Indestructible Hulk #5</w:t>
      </w:r>
    </w:p>
    <w:p w:rsidR="00D3227D" w:rsidRDefault="00897A32">
      <w:pPr>
        <w:pStyle w:val="ListBullet"/>
      </w:pPr>
      <w:r>
        <w:t>Wolverine Max #5</w:t>
      </w:r>
    </w:p>
    <w:p w:rsidR="00D3227D" w:rsidRDefault="00897A32">
      <w:pPr>
        <w:pStyle w:val="ListBullet"/>
      </w:pPr>
      <w:r>
        <w:t>Cable and X-Force #6</w:t>
      </w:r>
    </w:p>
    <w:p w:rsidR="00D3227D" w:rsidRDefault="00897A32">
      <w:pPr>
        <w:pStyle w:val="ListBullet"/>
      </w:pPr>
      <w:r>
        <w:t>Deadpool #6</w:t>
      </w:r>
    </w:p>
    <w:p w:rsidR="00D3227D" w:rsidRDefault="00897A32">
      <w:pPr>
        <w:pStyle w:val="ListBullet"/>
      </w:pPr>
      <w:r>
        <w:t>Superior Spider-Man #6</w:t>
      </w:r>
    </w:p>
    <w:p w:rsidR="00D3227D" w:rsidRDefault="00897A32">
      <w:pPr>
        <w:pStyle w:val="ListBullet"/>
      </w:pPr>
      <w:r>
        <w:t>Avengers #8</w:t>
      </w:r>
    </w:p>
    <w:p w:rsidR="00D3227D" w:rsidRDefault="00897A32">
      <w:pPr>
        <w:pStyle w:val="ListBullet"/>
      </w:pPr>
      <w:r>
        <w:t>All-New X-Men #9</w:t>
      </w:r>
    </w:p>
    <w:p w:rsidR="00D3227D" w:rsidRDefault="00897A32">
      <w:pPr>
        <w:pStyle w:val="ListBullet"/>
      </w:pPr>
      <w:r>
        <w:t>Captain Marvel #11</w:t>
      </w:r>
    </w:p>
    <w:p w:rsidR="00D3227D" w:rsidRDefault="00897A32">
      <w:pPr>
        <w:pStyle w:val="ListBullet"/>
      </w:pPr>
      <w:r>
        <w:t>Ultimate Comics Spider-Man #21</w:t>
      </w:r>
    </w:p>
    <w:p w:rsidR="00D3227D" w:rsidRDefault="00897A32">
      <w:pPr>
        <w:pStyle w:val="ListBullet"/>
      </w:pPr>
      <w:r>
        <w:t>Daredevil #24</w:t>
      </w:r>
    </w:p>
    <w:p w:rsidR="00D3227D" w:rsidRDefault="00897A32">
      <w:pPr>
        <w:pStyle w:val="ListBullet"/>
      </w:pPr>
      <w:r>
        <w:t>Dark Avengers #188</w:t>
      </w:r>
    </w:p>
    <w:p w:rsidR="00D3227D" w:rsidRDefault="00897A32">
      <w:pPr>
        <w:pStyle w:val="ListBullet"/>
      </w:pPr>
      <w:r>
        <w:t>X-Factor #253</w:t>
      </w:r>
    </w:p>
    <w:p w:rsidR="00D3227D" w:rsidRDefault="00897A32">
      <w:pPr>
        <w:pStyle w:val="ListBullet"/>
      </w:pPr>
      <w:r>
        <w:t>Avengers: Season One #0</w:t>
      </w:r>
    </w:p>
    <w:p w:rsidR="00D3227D" w:rsidRDefault="00897A32">
      <w:pPr>
        <w:pStyle w:val="ListBullet"/>
      </w:pPr>
      <w:r>
        <w:t>Wolverine #1</w:t>
      </w:r>
    </w:p>
    <w:p w:rsidR="00D3227D" w:rsidRDefault="00897A32">
      <w:pPr>
        <w:pStyle w:val="ListBullet"/>
      </w:pPr>
      <w:r>
        <w:t>Ultimate Comics Wolverine #1</w:t>
      </w:r>
    </w:p>
    <w:p w:rsidR="00D3227D" w:rsidRDefault="00897A32">
      <w:pPr>
        <w:pStyle w:val="ListBullet"/>
      </w:pPr>
      <w:r>
        <w:t>Fearless Defenders #2</w:t>
      </w:r>
    </w:p>
    <w:p w:rsidR="00D3227D" w:rsidRDefault="00897A32">
      <w:pPr>
        <w:pStyle w:val="ListBullet"/>
      </w:pPr>
      <w:r>
        <w:t>Secret Avengers #2</w:t>
      </w:r>
    </w:p>
    <w:p w:rsidR="00D3227D" w:rsidRDefault="00897A32">
      <w:pPr>
        <w:pStyle w:val="ListBullet"/>
      </w:pPr>
      <w:r>
        <w:t>Alpha: Big Time #2</w:t>
      </w:r>
    </w:p>
    <w:p w:rsidR="00D3227D" w:rsidRDefault="00897A32">
      <w:pPr>
        <w:pStyle w:val="ListBullet"/>
      </w:pPr>
      <w:r>
        <w:t>Age of Ultron #2</w:t>
      </w:r>
    </w:p>
    <w:p w:rsidR="00D3227D" w:rsidRDefault="00897A32">
      <w:pPr>
        <w:pStyle w:val="ListBullet"/>
      </w:pPr>
      <w:r>
        <w:t>Uncanny X-Men #3</w:t>
      </w:r>
    </w:p>
    <w:p w:rsidR="00D3227D" w:rsidRDefault="00897A32">
      <w:pPr>
        <w:pStyle w:val="ListBullet"/>
      </w:pPr>
      <w:r>
        <w:t>Star Wars #3</w:t>
      </w:r>
    </w:p>
    <w:p w:rsidR="00D3227D" w:rsidRDefault="00897A32">
      <w:pPr>
        <w:pStyle w:val="ListBullet"/>
      </w:pPr>
      <w:r>
        <w:t>Fantastic Four #5</w:t>
      </w:r>
    </w:p>
    <w:p w:rsidR="00D3227D" w:rsidRDefault="00897A32">
      <w:pPr>
        <w:pStyle w:val="ListBullet"/>
      </w:pPr>
      <w:r>
        <w:t>Avengers Arena #6</w:t>
      </w:r>
    </w:p>
    <w:p w:rsidR="00D3227D" w:rsidRDefault="00897A32">
      <w:pPr>
        <w:pStyle w:val="ListBullet"/>
      </w:pPr>
      <w:r>
        <w:t>Thor: God of Thunder #6</w:t>
      </w:r>
    </w:p>
    <w:p w:rsidR="00D3227D" w:rsidRDefault="00897A32">
      <w:pPr>
        <w:pStyle w:val="ListBullet"/>
      </w:pPr>
      <w:r>
        <w:t>Thunderbolts #6</w:t>
      </w:r>
    </w:p>
    <w:p w:rsidR="00D3227D" w:rsidRDefault="00897A32">
      <w:pPr>
        <w:pStyle w:val="ListBullet"/>
      </w:pPr>
      <w:r>
        <w:t>X-Men Legacy #7</w:t>
      </w:r>
    </w:p>
    <w:p w:rsidR="00D3227D" w:rsidRDefault="00897A32">
      <w:pPr>
        <w:pStyle w:val="ListBullet"/>
      </w:pPr>
      <w:r>
        <w:t>Marvel Universe Avengers: Earth's Mightiest Heroes #12</w:t>
      </w:r>
    </w:p>
    <w:p w:rsidR="00D3227D" w:rsidRDefault="00897A32">
      <w:pPr>
        <w:pStyle w:val="ListBullet"/>
      </w:pPr>
      <w:r>
        <w:t>X-Treme X-Men #12</w:t>
      </w:r>
    </w:p>
    <w:p w:rsidR="00D3227D" w:rsidRDefault="00897A32">
      <w:pPr>
        <w:pStyle w:val="ListBullet"/>
      </w:pPr>
      <w:r>
        <w:t>Avengers Assemble #13</w:t>
      </w:r>
    </w:p>
    <w:p w:rsidR="00D3227D" w:rsidRDefault="00897A32">
      <w:pPr>
        <w:pStyle w:val="ListBullet"/>
      </w:pPr>
      <w:r>
        <w:t>Avenging Spider-Man #18</w:t>
      </w:r>
    </w:p>
    <w:p w:rsidR="00D3227D" w:rsidRDefault="00897A32">
      <w:pPr>
        <w:pStyle w:val="ListBullet"/>
      </w:pPr>
      <w:r>
        <w:t>Ultimate Comics X-Men #24</w:t>
      </w:r>
    </w:p>
    <w:p w:rsidR="00D3227D" w:rsidRDefault="00897A32">
      <w:pPr>
        <w:pStyle w:val="ListBullet"/>
      </w:pPr>
      <w:r>
        <w:t>Wolverine &amp; the X-Men #26</w:t>
      </w:r>
    </w:p>
    <w:p w:rsidR="00D3227D" w:rsidRDefault="00897A32">
      <w:pPr>
        <w:pStyle w:val="ListBullet"/>
      </w:pPr>
      <w:r>
        <w:t>Amazing Spider-Man #700.3</w:t>
      </w:r>
    </w:p>
    <w:p w:rsidR="00D3227D" w:rsidRDefault="00897A32">
      <w:pPr>
        <w:pStyle w:val="ListBullet"/>
      </w:pPr>
      <w:r>
        <w:t>Age of Ultron #1</w:t>
      </w:r>
    </w:p>
    <w:p w:rsidR="00D3227D" w:rsidRDefault="00897A32">
      <w:pPr>
        <w:pStyle w:val="ListBullet"/>
      </w:pPr>
      <w:r>
        <w:t>Powers: Bureau  #2</w:t>
      </w:r>
    </w:p>
    <w:p w:rsidR="00D3227D" w:rsidRDefault="00897A32">
      <w:pPr>
        <w:pStyle w:val="ListBullet"/>
      </w:pPr>
      <w:r>
        <w:t>Star Wars: Dark Times - Fire Carrier #2</w:t>
      </w:r>
    </w:p>
    <w:p w:rsidR="00D3227D" w:rsidRDefault="00897A32">
      <w:pPr>
        <w:pStyle w:val="ListBullet"/>
      </w:pPr>
      <w:r>
        <w:t>A+X #5</w:t>
      </w:r>
    </w:p>
    <w:p w:rsidR="00D3227D" w:rsidRDefault="00897A32">
      <w:pPr>
        <w:pStyle w:val="ListBullet"/>
      </w:pPr>
      <w:r>
        <w:t>Cable and X-Force #5</w:t>
      </w:r>
    </w:p>
    <w:p w:rsidR="00D3227D" w:rsidRDefault="00897A32">
      <w:pPr>
        <w:pStyle w:val="ListBullet"/>
      </w:pPr>
      <w:r>
        <w:t>Superior Spider-Man #5</w:t>
      </w:r>
    </w:p>
    <w:p w:rsidR="00D3227D" w:rsidRDefault="00897A32">
      <w:pPr>
        <w:pStyle w:val="ListBullet"/>
      </w:pPr>
      <w:r>
        <w:t>Daredevil: End of Days #6</w:t>
      </w:r>
    </w:p>
    <w:p w:rsidR="00D3227D" w:rsidRDefault="00897A32">
      <w:pPr>
        <w:pStyle w:val="ListBullet"/>
      </w:pPr>
      <w:r>
        <w:t>Road to Oz #6</w:t>
      </w:r>
    </w:p>
    <w:p w:rsidR="00D3227D" w:rsidRDefault="00897A32">
      <w:pPr>
        <w:pStyle w:val="ListBullet"/>
      </w:pPr>
      <w:r>
        <w:t>Avengers #7</w:t>
      </w:r>
    </w:p>
    <w:p w:rsidR="00D3227D" w:rsidRDefault="00897A32">
      <w:pPr>
        <w:pStyle w:val="ListBullet"/>
      </w:pPr>
      <w:r>
        <w:t>Iron Man #7</w:t>
      </w:r>
    </w:p>
    <w:p w:rsidR="00D3227D" w:rsidRDefault="00897A32">
      <w:pPr>
        <w:pStyle w:val="ListBullet"/>
      </w:pPr>
      <w:r>
        <w:t>All-New X-Men #8</w:t>
      </w:r>
    </w:p>
    <w:p w:rsidR="00D3227D" w:rsidRDefault="00897A32">
      <w:pPr>
        <w:pStyle w:val="ListBullet"/>
      </w:pPr>
      <w:r>
        <w:t>Age of Apocalypse #13</w:t>
      </w:r>
    </w:p>
    <w:p w:rsidR="00D3227D" w:rsidRDefault="00897A32">
      <w:pPr>
        <w:pStyle w:val="ListBullet"/>
      </w:pPr>
      <w:r>
        <w:t>Winter Soldier #16</w:t>
      </w:r>
    </w:p>
    <w:p w:rsidR="00D3227D" w:rsidRDefault="00897A32">
      <w:pPr>
        <w:pStyle w:val="ListBullet"/>
      </w:pPr>
      <w:r>
        <w:t>Ultimate Comics Ultimates #22</w:t>
      </w:r>
    </w:p>
    <w:p w:rsidR="00D3227D" w:rsidRDefault="00897A32">
      <w:pPr>
        <w:pStyle w:val="ListBullet"/>
      </w:pPr>
      <w:r>
        <w:t>Venom #32</w:t>
      </w:r>
    </w:p>
    <w:p w:rsidR="00D3227D" w:rsidRDefault="00897A32">
      <w:pPr>
        <w:pStyle w:val="ListBullet"/>
      </w:pPr>
      <w:r>
        <w:t>Red She-Hulk #63</w:t>
      </w:r>
    </w:p>
    <w:p w:rsidR="00D3227D" w:rsidRDefault="00897A32">
      <w:pPr>
        <w:pStyle w:val="Heading3"/>
      </w:pPr>
      <w:r>
        <w:t>April, 2013</w:t>
      </w:r>
    </w:p>
    <w:p w:rsidR="00D3227D" w:rsidRDefault="00897A32">
      <w:r>
        <w:t xml:space="preserve">Number of comics published this month: </w:t>
      </w:r>
      <w:r>
        <w:rPr>
          <w:b/>
        </w:rPr>
        <w:t>80</w:t>
      </w:r>
    </w:p>
    <w:p w:rsidR="00D3227D" w:rsidRDefault="00897A32">
      <w:pPr>
        <w:pStyle w:val="ListBullet"/>
      </w:pPr>
      <w:r>
        <w:t>Guardians of the Galaxy #2</w:t>
      </w:r>
    </w:p>
    <w:p w:rsidR="00D3227D" w:rsidRDefault="00897A32">
      <w:pPr>
        <w:pStyle w:val="ListBullet"/>
      </w:pPr>
      <w:r>
        <w:t>X-Termination #2</w:t>
      </w:r>
    </w:p>
    <w:p w:rsidR="00D3227D" w:rsidRDefault="00897A32">
      <w:pPr>
        <w:pStyle w:val="ListBullet"/>
      </w:pPr>
      <w:r>
        <w:t>Star Wars: Legacy #2</w:t>
      </w:r>
    </w:p>
    <w:p w:rsidR="00D3227D" w:rsidRDefault="00897A32">
      <w:pPr>
        <w:pStyle w:val="ListBullet"/>
      </w:pPr>
      <w:r>
        <w:t>Uncanny X-Men #3</w:t>
      </w:r>
    </w:p>
    <w:p w:rsidR="00D3227D" w:rsidRDefault="00897A32">
      <w:pPr>
        <w:pStyle w:val="ListBullet"/>
      </w:pPr>
      <w:r>
        <w:t>Morbius: The Living Vampire #4</w:t>
      </w:r>
    </w:p>
    <w:p w:rsidR="00D3227D" w:rsidRDefault="00897A32">
      <w:pPr>
        <w:pStyle w:val="ListBullet"/>
      </w:pPr>
      <w:r>
        <w:t>Young Avengers #4</w:t>
      </w:r>
    </w:p>
    <w:p w:rsidR="00D3227D" w:rsidRDefault="00897A32">
      <w:pPr>
        <w:pStyle w:val="ListBullet"/>
      </w:pPr>
      <w:r>
        <w:t>Deadpool Killustrated #4</w:t>
      </w:r>
    </w:p>
    <w:p w:rsidR="00D3227D" w:rsidRDefault="00897A32">
      <w:pPr>
        <w:pStyle w:val="ListBullet"/>
      </w:pPr>
      <w:r>
        <w:t>New Avengers #5</w:t>
      </w:r>
    </w:p>
    <w:p w:rsidR="00D3227D" w:rsidRDefault="00897A32">
      <w:pPr>
        <w:pStyle w:val="ListBullet"/>
      </w:pPr>
      <w:r>
        <w:t>Uncanny X-Men #5</w:t>
      </w:r>
    </w:p>
    <w:p w:rsidR="00D3227D" w:rsidRDefault="00897A32">
      <w:pPr>
        <w:pStyle w:val="ListBullet"/>
      </w:pPr>
      <w:r>
        <w:t>FF #6</w:t>
      </w:r>
    </w:p>
    <w:p w:rsidR="00D3227D" w:rsidRDefault="00897A32">
      <w:pPr>
        <w:pStyle w:val="ListBullet"/>
      </w:pPr>
      <w:r>
        <w:t>Uncanny Avengers #7</w:t>
      </w:r>
    </w:p>
    <w:p w:rsidR="00D3227D" w:rsidRDefault="00897A32">
      <w:pPr>
        <w:pStyle w:val="ListBullet"/>
      </w:pPr>
      <w:r>
        <w:t>A+X #7</w:t>
      </w:r>
    </w:p>
    <w:p w:rsidR="00D3227D" w:rsidRDefault="00897A32">
      <w:pPr>
        <w:pStyle w:val="ListBullet"/>
      </w:pPr>
      <w:r>
        <w:t>Fantastic Four #7</w:t>
      </w:r>
    </w:p>
    <w:p w:rsidR="00D3227D" w:rsidRDefault="00897A32">
      <w:pPr>
        <w:pStyle w:val="ListBullet"/>
      </w:pPr>
      <w:r>
        <w:t>Avengers Arena #8</w:t>
      </w:r>
    </w:p>
    <w:p w:rsidR="00D3227D" w:rsidRDefault="00897A32">
      <w:pPr>
        <w:pStyle w:val="ListBullet"/>
      </w:pPr>
      <w:r>
        <w:t>Deadpool #8</w:t>
      </w:r>
    </w:p>
    <w:p w:rsidR="00D3227D" w:rsidRDefault="00897A32">
      <w:pPr>
        <w:pStyle w:val="ListBullet"/>
      </w:pPr>
      <w:r>
        <w:t>Avengers #10</w:t>
      </w:r>
    </w:p>
    <w:p w:rsidR="00D3227D" w:rsidRDefault="00897A32">
      <w:pPr>
        <w:pStyle w:val="ListBullet"/>
      </w:pPr>
      <w:r>
        <w:t>Fury Max #11</w:t>
      </w:r>
    </w:p>
    <w:p w:rsidR="00D3227D" w:rsidRDefault="00897A32">
      <w:pPr>
        <w:pStyle w:val="ListBullet"/>
      </w:pPr>
      <w:r>
        <w:t>Gambit #11</w:t>
      </w:r>
    </w:p>
    <w:p w:rsidR="00D3227D" w:rsidRDefault="00897A32">
      <w:pPr>
        <w:pStyle w:val="ListBullet"/>
      </w:pPr>
      <w:r>
        <w:t>Marvel Universe Ultimate Spider-Man #13</w:t>
      </w:r>
    </w:p>
    <w:p w:rsidR="00D3227D" w:rsidRDefault="00897A32">
      <w:pPr>
        <w:pStyle w:val="ListBullet"/>
      </w:pPr>
      <w:r>
        <w:t>Scarlet Spider #16</w:t>
      </w:r>
    </w:p>
    <w:p w:rsidR="00D3227D" w:rsidRDefault="00897A32">
      <w:pPr>
        <w:pStyle w:val="ListBullet"/>
      </w:pPr>
      <w:r>
        <w:t>Ultimate Comics Spider-Man #22</w:t>
      </w:r>
    </w:p>
    <w:p w:rsidR="00D3227D" w:rsidRDefault="00897A32">
      <w:pPr>
        <w:pStyle w:val="ListBullet"/>
      </w:pPr>
      <w:r>
        <w:t>Wolverine &amp; the X-Men #28</w:t>
      </w:r>
    </w:p>
    <w:p w:rsidR="00D3227D" w:rsidRDefault="00897A32">
      <w:pPr>
        <w:pStyle w:val="ListBullet"/>
      </w:pPr>
      <w:r>
        <w:t>Journey Into Mystery #651</w:t>
      </w:r>
    </w:p>
    <w:p w:rsidR="00D3227D" w:rsidRDefault="00897A32">
      <w:pPr>
        <w:pStyle w:val="ListBullet"/>
      </w:pPr>
      <w:r>
        <w:t>Amazing Spider-Man #700.4</w:t>
      </w:r>
    </w:p>
    <w:p w:rsidR="00D3227D" w:rsidRDefault="00897A32">
      <w:pPr>
        <w:pStyle w:val="ListBullet"/>
      </w:pPr>
      <w:r>
        <w:t>Star Wars: Darth Vader and the Ninth Assassin #1</w:t>
      </w:r>
    </w:p>
    <w:p w:rsidR="00D3227D" w:rsidRDefault="00897A32">
      <w:pPr>
        <w:pStyle w:val="ListBullet"/>
      </w:pPr>
      <w:r>
        <w:t>Nova #3</w:t>
      </w:r>
    </w:p>
    <w:p w:rsidR="00D3227D" w:rsidRDefault="00897A32">
      <w:pPr>
        <w:pStyle w:val="ListBullet"/>
      </w:pPr>
      <w:r>
        <w:t>Ultimate Comics Wolverine #3</w:t>
      </w:r>
    </w:p>
    <w:p w:rsidR="00D3227D" w:rsidRDefault="00897A32">
      <w:pPr>
        <w:pStyle w:val="ListBullet"/>
      </w:pPr>
      <w:r>
        <w:t>Savage Wolverine #4</w:t>
      </w:r>
    </w:p>
    <w:p w:rsidR="00D3227D" w:rsidRDefault="00897A32">
      <w:pPr>
        <w:pStyle w:val="ListBullet"/>
      </w:pPr>
      <w:r>
        <w:t>Age of Ultron #6</w:t>
      </w:r>
    </w:p>
    <w:p w:rsidR="00D3227D" w:rsidRDefault="00897A32">
      <w:pPr>
        <w:pStyle w:val="ListBullet"/>
      </w:pPr>
      <w:r>
        <w:t>Captain America #6</w:t>
      </w:r>
    </w:p>
    <w:p w:rsidR="00D3227D" w:rsidRDefault="00897A32">
      <w:pPr>
        <w:pStyle w:val="ListBullet"/>
      </w:pPr>
      <w:r>
        <w:t>Wolverine Max #6</w:t>
      </w:r>
    </w:p>
    <w:p w:rsidR="00D3227D" w:rsidRDefault="00897A32">
      <w:pPr>
        <w:pStyle w:val="ListBullet"/>
      </w:pPr>
      <w:r>
        <w:t>Daredevil: End of Days #7</w:t>
      </w:r>
    </w:p>
    <w:p w:rsidR="00D3227D" w:rsidRDefault="00897A32">
      <w:pPr>
        <w:pStyle w:val="ListBullet"/>
      </w:pPr>
      <w:r>
        <w:t>Cable and X-Force #7</w:t>
      </w:r>
    </w:p>
    <w:p w:rsidR="00D3227D" w:rsidRDefault="00897A32">
      <w:pPr>
        <w:pStyle w:val="ListBullet"/>
      </w:pPr>
      <w:r>
        <w:t>Iron Man #8</w:t>
      </w:r>
    </w:p>
    <w:p w:rsidR="00D3227D" w:rsidRDefault="00897A32">
      <w:pPr>
        <w:pStyle w:val="ListBullet"/>
      </w:pPr>
      <w:r>
        <w:t>Superior Spider-Man #8</w:t>
      </w:r>
    </w:p>
    <w:p w:rsidR="00D3227D" w:rsidRDefault="00897A32">
      <w:pPr>
        <w:pStyle w:val="ListBullet"/>
      </w:pPr>
      <w:r>
        <w:t>Thunderbolts #8</w:t>
      </w:r>
    </w:p>
    <w:p w:rsidR="00D3227D" w:rsidRDefault="00897A32">
      <w:pPr>
        <w:pStyle w:val="ListBullet"/>
      </w:pPr>
      <w:r>
        <w:t>X-Men Legacy #9</w:t>
      </w:r>
    </w:p>
    <w:p w:rsidR="00D3227D" w:rsidRDefault="00897A32">
      <w:pPr>
        <w:pStyle w:val="ListBullet"/>
      </w:pPr>
      <w:r>
        <w:t>Captain Marvel #12</w:t>
      </w:r>
    </w:p>
    <w:p w:rsidR="00D3227D" w:rsidRDefault="00897A32">
      <w:pPr>
        <w:pStyle w:val="ListBullet"/>
      </w:pPr>
      <w:r>
        <w:t>Daredevil #25</w:t>
      </w:r>
    </w:p>
    <w:p w:rsidR="00D3227D" w:rsidRDefault="00897A32">
      <w:pPr>
        <w:pStyle w:val="ListBullet"/>
      </w:pPr>
      <w:r>
        <w:t>Wolverine &amp; the X-Men #27</w:t>
      </w:r>
    </w:p>
    <w:p w:rsidR="00D3227D" w:rsidRDefault="00897A32">
      <w:pPr>
        <w:pStyle w:val="ListBullet"/>
      </w:pPr>
      <w:r>
        <w:t>Venom #34</w:t>
      </w:r>
    </w:p>
    <w:p w:rsidR="00D3227D" w:rsidRDefault="00897A32">
      <w:pPr>
        <w:pStyle w:val="ListBullet"/>
      </w:pPr>
      <w:r>
        <w:t>Astonishing X-Men #61</w:t>
      </w:r>
    </w:p>
    <w:p w:rsidR="00D3227D" w:rsidRDefault="00897A32">
      <w:pPr>
        <w:pStyle w:val="ListBullet"/>
      </w:pPr>
      <w:r>
        <w:t>Dark Avengers #189</w:t>
      </w:r>
    </w:p>
    <w:p w:rsidR="00D3227D" w:rsidRDefault="00897A32">
      <w:pPr>
        <w:pStyle w:val="ListBullet"/>
      </w:pPr>
      <w:r>
        <w:t>X-Factor #254</w:t>
      </w:r>
    </w:p>
    <w:p w:rsidR="00D3227D" w:rsidRDefault="00897A32">
      <w:pPr>
        <w:pStyle w:val="ListBullet"/>
      </w:pPr>
      <w:r>
        <w:t>Ultron #1</w:t>
      </w:r>
    </w:p>
    <w:p w:rsidR="00D3227D" w:rsidRDefault="00897A32">
      <w:pPr>
        <w:pStyle w:val="ListBullet"/>
      </w:pPr>
      <w:r>
        <w:t>Wolverine #2</w:t>
      </w:r>
    </w:p>
    <w:p w:rsidR="00D3227D" w:rsidRDefault="00897A32">
      <w:pPr>
        <w:pStyle w:val="ListBullet"/>
      </w:pPr>
      <w:r>
        <w:t>Fearless Defenders #3</w:t>
      </w:r>
    </w:p>
    <w:p w:rsidR="00D3227D" w:rsidRDefault="00897A32">
      <w:pPr>
        <w:pStyle w:val="ListBullet"/>
      </w:pPr>
      <w:r>
        <w:t>Secret Avengers #3</w:t>
      </w:r>
    </w:p>
    <w:p w:rsidR="00D3227D" w:rsidRDefault="00897A32">
      <w:pPr>
        <w:pStyle w:val="ListBullet"/>
      </w:pPr>
      <w:r>
        <w:t>Alpha: Big Time #3</w:t>
      </w:r>
    </w:p>
    <w:p w:rsidR="00D3227D" w:rsidRDefault="00897A32">
      <w:pPr>
        <w:pStyle w:val="ListBullet"/>
      </w:pPr>
      <w:r>
        <w:t>Uncanny X-Men #4</w:t>
      </w:r>
    </w:p>
    <w:p w:rsidR="00D3227D" w:rsidRDefault="00897A32">
      <w:pPr>
        <w:pStyle w:val="ListBullet"/>
      </w:pPr>
      <w:r>
        <w:t>Star Wars #4</w:t>
      </w:r>
    </w:p>
    <w:p w:rsidR="00D3227D" w:rsidRDefault="00897A32">
      <w:pPr>
        <w:pStyle w:val="ListBullet"/>
      </w:pPr>
      <w:r>
        <w:t>Age of Ultron #5</w:t>
      </w:r>
    </w:p>
    <w:p w:rsidR="00D3227D" w:rsidRDefault="00897A32">
      <w:pPr>
        <w:pStyle w:val="ListBullet"/>
      </w:pPr>
      <w:r>
        <w:t>Secret Service #6</w:t>
      </w:r>
    </w:p>
    <w:p w:rsidR="00D3227D" w:rsidRDefault="00897A32">
      <w:pPr>
        <w:pStyle w:val="ListBullet"/>
      </w:pPr>
      <w:r>
        <w:t>Uncanny Avengers #6</w:t>
      </w:r>
    </w:p>
    <w:p w:rsidR="00D3227D" w:rsidRDefault="00897A32">
      <w:pPr>
        <w:pStyle w:val="ListBullet"/>
      </w:pPr>
      <w:r>
        <w:t>Fantastic Four #6</w:t>
      </w:r>
    </w:p>
    <w:p w:rsidR="00D3227D" w:rsidRDefault="00897A32">
      <w:pPr>
        <w:pStyle w:val="ListBullet"/>
      </w:pPr>
      <w:r>
        <w:t>Avengers Arena #7</w:t>
      </w:r>
    </w:p>
    <w:p w:rsidR="00D3227D" w:rsidRDefault="00897A32">
      <w:pPr>
        <w:pStyle w:val="ListBullet"/>
      </w:pPr>
      <w:r>
        <w:t>Thor: God of Thunder #7</w:t>
      </w:r>
    </w:p>
    <w:p w:rsidR="00D3227D" w:rsidRDefault="00897A32">
      <w:pPr>
        <w:pStyle w:val="ListBullet"/>
      </w:pPr>
      <w:r>
        <w:t>Hawkeye #9</w:t>
      </w:r>
    </w:p>
    <w:p w:rsidR="00D3227D" w:rsidRDefault="00897A32">
      <w:pPr>
        <w:pStyle w:val="ListBullet"/>
      </w:pPr>
      <w:r>
        <w:t>Avengers #9</w:t>
      </w:r>
    </w:p>
    <w:p w:rsidR="00D3227D" w:rsidRDefault="00897A32">
      <w:pPr>
        <w:pStyle w:val="ListBullet"/>
      </w:pPr>
      <w:r>
        <w:t>Marvel Universe Avengers: Earth's Mightiest Heroes #13</w:t>
      </w:r>
    </w:p>
    <w:p w:rsidR="00D3227D" w:rsidRDefault="00897A32">
      <w:pPr>
        <w:pStyle w:val="ListBullet"/>
      </w:pPr>
      <w:r>
        <w:t>X-Treme X-Men #13</w:t>
      </w:r>
    </w:p>
    <w:p w:rsidR="00D3227D" w:rsidRDefault="00897A32">
      <w:pPr>
        <w:pStyle w:val="ListBullet"/>
      </w:pPr>
      <w:r>
        <w:t>Avengers Assemble #14</w:t>
      </w:r>
    </w:p>
    <w:p w:rsidR="00D3227D" w:rsidRDefault="00897A32">
      <w:pPr>
        <w:pStyle w:val="ListBullet"/>
      </w:pPr>
      <w:r>
        <w:t>Avenging Spider-Man #19</w:t>
      </w:r>
    </w:p>
    <w:p w:rsidR="00D3227D" w:rsidRDefault="00897A32">
      <w:pPr>
        <w:pStyle w:val="ListBullet"/>
      </w:pPr>
      <w:r>
        <w:t>Ultimate Comics Ultimates #23</w:t>
      </w:r>
    </w:p>
    <w:p w:rsidR="00D3227D" w:rsidRDefault="00897A32">
      <w:pPr>
        <w:pStyle w:val="ListBullet"/>
      </w:pPr>
      <w:r>
        <w:t>Iron Man: Season One #0</w:t>
      </w:r>
    </w:p>
    <w:p w:rsidR="00D3227D" w:rsidRDefault="00897A32">
      <w:pPr>
        <w:pStyle w:val="ListBullet"/>
      </w:pPr>
      <w:r>
        <w:t>Dark Tower: The Gunslinger - Evil Ground #1</w:t>
      </w:r>
    </w:p>
    <w:p w:rsidR="00D3227D" w:rsidRDefault="00897A32">
      <w:pPr>
        <w:pStyle w:val="ListBullet"/>
      </w:pPr>
      <w:r>
        <w:t>Thanos Rising #1</w:t>
      </w:r>
    </w:p>
    <w:p w:rsidR="00D3227D" w:rsidRDefault="00897A32">
      <w:pPr>
        <w:pStyle w:val="ListBullet"/>
      </w:pPr>
      <w:r>
        <w:t>Guardians of the Galaxy Infinite Comic #3</w:t>
      </w:r>
    </w:p>
    <w:p w:rsidR="00D3227D" w:rsidRDefault="00897A32">
      <w:pPr>
        <w:pStyle w:val="ListBullet"/>
      </w:pPr>
      <w:r>
        <w:t>Star Wars: Dark Times - Fire Carrier #3</w:t>
      </w:r>
    </w:p>
    <w:p w:rsidR="00D3227D" w:rsidRDefault="00897A32">
      <w:pPr>
        <w:pStyle w:val="ListBullet"/>
      </w:pPr>
      <w:r>
        <w:t>Age of Ultron #4</w:t>
      </w:r>
    </w:p>
    <w:p w:rsidR="00D3227D" w:rsidRDefault="00897A32">
      <w:pPr>
        <w:pStyle w:val="ListBullet"/>
      </w:pPr>
      <w:r>
        <w:t>Castle: A Calm Before Storm #4</w:t>
      </w:r>
    </w:p>
    <w:p w:rsidR="00D3227D" w:rsidRDefault="00897A32">
      <w:pPr>
        <w:pStyle w:val="ListBullet"/>
      </w:pPr>
      <w:r>
        <w:t>Indestructible Hulk #6</w:t>
      </w:r>
    </w:p>
    <w:p w:rsidR="00D3227D" w:rsidRDefault="00897A32">
      <w:pPr>
        <w:pStyle w:val="ListBullet"/>
      </w:pPr>
      <w:r>
        <w:t>Deadpool #7</w:t>
      </w:r>
    </w:p>
    <w:p w:rsidR="00D3227D" w:rsidRDefault="00897A32">
      <w:pPr>
        <w:pStyle w:val="ListBullet"/>
      </w:pPr>
      <w:r>
        <w:t>Superior Spider-Man #7</w:t>
      </w:r>
    </w:p>
    <w:p w:rsidR="00D3227D" w:rsidRDefault="00897A32">
      <w:pPr>
        <w:pStyle w:val="ListBullet"/>
      </w:pPr>
      <w:r>
        <w:t>All-New X-Men #10</w:t>
      </w:r>
    </w:p>
    <w:p w:rsidR="00D3227D" w:rsidRDefault="00897A32">
      <w:pPr>
        <w:pStyle w:val="ListBullet"/>
      </w:pPr>
      <w:r>
        <w:t>Age of Apocalypse #14</w:t>
      </w:r>
    </w:p>
    <w:p w:rsidR="00D3227D" w:rsidRDefault="00897A32">
      <w:pPr>
        <w:pStyle w:val="ListBullet"/>
      </w:pPr>
      <w:r>
        <w:t>Winter Soldier #17</w:t>
      </w:r>
    </w:p>
    <w:p w:rsidR="00D3227D" w:rsidRDefault="00897A32">
      <w:pPr>
        <w:pStyle w:val="ListBullet"/>
      </w:pPr>
      <w:r>
        <w:t>Ultimate Comics X-Men #25</w:t>
      </w:r>
    </w:p>
    <w:p w:rsidR="00D3227D" w:rsidRDefault="00897A32">
      <w:pPr>
        <w:pStyle w:val="ListBullet"/>
      </w:pPr>
      <w:r>
        <w:t>Venom #33</w:t>
      </w:r>
    </w:p>
    <w:p w:rsidR="00D3227D" w:rsidRDefault="00897A32">
      <w:pPr>
        <w:pStyle w:val="ListBullet"/>
      </w:pPr>
      <w:r>
        <w:t>Red She-Hulk #64</w:t>
      </w:r>
    </w:p>
    <w:p w:rsidR="00D3227D" w:rsidRDefault="00897A32">
      <w:pPr>
        <w:pStyle w:val="Heading3"/>
      </w:pPr>
      <w:r>
        <w:t>May, 2013</w:t>
      </w:r>
    </w:p>
    <w:p w:rsidR="00D3227D" w:rsidRDefault="00897A32">
      <w:r>
        <w:t xml:space="preserve">Number of comics published this month: </w:t>
      </w:r>
      <w:r>
        <w:rPr>
          <w:b/>
        </w:rPr>
        <w:t>82</w:t>
      </w:r>
    </w:p>
    <w:p w:rsidR="00D3227D" w:rsidRDefault="00897A32">
      <w:pPr>
        <w:pStyle w:val="ListBullet"/>
      </w:pPr>
      <w:r>
        <w:t>X-Men #1</w:t>
      </w:r>
    </w:p>
    <w:p w:rsidR="00D3227D" w:rsidRDefault="00897A32">
      <w:pPr>
        <w:pStyle w:val="ListBullet"/>
      </w:pPr>
      <w:r>
        <w:t>Captain Universe: The Hero Who Could Be You #1</w:t>
      </w:r>
    </w:p>
    <w:p w:rsidR="00D3227D" w:rsidRDefault="00897A32">
      <w:pPr>
        <w:pStyle w:val="ListBullet"/>
      </w:pPr>
      <w:r>
        <w:t>Morbius: The Living Vampire #5</w:t>
      </w:r>
    </w:p>
    <w:p w:rsidR="00D3227D" w:rsidRDefault="00897A32">
      <w:pPr>
        <w:pStyle w:val="ListBullet"/>
      </w:pPr>
      <w:r>
        <w:t>Savage Wolverine #5</w:t>
      </w:r>
    </w:p>
    <w:p w:rsidR="00D3227D" w:rsidRDefault="00897A32">
      <w:pPr>
        <w:pStyle w:val="ListBullet"/>
      </w:pPr>
      <w:r>
        <w:t>Uncanny X-Force #5</w:t>
      </w:r>
    </w:p>
    <w:p w:rsidR="00D3227D" w:rsidRDefault="00897A32">
      <w:pPr>
        <w:pStyle w:val="ListBullet"/>
      </w:pPr>
      <w:r>
        <w:t>New Avengers #6</w:t>
      </w:r>
    </w:p>
    <w:p w:rsidR="00D3227D" w:rsidRDefault="00897A32">
      <w:pPr>
        <w:pStyle w:val="ListBullet"/>
      </w:pPr>
      <w:r>
        <w:t>Captain America #7</w:t>
      </w:r>
    </w:p>
    <w:p w:rsidR="00D3227D" w:rsidRDefault="00897A32">
      <w:pPr>
        <w:pStyle w:val="ListBullet"/>
      </w:pPr>
      <w:r>
        <w:t>Indestructible Hulk #8</w:t>
      </w:r>
    </w:p>
    <w:p w:rsidR="00D3227D" w:rsidRDefault="00897A32">
      <w:pPr>
        <w:pStyle w:val="ListBullet"/>
      </w:pPr>
      <w:r>
        <w:t>Fury Max #12</w:t>
      </w:r>
    </w:p>
    <w:p w:rsidR="00D3227D" w:rsidRDefault="00897A32">
      <w:pPr>
        <w:pStyle w:val="ListBullet"/>
      </w:pPr>
      <w:r>
        <w:t>Gambit #13</w:t>
      </w:r>
    </w:p>
    <w:p w:rsidR="00D3227D" w:rsidRDefault="00897A32">
      <w:pPr>
        <w:pStyle w:val="ListBullet"/>
      </w:pPr>
      <w:r>
        <w:t>Avenging Spider-Man #21</w:t>
      </w:r>
    </w:p>
    <w:p w:rsidR="00D3227D" w:rsidRDefault="00897A32">
      <w:pPr>
        <w:pStyle w:val="ListBullet"/>
      </w:pPr>
      <w:r>
        <w:t>Wolverine &amp; the X-Men #30</w:t>
      </w:r>
    </w:p>
    <w:p w:rsidR="00D3227D" w:rsidRDefault="00897A32">
      <w:pPr>
        <w:pStyle w:val="ListBullet"/>
      </w:pPr>
      <w:r>
        <w:t>Venom #35</w:t>
      </w:r>
    </w:p>
    <w:p w:rsidR="00D3227D" w:rsidRDefault="00897A32">
      <w:pPr>
        <w:pStyle w:val="ListBullet"/>
      </w:pPr>
      <w:r>
        <w:t>Dark Avengers #190</w:t>
      </w:r>
    </w:p>
    <w:p w:rsidR="00D3227D" w:rsidRDefault="00897A32">
      <w:pPr>
        <w:pStyle w:val="ListBullet"/>
      </w:pPr>
      <w:r>
        <w:t>Iron Man #258.4</w:t>
      </w:r>
    </w:p>
    <w:p w:rsidR="00D3227D" w:rsidRDefault="00897A32">
      <w:pPr>
        <w:pStyle w:val="ListBullet"/>
      </w:pPr>
      <w:r>
        <w:t>Star Wars: Legacy #3</w:t>
      </w:r>
    </w:p>
    <w:p w:rsidR="00D3227D" w:rsidRDefault="00897A32">
      <w:pPr>
        <w:pStyle w:val="ListBullet"/>
      </w:pPr>
      <w:r>
        <w:t>Powers: Bureau  #4</w:t>
      </w:r>
    </w:p>
    <w:p w:rsidR="00D3227D" w:rsidRDefault="00897A32">
      <w:pPr>
        <w:pStyle w:val="ListBullet"/>
      </w:pPr>
      <w:r>
        <w:t>Ultimate Comics Wolverine #4</w:t>
      </w:r>
    </w:p>
    <w:p w:rsidR="00D3227D" w:rsidRDefault="00897A32">
      <w:pPr>
        <w:pStyle w:val="ListBullet"/>
      </w:pPr>
      <w:r>
        <w:t>Fearless Defenders #4</w:t>
      </w:r>
    </w:p>
    <w:p w:rsidR="00D3227D" w:rsidRDefault="00897A32">
      <w:pPr>
        <w:pStyle w:val="ListBullet"/>
      </w:pPr>
      <w:r>
        <w:t>Young Avengers #5</w:t>
      </w:r>
    </w:p>
    <w:p w:rsidR="00D3227D" w:rsidRDefault="00897A32">
      <w:pPr>
        <w:pStyle w:val="ListBullet"/>
      </w:pPr>
      <w:r>
        <w:t>Star Wars: Dawn of the Jedi - Prisoner of Bogan #5</w:t>
      </w:r>
    </w:p>
    <w:p w:rsidR="00D3227D" w:rsidRDefault="00897A32">
      <w:pPr>
        <w:pStyle w:val="ListBullet"/>
      </w:pPr>
      <w:r>
        <w:t>Uncanny X-Men #6</w:t>
      </w:r>
    </w:p>
    <w:p w:rsidR="00D3227D" w:rsidRDefault="00897A32">
      <w:pPr>
        <w:pStyle w:val="ListBullet"/>
      </w:pPr>
      <w:r>
        <w:t>A+X #8</w:t>
      </w:r>
    </w:p>
    <w:p w:rsidR="00D3227D" w:rsidRDefault="00897A32">
      <w:pPr>
        <w:pStyle w:val="ListBullet"/>
      </w:pPr>
      <w:r>
        <w:t>Fantastic Four #8</w:t>
      </w:r>
    </w:p>
    <w:p w:rsidR="00D3227D" w:rsidRDefault="00897A32">
      <w:pPr>
        <w:pStyle w:val="ListBullet"/>
      </w:pPr>
      <w:r>
        <w:t>Uncanny Avengers #8</w:t>
      </w:r>
    </w:p>
    <w:p w:rsidR="00D3227D" w:rsidRDefault="00897A32">
      <w:pPr>
        <w:pStyle w:val="ListBullet"/>
      </w:pPr>
      <w:r>
        <w:t>Deadpool #10</w:t>
      </w:r>
    </w:p>
    <w:p w:rsidR="00D3227D" w:rsidRDefault="00897A32">
      <w:pPr>
        <w:pStyle w:val="ListBullet"/>
      </w:pPr>
      <w:r>
        <w:t>Superior Spider-Man #10</w:t>
      </w:r>
    </w:p>
    <w:p w:rsidR="00D3227D" w:rsidRDefault="00897A32">
      <w:pPr>
        <w:pStyle w:val="ListBullet"/>
      </w:pPr>
      <w:r>
        <w:t>X-Men Legacy #11</w:t>
      </w:r>
    </w:p>
    <w:p w:rsidR="00D3227D" w:rsidRDefault="00897A32">
      <w:pPr>
        <w:pStyle w:val="ListBullet"/>
      </w:pPr>
      <w:r>
        <w:t>Avengers #12</w:t>
      </w:r>
    </w:p>
    <w:p w:rsidR="00D3227D" w:rsidRDefault="00897A32">
      <w:pPr>
        <w:pStyle w:val="ListBullet"/>
      </w:pPr>
      <w:r>
        <w:t>Marvel Universe Ultimate Spider-Man #14</w:t>
      </w:r>
    </w:p>
    <w:p w:rsidR="00D3227D" w:rsidRDefault="00897A32">
      <w:pPr>
        <w:pStyle w:val="ListBullet"/>
      </w:pPr>
      <w:r>
        <w:t>Scarlet Spider #17</w:t>
      </w:r>
    </w:p>
    <w:p w:rsidR="00D3227D" w:rsidRDefault="00897A32">
      <w:pPr>
        <w:pStyle w:val="ListBullet"/>
      </w:pPr>
      <w:r>
        <w:t>Daredevil #26</w:t>
      </w:r>
    </w:p>
    <w:p w:rsidR="00D3227D" w:rsidRDefault="00897A32">
      <w:pPr>
        <w:pStyle w:val="ListBullet"/>
      </w:pPr>
      <w:r>
        <w:t>Iron Man #258.3</w:t>
      </w:r>
    </w:p>
    <w:p w:rsidR="00D3227D" w:rsidRDefault="00897A32">
      <w:pPr>
        <w:pStyle w:val="ListBullet"/>
      </w:pPr>
      <w:r>
        <w:t>Journey Into Mystery #652</w:t>
      </w:r>
    </w:p>
    <w:p w:rsidR="00D3227D" w:rsidRDefault="00897A32">
      <w:pPr>
        <w:pStyle w:val="ListBullet"/>
      </w:pPr>
      <w:r>
        <w:t>Amazing Spider-Man #700.5</w:t>
      </w:r>
    </w:p>
    <w:p w:rsidR="00D3227D" w:rsidRDefault="00897A32">
      <w:pPr>
        <w:pStyle w:val="ListBullet"/>
      </w:pPr>
      <w:r>
        <w:t>Avengers: The Enemy Within #1</w:t>
      </w:r>
    </w:p>
    <w:p w:rsidR="00D3227D" w:rsidRDefault="00897A32">
      <w:pPr>
        <w:pStyle w:val="ListBullet"/>
      </w:pPr>
      <w:r>
        <w:t>Star Wars: Darth Vader and the Ninth Assassin #2</w:t>
      </w:r>
    </w:p>
    <w:p w:rsidR="00D3227D" w:rsidRDefault="00897A32">
      <w:pPr>
        <w:pStyle w:val="ListBullet"/>
      </w:pPr>
      <w:r>
        <w:t>Nova #4</w:t>
      </w:r>
    </w:p>
    <w:p w:rsidR="00D3227D" w:rsidRDefault="00897A32">
      <w:pPr>
        <w:pStyle w:val="ListBullet"/>
      </w:pPr>
      <w:r>
        <w:t>FF #7</w:t>
      </w:r>
    </w:p>
    <w:p w:rsidR="00D3227D" w:rsidRDefault="00897A32">
      <w:pPr>
        <w:pStyle w:val="ListBullet"/>
      </w:pPr>
      <w:r>
        <w:t>Wolverine Max #7</w:t>
      </w:r>
    </w:p>
    <w:p w:rsidR="00D3227D" w:rsidRDefault="00897A32">
      <w:pPr>
        <w:pStyle w:val="ListBullet"/>
      </w:pPr>
      <w:r>
        <w:t>Age of Ultron #8</w:t>
      </w:r>
    </w:p>
    <w:p w:rsidR="00D3227D" w:rsidRDefault="00897A32">
      <w:pPr>
        <w:pStyle w:val="ListBullet"/>
      </w:pPr>
      <w:r>
        <w:t>Cable and X-Force #8</w:t>
      </w:r>
    </w:p>
    <w:p w:rsidR="00D3227D" w:rsidRDefault="00897A32">
      <w:pPr>
        <w:pStyle w:val="ListBullet"/>
      </w:pPr>
      <w:r>
        <w:t>Thunderbolts #9</w:t>
      </w:r>
    </w:p>
    <w:p w:rsidR="00D3227D" w:rsidRDefault="00897A32">
      <w:pPr>
        <w:pStyle w:val="ListBullet"/>
      </w:pPr>
      <w:r>
        <w:t>Iron Man #10</w:t>
      </w:r>
    </w:p>
    <w:p w:rsidR="00D3227D" w:rsidRDefault="00897A32">
      <w:pPr>
        <w:pStyle w:val="ListBullet"/>
      </w:pPr>
      <w:r>
        <w:t>Gambit #12</w:t>
      </w:r>
    </w:p>
    <w:p w:rsidR="00D3227D" w:rsidRDefault="00897A32">
      <w:pPr>
        <w:pStyle w:val="ListBullet"/>
      </w:pPr>
      <w:r>
        <w:t>Ultimate Comics Spider-Man #23</w:t>
      </w:r>
    </w:p>
    <w:p w:rsidR="00D3227D" w:rsidRDefault="00897A32">
      <w:pPr>
        <w:pStyle w:val="ListBullet"/>
      </w:pPr>
      <w:r>
        <w:t>Wolverine &amp; the X-Men #29</w:t>
      </w:r>
    </w:p>
    <w:p w:rsidR="00D3227D" w:rsidRDefault="00897A32">
      <w:pPr>
        <w:pStyle w:val="ListBullet"/>
      </w:pPr>
      <w:r>
        <w:t>X-Factor #256</w:t>
      </w:r>
    </w:p>
    <w:p w:rsidR="00D3227D" w:rsidRDefault="00897A32">
      <w:pPr>
        <w:pStyle w:val="ListBullet"/>
      </w:pPr>
      <w:r>
        <w:t>Wolverine #3</w:t>
      </w:r>
    </w:p>
    <w:p w:rsidR="00D3227D" w:rsidRDefault="00897A32">
      <w:pPr>
        <w:pStyle w:val="ListBullet"/>
      </w:pPr>
      <w:r>
        <w:t>Uncanny X-Force #4</w:t>
      </w:r>
    </w:p>
    <w:p w:rsidR="00D3227D" w:rsidRDefault="00897A32">
      <w:pPr>
        <w:pStyle w:val="ListBullet"/>
      </w:pPr>
      <w:r>
        <w:t>Fearless Defenders #4</w:t>
      </w:r>
    </w:p>
    <w:p w:rsidR="00D3227D" w:rsidRDefault="00897A32">
      <w:pPr>
        <w:pStyle w:val="ListBullet"/>
      </w:pPr>
      <w:r>
        <w:t>Secret Avengers #4</w:t>
      </w:r>
    </w:p>
    <w:p w:rsidR="00D3227D" w:rsidRDefault="00897A32">
      <w:pPr>
        <w:pStyle w:val="ListBullet"/>
      </w:pPr>
      <w:r>
        <w:t>Alpha: Big Time #4</w:t>
      </w:r>
    </w:p>
    <w:p w:rsidR="00D3227D" w:rsidRDefault="00897A32">
      <w:pPr>
        <w:pStyle w:val="ListBullet"/>
      </w:pPr>
      <w:r>
        <w:t>Castle: A Calm Before Storm #5</w:t>
      </w:r>
    </w:p>
    <w:p w:rsidR="00D3227D" w:rsidRDefault="00897A32">
      <w:pPr>
        <w:pStyle w:val="ListBullet"/>
      </w:pPr>
      <w:r>
        <w:t>Star Wars #5</w:t>
      </w:r>
    </w:p>
    <w:p w:rsidR="00D3227D" w:rsidRDefault="00897A32">
      <w:pPr>
        <w:pStyle w:val="ListBullet"/>
      </w:pPr>
      <w:r>
        <w:t>Uncanny Avengers #8</w:t>
      </w:r>
    </w:p>
    <w:p w:rsidR="00D3227D" w:rsidRDefault="00897A32">
      <w:pPr>
        <w:pStyle w:val="ListBullet"/>
      </w:pPr>
      <w:r>
        <w:t>Thor: God of Thunder #8</w:t>
      </w:r>
    </w:p>
    <w:p w:rsidR="00D3227D" w:rsidRDefault="00897A32">
      <w:pPr>
        <w:pStyle w:val="ListBullet"/>
      </w:pPr>
      <w:r>
        <w:t>Avengers Arena #9</w:t>
      </w:r>
    </w:p>
    <w:p w:rsidR="00D3227D" w:rsidRDefault="00897A32">
      <w:pPr>
        <w:pStyle w:val="ListBullet"/>
      </w:pPr>
      <w:r>
        <w:t>Deadpool #9</w:t>
      </w:r>
    </w:p>
    <w:p w:rsidR="00D3227D" w:rsidRDefault="00897A32">
      <w:pPr>
        <w:pStyle w:val="ListBullet"/>
      </w:pPr>
      <w:r>
        <w:t>Avengers #11</w:t>
      </w:r>
    </w:p>
    <w:p w:rsidR="00D3227D" w:rsidRDefault="00897A32">
      <w:pPr>
        <w:pStyle w:val="ListBullet"/>
      </w:pPr>
      <w:r>
        <w:t>Marvel Universe Avengers: Earth's Mightiest Heroes #14</w:t>
      </w:r>
    </w:p>
    <w:p w:rsidR="00D3227D" w:rsidRDefault="00897A32">
      <w:pPr>
        <w:pStyle w:val="ListBullet"/>
      </w:pPr>
      <w:r>
        <w:t>Avengers Assemble #15</w:t>
      </w:r>
    </w:p>
    <w:p w:rsidR="00D3227D" w:rsidRDefault="00897A32">
      <w:pPr>
        <w:pStyle w:val="ListBullet"/>
      </w:pPr>
      <w:r>
        <w:t>Avenging Spider-Man #20</w:t>
      </w:r>
    </w:p>
    <w:p w:rsidR="00D3227D" w:rsidRDefault="00897A32">
      <w:pPr>
        <w:pStyle w:val="ListBullet"/>
      </w:pPr>
      <w:r>
        <w:t>Ultimate Comics Ultimates #24</w:t>
      </w:r>
    </w:p>
    <w:p w:rsidR="00D3227D" w:rsidRDefault="00897A32">
      <w:pPr>
        <w:pStyle w:val="ListBullet"/>
      </w:pPr>
      <w:r>
        <w:t>Astonishing X-Men #62</w:t>
      </w:r>
    </w:p>
    <w:p w:rsidR="00D3227D" w:rsidRDefault="00897A32">
      <w:pPr>
        <w:pStyle w:val="ListBullet"/>
      </w:pPr>
      <w:r>
        <w:t>Iron Man #258.2</w:t>
      </w:r>
    </w:p>
    <w:p w:rsidR="00D3227D" w:rsidRDefault="00897A32">
      <w:pPr>
        <w:pStyle w:val="ListBullet"/>
      </w:pPr>
      <w:r>
        <w:t>Iron Man: The Coming of the Melter! #1</w:t>
      </w:r>
    </w:p>
    <w:p w:rsidR="00D3227D" w:rsidRDefault="00897A32">
      <w:pPr>
        <w:pStyle w:val="ListBullet"/>
      </w:pPr>
      <w:r>
        <w:t>Thanos Rising #2</w:t>
      </w:r>
    </w:p>
    <w:p w:rsidR="00D3227D" w:rsidRDefault="00897A32">
      <w:pPr>
        <w:pStyle w:val="ListBullet"/>
      </w:pPr>
      <w:r>
        <w:t>Guardians of the Galaxy Infinite Comic #4</w:t>
      </w:r>
    </w:p>
    <w:p w:rsidR="00D3227D" w:rsidRDefault="00897A32">
      <w:pPr>
        <w:pStyle w:val="ListBullet"/>
      </w:pPr>
      <w:r>
        <w:t>Star Wars: Dark Times - Fire Carrier #4</w:t>
      </w:r>
    </w:p>
    <w:p w:rsidR="00D3227D" w:rsidRDefault="00897A32">
      <w:pPr>
        <w:pStyle w:val="ListBullet"/>
      </w:pPr>
      <w:r>
        <w:t>Age of Ultron #7</w:t>
      </w:r>
    </w:p>
    <w:p w:rsidR="00D3227D" w:rsidRDefault="00897A32">
      <w:pPr>
        <w:pStyle w:val="ListBullet"/>
      </w:pPr>
      <w:r>
        <w:t>Indestructible Hulk #7</w:t>
      </w:r>
    </w:p>
    <w:p w:rsidR="00D3227D" w:rsidRDefault="00897A32">
      <w:pPr>
        <w:pStyle w:val="ListBullet"/>
      </w:pPr>
      <w:r>
        <w:t>Iron Man #9</w:t>
      </w:r>
    </w:p>
    <w:p w:rsidR="00D3227D" w:rsidRDefault="00897A32">
      <w:pPr>
        <w:pStyle w:val="ListBullet"/>
      </w:pPr>
      <w:r>
        <w:t>Superior Spider-Man #9</w:t>
      </w:r>
    </w:p>
    <w:p w:rsidR="00D3227D" w:rsidRDefault="00897A32">
      <w:pPr>
        <w:pStyle w:val="ListBullet"/>
      </w:pPr>
      <w:r>
        <w:t>Hawkeye #10</w:t>
      </w:r>
    </w:p>
    <w:p w:rsidR="00D3227D" w:rsidRDefault="00897A32">
      <w:pPr>
        <w:pStyle w:val="ListBullet"/>
      </w:pPr>
      <w:r>
        <w:t>X-Men Legacy #10</w:t>
      </w:r>
    </w:p>
    <w:p w:rsidR="00D3227D" w:rsidRDefault="00897A32">
      <w:pPr>
        <w:pStyle w:val="ListBullet"/>
      </w:pPr>
      <w:r>
        <w:t>All-New X-Men #11</w:t>
      </w:r>
    </w:p>
    <w:p w:rsidR="00D3227D" w:rsidRDefault="00897A32">
      <w:pPr>
        <w:pStyle w:val="ListBullet"/>
      </w:pPr>
      <w:r>
        <w:t>Winter Soldier #18</w:t>
      </w:r>
    </w:p>
    <w:p w:rsidR="00D3227D" w:rsidRDefault="00897A32">
      <w:pPr>
        <w:pStyle w:val="ListBullet"/>
      </w:pPr>
      <w:r>
        <w:t>Ultimate Comics X-Men #26</w:t>
      </w:r>
    </w:p>
    <w:p w:rsidR="00D3227D" w:rsidRDefault="00897A32">
      <w:pPr>
        <w:pStyle w:val="ListBullet"/>
      </w:pPr>
      <w:r>
        <w:t>Red She-Hulk #65</w:t>
      </w:r>
    </w:p>
    <w:p w:rsidR="00D3227D" w:rsidRDefault="00897A32">
      <w:pPr>
        <w:pStyle w:val="ListBullet"/>
      </w:pPr>
      <w:r>
        <w:t>X-Factor #255</w:t>
      </w:r>
    </w:p>
    <w:p w:rsidR="00D3227D" w:rsidRDefault="00897A32">
      <w:pPr>
        <w:pStyle w:val="ListBullet"/>
      </w:pPr>
      <w:r>
        <w:t>Iron Man #258.1</w:t>
      </w:r>
    </w:p>
    <w:p w:rsidR="00D3227D" w:rsidRDefault="00897A32">
      <w:pPr>
        <w:pStyle w:val="Heading3"/>
      </w:pPr>
      <w:r>
        <w:t>June, 2013</w:t>
      </w:r>
    </w:p>
    <w:p w:rsidR="00D3227D" w:rsidRDefault="00897A32">
      <w:r>
        <w:t xml:space="preserve">Number of comics published this month: </w:t>
      </w:r>
      <w:r>
        <w:rPr>
          <w:b/>
        </w:rPr>
        <w:t>83</w:t>
      </w:r>
    </w:p>
    <w:p w:rsidR="00D3227D" w:rsidRDefault="00897A32">
      <w:pPr>
        <w:pStyle w:val="ListBullet"/>
      </w:pPr>
      <w:r>
        <w:t>Star-Lord: The Hollow Crown #1</w:t>
      </w:r>
    </w:p>
    <w:p w:rsidR="00D3227D" w:rsidRDefault="00897A32">
      <w:pPr>
        <w:pStyle w:val="ListBullet"/>
      </w:pPr>
      <w:r>
        <w:t>X-Men #2</w:t>
      </w:r>
    </w:p>
    <w:p w:rsidR="00D3227D" w:rsidRDefault="00897A32">
      <w:pPr>
        <w:pStyle w:val="ListBullet"/>
      </w:pPr>
      <w:r>
        <w:t>Guardians of the Galaxy #4</w:t>
      </w:r>
    </w:p>
    <w:p w:rsidR="00D3227D" w:rsidRDefault="00897A32">
      <w:pPr>
        <w:pStyle w:val="ListBullet"/>
      </w:pPr>
      <w:r>
        <w:t>Star Wars: Legacy #4</w:t>
      </w:r>
    </w:p>
    <w:p w:rsidR="00D3227D" w:rsidRDefault="00897A32">
      <w:pPr>
        <w:pStyle w:val="ListBullet"/>
      </w:pPr>
      <w:r>
        <w:t>Powers: Bureau  #5</w:t>
      </w:r>
    </w:p>
    <w:p w:rsidR="00D3227D" w:rsidRDefault="00897A32">
      <w:pPr>
        <w:pStyle w:val="ListBullet"/>
      </w:pPr>
      <w:r>
        <w:t>Nova #5</w:t>
      </w:r>
    </w:p>
    <w:p w:rsidR="00D3227D" w:rsidRDefault="00897A32">
      <w:pPr>
        <w:pStyle w:val="ListBullet"/>
      </w:pPr>
      <w:r>
        <w:t>Secret Avengers #5</w:t>
      </w:r>
    </w:p>
    <w:p w:rsidR="00D3227D" w:rsidRDefault="00897A32">
      <w:pPr>
        <w:pStyle w:val="ListBullet"/>
      </w:pPr>
      <w:r>
        <w:t>Wolverine #5</w:t>
      </w:r>
    </w:p>
    <w:p w:rsidR="00D3227D" w:rsidRDefault="00897A32">
      <w:pPr>
        <w:pStyle w:val="ListBullet"/>
      </w:pPr>
      <w:r>
        <w:t>Young Avengers #6</w:t>
      </w:r>
    </w:p>
    <w:p w:rsidR="00D3227D" w:rsidRDefault="00897A32">
      <w:pPr>
        <w:pStyle w:val="ListBullet"/>
      </w:pPr>
      <w:r>
        <w:t>Uncanny X-Force #7</w:t>
      </w:r>
    </w:p>
    <w:p w:rsidR="00D3227D" w:rsidRDefault="00897A32">
      <w:pPr>
        <w:pStyle w:val="ListBullet"/>
      </w:pPr>
      <w:r>
        <w:t>Uncanny X-Men #7</w:t>
      </w:r>
    </w:p>
    <w:p w:rsidR="00D3227D" w:rsidRDefault="00897A32">
      <w:pPr>
        <w:pStyle w:val="ListBullet"/>
      </w:pPr>
      <w:r>
        <w:t>Captain America #8</w:t>
      </w:r>
    </w:p>
    <w:p w:rsidR="00D3227D" w:rsidRDefault="00897A32">
      <w:pPr>
        <w:pStyle w:val="ListBullet"/>
      </w:pPr>
      <w:r>
        <w:t>FF #8</w:t>
      </w:r>
    </w:p>
    <w:p w:rsidR="00D3227D" w:rsidRDefault="00897A32">
      <w:pPr>
        <w:pStyle w:val="ListBullet"/>
      </w:pPr>
      <w:r>
        <w:t>Age of Ultron #10</w:t>
      </w:r>
    </w:p>
    <w:p w:rsidR="00D3227D" w:rsidRDefault="00897A32">
      <w:pPr>
        <w:pStyle w:val="ListBullet"/>
      </w:pPr>
      <w:r>
        <w:t>Hawkeye #11</w:t>
      </w:r>
    </w:p>
    <w:p w:rsidR="00D3227D" w:rsidRDefault="00897A32">
      <w:pPr>
        <w:pStyle w:val="ListBullet"/>
      </w:pPr>
      <w:r>
        <w:t>Avengers Arena #11</w:t>
      </w:r>
    </w:p>
    <w:p w:rsidR="00D3227D" w:rsidRDefault="00897A32">
      <w:pPr>
        <w:pStyle w:val="ListBullet"/>
      </w:pPr>
      <w:r>
        <w:t>Deadpool #12</w:t>
      </w:r>
    </w:p>
    <w:p w:rsidR="00D3227D" w:rsidRDefault="00897A32">
      <w:pPr>
        <w:pStyle w:val="ListBullet"/>
      </w:pPr>
      <w:r>
        <w:t>Fury Max #13</w:t>
      </w:r>
    </w:p>
    <w:p w:rsidR="00D3227D" w:rsidRDefault="00897A32">
      <w:pPr>
        <w:pStyle w:val="ListBullet"/>
      </w:pPr>
      <w:r>
        <w:t>All-New X-Men #13</w:t>
      </w:r>
    </w:p>
    <w:p w:rsidR="00D3227D" w:rsidRDefault="00897A32">
      <w:pPr>
        <w:pStyle w:val="ListBullet"/>
      </w:pPr>
      <w:r>
        <w:t>Gambit #14</w:t>
      </w:r>
    </w:p>
    <w:p w:rsidR="00D3227D" w:rsidRDefault="00897A32">
      <w:pPr>
        <w:pStyle w:val="ListBullet"/>
      </w:pPr>
      <w:r>
        <w:t>Marvel Universe Ultimate Spider-Man #15</w:t>
      </w:r>
    </w:p>
    <w:p w:rsidR="00D3227D" w:rsidRDefault="00897A32">
      <w:pPr>
        <w:pStyle w:val="ListBullet"/>
      </w:pPr>
      <w:r>
        <w:t>Scarlet Spider #18</w:t>
      </w:r>
    </w:p>
    <w:p w:rsidR="00D3227D" w:rsidRDefault="00897A32">
      <w:pPr>
        <w:pStyle w:val="ListBullet"/>
      </w:pPr>
      <w:r>
        <w:t>Daredevil #27</w:t>
      </w:r>
    </w:p>
    <w:p w:rsidR="00D3227D" w:rsidRDefault="00897A32">
      <w:pPr>
        <w:pStyle w:val="ListBullet"/>
      </w:pPr>
      <w:r>
        <w:t>Ultimate Comics X-Men #28</w:t>
      </w:r>
    </w:p>
    <w:p w:rsidR="00D3227D" w:rsidRDefault="00897A32">
      <w:pPr>
        <w:pStyle w:val="ListBullet"/>
      </w:pPr>
      <w:r>
        <w:t>Wolverine &amp; the X-Men #32</w:t>
      </w:r>
    </w:p>
    <w:p w:rsidR="00D3227D" w:rsidRDefault="00897A32">
      <w:pPr>
        <w:pStyle w:val="ListBullet"/>
      </w:pPr>
      <w:r>
        <w:t>Journey Into Mystery #653</w:t>
      </w:r>
    </w:p>
    <w:p w:rsidR="00D3227D" w:rsidRDefault="00897A32">
      <w:pPr>
        <w:pStyle w:val="ListBullet"/>
      </w:pPr>
      <w:r>
        <w:t>Star Wars: Darth Vader and the Ninth Assassin #3</w:t>
      </w:r>
    </w:p>
    <w:p w:rsidR="00D3227D" w:rsidRDefault="00897A32">
      <w:pPr>
        <w:pStyle w:val="ListBullet"/>
      </w:pPr>
      <w:r>
        <w:t>Morbius: The Living Vampire #6</w:t>
      </w:r>
    </w:p>
    <w:p w:rsidR="00D3227D" w:rsidRDefault="00897A32">
      <w:pPr>
        <w:pStyle w:val="ListBullet"/>
      </w:pPr>
      <w:r>
        <w:t>New Avengers #7</w:t>
      </w:r>
    </w:p>
    <w:p w:rsidR="00D3227D" w:rsidRDefault="00897A32">
      <w:pPr>
        <w:pStyle w:val="ListBullet"/>
      </w:pPr>
      <w:r>
        <w:t>Wolverine Max #8</w:t>
      </w:r>
    </w:p>
    <w:p w:rsidR="00D3227D" w:rsidRDefault="00897A32">
      <w:pPr>
        <w:pStyle w:val="ListBullet"/>
      </w:pPr>
      <w:r>
        <w:t>Uncanny Avengers #9</w:t>
      </w:r>
    </w:p>
    <w:p w:rsidR="00D3227D" w:rsidRDefault="00897A32">
      <w:pPr>
        <w:pStyle w:val="ListBullet"/>
      </w:pPr>
      <w:r>
        <w:t>A+X #9</w:t>
      </w:r>
    </w:p>
    <w:p w:rsidR="00D3227D" w:rsidRDefault="00897A32">
      <w:pPr>
        <w:pStyle w:val="ListBullet"/>
      </w:pPr>
      <w:r>
        <w:t>Fantastic Four #9</w:t>
      </w:r>
    </w:p>
    <w:p w:rsidR="00D3227D" w:rsidRDefault="00897A32">
      <w:pPr>
        <w:pStyle w:val="ListBullet"/>
      </w:pPr>
      <w:r>
        <w:t>Indestructible Hulk #9</w:t>
      </w:r>
    </w:p>
    <w:p w:rsidR="00D3227D" w:rsidRDefault="00897A32">
      <w:pPr>
        <w:pStyle w:val="ListBullet"/>
      </w:pPr>
      <w:r>
        <w:t>Cable and X-Force #10</w:t>
      </w:r>
    </w:p>
    <w:p w:rsidR="00D3227D" w:rsidRDefault="00897A32">
      <w:pPr>
        <w:pStyle w:val="ListBullet"/>
      </w:pPr>
      <w:r>
        <w:t>Age of Ultron #10</w:t>
      </w:r>
    </w:p>
    <w:p w:rsidR="00D3227D" w:rsidRDefault="00897A32">
      <w:pPr>
        <w:pStyle w:val="ListBullet"/>
      </w:pPr>
      <w:r>
        <w:t>Thunderbolts #11</w:t>
      </w:r>
    </w:p>
    <w:p w:rsidR="00D3227D" w:rsidRDefault="00897A32">
      <w:pPr>
        <w:pStyle w:val="ListBullet"/>
      </w:pPr>
      <w:r>
        <w:t>X-Men Legacy #12</w:t>
      </w:r>
    </w:p>
    <w:p w:rsidR="00D3227D" w:rsidRDefault="00897A32">
      <w:pPr>
        <w:pStyle w:val="ListBullet"/>
      </w:pPr>
      <w:r>
        <w:t>Superior Spider-Man #12</w:t>
      </w:r>
    </w:p>
    <w:p w:rsidR="00D3227D" w:rsidRDefault="00897A32">
      <w:pPr>
        <w:pStyle w:val="ListBullet"/>
      </w:pPr>
      <w:r>
        <w:t>Captain Marvel #13</w:t>
      </w:r>
    </w:p>
    <w:p w:rsidR="00D3227D" w:rsidRDefault="00897A32">
      <w:pPr>
        <w:pStyle w:val="ListBullet"/>
      </w:pPr>
      <w:r>
        <w:t>Captain Marvel #13</w:t>
      </w:r>
    </w:p>
    <w:p w:rsidR="00D3227D" w:rsidRDefault="00897A32">
      <w:pPr>
        <w:pStyle w:val="ListBullet"/>
      </w:pPr>
      <w:r>
        <w:t>Avengers #14</w:t>
      </w:r>
    </w:p>
    <w:p w:rsidR="00D3227D" w:rsidRDefault="00897A32">
      <w:pPr>
        <w:pStyle w:val="ListBullet"/>
      </w:pPr>
      <w:r>
        <w:t>Ultimate Comics Spider-Man #24</w:t>
      </w:r>
    </w:p>
    <w:p w:rsidR="00D3227D" w:rsidRDefault="00897A32">
      <w:pPr>
        <w:pStyle w:val="ListBullet"/>
      </w:pPr>
      <w:r>
        <w:t>Ultimate Comics Ultimates #26</w:t>
      </w:r>
    </w:p>
    <w:p w:rsidR="00D3227D" w:rsidRDefault="00897A32">
      <w:pPr>
        <w:pStyle w:val="ListBullet"/>
      </w:pPr>
      <w:r>
        <w:t>X-Factor #258</w:t>
      </w:r>
    </w:p>
    <w:p w:rsidR="00D3227D" w:rsidRDefault="00897A32">
      <w:pPr>
        <w:pStyle w:val="ListBullet"/>
      </w:pPr>
      <w:r>
        <w:t>Wolverine Comic Reader #2</w:t>
      </w:r>
    </w:p>
    <w:p w:rsidR="00D3227D" w:rsidRDefault="00897A32">
      <w:pPr>
        <w:pStyle w:val="ListBullet"/>
      </w:pPr>
      <w:r>
        <w:t>Guardians of the Galaxy #3</w:t>
      </w:r>
    </w:p>
    <w:p w:rsidR="00D3227D" w:rsidRDefault="00897A32">
      <w:pPr>
        <w:pStyle w:val="ListBullet"/>
      </w:pPr>
      <w:r>
        <w:t>Wolverine #4</w:t>
      </w:r>
    </w:p>
    <w:p w:rsidR="00D3227D" w:rsidRDefault="00897A32">
      <w:pPr>
        <w:pStyle w:val="ListBullet"/>
      </w:pPr>
      <w:r>
        <w:t>Alpha: Big Time #5</w:t>
      </w:r>
    </w:p>
    <w:p w:rsidR="00D3227D" w:rsidRDefault="00897A32">
      <w:pPr>
        <w:pStyle w:val="ListBullet"/>
      </w:pPr>
      <w:r>
        <w:t>Savage Wolverine #6</w:t>
      </w:r>
    </w:p>
    <w:p w:rsidR="00D3227D" w:rsidRDefault="00897A32">
      <w:pPr>
        <w:pStyle w:val="ListBullet"/>
      </w:pPr>
      <w:r>
        <w:t>Uncanny X-Force #6</w:t>
      </w:r>
    </w:p>
    <w:p w:rsidR="00D3227D" w:rsidRDefault="00897A32">
      <w:pPr>
        <w:pStyle w:val="ListBullet"/>
      </w:pPr>
      <w:r>
        <w:t>Star Wars #6</w:t>
      </w:r>
    </w:p>
    <w:p w:rsidR="00D3227D" w:rsidRDefault="00897A32">
      <w:pPr>
        <w:pStyle w:val="ListBullet"/>
      </w:pPr>
      <w:r>
        <w:t>Thor: God of Thunder #9</w:t>
      </w:r>
    </w:p>
    <w:p w:rsidR="00D3227D" w:rsidRDefault="00897A32">
      <w:pPr>
        <w:pStyle w:val="ListBullet"/>
      </w:pPr>
      <w:r>
        <w:t>Deadpool #11</w:t>
      </w:r>
    </w:p>
    <w:p w:rsidR="00D3227D" w:rsidRDefault="00897A32">
      <w:pPr>
        <w:pStyle w:val="ListBullet"/>
      </w:pPr>
      <w:r>
        <w:t>Marvel Universe Avengers: Earth's Mightiest Heroes #15</w:t>
      </w:r>
    </w:p>
    <w:p w:rsidR="00D3227D" w:rsidRDefault="00897A32">
      <w:pPr>
        <w:pStyle w:val="ListBullet"/>
      </w:pPr>
      <w:r>
        <w:t>Avengers Assemble #16</w:t>
      </w:r>
    </w:p>
    <w:p w:rsidR="00D3227D" w:rsidRDefault="00897A32">
      <w:pPr>
        <w:pStyle w:val="ListBullet"/>
      </w:pPr>
      <w:r>
        <w:t>Avenging Spider-Man #22</w:t>
      </w:r>
    </w:p>
    <w:p w:rsidR="00D3227D" w:rsidRDefault="00897A32">
      <w:pPr>
        <w:pStyle w:val="ListBullet"/>
      </w:pPr>
      <w:r>
        <w:t>Ultimate Comics X-Men #27</w:t>
      </w:r>
    </w:p>
    <w:p w:rsidR="00D3227D" w:rsidRDefault="00897A32">
      <w:pPr>
        <w:pStyle w:val="ListBullet"/>
      </w:pPr>
      <w:r>
        <w:t>Wolverine &amp; the X-Men #31</w:t>
      </w:r>
    </w:p>
    <w:p w:rsidR="00D3227D" w:rsidRDefault="00897A32">
      <w:pPr>
        <w:pStyle w:val="ListBullet"/>
      </w:pPr>
      <w:r>
        <w:t>Venom #36</w:t>
      </w:r>
    </w:p>
    <w:p w:rsidR="00D3227D" w:rsidRDefault="00897A32">
      <w:pPr>
        <w:pStyle w:val="ListBullet"/>
      </w:pPr>
      <w:r>
        <w:t>Astonishing X-Men #63</w:t>
      </w:r>
    </w:p>
    <w:p w:rsidR="00D3227D" w:rsidRDefault="00897A32">
      <w:pPr>
        <w:pStyle w:val="ListBullet"/>
      </w:pPr>
      <w:r>
        <w:t>Wolverine: Season One #0</w:t>
      </w:r>
    </w:p>
    <w:p w:rsidR="00D3227D" w:rsidRDefault="00897A32">
      <w:pPr>
        <w:pStyle w:val="ListBullet"/>
      </w:pPr>
      <w:r>
        <w:t>Marvel's Thor: The Dark World Prelude 2 #1</w:t>
      </w:r>
    </w:p>
    <w:p w:rsidR="00D3227D" w:rsidRDefault="00897A32">
      <w:pPr>
        <w:pStyle w:val="ListBullet"/>
      </w:pPr>
      <w:r>
        <w:t>Daredevil: Dark Nights #1</w:t>
      </w:r>
    </w:p>
    <w:p w:rsidR="00D3227D" w:rsidRDefault="00897A32">
      <w:pPr>
        <w:pStyle w:val="ListBullet"/>
      </w:pPr>
      <w:r>
        <w:t>Wolverine Comic Reader #1</w:t>
      </w:r>
    </w:p>
    <w:p w:rsidR="00D3227D" w:rsidRDefault="00897A32">
      <w:pPr>
        <w:pStyle w:val="ListBullet"/>
      </w:pPr>
      <w:r>
        <w:t>Kick-Ass 3 #1</w:t>
      </w:r>
    </w:p>
    <w:p w:rsidR="00D3227D" w:rsidRDefault="00897A32">
      <w:pPr>
        <w:pStyle w:val="ListBullet"/>
      </w:pPr>
      <w:r>
        <w:t>Dark Tower: The Gunslinger - Evil Ground #2</w:t>
      </w:r>
    </w:p>
    <w:p w:rsidR="00D3227D" w:rsidRDefault="00897A32">
      <w:pPr>
        <w:pStyle w:val="ListBullet"/>
      </w:pPr>
      <w:r>
        <w:t>Thanos Rising #3</w:t>
      </w:r>
    </w:p>
    <w:p w:rsidR="00D3227D" w:rsidRDefault="00897A32">
      <w:pPr>
        <w:pStyle w:val="ListBullet"/>
      </w:pPr>
      <w:r>
        <w:t>Fearless Defenders #5</w:t>
      </w:r>
    </w:p>
    <w:p w:rsidR="00D3227D" w:rsidRDefault="00897A32">
      <w:pPr>
        <w:pStyle w:val="ListBullet"/>
      </w:pPr>
      <w:r>
        <w:t>Star Wars: Dark Times - Fire Carrier #5</w:t>
      </w:r>
    </w:p>
    <w:p w:rsidR="00D3227D" w:rsidRDefault="00897A32">
      <w:pPr>
        <w:pStyle w:val="ListBullet"/>
      </w:pPr>
      <w:r>
        <w:t>Daredevil: End of Days #8</w:t>
      </w:r>
    </w:p>
    <w:p w:rsidR="00D3227D" w:rsidRDefault="00897A32">
      <w:pPr>
        <w:pStyle w:val="ListBullet"/>
      </w:pPr>
      <w:r>
        <w:t>Age of Ultron #9</w:t>
      </w:r>
    </w:p>
    <w:p w:rsidR="00D3227D" w:rsidRDefault="00897A32">
      <w:pPr>
        <w:pStyle w:val="ListBullet"/>
      </w:pPr>
      <w:r>
        <w:t>Cable and X-Force #9</w:t>
      </w:r>
    </w:p>
    <w:p w:rsidR="00D3227D" w:rsidRDefault="00897A32">
      <w:pPr>
        <w:pStyle w:val="ListBullet"/>
      </w:pPr>
      <w:r>
        <w:t>Avengers Arena #10</w:t>
      </w:r>
    </w:p>
    <w:p w:rsidR="00D3227D" w:rsidRDefault="00897A32">
      <w:pPr>
        <w:pStyle w:val="ListBullet"/>
      </w:pPr>
      <w:r>
        <w:t>Thunderbolts #10</w:t>
      </w:r>
    </w:p>
    <w:p w:rsidR="00D3227D" w:rsidRDefault="00897A32">
      <w:pPr>
        <w:pStyle w:val="ListBullet"/>
      </w:pPr>
      <w:r>
        <w:t>Iron Man #11</w:t>
      </w:r>
    </w:p>
    <w:p w:rsidR="00D3227D" w:rsidRDefault="00897A32">
      <w:pPr>
        <w:pStyle w:val="ListBullet"/>
      </w:pPr>
      <w:r>
        <w:t>Superior Spider-Man #11</w:t>
      </w:r>
    </w:p>
    <w:p w:rsidR="00D3227D" w:rsidRDefault="00897A32">
      <w:pPr>
        <w:pStyle w:val="ListBullet"/>
      </w:pPr>
      <w:r>
        <w:t>All-New X-Men #12</w:t>
      </w:r>
    </w:p>
    <w:p w:rsidR="00D3227D" w:rsidRDefault="00897A32">
      <w:pPr>
        <w:pStyle w:val="ListBullet"/>
      </w:pPr>
      <w:r>
        <w:t>Avengers #13</w:t>
      </w:r>
    </w:p>
    <w:p w:rsidR="00D3227D" w:rsidRDefault="00897A32">
      <w:pPr>
        <w:pStyle w:val="ListBullet"/>
      </w:pPr>
      <w:r>
        <w:t>Winter Soldier #19</w:t>
      </w:r>
    </w:p>
    <w:p w:rsidR="00D3227D" w:rsidRDefault="00897A32">
      <w:pPr>
        <w:pStyle w:val="ListBullet"/>
      </w:pPr>
      <w:r>
        <w:t>Ultimate Comics Ultimates #25</w:t>
      </w:r>
    </w:p>
    <w:p w:rsidR="00D3227D" w:rsidRDefault="00897A32">
      <w:pPr>
        <w:pStyle w:val="ListBullet"/>
      </w:pPr>
      <w:r>
        <w:t>Red She-Hulk #66</w:t>
      </w:r>
    </w:p>
    <w:p w:rsidR="00D3227D" w:rsidRDefault="00897A32">
      <w:pPr>
        <w:pStyle w:val="ListBullet"/>
      </w:pPr>
      <w:r>
        <w:t>X-Factor #257</w:t>
      </w:r>
    </w:p>
    <w:p w:rsidR="00D3227D" w:rsidRDefault="00897A32">
      <w:pPr>
        <w:pStyle w:val="Heading3"/>
      </w:pPr>
      <w:r>
        <w:t>July, 2013</w:t>
      </w:r>
    </w:p>
    <w:p w:rsidR="00D3227D" w:rsidRDefault="00897A32">
      <w:r>
        <w:t xml:space="preserve">Number of comics published this month: </w:t>
      </w:r>
      <w:r>
        <w:rPr>
          <w:b/>
        </w:rPr>
        <w:t>93</w:t>
      </w:r>
    </w:p>
    <w:p w:rsidR="00D3227D" w:rsidRDefault="00897A32">
      <w:pPr>
        <w:pStyle w:val="ListBullet"/>
      </w:pPr>
      <w:r>
        <w:t>Wolverine: In The Flesh #1</w:t>
      </w:r>
    </w:p>
    <w:p w:rsidR="00D3227D" w:rsidRDefault="00897A32">
      <w:pPr>
        <w:pStyle w:val="ListBullet"/>
      </w:pPr>
      <w:r>
        <w:t>Black Bolt: Something Inhuman This Way Comes #1</w:t>
      </w:r>
    </w:p>
    <w:p w:rsidR="00D3227D" w:rsidRDefault="00897A32">
      <w:pPr>
        <w:pStyle w:val="ListBullet"/>
      </w:pPr>
      <w:r>
        <w:t>X-Men #3</w:t>
      </w:r>
    </w:p>
    <w:p w:rsidR="00D3227D" w:rsidRDefault="00897A32">
      <w:pPr>
        <w:pStyle w:val="ListBullet"/>
      </w:pPr>
      <w:r>
        <w:t>What If? Avengers Vs. X-Men #4</w:t>
      </w:r>
    </w:p>
    <w:p w:rsidR="00D3227D" w:rsidRDefault="00897A32">
      <w:pPr>
        <w:pStyle w:val="ListBullet"/>
      </w:pPr>
      <w:r>
        <w:t>Guardians of the Galaxy #5</w:t>
      </w:r>
    </w:p>
    <w:p w:rsidR="00D3227D" w:rsidRDefault="00897A32">
      <w:pPr>
        <w:pStyle w:val="ListBullet"/>
      </w:pPr>
      <w:r>
        <w:t>Fearless Defenders #7</w:t>
      </w:r>
    </w:p>
    <w:p w:rsidR="00D3227D" w:rsidRDefault="00897A32">
      <w:pPr>
        <w:pStyle w:val="ListBullet"/>
      </w:pPr>
      <w:r>
        <w:t>Uncanny X-Force #9</w:t>
      </w:r>
    </w:p>
    <w:p w:rsidR="00D3227D" w:rsidRDefault="00897A32">
      <w:pPr>
        <w:pStyle w:val="ListBullet"/>
      </w:pPr>
      <w:r>
        <w:t>Uncanny X-Men #9</w:t>
      </w:r>
    </w:p>
    <w:p w:rsidR="00D3227D" w:rsidRDefault="00897A32">
      <w:pPr>
        <w:pStyle w:val="ListBullet"/>
      </w:pPr>
      <w:r>
        <w:t>FF #10</w:t>
      </w:r>
    </w:p>
    <w:p w:rsidR="00D3227D" w:rsidRDefault="00897A32">
      <w:pPr>
        <w:pStyle w:val="ListBullet"/>
      </w:pPr>
      <w:r>
        <w:t>Indestructible Hulk #11</w:t>
      </w:r>
    </w:p>
    <w:p w:rsidR="00D3227D" w:rsidRDefault="00897A32">
      <w:pPr>
        <w:pStyle w:val="ListBullet"/>
      </w:pPr>
      <w:r>
        <w:t>X-Men Legacy #14</w:t>
      </w:r>
    </w:p>
    <w:p w:rsidR="00D3227D" w:rsidRDefault="00897A32">
      <w:pPr>
        <w:pStyle w:val="ListBullet"/>
      </w:pPr>
      <w:r>
        <w:t>Captain Marvel #14</w:t>
      </w:r>
    </w:p>
    <w:p w:rsidR="00D3227D" w:rsidRDefault="00897A32">
      <w:pPr>
        <w:pStyle w:val="ListBullet"/>
      </w:pPr>
      <w:r>
        <w:t>Ultimate Comics Ultimates #28</w:t>
      </w:r>
    </w:p>
    <w:p w:rsidR="00D3227D" w:rsidRDefault="00897A32">
      <w:pPr>
        <w:pStyle w:val="ListBullet"/>
      </w:pPr>
      <w:r>
        <w:t>Daredevil #29</w:t>
      </w:r>
    </w:p>
    <w:p w:rsidR="00D3227D" w:rsidRDefault="00897A32">
      <w:pPr>
        <w:pStyle w:val="ListBullet"/>
      </w:pPr>
      <w:r>
        <w:t>Venom #38</w:t>
      </w:r>
    </w:p>
    <w:p w:rsidR="00D3227D" w:rsidRDefault="00897A32">
      <w:pPr>
        <w:pStyle w:val="ListBullet"/>
      </w:pPr>
      <w:r>
        <w:t>Wolverine: Japan's Most Wanted Infinite Comic (2013) #4</w:t>
      </w:r>
    </w:p>
    <w:p w:rsidR="00D3227D" w:rsidRDefault="00897A32">
      <w:pPr>
        <w:pStyle w:val="ListBullet"/>
      </w:pPr>
      <w:r>
        <w:t>Hawkeye Annual #1</w:t>
      </w:r>
    </w:p>
    <w:p w:rsidR="00D3227D" w:rsidRDefault="00897A32">
      <w:pPr>
        <w:pStyle w:val="ListBullet"/>
      </w:pPr>
      <w:r>
        <w:t>Superior Spider-Man Team-Up #1</w:t>
      </w:r>
    </w:p>
    <w:p w:rsidR="00D3227D" w:rsidRDefault="00897A32">
      <w:pPr>
        <w:pStyle w:val="ListBullet"/>
      </w:pPr>
      <w:r>
        <w:t>Hunger #1</w:t>
      </w:r>
    </w:p>
    <w:p w:rsidR="00D3227D" w:rsidRDefault="00897A32">
      <w:pPr>
        <w:pStyle w:val="ListBullet"/>
      </w:pPr>
      <w:r>
        <w:t>What If? Avengers Vs. X-Men #3</w:t>
      </w:r>
    </w:p>
    <w:p w:rsidR="00D3227D" w:rsidRDefault="00897A32">
      <w:pPr>
        <w:pStyle w:val="ListBullet"/>
      </w:pPr>
      <w:r>
        <w:t>Star Wars: Legacy #5</w:t>
      </w:r>
    </w:p>
    <w:p w:rsidR="00D3227D" w:rsidRDefault="00897A32">
      <w:pPr>
        <w:pStyle w:val="ListBullet"/>
      </w:pPr>
      <w:r>
        <w:t>Wolverine #7</w:t>
      </w:r>
    </w:p>
    <w:p w:rsidR="00D3227D" w:rsidRDefault="00897A32">
      <w:pPr>
        <w:pStyle w:val="ListBullet"/>
      </w:pPr>
      <w:r>
        <w:t>New Avengers #8</w:t>
      </w:r>
    </w:p>
    <w:p w:rsidR="00D3227D" w:rsidRDefault="00897A32">
      <w:pPr>
        <w:pStyle w:val="ListBullet"/>
      </w:pPr>
      <w:r>
        <w:t>Young Avengers #8</w:t>
      </w:r>
    </w:p>
    <w:p w:rsidR="00D3227D" w:rsidRDefault="00897A32">
      <w:pPr>
        <w:pStyle w:val="ListBullet"/>
      </w:pPr>
      <w:r>
        <w:t>Captain America #9</w:t>
      </w:r>
    </w:p>
    <w:p w:rsidR="00D3227D" w:rsidRDefault="00897A32">
      <w:pPr>
        <w:pStyle w:val="ListBullet"/>
      </w:pPr>
      <w:r>
        <w:t>Uncanny Avengers #10</w:t>
      </w:r>
    </w:p>
    <w:p w:rsidR="00D3227D" w:rsidRDefault="00897A32">
      <w:pPr>
        <w:pStyle w:val="ListBullet"/>
      </w:pPr>
      <w:r>
        <w:t>Superior Spider-Man #14</w:t>
      </w:r>
    </w:p>
    <w:p w:rsidR="00D3227D" w:rsidRDefault="00897A32">
      <w:pPr>
        <w:pStyle w:val="ListBullet"/>
      </w:pPr>
      <w:r>
        <w:t>Gambit #15</w:t>
      </w:r>
    </w:p>
    <w:p w:rsidR="00D3227D" w:rsidRDefault="00897A32">
      <w:pPr>
        <w:pStyle w:val="ListBullet"/>
      </w:pPr>
      <w:r>
        <w:t>Marvel Universe Ultimate Spider-Man #16</w:t>
      </w:r>
    </w:p>
    <w:p w:rsidR="00D3227D" w:rsidRDefault="00897A32">
      <w:pPr>
        <w:pStyle w:val="ListBullet"/>
      </w:pPr>
      <w:r>
        <w:t>Scarlet Spider #19</w:t>
      </w:r>
    </w:p>
    <w:p w:rsidR="00D3227D" w:rsidRDefault="00897A32">
      <w:pPr>
        <w:pStyle w:val="ListBullet"/>
      </w:pPr>
      <w:r>
        <w:t>Ultimate Comics X-Men #29</w:t>
      </w:r>
    </w:p>
    <w:p w:rsidR="00D3227D" w:rsidRDefault="00897A32">
      <w:pPr>
        <w:pStyle w:val="ListBullet"/>
      </w:pPr>
      <w:r>
        <w:t>Wolverine &amp; the X-Men #33</w:t>
      </w:r>
    </w:p>
    <w:p w:rsidR="00D3227D" w:rsidRDefault="00897A32">
      <w:pPr>
        <w:pStyle w:val="ListBullet"/>
      </w:pPr>
      <w:r>
        <w:t>Journey Into Mystery #654</w:t>
      </w:r>
    </w:p>
    <w:p w:rsidR="00D3227D" w:rsidRDefault="00897A32">
      <w:pPr>
        <w:pStyle w:val="ListBullet"/>
      </w:pPr>
      <w:r>
        <w:t>Wolverine: Japan's Most Wanted Infinite Comic (2013) #3</w:t>
      </w:r>
    </w:p>
    <w:p w:rsidR="00D3227D" w:rsidRDefault="00897A32">
      <w:pPr>
        <w:pStyle w:val="ListBullet"/>
      </w:pPr>
      <w:r>
        <w:t>Superior Carnage #1</w:t>
      </w:r>
    </w:p>
    <w:p w:rsidR="00D3227D" w:rsidRDefault="00897A32">
      <w:pPr>
        <w:pStyle w:val="ListBullet"/>
      </w:pPr>
      <w:r>
        <w:t>Star Wars: Dark Times - A Spark Remains #1</w:t>
      </w:r>
    </w:p>
    <w:p w:rsidR="00D3227D" w:rsidRDefault="00897A32">
      <w:pPr>
        <w:pStyle w:val="ListBullet"/>
      </w:pPr>
      <w:r>
        <w:t>What If? Avengers Vs. X-Men #2</w:t>
      </w:r>
    </w:p>
    <w:p w:rsidR="00D3227D" w:rsidRDefault="00897A32">
      <w:pPr>
        <w:pStyle w:val="ListBullet"/>
      </w:pPr>
      <w:r>
        <w:t>Thanos Rising #4</w:t>
      </w:r>
    </w:p>
    <w:p w:rsidR="00D3227D" w:rsidRDefault="00897A32">
      <w:pPr>
        <w:pStyle w:val="ListBullet"/>
      </w:pPr>
      <w:r>
        <w:t>Star Wars: Darth Vader and the Ninth Assassin #4</w:t>
      </w:r>
    </w:p>
    <w:p w:rsidR="00D3227D" w:rsidRDefault="00897A32">
      <w:pPr>
        <w:pStyle w:val="ListBullet"/>
      </w:pPr>
      <w:r>
        <w:t>Powers: Bureau  #6</w:t>
      </w:r>
    </w:p>
    <w:p w:rsidR="00D3227D" w:rsidRDefault="00897A32">
      <w:pPr>
        <w:pStyle w:val="ListBullet"/>
      </w:pPr>
      <w:r>
        <w:t>Nova #6</w:t>
      </w:r>
    </w:p>
    <w:p w:rsidR="00D3227D" w:rsidRDefault="00897A32">
      <w:pPr>
        <w:pStyle w:val="ListBullet"/>
      </w:pPr>
      <w:r>
        <w:t>Scarlet #7</w:t>
      </w:r>
    </w:p>
    <w:p w:rsidR="00D3227D" w:rsidRDefault="00897A32">
      <w:pPr>
        <w:pStyle w:val="ListBullet"/>
      </w:pPr>
      <w:r>
        <w:t>Morbius: The Living Vampire #7</w:t>
      </w:r>
    </w:p>
    <w:p w:rsidR="00D3227D" w:rsidRDefault="00897A32">
      <w:pPr>
        <w:pStyle w:val="ListBullet"/>
      </w:pPr>
      <w:r>
        <w:t>Savage Wolverine #7</w:t>
      </w:r>
    </w:p>
    <w:p w:rsidR="00D3227D" w:rsidRDefault="00897A32">
      <w:pPr>
        <w:pStyle w:val="ListBullet"/>
      </w:pPr>
      <w:r>
        <w:t>Uncanny X-Force #8</w:t>
      </w:r>
    </w:p>
    <w:p w:rsidR="00D3227D" w:rsidRDefault="00897A32">
      <w:pPr>
        <w:pStyle w:val="ListBullet"/>
      </w:pPr>
      <w:r>
        <w:t>FF #9</w:t>
      </w:r>
    </w:p>
    <w:p w:rsidR="00D3227D" w:rsidRDefault="00897A32">
      <w:pPr>
        <w:pStyle w:val="ListBullet"/>
      </w:pPr>
      <w:r>
        <w:t>Wolverine Max #9</w:t>
      </w:r>
    </w:p>
    <w:p w:rsidR="00D3227D" w:rsidRDefault="00897A32">
      <w:pPr>
        <w:pStyle w:val="ListBullet"/>
      </w:pPr>
      <w:r>
        <w:t>A+X #10</w:t>
      </w:r>
    </w:p>
    <w:p w:rsidR="00D3227D" w:rsidRDefault="00897A32">
      <w:pPr>
        <w:pStyle w:val="ListBullet"/>
      </w:pPr>
      <w:r>
        <w:t>Fantastic Four #10</w:t>
      </w:r>
    </w:p>
    <w:p w:rsidR="00D3227D" w:rsidRDefault="00897A32">
      <w:pPr>
        <w:pStyle w:val="ListBullet"/>
      </w:pPr>
      <w:r>
        <w:t>Thor: God of Thunder #10</w:t>
      </w:r>
    </w:p>
    <w:p w:rsidR="00D3227D" w:rsidRDefault="00897A32">
      <w:pPr>
        <w:pStyle w:val="ListBullet"/>
      </w:pPr>
      <w:r>
        <w:t>Cable and X-Force #11</w:t>
      </w:r>
    </w:p>
    <w:p w:rsidR="00D3227D" w:rsidRDefault="00897A32">
      <w:pPr>
        <w:pStyle w:val="ListBullet"/>
      </w:pPr>
      <w:r>
        <w:t>Deadpool #13</w:t>
      </w:r>
    </w:p>
    <w:p w:rsidR="00D3227D" w:rsidRDefault="00897A32">
      <w:pPr>
        <w:pStyle w:val="ListBullet"/>
      </w:pPr>
      <w:r>
        <w:t>Iron Man #13</w:t>
      </w:r>
    </w:p>
    <w:p w:rsidR="00D3227D" w:rsidRDefault="00897A32">
      <w:pPr>
        <w:pStyle w:val="ListBullet"/>
      </w:pPr>
      <w:r>
        <w:t>Thunderbolts #13</w:t>
      </w:r>
    </w:p>
    <w:p w:rsidR="00D3227D" w:rsidRDefault="00897A32">
      <w:pPr>
        <w:pStyle w:val="ListBullet"/>
      </w:pPr>
      <w:r>
        <w:t>All-New X-Men #14</w:t>
      </w:r>
    </w:p>
    <w:p w:rsidR="00D3227D" w:rsidRDefault="00897A32">
      <w:pPr>
        <w:pStyle w:val="ListBullet"/>
      </w:pPr>
      <w:r>
        <w:t>Avengers #16</w:t>
      </w:r>
    </w:p>
    <w:p w:rsidR="00D3227D" w:rsidRDefault="00897A32">
      <w:pPr>
        <w:pStyle w:val="ListBullet"/>
      </w:pPr>
      <w:r>
        <w:t>Avengers Assemble #17</w:t>
      </w:r>
    </w:p>
    <w:p w:rsidR="00D3227D" w:rsidRDefault="00897A32">
      <w:pPr>
        <w:pStyle w:val="ListBullet"/>
      </w:pPr>
      <w:r>
        <w:t>Avengers Assemble #17</w:t>
      </w:r>
    </w:p>
    <w:p w:rsidR="00D3227D" w:rsidRDefault="00897A32">
      <w:pPr>
        <w:pStyle w:val="ListBullet"/>
      </w:pPr>
      <w:r>
        <w:t>Ultimate Comics Spider-Man #25</w:t>
      </w:r>
    </w:p>
    <w:p w:rsidR="00D3227D" w:rsidRDefault="00897A32">
      <w:pPr>
        <w:pStyle w:val="ListBullet"/>
      </w:pPr>
      <w:r>
        <w:t>X-Factor #259</w:t>
      </w:r>
    </w:p>
    <w:p w:rsidR="00D3227D" w:rsidRDefault="00897A32">
      <w:pPr>
        <w:pStyle w:val="ListBullet"/>
      </w:pPr>
      <w:r>
        <w:t>Wolverine: Japan's Most Wanted Infinite Comic (2013) #2</w:t>
      </w:r>
    </w:p>
    <w:p w:rsidR="00D3227D" w:rsidRDefault="00897A32">
      <w:pPr>
        <w:pStyle w:val="ListBullet"/>
      </w:pPr>
      <w:r>
        <w:t>Harley Davidson Iron Man Special #1</w:t>
      </w:r>
    </w:p>
    <w:p w:rsidR="00D3227D" w:rsidRDefault="00897A32">
      <w:pPr>
        <w:pStyle w:val="ListBullet"/>
      </w:pPr>
      <w:r>
        <w:t>Avengers: Endless Wartime/ONCE Sampler #1</w:t>
      </w:r>
    </w:p>
    <w:p w:rsidR="00D3227D" w:rsidRDefault="00897A32">
      <w:pPr>
        <w:pStyle w:val="ListBullet"/>
      </w:pPr>
      <w:r>
        <w:t>Marvel's Thor: The Dark World Prelude 2 #2</w:t>
      </w:r>
    </w:p>
    <w:p w:rsidR="00D3227D" w:rsidRDefault="00897A32">
      <w:pPr>
        <w:pStyle w:val="ListBullet"/>
      </w:pPr>
      <w:r>
        <w:t>Fearless Defenders #6</w:t>
      </w:r>
    </w:p>
    <w:p w:rsidR="00D3227D" w:rsidRDefault="00897A32">
      <w:pPr>
        <w:pStyle w:val="ListBullet"/>
      </w:pPr>
      <w:r>
        <w:t>Secret Avengers #6</w:t>
      </w:r>
    </w:p>
    <w:p w:rsidR="00D3227D" w:rsidRDefault="00897A32">
      <w:pPr>
        <w:pStyle w:val="ListBullet"/>
      </w:pPr>
      <w:r>
        <w:t>Wolverine #6</w:t>
      </w:r>
    </w:p>
    <w:p w:rsidR="00D3227D" w:rsidRDefault="00897A32">
      <w:pPr>
        <w:pStyle w:val="ListBullet"/>
      </w:pPr>
      <w:r>
        <w:t>Young Avengers #7</w:t>
      </w:r>
    </w:p>
    <w:p w:rsidR="00D3227D" w:rsidRDefault="00897A32">
      <w:pPr>
        <w:pStyle w:val="ListBullet"/>
      </w:pPr>
      <w:r>
        <w:t>Star Wars #7</w:t>
      </w:r>
    </w:p>
    <w:p w:rsidR="00D3227D" w:rsidRDefault="00897A32">
      <w:pPr>
        <w:pStyle w:val="ListBullet"/>
      </w:pPr>
      <w:r>
        <w:t>Uncanny X-Men #8</w:t>
      </w:r>
    </w:p>
    <w:p w:rsidR="00D3227D" w:rsidRDefault="00897A32">
      <w:pPr>
        <w:pStyle w:val="ListBullet"/>
      </w:pPr>
      <w:r>
        <w:t>Indestructible Hulk #10</w:t>
      </w:r>
    </w:p>
    <w:p w:rsidR="00D3227D" w:rsidRDefault="00897A32">
      <w:pPr>
        <w:pStyle w:val="ListBullet"/>
      </w:pPr>
      <w:r>
        <w:t>Hawkeye #12</w:t>
      </w:r>
    </w:p>
    <w:p w:rsidR="00D3227D" w:rsidRDefault="00897A32">
      <w:pPr>
        <w:pStyle w:val="ListBullet"/>
      </w:pPr>
      <w:r>
        <w:t>Avengers Arena #12</w:t>
      </w:r>
    </w:p>
    <w:p w:rsidR="00D3227D" w:rsidRDefault="00897A32">
      <w:pPr>
        <w:pStyle w:val="ListBullet"/>
      </w:pPr>
      <w:r>
        <w:t>Superior Spider-Man #13</w:t>
      </w:r>
    </w:p>
    <w:p w:rsidR="00D3227D" w:rsidRDefault="00897A32">
      <w:pPr>
        <w:pStyle w:val="ListBullet"/>
      </w:pPr>
      <w:r>
        <w:t>Ultimate Comics Ultimates #27</w:t>
      </w:r>
    </w:p>
    <w:p w:rsidR="00D3227D" w:rsidRDefault="00897A32">
      <w:pPr>
        <w:pStyle w:val="ListBullet"/>
      </w:pPr>
      <w:r>
        <w:t>Daredevil #28</w:t>
      </w:r>
    </w:p>
    <w:p w:rsidR="00D3227D" w:rsidRDefault="00897A32">
      <w:pPr>
        <w:pStyle w:val="ListBullet"/>
      </w:pPr>
      <w:r>
        <w:t>Astonishing X-Men #64</w:t>
      </w:r>
    </w:p>
    <w:p w:rsidR="00D3227D" w:rsidRDefault="00897A32">
      <w:pPr>
        <w:pStyle w:val="ListBullet"/>
      </w:pPr>
      <w:r>
        <w:t>Wolverine: Japan's Most Wanted Infinite Comic (2013) #1</w:t>
      </w:r>
    </w:p>
    <w:p w:rsidR="00D3227D" w:rsidRDefault="00897A32">
      <w:pPr>
        <w:pStyle w:val="ListBullet"/>
      </w:pPr>
      <w:r>
        <w:t>Dexter #1</w:t>
      </w:r>
    </w:p>
    <w:p w:rsidR="00D3227D" w:rsidRDefault="00897A32">
      <w:pPr>
        <w:pStyle w:val="ListBullet"/>
      </w:pPr>
      <w:r>
        <w:t>The Emerald City of Oz #1</w:t>
      </w:r>
    </w:p>
    <w:p w:rsidR="00D3227D" w:rsidRDefault="00897A32">
      <w:pPr>
        <w:pStyle w:val="ListBullet"/>
      </w:pPr>
      <w:r>
        <w:t>What If? Avengers Vs. X-Men #1</w:t>
      </w:r>
    </w:p>
    <w:p w:rsidR="00D3227D" w:rsidRDefault="00897A32">
      <w:pPr>
        <w:pStyle w:val="ListBullet"/>
      </w:pPr>
      <w:r>
        <w:t>Guardians of the Galaxy: Tomorrow's Avengers #1</w:t>
      </w:r>
    </w:p>
    <w:p w:rsidR="00D3227D" w:rsidRDefault="00897A32">
      <w:pPr>
        <w:pStyle w:val="ListBullet"/>
      </w:pPr>
      <w:r>
        <w:t>Avengers a.I. #1</w:t>
      </w:r>
    </w:p>
    <w:p w:rsidR="00D3227D" w:rsidRDefault="00897A32">
      <w:pPr>
        <w:pStyle w:val="ListBullet"/>
      </w:pPr>
      <w:r>
        <w:t>The Superior Foes of Spider-Man #1</w:t>
      </w:r>
    </w:p>
    <w:p w:rsidR="00D3227D" w:rsidRDefault="00897A32">
      <w:pPr>
        <w:pStyle w:val="ListBullet"/>
      </w:pPr>
      <w:r>
        <w:t>Deadpool Kills Deadpool #1</w:t>
      </w:r>
    </w:p>
    <w:p w:rsidR="00D3227D" w:rsidRDefault="00897A32">
      <w:pPr>
        <w:pStyle w:val="ListBullet"/>
      </w:pPr>
      <w:r>
        <w:t>Daredevil: Dark Nights #2</w:t>
      </w:r>
    </w:p>
    <w:p w:rsidR="00D3227D" w:rsidRDefault="00897A32">
      <w:pPr>
        <w:pStyle w:val="ListBullet"/>
      </w:pPr>
      <w:r>
        <w:t>Iron Man #12</w:t>
      </w:r>
    </w:p>
    <w:p w:rsidR="00D3227D" w:rsidRDefault="00897A32">
      <w:pPr>
        <w:pStyle w:val="ListBullet"/>
      </w:pPr>
      <w:r>
        <w:t>Thunderbolts #12</w:t>
      </w:r>
    </w:p>
    <w:p w:rsidR="00D3227D" w:rsidRDefault="00897A32">
      <w:pPr>
        <w:pStyle w:val="ListBullet"/>
      </w:pPr>
      <w:r>
        <w:t>X-Men Legacy #13</w:t>
      </w:r>
    </w:p>
    <w:p w:rsidR="00D3227D" w:rsidRDefault="00897A32">
      <w:pPr>
        <w:pStyle w:val="ListBullet"/>
      </w:pPr>
      <w:r>
        <w:t>Avengers #15</w:t>
      </w:r>
    </w:p>
    <w:p w:rsidR="00D3227D" w:rsidRDefault="00897A32">
      <w:pPr>
        <w:pStyle w:val="ListBullet"/>
      </w:pPr>
      <w:r>
        <w:t>Marvel Universe Avengers: Earth's Mightiest Heroes #16</w:t>
      </w:r>
    </w:p>
    <w:p w:rsidR="00D3227D" w:rsidRDefault="00897A32">
      <w:pPr>
        <w:pStyle w:val="ListBullet"/>
      </w:pPr>
      <w:r>
        <w:t>Venom #37</w:t>
      </w:r>
    </w:p>
    <w:p w:rsidR="00D3227D" w:rsidRDefault="00897A32">
      <w:pPr>
        <w:pStyle w:val="ListBullet"/>
      </w:pPr>
      <w:r>
        <w:t>Red She-Hulk #67</w:t>
      </w:r>
    </w:p>
    <w:p w:rsidR="00D3227D" w:rsidRDefault="00897A32">
      <w:pPr>
        <w:pStyle w:val="Heading3"/>
      </w:pPr>
      <w:r>
        <w:t>August, 2013</w:t>
      </w:r>
    </w:p>
    <w:p w:rsidR="00D3227D" w:rsidRDefault="00897A32">
      <w:r>
        <w:t xml:space="preserve">Number of comics published this month: </w:t>
      </w:r>
      <w:r>
        <w:rPr>
          <w:b/>
        </w:rPr>
        <w:t>78</w:t>
      </w:r>
    </w:p>
    <w:p w:rsidR="00D3227D" w:rsidRDefault="00897A32">
      <w:pPr>
        <w:pStyle w:val="ListBullet"/>
      </w:pPr>
      <w:r>
        <w:t>Anthem BlueCross Presents:  Iron Man &amp; Habit Heroes #1</w:t>
      </w:r>
    </w:p>
    <w:p w:rsidR="00D3227D" w:rsidRDefault="00897A32">
      <w:pPr>
        <w:pStyle w:val="ListBullet"/>
      </w:pPr>
      <w:r>
        <w:t>Rocket Raccoon: Tales from Half-World #1</w:t>
      </w:r>
    </w:p>
    <w:p w:rsidR="00D3227D" w:rsidRDefault="00897A32">
      <w:pPr>
        <w:pStyle w:val="ListBullet"/>
      </w:pPr>
      <w:r>
        <w:t>Thanos Rising #5</w:t>
      </w:r>
    </w:p>
    <w:p w:rsidR="00D3227D" w:rsidRDefault="00897A32">
      <w:pPr>
        <w:pStyle w:val="ListBullet"/>
      </w:pPr>
      <w:r>
        <w:t>Star Wars: Legacy #6</w:t>
      </w:r>
    </w:p>
    <w:p w:rsidR="00D3227D" w:rsidRDefault="00897A32">
      <w:pPr>
        <w:pStyle w:val="ListBullet"/>
      </w:pPr>
      <w:r>
        <w:t>Secret Avengers #8</w:t>
      </w:r>
    </w:p>
    <w:p w:rsidR="00D3227D" w:rsidRDefault="00897A32">
      <w:pPr>
        <w:pStyle w:val="ListBullet"/>
      </w:pPr>
      <w:r>
        <w:t>New Avengers #9</w:t>
      </w:r>
    </w:p>
    <w:p w:rsidR="00D3227D" w:rsidRDefault="00897A32">
      <w:pPr>
        <w:pStyle w:val="ListBullet"/>
      </w:pPr>
      <w:r>
        <w:t>Young Avengers #9</w:t>
      </w:r>
    </w:p>
    <w:p w:rsidR="00D3227D" w:rsidRDefault="00897A32">
      <w:pPr>
        <w:pStyle w:val="ListBullet"/>
      </w:pPr>
      <w:r>
        <w:t>Captain America #10</w:t>
      </w:r>
    </w:p>
    <w:p w:rsidR="00D3227D" w:rsidRDefault="00897A32">
      <w:pPr>
        <w:pStyle w:val="ListBullet"/>
      </w:pPr>
      <w:r>
        <w:t>Wolverine Max #10</w:t>
      </w:r>
    </w:p>
    <w:p w:rsidR="00D3227D" w:rsidRDefault="00897A32">
      <w:pPr>
        <w:pStyle w:val="ListBullet"/>
      </w:pPr>
      <w:r>
        <w:t>Uncanny Avengers #11</w:t>
      </w:r>
    </w:p>
    <w:p w:rsidR="00D3227D" w:rsidRDefault="00897A32">
      <w:pPr>
        <w:pStyle w:val="ListBullet"/>
      </w:pPr>
      <w:r>
        <w:t>A+X #11</w:t>
      </w:r>
    </w:p>
    <w:p w:rsidR="00D3227D" w:rsidRDefault="00897A32">
      <w:pPr>
        <w:pStyle w:val="ListBullet"/>
      </w:pPr>
      <w:r>
        <w:t>FF #11</w:t>
      </w:r>
    </w:p>
    <w:p w:rsidR="00D3227D" w:rsidRDefault="00897A32">
      <w:pPr>
        <w:pStyle w:val="ListBullet"/>
      </w:pPr>
      <w:r>
        <w:t>Uncanny X-Men #11</w:t>
      </w:r>
    </w:p>
    <w:p w:rsidR="00D3227D" w:rsidRDefault="00897A32">
      <w:pPr>
        <w:pStyle w:val="ListBullet"/>
      </w:pPr>
      <w:r>
        <w:t>Thor: God of Thunder #12</w:t>
      </w:r>
    </w:p>
    <w:p w:rsidR="00D3227D" w:rsidRDefault="00897A32">
      <w:pPr>
        <w:pStyle w:val="ListBullet"/>
      </w:pPr>
      <w:r>
        <w:t>Avengers Arena #14</w:t>
      </w:r>
    </w:p>
    <w:p w:rsidR="00D3227D" w:rsidRDefault="00897A32">
      <w:pPr>
        <w:pStyle w:val="ListBullet"/>
      </w:pPr>
      <w:r>
        <w:t>Deadpool #15</w:t>
      </w:r>
    </w:p>
    <w:p w:rsidR="00D3227D" w:rsidRDefault="00897A32">
      <w:pPr>
        <w:pStyle w:val="ListBullet"/>
      </w:pPr>
      <w:r>
        <w:t>Captain Marvel #15</w:t>
      </w:r>
    </w:p>
    <w:p w:rsidR="00D3227D" w:rsidRDefault="00897A32">
      <w:pPr>
        <w:pStyle w:val="ListBullet"/>
      </w:pPr>
      <w:r>
        <w:t>Gambit #16</w:t>
      </w:r>
    </w:p>
    <w:p w:rsidR="00D3227D" w:rsidRDefault="00897A32">
      <w:pPr>
        <w:pStyle w:val="ListBullet"/>
      </w:pPr>
      <w:r>
        <w:t>Scarlet Spider #21</w:t>
      </w:r>
    </w:p>
    <w:p w:rsidR="00D3227D" w:rsidRDefault="00897A32">
      <w:pPr>
        <w:pStyle w:val="ListBullet"/>
      </w:pPr>
      <w:r>
        <w:t>Ultimate Comics Spider-Man #26</w:t>
      </w:r>
    </w:p>
    <w:p w:rsidR="00D3227D" w:rsidRDefault="00897A32">
      <w:pPr>
        <w:pStyle w:val="ListBullet"/>
      </w:pPr>
      <w:r>
        <w:t>Wolverine &amp; the X-Men #35</w:t>
      </w:r>
    </w:p>
    <w:p w:rsidR="00D3227D" w:rsidRDefault="00897A32">
      <w:pPr>
        <w:pStyle w:val="ListBullet"/>
      </w:pPr>
      <w:r>
        <w:t>Astonishing X-Men #66</w:t>
      </w:r>
    </w:p>
    <w:p w:rsidR="00D3227D" w:rsidRDefault="00897A32">
      <w:pPr>
        <w:pStyle w:val="ListBullet"/>
      </w:pPr>
      <w:r>
        <w:t>Journey Into Mystery #655</w:t>
      </w:r>
    </w:p>
    <w:p w:rsidR="00D3227D" w:rsidRDefault="00897A32">
      <w:pPr>
        <w:pStyle w:val="ListBullet"/>
      </w:pPr>
      <w:r>
        <w:t>Wolverine: Japan's Most Wanted Infinite Comic (2013) #8</w:t>
      </w:r>
    </w:p>
    <w:p w:rsidR="00D3227D" w:rsidRDefault="00897A32">
      <w:pPr>
        <w:pStyle w:val="ListBullet"/>
      </w:pPr>
      <w:r>
        <w:t>Dexter #2</w:t>
      </w:r>
    </w:p>
    <w:p w:rsidR="00D3227D" w:rsidRDefault="00897A32">
      <w:pPr>
        <w:pStyle w:val="ListBullet"/>
      </w:pPr>
      <w:r>
        <w:t>Star Wars: Dark Times - A Spark Remains #2</w:t>
      </w:r>
    </w:p>
    <w:p w:rsidR="00D3227D" w:rsidRDefault="00897A32">
      <w:pPr>
        <w:pStyle w:val="ListBullet"/>
      </w:pPr>
      <w:r>
        <w:t>X-Men #4</w:t>
      </w:r>
    </w:p>
    <w:p w:rsidR="00D3227D" w:rsidRDefault="00897A32">
      <w:pPr>
        <w:pStyle w:val="ListBullet"/>
      </w:pPr>
      <w:r>
        <w:t>Star Wars: Darth Vader and the Ninth Assassin #5</w:t>
      </w:r>
    </w:p>
    <w:p w:rsidR="00D3227D" w:rsidRDefault="00897A32">
      <w:pPr>
        <w:pStyle w:val="ListBullet"/>
      </w:pPr>
      <w:r>
        <w:t>Nova #7</w:t>
      </w:r>
    </w:p>
    <w:p w:rsidR="00D3227D" w:rsidRDefault="00897A32">
      <w:pPr>
        <w:pStyle w:val="ListBullet"/>
      </w:pPr>
      <w:r>
        <w:t>Morbius: The Living Vampire #8</w:t>
      </w:r>
    </w:p>
    <w:p w:rsidR="00D3227D" w:rsidRDefault="00897A32">
      <w:pPr>
        <w:pStyle w:val="ListBullet"/>
      </w:pPr>
      <w:r>
        <w:t>Indestructible Hulk #12</w:t>
      </w:r>
    </w:p>
    <w:p w:rsidR="00D3227D" w:rsidRDefault="00897A32">
      <w:pPr>
        <w:pStyle w:val="ListBullet"/>
      </w:pPr>
      <w:r>
        <w:t>Cable and X-Force #13</w:t>
      </w:r>
    </w:p>
    <w:p w:rsidR="00D3227D" w:rsidRDefault="00897A32">
      <w:pPr>
        <w:pStyle w:val="ListBullet"/>
      </w:pPr>
      <w:r>
        <w:t>Thunderbolts #14</w:t>
      </w:r>
    </w:p>
    <w:p w:rsidR="00D3227D" w:rsidRDefault="00897A32">
      <w:pPr>
        <w:pStyle w:val="ListBullet"/>
      </w:pPr>
      <w:r>
        <w:t>X-Men Legacy #15</w:t>
      </w:r>
    </w:p>
    <w:p w:rsidR="00D3227D" w:rsidRDefault="00897A32">
      <w:pPr>
        <w:pStyle w:val="ListBullet"/>
      </w:pPr>
      <w:r>
        <w:t>Superior Spider-Man #16</w:t>
      </w:r>
    </w:p>
    <w:p w:rsidR="00D3227D" w:rsidRDefault="00897A32">
      <w:pPr>
        <w:pStyle w:val="ListBullet"/>
      </w:pPr>
      <w:r>
        <w:t>Avengers #18</w:t>
      </w:r>
    </w:p>
    <w:p w:rsidR="00D3227D" w:rsidRDefault="00897A32">
      <w:pPr>
        <w:pStyle w:val="ListBullet"/>
      </w:pPr>
      <w:r>
        <w:t>Avengers Assemble #18</w:t>
      </w:r>
    </w:p>
    <w:p w:rsidR="00D3227D" w:rsidRDefault="00897A32">
      <w:pPr>
        <w:pStyle w:val="ListBullet"/>
      </w:pPr>
      <w:r>
        <w:t>Ultimate Comics Ultimates #29</w:t>
      </w:r>
    </w:p>
    <w:p w:rsidR="00D3227D" w:rsidRDefault="00897A32">
      <w:pPr>
        <w:pStyle w:val="ListBullet"/>
      </w:pPr>
      <w:r>
        <w:t>Daredevil #30</w:t>
      </w:r>
    </w:p>
    <w:p w:rsidR="00D3227D" w:rsidRDefault="00897A32">
      <w:pPr>
        <w:pStyle w:val="ListBullet"/>
      </w:pPr>
      <w:r>
        <w:t>Venom #39</w:t>
      </w:r>
    </w:p>
    <w:p w:rsidR="00D3227D" w:rsidRDefault="00897A32">
      <w:pPr>
        <w:pStyle w:val="ListBullet"/>
      </w:pPr>
      <w:r>
        <w:t>X-Factor #261</w:t>
      </w:r>
    </w:p>
    <w:p w:rsidR="00D3227D" w:rsidRDefault="00897A32">
      <w:pPr>
        <w:pStyle w:val="ListBullet"/>
      </w:pPr>
      <w:r>
        <w:t>Wolverine: Japan's Most Wanted Infinite Comic (2013) #7</w:t>
      </w:r>
    </w:p>
    <w:p w:rsidR="00D3227D" w:rsidRDefault="00897A32">
      <w:pPr>
        <w:pStyle w:val="ListBullet"/>
      </w:pPr>
      <w:r>
        <w:t>Infinity: Against the Tide Infinite Comic #1</w:t>
      </w:r>
    </w:p>
    <w:p w:rsidR="00D3227D" w:rsidRDefault="00897A32">
      <w:pPr>
        <w:pStyle w:val="ListBullet"/>
      </w:pPr>
      <w:r>
        <w:t>Infinity #1</w:t>
      </w:r>
    </w:p>
    <w:p w:rsidR="00D3227D" w:rsidRDefault="00897A32">
      <w:pPr>
        <w:pStyle w:val="ListBullet"/>
      </w:pPr>
      <w:r>
        <w:t>Superior Spider-Man Team-Up #2</w:t>
      </w:r>
    </w:p>
    <w:p w:rsidR="00D3227D" w:rsidRDefault="00897A32">
      <w:pPr>
        <w:pStyle w:val="ListBullet"/>
      </w:pPr>
      <w:r>
        <w:t>Secret Avengers #7</w:t>
      </w:r>
    </w:p>
    <w:p w:rsidR="00D3227D" w:rsidRDefault="00897A32">
      <w:pPr>
        <w:pStyle w:val="ListBullet"/>
      </w:pPr>
      <w:r>
        <w:t>Fearless Defenders #8</w:t>
      </w:r>
    </w:p>
    <w:p w:rsidR="00D3227D" w:rsidRDefault="00897A32">
      <w:pPr>
        <w:pStyle w:val="ListBullet"/>
      </w:pPr>
      <w:r>
        <w:t>Wolverine #8</w:t>
      </w:r>
    </w:p>
    <w:p w:rsidR="00D3227D" w:rsidRDefault="00897A32">
      <w:pPr>
        <w:pStyle w:val="ListBullet"/>
      </w:pPr>
      <w:r>
        <w:t>Star Wars #8</w:t>
      </w:r>
    </w:p>
    <w:p w:rsidR="00D3227D" w:rsidRDefault="00897A32">
      <w:pPr>
        <w:pStyle w:val="ListBullet"/>
      </w:pPr>
      <w:r>
        <w:t>Uncanny X-Force #10</w:t>
      </w:r>
    </w:p>
    <w:p w:rsidR="00D3227D" w:rsidRDefault="00897A32">
      <w:pPr>
        <w:pStyle w:val="ListBullet"/>
      </w:pPr>
      <w:r>
        <w:t>Uncanny X-Men #10</w:t>
      </w:r>
    </w:p>
    <w:p w:rsidR="00D3227D" w:rsidRDefault="00897A32">
      <w:pPr>
        <w:pStyle w:val="ListBullet"/>
      </w:pPr>
      <w:r>
        <w:t>Fantastic Four #11</w:t>
      </w:r>
    </w:p>
    <w:p w:rsidR="00D3227D" w:rsidRDefault="00897A32">
      <w:pPr>
        <w:pStyle w:val="ListBullet"/>
      </w:pPr>
      <w:r>
        <w:t>Thor: God of Thunder #11</w:t>
      </w:r>
    </w:p>
    <w:p w:rsidR="00D3227D" w:rsidRDefault="00897A32">
      <w:pPr>
        <w:pStyle w:val="ListBullet"/>
      </w:pPr>
      <w:r>
        <w:t>Avengers Arena #13</w:t>
      </w:r>
    </w:p>
    <w:p w:rsidR="00D3227D" w:rsidRDefault="00897A32">
      <w:pPr>
        <w:pStyle w:val="ListBullet"/>
      </w:pPr>
      <w:r>
        <w:t>Deadpool #14</w:t>
      </w:r>
    </w:p>
    <w:p w:rsidR="00D3227D" w:rsidRDefault="00897A32">
      <w:pPr>
        <w:pStyle w:val="ListBullet"/>
      </w:pPr>
      <w:r>
        <w:t>Marvel Universe Ultimate Spider-Man #17</w:t>
      </w:r>
    </w:p>
    <w:p w:rsidR="00D3227D" w:rsidRDefault="00897A32">
      <w:pPr>
        <w:pStyle w:val="ListBullet"/>
      </w:pPr>
      <w:r>
        <w:t>Scarlet Spider #20</w:t>
      </w:r>
    </w:p>
    <w:p w:rsidR="00D3227D" w:rsidRDefault="00897A32">
      <w:pPr>
        <w:pStyle w:val="ListBullet"/>
      </w:pPr>
      <w:r>
        <w:t>Ultimate Comics X-Men #30</w:t>
      </w:r>
    </w:p>
    <w:p w:rsidR="00D3227D" w:rsidRDefault="00897A32">
      <w:pPr>
        <w:pStyle w:val="ListBullet"/>
      </w:pPr>
      <w:r>
        <w:t>Wolverine &amp; the X-Men #34</w:t>
      </w:r>
    </w:p>
    <w:p w:rsidR="00D3227D" w:rsidRDefault="00897A32">
      <w:pPr>
        <w:pStyle w:val="ListBullet"/>
      </w:pPr>
      <w:r>
        <w:t>Astonishing X-Men #65</w:t>
      </w:r>
    </w:p>
    <w:p w:rsidR="00D3227D" w:rsidRDefault="00897A32">
      <w:pPr>
        <w:pStyle w:val="ListBullet"/>
      </w:pPr>
      <w:r>
        <w:t>Wolverine: Japan's Most Wanted Infinite Comic (2013) #6</w:t>
      </w:r>
    </w:p>
    <w:p w:rsidR="00D3227D" w:rsidRDefault="00897A32">
      <w:pPr>
        <w:pStyle w:val="ListBullet"/>
      </w:pPr>
      <w:r>
        <w:t>Dark Tower: The Gunslinger - So Fell Lord Perth #1</w:t>
      </w:r>
    </w:p>
    <w:p w:rsidR="00D3227D" w:rsidRDefault="00897A32">
      <w:pPr>
        <w:pStyle w:val="ListBullet"/>
      </w:pPr>
      <w:r>
        <w:t>Superior Carnage #2</w:t>
      </w:r>
    </w:p>
    <w:p w:rsidR="00D3227D" w:rsidRDefault="00897A32">
      <w:pPr>
        <w:pStyle w:val="ListBullet"/>
      </w:pPr>
      <w:r>
        <w:t>The Emerald City of Oz #2</w:t>
      </w:r>
    </w:p>
    <w:p w:rsidR="00D3227D" w:rsidRDefault="00897A32">
      <w:pPr>
        <w:pStyle w:val="ListBullet"/>
      </w:pPr>
      <w:r>
        <w:t>Kick-Ass 3 #2</w:t>
      </w:r>
    </w:p>
    <w:p w:rsidR="00D3227D" w:rsidRDefault="00897A32">
      <w:pPr>
        <w:pStyle w:val="ListBullet"/>
      </w:pPr>
      <w:r>
        <w:t>Avengers a.I. #2</w:t>
      </w:r>
    </w:p>
    <w:p w:rsidR="00D3227D" w:rsidRDefault="00897A32">
      <w:pPr>
        <w:pStyle w:val="ListBullet"/>
      </w:pPr>
      <w:r>
        <w:t>The Superior Foes of Spider-Man #2</w:t>
      </w:r>
    </w:p>
    <w:p w:rsidR="00D3227D" w:rsidRDefault="00897A32">
      <w:pPr>
        <w:pStyle w:val="ListBullet"/>
      </w:pPr>
      <w:r>
        <w:t>Deadpool Kills Deadpool #2</w:t>
      </w:r>
    </w:p>
    <w:p w:rsidR="00D3227D" w:rsidRDefault="00897A32">
      <w:pPr>
        <w:pStyle w:val="ListBullet"/>
      </w:pPr>
      <w:r>
        <w:t>Hunger #2</w:t>
      </w:r>
    </w:p>
    <w:p w:rsidR="00D3227D" w:rsidRDefault="00897A32">
      <w:pPr>
        <w:pStyle w:val="ListBullet"/>
      </w:pPr>
      <w:r>
        <w:t>Daredevil: Dark Nights #3</w:t>
      </w:r>
    </w:p>
    <w:p w:rsidR="00D3227D" w:rsidRDefault="00897A32">
      <w:pPr>
        <w:pStyle w:val="ListBullet"/>
      </w:pPr>
      <w:r>
        <w:t>Cable and X-Force #12</w:t>
      </w:r>
    </w:p>
    <w:p w:rsidR="00D3227D" w:rsidRDefault="00897A32">
      <w:pPr>
        <w:pStyle w:val="ListBullet"/>
      </w:pPr>
      <w:r>
        <w:t>Iron Man #14</w:t>
      </w:r>
    </w:p>
    <w:p w:rsidR="00D3227D" w:rsidRDefault="00897A32">
      <w:pPr>
        <w:pStyle w:val="ListBullet"/>
      </w:pPr>
      <w:r>
        <w:t>All-New X-Men #15</w:t>
      </w:r>
    </w:p>
    <w:p w:rsidR="00D3227D" w:rsidRDefault="00897A32">
      <w:pPr>
        <w:pStyle w:val="ListBullet"/>
      </w:pPr>
      <w:r>
        <w:t>Superior Spider-Man #15</w:t>
      </w:r>
    </w:p>
    <w:p w:rsidR="00D3227D" w:rsidRDefault="00897A32">
      <w:pPr>
        <w:pStyle w:val="ListBullet"/>
      </w:pPr>
      <w:r>
        <w:t>Avengers #17</w:t>
      </w:r>
    </w:p>
    <w:p w:rsidR="00D3227D" w:rsidRDefault="00897A32">
      <w:pPr>
        <w:pStyle w:val="ListBullet"/>
      </w:pPr>
      <w:r>
        <w:t>Marvel Universe Avengers: Earth's Mightiest Heroes #17</w:t>
      </w:r>
    </w:p>
    <w:p w:rsidR="00D3227D" w:rsidRDefault="00897A32">
      <w:pPr>
        <w:pStyle w:val="ListBullet"/>
      </w:pPr>
      <w:r>
        <w:t>X-Factor #260</w:t>
      </w:r>
    </w:p>
    <w:p w:rsidR="00D3227D" w:rsidRDefault="00897A32">
      <w:pPr>
        <w:pStyle w:val="ListBullet"/>
      </w:pPr>
      <w:r>
        <w:t>Wolverine: Japan's Most Wanted Infinite Comic (2013) #5</w:t>
      </w:r>
    </w:p>
    <w:p w:rsidR="00D3227D" w:rsidRDefault="00897A32">
      <w:pPr>
        <w:pStyle w:val="Heading3"/>
      </w:pPr>
      <w:r>
        <w:t>September, 2013</w:t>
      </w:r>
    </w:p>
    <w:p w:rsidR="00D3227D" w:rsidRDefault="00897A32">
      <w:r>
        <w:t xml:space="preserve">Number of comics published this month: </w:t>
      </w:r>
      <w:r>
        <w:rPr>
          <w:b/>
        </w:rPr>
        <w:t>74</w:t>
      </w:r>
    </w:p>
    <w:p w:rsidR="00D3227D" w:rsidRDefault="00897A32">
      <w:pPr>
        <w:pStyle w:val="ListBullet"/>
      </w:pPr>
      <w:r>
        <w:t>Punisher: The Trial of the Punisher #1</w:t>
      </w:r>
    </w:p>
    <w:p w:rsidR="00D3227D" w:rsidRDefault="00897A32">
      <w:pPr>
        <w:pStyle w:val="ListBullet"/>
      </w:pPr>
      <w:r>
        <w:t>Marvel Universe Thor Comic Reader #1</w:t>
      </w:r>
    </w:p>
    <w:p w:rsidR="00D3227D" w:rsidRDefault="00897A32">
      <w:pPr>
        <w:pStyle w:val="ListBullet"/>
      </w:pPr>
      <w:r>
        <w:t>Infinity: Heist #1</w:t>
      </w:r>
    </w:p>
    <w:p w:rsidR="00D3227D" w:rsidRDefault="00897A32">
      <w:pPr>
        <w:pStyle w:val="ListBullet"/>
      </w:pPr>
      <w:r>
        <w:t>Superior Spider-Man Team-Up #3</w:t>
      </w:r>
    </w:p>
    <w:p w:rsidR="00D3227D" w:rsidRDefault="00897A32">
      <w:pPr>
        <w:pStyle w:val="ListBullet"/>
      </w:pPr>
      <w:r>
        <w:t>Guardians of the Galaxy #6</w:t>
      </w:r>
    </w:p>
    <w:p w:rsidR="00D3227D" w:rsidRDefault="00897A32">
      <w:pPr>
        <w:pStyle w:val="ListBullet"/>
      </w:pPr>
      <w:r>
        <w:t>Star Wars: Legacy #7</w:t>
      </w:r>
    </w:p>
    <w:p w:rsidR="00D3227D" w:rsidRDefault="00897A32">
      <w:pPr>
        <w:pStyle w:val="ListBullet"/>
      </w:pPr>
      <w:r>
        <w:t>Nova #8</w:t>
      </w:r>
    </w:p>
    <w:p w:rsidR="00D3227D" w:rsidRDefault="00897A32">
      <w:pPr>
        <w:pStyle w:val="ListBullet"/>
      </w:pPr>
      <w:r>
        <w:t>Young Avengers #10</w:t>
      </w:r>
    </w:p>
    <w:p w:rsidR="00D3227D" w:rsidRDefault="00897A32">
      <w:pPr>
        <w:pStyle w:val="ListBullet"/>
      </w:pPr>
      <w:r>
        <w:t>A+X #12</w:t>
      </w:r>
    </w:p>
    <w:p w:rsidR="00D3227D" w:rsidRDefault="00897A32">
      <w:pPr>
        <w:pStyle w:val="ListBullet"/>
      </w:pPr>
      <w:r>
        <w:t>FF #12</w:t>
      </w:r>
    </w:p>
    <w:p w:rsidR="00D3227D" w:rsidRDefault="00897A32">
      <w:pPr>
        <w:pStyle w:val="ListBullet"/>
      </w:pPr>
      <w:r>
        <w:t>Uncanny Avengers #12</w:t>
      </w:r>
    </w:p>
    <w:p w:rsidR="00D3227D" w:rsidRDefault="00897A32">
      <w:pPr>
        <w:pStyle w:val="ListBullet"/>
      </w:pPr>
      <w:r>
        <w:t>Deadpool #17</w:t>
      </w:r>
    </w:p>
    <w:p w:rsidR="00D3227D" w:rsidRDefault="00897A32">
      <w:pPr>
        <w:pStyle w:val="ListBullet"/>
      </w:pPr>
      <w:r>
        <w:t>Gambit #17</w:t>
      </w:r>
    </w:p>
    <w:p w:rsidR="00D3227D" w:rsidRDefault="00897A32">
      <w:pPr>
        <w:pStyle w:val="ListBullet"/>
      </w:pPr>
      <w:r>
        <w:t>Marvel Universe Ultimate Spider-Man #18</w:t>
      </w:r>
    </w:p>
    <w:p w:rsidR="00D3227D" w:rsidRDefault="00897A32">
      <w:pPr>
        <w:pStyle w:val="ListBullet"/>
      </w:pPr>
      <w:r>
        <w:t>Avengers Assemble #19</w:t>
      </w:r>
    </w:p>
    <w:p w:rsidR="00D3227D" w:rsidRDefault="00897A32">
      <w:pPr>
        <w:pStyle w:val="ListBullet"/>
      </w:pPr>
      <w:r>
        <w:t>Avengers #20</w:t>
      </w:r>
    </w:p>
    <w:p w:rsidR="00D3227D" w:rsidRDefault="00897A32">
      <w:pPr>
        <w:pStyle w:val="ListBullet"/>
      </w:pPr>
      <w:r>
        <w:t>Scarlet Spider #22</w:t>
      </w:r>
    </w:p>
    <w:p w:rsidR="00D3227D" w:rsidRDefault="00897A32">
      <w:pPr>
        <w:pStyle w:val="ListBullet"/>
      </w:pPr>
      <w:r>
        <w:t>Ultimate Comics Spider-Man #27</w:t>
      </w:r>
    </w:p>
    <w:p w:rsidR="00D3227D" w:rsidRDefault="00897A32">
      <w:pPr>
        <w:pStyle w:val="ListBullet"/>
      </w:pPr>
      <w:r>
        <w:t>Wolverine &amp; the X-Men #36</w:t>
      </w:r>
    </w:p>
    <w:p w:rsidR="00D3227D" w:rsidRDefault="00897A32">
      <w:pPr>
        <w:pStyle w:val="ListBullet"/>
      </w:pPr>
      <w:r>
        <w:t>Infinity #3</w:t>
      </w:r>
    </w:p>
    <w:p w:rsidR="00D3227D" w:rsidRDefault="00897A32">
      <w:pPr>
        <w:pStyle w:val="ListBullet"/>
      </w:pPr>
      <w:r>
        <w:t>Superior Carnage #3</w:t>
      </w:r>
    </w:p>
    <w:p w:rsidR="00D3227D" w:rsidRDefault="00897A32">
      <w:pPr>
        <w:pStyle w:val="ListBullet"/>
      </w:pPr>
      <w:r>
        <w:t>Star Wars: Dark Times - A Spark Remains #3</w:t>
      </w:r>
    </w:p>
    <w:p w:rsidR="00D3227D" w:rsidRDefault="00897A32">
      <w:pPr>
        <w:pStyle w:val="ListBullet"/>
      </w:pPr>
      <w:r>
        <w:t>Powers: Bureau #7</w:t>
      </w:r>
    </w:p>
    <w:p w:rsidR="00D3227D" w:rsidRDefault="00897A32">
      <w:pPr>
        <w:pStyle w:val="ListBullet"/>
      </w:pPr>
      <w:r>
        <w:t>Savage Wolverine #8</w:t>
      </w:r>
    </w:p>
    <w:p w:rsidR="00D3227D" w:rsidRDefault="00897A32">
      <w:pPr>
        <w:pStyle w:val="ListBullet"/>
      </w:pPr>
      <w:r>
        <w:t>Morbius: The Living Vampire #9</w:t>
      </w:r>
    </w:p>
    <w:p w:rsidR="00D3227D" w:rsidRDefault="00897A32">
      <w:pPr>
        <w:pStyle w:val="ListBullet"/>
      </w:pPr>
      <w:r>
        <w:t>Secret Avengers #9</w:t>
      </w:r>
    </w:p>
    <w:p w:rsidR="00D3227D" w:rsidRDefault="00897A32">
      <w:pPr>
        <w:pStyle w:val="ListBullet"/>
      </w:pPr>
      <w:r>
        <w:t>New Avengers #10</w:t>
      </w:r>
    </w:p>
    <w:p w:rsidR="00D3227D" w:rsidRDefault="00897A32">
      <w:pPr>
        <w:pStyle w:val="ListBullet"/>
      </w:pPr>
      <w:r>
        <w:t>Wolverine Max #11</w:t>
      </w:r>
    </w:p>
    <w:p w:rsidR="00D3227D" w:rsidRDefault="00897A32">
      <w:pPr>
        <w:pStyle w:val="ListBullet"/>
      </w:pPr>
      <w:r>
        <w:t>Uncanny X-Men #12</w:t>
      </w:r>
    </w:p>
    <w:p w:rsidR="00D3227D" w:rsidRDefault="00897A32">
      <w:pPr>
        <w:pStyle w:val="ListBullet"/>
      </w:pPr>
      <w:r>
        <w:t>Thor: God of Thunder #13</w:t>
      </w:r>
    </w:p>
    <w:p w:rsidR="00D3227D" w:rsidRDefault="00897A32">
      <w:pPr>
        <w:pStyle w:val="ListBullet"/>
      </w:pPr>
      <w:r>
        <w:t>Cable and X-Force #14</w:t>
      </w:r>
    </w:p>
    <w:p w:rsidR="00D3227D" w:rsidRDefault="00897A32">
      <w:pPr>
        <w:pStyle w:val="ListBullet"/>
      </w:pPr>
      <w:r>
        <w:t>Thunderbolts #15</w:t>
      </w:r>
    </w:p>
    <w:p w:rsidR="00D3227D" w:rsidRDefault="00897A32">
      <w:pPr>
        <w:pStyle w:val="ListBullet"/>
      </w:pPr>
      <w:r>
        <w:t>Captain Marvel #16</w:t>
      </w:r>
    </w:p>
    <w:p w:rsidR="00D3227D" w:rsidRDefault="00897A32">
      <w:pPr>
        <w:pStyle w:val="ListBullet"/>
      </w:pPr>
      <w:r>
        <w:t>X-Men Legacy #17</w:t>
      </w:r>
    </w:p>
    <w:p w:rsidR="00D3227D" w:rsidRDefault="00897A32">
      <w:pPr>
        <w:pStyle w:val="ListBullet"/>
      </w:pPr>
      <w:r>
        <w:t>Superior Spider-Man #18</w:t>
      </w:r>
    </w:p>
    <w:p w:rsidR="00D3227D" w:rsidRDefault="00897A32">
      <w:pPr>
        <w:pStyle w:val="ListBullet"/>
      </w:pPr>
      <w:r>
        <w:t>Daredevil #31</w:t>
      </w:r>
    </w:p>
    <w:p w:rsidR="00D3227D" w:rsidRDefault="00897A32">
      <w:pPr>
        <w:pStyle w:val="ListBullet"/>
      </w:pPr>
      <w:r>
        <w:t>Ultimate Comics X-Men #31</w:t>
      </w:r>
    </w:p>
    <w:p w:rsidR="00D3227D" w:rsidRDefault="00897A32">
      <w:pPr>
        <w:pStyle w:val="ListBullet"/>
      </w:pPr>
      <w:r>
        <w:t>Venom #41</w:t>
      </w:r>
    </w:p>
    <w:p w:rsidR="00D3227D" w:rsidRDefault="00897A32">
      <w:pPr>
        <w:pStyle w:val="ListBullet"/>
      </w:pPr>
      <w:r>
        <w:t>Infinity: The Hunt #1</w:t>
      </w:r>
    </w:p>
    <w:p w:rsidR="00D3227D" w:rsidRDefault="00897A32">
      <w:pPr>
        <w:pStyle w:val="ListBullet"/>
      </w:pPr>
      <w:r>
        <w:t>Mighty Avengers #1</w:t>
      </w:r>
    </w:p>
    <w:p w:rsidR="00D3227D" w:rsidRDefault="00897A32">
      <w:pPr>
        <w:pStyle w:val="ListBullet"/>
      </w:pPr>
      <w:r>
        <w:t>Kick-Ass 3 #3</w:t>
      </w:r>
    </w:p>
    <w:p w:rsidR="00D3227D" w:rsidRDefault="00897A32">
      <w:pPr>
        <w:pStyle w:val="ListBullet"/>
      </w:pPr>
      <w:r>
        <w:t>X-Men #5</w:t>
      </w:r>
    </w:p>
    <w:p w:rsidR="00D3227D" w:rsidRDefault="00897A32">
      <w:pPr>
        <w:pStyle w:val="ListBullet"/>
      </w:pPr>
      <w:r>
        <w:t>Wolverine #9</w:t>
      </w:r>
    </w:p>
    <w:p w:rsidR="00D3227D" w:rsidRDefault="00897A32">
      <w:pPr>
        <w:pStyle w:val="ListBullet"/>
      </w:pPr>
      <w:r>
        <w:t>Fearless Defenders #9</w:t>
      </w:r>
    </w:p>
    <w:p w:rsidR="00D3227D" w:rsidRDefault="00897A32">
      <w:pPr>
        <w:pStyle w:val="ListBullet"/>
      </w:pPr>
      <w:r>
        <w:t>Star Wars #9</w:t>
      </w:r>
    </w:p>
    <w:p w:rsidR="00D3227D" w:rsidRDefault="00897A32">
      <w:pPr>
        <w:pStyle w:val="ListBullet"/>
      </w:pPr>
      <w:r>
        <w:t>Captain America #11</w:t>
      </w:r>
    </w:p>
    <w:p w:rsidR="00D3227D" w:rsidRDefault="00897A32">
      <w:pPr>
        <w:pStyle w:val="ListBullet"/>
      </w:pPr>
      <w:r>
        <w:t>Uncanny X-Force #11</w:t>
      </w:r>
    </w:p>
    <w:p w:rsidR="00D3227D" w:rsidRDefault="00897A32">
      <w:pPr>
        <w:pStyle w:val="ListBullet"/>
      </w:pPr>
      <w:r>
        <w:t>Fantastic Four #12</w:t>
      </w:r>
    </w:p>
    <w:p w:rsidR="00D3227D" w:rsidRDefault="00897A32">
      <w:pPr>
        <w:pStyle w:val="ListBullet"/>
      </w:pPr>
      <w:r>
        <w:t>Indestructible Hulk #13</w:t>
      </w:r>
    </w:p>
    <w:p w:rsidR="00D3227D" w:rsidRDefault="00897A32">
      <w:pPr>
        <w:pStyle w:val="ListBullet"/>
      </w:pPr>
      <w:r>
        <w:t>Avengers Arena #15</w:t>
      </w:r>
    </w:p>
    <w:p w:rsidR="00D3227D" w:rsidRDefault="00897A32">
      <w:pPr>
        <w:pStyle w:val="ListBullet"/>
      </w:pPr>
      <w:r>
        <w:t>Deadpool #16</w:t>
      </w:r>
    </w:p>
    <w:p w:rsidR="00D3227D" w:rsidRDefault="00897A32">
      <w:pPr>
        <w:pStyle w:val="ListBullet"/>
      </w:pPr>
      <w:r>
        <w:t>Marvel Universe Avengers: Earth's Mightiest Heroes #18</w:t>
      </w:r>
    </w:p>
    <w:p w:rsidR="00D3227D" w:rsidRDefault="00897A32">
      <w:pPr>
        <w:pStyle w:val="ListBullet"/>
      </w:pPr>
      <w:r>
        <w:t>Avengers #19</w:t>
      </w:r>
    </w:p>
    <w:p w:rsidR="00D3227D" w:rsidRDefault="00897A32">
      <w:pPr>
        <w:pStyle w:val="ListBullet"/>
      </w:pPr>
      <w:r>
        <w:t>Ultimate Comics Ultimates #30</w:t>
      </w:r>
    </w:p>
    <w:p w:rsidR="00D3227D" w:rsidRDefault="00897A32">
      <w:pPr>
        <w:pStyle w:val="ListBullet"/>
      </w:pPr>
      <w:r>
        <w:t>Astonishing X-Men #67</w:t>
      </w:r>
    </w:p>
    <w:p w:rsidR="00D3227D" w:rsidRDefault="00897A32">
      <w:pPr>
        <w:pStyle w:val="ListBullet"/>
      </w:pPr>
      <w:r>
        <w:t>Wolverine: Japan's Most Wanted Infinite Comic (2013) #10</w:t>
      </w:r>
    </w:p>
    <w:p w:rsidR="00D3227D" w:rsidRDefault="00897A32">
      <w:pPr>
        <w:pStyle w:val="ListBullet"/>
      </w:pPr>
      <w:r>
        <w:t>X-Men: Battle of the Atom #1</w:t>
      </w:r>
    </w:p>
    <w:p w:rsidR="00D3227D" w:rsidRDefault="00897A32">
      <w:pPr>
        <w:pStyle w:val="ListBullet"/>
      </w:pPr>
      <w:r>
        <w:t>The Star Wars #1</w:t>
      </w:r>
    </w:p>
    <w:p w:rsidR="00D3227D" w:rsidRDefault="00897A32">
      <w:pPr>
        <w:pStyle w:val="ListBullet"/>
      </w:pPr>
      <w:r>
        <w:t>Infinity: Against the Tide Infinite Comic #2</w:t>
      </w:r>
    </w:p>
    <w:p w:rsidR="00D3227D" w:rsidRDefault="00897A32">
      <w:pPr>
        <w:pStyle w:val="ListBullet"/>
      </w:pPr>
      <w:r>
        <w:t>Infinity #2</w:t>
      </w:r>
    </w:p>
    <w:p w:rsidR="00D3227D" w:rsidRDefault="00897A32">
      <w:pPr>
        <w:pStyle w:val="ListBullet"/>
      </w:pPr>
      <w:r>
        <w:t>Avengers a.I. #3</w:t>
      </w:r>
    </w:p>
    <w:p w:rsidR="00D3227D" w:rsidRDefault="00897A32">
      <w:pPr>
        <w:pStyle w:val="ListBullet"/>
      </w:pPr>
      <w:r>
        <w:t>The Superior Foes of Spider-Man #3</w:t>
      </w:r>
    </w:p>
    <w:p w:rsidR="00D3227D" w:rsidRDefault="00897A32">
      <w:pPr>
        <w:pStyle w:val="ListBullet"/>
      </w:pPr>
      <w:r>
        <w:t>Deadpool Kills Deadpool #3</w:t>
      </w:r>
    </w:p>
    <w:p w:rsidR="00D3227D" w:rsidRDefault="00897A32">
      <w:pPr>
        <w:pStyle w:val="ListBullet"/>
      </w:pPr>
      <w:r>
        <w:t>Dexter #3</w:t>
      </w:r>
    </w:p>
    <w:p w:rsidR="00D3227D" w:rsidRDefault="00897A32">
      <w:pPr>
        <w:pStyle w:val="ListBullet"/>
      </w:pPr>
      <w:r>
        <w:t>The Emerald City of Oz #3</w:t>
      </w:r>
    </w:p>
    <w:p w:rsidR="00D3227D" w:rsidRDefault="00897A32">
      <w:pPr>
        <w:pStyle w:val="ListBullet"/>
      </w:pPr>
      <w:r>
        <w:t>Daredevil: Dark Nights #4</w:t>
      </w:r>
    </w:p>
    <w:p w:rsidR="00D3227D" w:rsidRDefault="00897A32">
      <w:pPr>
        <w:pStyle w:val="ListBullet"/>
      </w:pPr>
      <w:r>
        <w:t>Takio #4</w:t>
      </w:r>
    </w:p>
    <w:p w:rsidR="00D3227D" w:rsidRDefault="00897A32">
      <w:pPr>
        <w:pStyle w:val="ListBullet"/>
      </w:pPr>
      <w:r>
        <w:t>Iron Man #15</w:t>
      </w:r>
    </w:p>
    <w:p w:rsidR="00D3227D" w:rsidRDefault="00897A32">
      <w:pPr>
        <w:pStyle w:val="ListBullet"/>
      </w:pPr>
      <w:r>
        <w:t>X-Men Legacy #16</w:t>
      </w:r>
    </w:p>
    <w:p w:rsidR="00D3227D" w:rsidRDefault="00897A32">
      <w:pPr>
        <w:pStyle w:val="ListBullet"/>
      </w:pPr>
      <w:r>
        <w:t>All-New X-Men #16</w:t>
      </w:r>
    </w:p>
    <w:p w:rsidR="00D3227D" w:rsidRDefault="00897A32">
      <w:pPr>
        <w:pStyle w:val="ListBullet"/>
      </w:pPr>
      <w:r>
        <w:t>Superior Spider-Man #17</w:t>
      </w:r>
    </w:p>
    <w:p w:rsidR="00D3227D" w:rsidRDefault="00897A32">
      <w:pPr>
        <w:pStyle w:val="ListBullet"/>
      </w:pPr>
      <w:r>
        <w:t>Venom #40</w:t>
      </w:r>
    </w:p>
    <w:p w:rsidR="00D3227D" w:rsidRDefault="00897A32">
      <w:pPr>
        <w:pStyle w:val="ListBullet"/>
      </w:pPr>
      <w:r>
        <w:t>X-Factor #262</w:t>
      </w:r>
    </w:p>
    <w:p w:rsidR="00D3227D" w:rsidRDefault="00897A32">
      <w:pPr>
        <w:pStyle w:val="ListBullet"/>
      </w:pPr>
      <w:r>
        <w:t>Wolverine: Japan's Most Wanted Infinite Comic (2013) #9</w:t>
      </w:r>
    </w:p>
    <w:p w:rsidR="00D3227D" w:rsidRDefault="00897A32">
      <w:pPr>
        <w:pStyle w:val="Heading3"/>
      </w:pPr>
      <w:r>
        <w:t>October, 2013</w:t>
      </w:r>
    </w:p>
    <w:p w:rsidR="00D3227D" w:rsidRDefault="00897A32">
      <w:r>
        <w:t xml:space="preserve">Number of comics published this month: </w:t>
      </w:r>
      <w:r>
        <w:rPr>
          <w:b/>
        </w:rPr>
        <w:t>84</w:t>
      </w:r>
    </w:p>
    <w:p w:rsidR="00D3227D" w:rsidRDefault="00897A32">
      <w:pPr>
        <w:pStyle w:val="ListBullet"/>
      </w:pPr>
      <w:r>
        <w:t>Cataclysm #0.1</w:t>
      </w:r>
    </w:p>
    <w:p w:rsidR="00D3227D" w:rsidRDefault="00897A32">
      <w:pPr>
        <w:pStyle w:val="ListBullet"/>
      </w:pPr>
      <w:r>
        <w:t>Superior Spider-Man Team-Up Special #1</w:t>
      </w:r>
    </w:p>
    <w:p w:rsidR="00D3227D" w:rsidRDefault="00897A32">
      <w:pPr>
        <w:pStyle w:val="ListBullet"/>
      </w:pPr>
      <w:r>
        <w:t>Thor: Crown of Fools #1</w:t>
      </w:r>
    </w:p>
    <w:p w:rsidR="00D3227D" w:rsidRDefault="00897A32">
      <w:pPr>
        <w:pStyle w:val="ListBullet"/>
      </w:pPr>
      <w:r>
        <w:t>X-Men: Battle of the Atom #2</w:t>
      </w:r>
    </w:p>
    <w:p w:rsidR="00D3227D" w:rsidRDefault="00897A32">
      <w:pPr>
        <w:pStyle w:val="ListBullet"/>
      </w:pPr>
      <w:r>
        <w:t>Captain America: Living Legend #2</w:t>
      </w:r>
    </w:p>
    <w:p w:rsidR="00D3227D" w:rsidRDefault="00897A32">
      <w:pPr>
        <w:pStyle w:val="ListBullet"/>
      </w:pPr>
      <w:r>
        <w:t>Punisher: The Trial of the Punisher #2</w:t>
      </w:r>
    </w:p>
    <w:p w:rsidR="00D3227D" w:rsidRDefault="00897A32">
      <w:pPr>
        <w:pStyle w:val="ListBullet"/>
      </w:pPr>
      <w:r>
        <w:t>Kick-Ass 3 #4</w:t>
      </w:r>
    </w:p>
    <w:p w:rsidR="00D3227D" w:rsidRDefault="00897A32">
      <w:pPr>
        <w:pStyle w:val="ListBullet"/>
      </w:pPr>
      <w:r>
        <w:t>Deadpool Kills Deadpool #4</w:t>
      </w:r>
    </w:p>
    <w:p w:rsidR="00D3227D" w:rsidRDefault="00897A32">
      <w:pPr>
        <w:pStyle w:val="ListBullet"/>
      </w:pPr>
      <w:r>
        <w:t>Star Wars: Dark Times - A Spark Remains #4</w:t>
      </w:r>
    </w:p>
    <w:p w:rsidR="00D3227D" w:rsidRDefault="00897A32">
      <w:pPr>
        <w:pStyle w:val="ListBullet"/>
      </w:pPr>
      <w:r>
        <w:t>Avengers a.I. #5</w:t>
      </w:r>
    </w:p>
    <w:p w:rsidR="00D3227D" w:rsidRDefault="00897A32">
      <w:pPr>
        <w:pStyle w:val="ListBullet"/>
      </w:pPr>
      <w:r>
        <w:t>Infinity #5</w:t>
      </w:r>
    </w:p>
    <w:p w:rsidR="00D3227D" w:rsidRDefault="00897A32">
      <w:pPr>
        <w:pStyle w:val="ListBullet"/>
      </w:pPr>
      <w:r>
        <w:t>Guardians of the Galaxy #8</w:t>
      </w:r>
    </w:p>
    <w:p w:rsidR="00D3227D" w:rsidRDefault="00897A32">
      <w:pPr>
        <w:pStyle w:val="ListBullet"/>
      </w:pPr>
      <w:r>
        <w:t>Uncanny X-Force #13</w:t>
      </w:r>
    </w:p>
    <w:p w:rsidR="00D3227D" w:rsidRDefault="00897A32">
      <w:pPr>
        <w:pStyle w:val="ListBullet"/>
      </w:pPr>
      <w:r>
        <w:t>Superior Spider-Man #20</w:t>
      </w:r>
    </w:p>
    <w:p w:rsidR="00D3227D" w:rsidRDefault="00897A32">
      <w:pPr>
        <w:pStyle w:val="ListBullet"/>
      </w:pPr>
      <w:r>
        <w:t>Avengers #22</w:t>
      </w:r>
    </w:p>
    <w:p w:rsidR="00D3227D" w:rsidRDefault="00897A32">
      <w:pPr>
        <w:pStyle w:val="ListBullet"/>
      </w:pPr>
      <w:r>
        <w:t>Scarlet Spider #23</w:t>
      </w:r>
    </w:p>
    <w:p w:rsidR="00D3227D" w:rsidRDefault="00897A32">
      <w:pPr>
        <w:pStyle w:val="ListBullet"/>
      </w:pPr>
      <w:r>
        <w:t>Ultimate Comics X-Men #33</w:t>
      </w:r>
    </w:p>
    <w:p w:rsidR="00D3227D" w:rsidRDefault="00897A32">
      <w:pPr>
        <w:pStyle w:val="ListBullet"/>
      </w:pPr>
      <w:r>
        <w:t>Marvel: Now What? #1</w:t>
      </w:r>
    </w:p>
    <w:p w:rsidR="00D3227D" w:rsidRDefault="00897A32">
      <w:pPr>
        <w:pStyle w:val="ListBullet"/>
      </w:pPr>
      <w:r>
        <w:t>Infinity: Heist #2</w:t>
      </w:r>
    </w:p>
    <w:p w:rsidR="00D3227D" w:rsidRDefault="00897A32">
      <w:pPr>
        <w:pStyle w:val="ListBullet"/>
      </w:pPr>
      <w:r>
        <w:t>Infinity: The Hunt #3</w:t>
      </w:r>
    </w:p>
    <w:p w:rsidR="00D3227D" w:rsidRDefault="00897A32">
      <w:pPr>
        <w:pStyle w:val="ListBullet"/>
      </w:pPr>
      <w:r>
        <w:t>Superior Carnage #4</w:t>
      </w:r>
    </w:p>
    <w:p w:rsidR="00D3227D" w:rsidRDefault="00897A32">
      <w:pPr>
        <w:pStyle w:val="ListBullet"/>
      </w:pPr>
      <w:r>
        <w:t>Superior Spider-Man Team-Up #5</w:t>
      </w:r>
    </w:p>
    <w:p w:rsidR="00D3227D" w:rsidRDefault="00897A32">
      <w:pPr>
        <w:pStyle w:val="ListBullet"/>
      </w:pPr>
      <w:r>
        <w:t>Star Wars: Legacy #8</w:t>
      </w:r>
    </w:p>
    <w:p w:rsidR="00D3227D" w:rsidRDefault="00897A32">
      <w:pPr>
        <w:pStyle w:val="ListBullet"/>
      </w:pPr>
      <w:r>
        <w:t>Nova #9</w:t>
      </w:r>
    </w:p>
    <w:p w:rsidR="00D3227D" w:rsidRDefault="00897A32">
      <w:pPr>
        <w:pStyle w:val="ListBullet"/>
      </w:pPr>
      <w:r>
        <w:t>Savage Wolverine #10</w:t>
      </w:r>
    </w:p>
    <w:p w:rsidR="00D3227D" w:rsidRDefault="00897A32">
      <w:pPr>
        <w:pStyle w:val="ListBullet"/>
      </w:pPr>
      <w:r>
        <w:t>Secret Avengers #10</w:t>
      </w:r>
    </w:p>
    <w:p w:rsidR="00D3227D" w:rsidRDefault="00897A32">
      <w:pPr>
        <w:pStyle w:val="ListBullet"/>
      </w:pPr>
      <w:r>
        <w:t>Young Avengers #11</w:t>
      </w:r>
    </w:p>
    <w:p w:rsidR="00D3227D" w:rsidRDefault="00897A32">
      <w:pPr>
        <w:pStyle w:val="ListBullet"/>
      </w:pPr>
      <w:r>
        <w:t>FF #13</w:t>
      </w:r>
    </w:p>
    <w:p w:rsidR="00D3227D" w:rsidRDefault="00897A32">
      <w:pPr>
        <w:pStyle w:val="ListBullet"/>
      </w:pPr>
      <w:r>
        <w:t>Uncanny Avengers #13</w:t>
      </w:r>
    </w:p>
    <w:p w:rsidR="00D3227D" w:rsidRDefault="00897A32">
      <w:pPr>
        <w:pStyle w:val="ListBullet"/>
      </w:pPr>
      <w:r>
        <w:t>Indestructible Hulk #14</w:t>
      </w:r>
    </w:p>
    <w:p w:rsidR="00D3227D" w:rsidRDefault="00897A32">
      <w:pPr>
        <w:pStyle w:val="ListBullet"/>
      </w:pPr>
      <w:r>
        <w:t>Iron Man #17</w:t>
      </w:r>
    </w:p>
    <w:p w:rsidR="00D3227D" w:rsidRDefault="00897A32">
      <w:pPr>
        <w:pStyle w:val="ListBullet"/>
      </w:pPr>
      <w:r>
        <w:t>Thunderbolts #17</w:t>
      </w:r>
    </w:p>
    <w:p w:rsidR="00D3227D" w:rsidRDefault="00897A32">
      <w:pPr>
        <w:pStyle w:val="ListBullet"/>
      </w:pPr>
      <w:r>
        <w:t>Ultimate Comics Spider-Man #28</w:t>
      </w:r>
    </w:p>
    <w:p w:rsidR="00D3227D" w:rsidRDefault="00897A32">
      <w:pPr>
        <w:pStyle w:val="ListBullet"/>
      </w:pPr>
      <w:r>
        <w:t>Daredevil #32</w:t>
      </w:r>
    </w:p>
    <w:p w:rsidR="00D3227D" w:rsidRDefault="00897A32">
      <w:pPr>
        <w:pStyle w:val="ListBullet"/>
      </w:pPr>
      <w:r>
        <w:t>Wolverine &amp; the X-Men #37</w:t>
      </w:r>
    </w:p>
    <w:p w:rsidR="00D3227D" w:rsidRDefault="00897A32">
      <w:pPr>
        <w:pStyle w:val="ListBullet"/>
      </w:pPr>
      <w:r>
        <w:t>Venom #42</w:t>
      </w:r>
    </w:p>
    <w:p w:rsidR="00D3227D" w:rsidRDefault="00897A32">
      <w:pPr>
        <w:pStyle w:val="ListBullet"/>
      </w:pPr>
      <w:r>
        <w:t>Indestructible Hulk Special #1</w:t>
      </w:r>
    </w:p>
    <w:p w:rsidR="00D3227D" w:rsidRDefault="00897A32">
      <w:pPr>
        <w:pStyle w:val="ListBullet"/>
      </w:pPr>
      <w:r>
        <w:t>Hunger #4</w:t>
      </w:r>
    </w:p>
    <w:p w:rsidR="00D3227D" w:rsidRDefault="00897A32">
      <w:pPr>
        <w:pStyle w:val="ListBullet"/>
      </w:pPr>
      <w:r>
        <w:t>Guardians of the Galaxy #7</w:t>
      </w:r>
    </w:p>
    <w:p w:rsidR="00D3227D" w:rsidRDefault="00897A32">
      <w:pPr>
        <w:pStyle w:val="ListBullet"/>
      </w:pPr>
      <w:r>
        <w:t>New Avengers #11</w:t>
      </w:r>
    </w:p>
    <w:p w:rsidR="00D3227D" w:rsidRDefault="00897A32">
      <w:pPr>
        <w:pStyle w:val="ListBullet"/>
      </w:pPr>
      <w:r>
        <w:t>Wolverine Max #12</w:t>
      </w:r>
    </w:p>
    <w:p w:rsidR="00D3227D" w:rsidRDefault="00897A32">
      <w:pPr>
        <w:pStyle w:val="ListBullet"/>
      </w:pPr>
      <w:r>
        <w:t>Fantastic Four #13</w:t>
      </w:r>
    </w:p>
    <w:p w:rsidR="00D3227D" w:rsidRDefault="00897A32">
      <w:pPr>
        <w:pStyle w:val="ListBullet"/>
      </w:pPr>
      <w:r>
        <w:t>Uncanny X-Men #13</w:t>
      </w:r>
    </w:p>
    <w:p w:rsidR="00D3227D" w:rsidRDefault="00897A32">
      <w:pPr>
        <w:pStyle w:val="ListBullet"/>
      </w:pPr>
      <w:r>
        <w:t>A+X #13</w:t>
      </w:r>
    </w:p>
    <w:p w:rsidR="00D3227D" w:rsidRDefault="00897A32">
      <w:pPr>
        <w:pStyle w:val="ListBullet"/>
      </w:pPr>
      <w:r>
        <w:t>Hawkeye #13</w:t>
      </w:r>
    </w:p>
    <w:p w:rsidR="00D3227D" w:rsidRDefault="00897A32">
      <w:pPr>
        <w:pStyle w:val="ListBullet"/>
      </w:pPr>
      <w:r>
        <w:t>Cable and X-Force #15</w:t>
      </w:r>
    </w:p>
    <w:p w:rsidR="00D3227D" w:rsidRDefault="00897A32">
      <w:pPr>
        <w:pStyle w:val="ListBullet"/>
      </w:pPr>
      <w:r>
        <w:t>X-Men Legacy #18</w:t>
      </w:r>
    </w:p>
    <w:p w:rsidR="00D3227D" w:rsidRDefault="00897A32">
      <w:pPr>
        <w:pStyle w:val="ListBullet"/>
      </w:pPr>
      <w:r>
        <w:t>Superior Spider-Man #19</w:t>
      </w:r>
    </w:p>
    <w:p w:rsidR="00D3227D" w:rsidRDefault="00897A32">
      <w:pPr>
        <w:pStyle w:val="ListBullet"/>
      </w:pPr>
      <w:r>
        <w:t>Marvel Universe Ultimate Spider-Man #19</w:t>
      </w:r>
    </w:p>
    <w:p w:rsidR="00D3227D" w:rsidRDefault="00897A32">
      <w:pPr>
        <w:pStyle w:val="ListBullet"/>
      </w:pPr>
      <w:r>
        <w:t>Avengers Assemble #20</w:t>
      </w:r>
    </w:p>
    <w:p w:rsidR="00D3227D" w:rsidRDefault="00897A32">
      <w:pPr>
        <w:pStyle w:val="ListBullet"/>
      </w:pPr>
      <w:r>
        <w:t>Avengers #21</w:t>
      </w:r>
    </w:p>
    <w:p w:rsidR="00D3227D" w:rsidRDefault="00897A32">
      <w:pPr>
        <w:pStyle w:val="ListBullet"/>
      </w:pPr>
      <w:r>
        <w:t>Marvel Universe Hulk: Agents of S.M.A.S.H. #1</w:t>
      </w:r>
    </w:p>
    <w:p w:rsidR="00D3227D" w:rsidRDefault="00897A32">
      <w:pPr>
        <w:pStyle w:val="ListBullet"/>
      </w:pPr>
      <w:r>
        <w:t>Dexter #4</w:t>
      </w:r>
    </w:p>
    <w:p w:rsidR="00D3227D" w:rsidRDefault="00897A32">
      <w:pPr>
        <w:pStyle w:val="ListBullet"/>
      </w:pPr>
      <w:r>
        <w:t>Infinity #4</w:t>
      </w:r>
    </w:p>
    <w:p w:rsidR="00D3227D" w:rsidRDefault="00897A32">
      <w:pPr>
        <w:pStyle w:val="ListBullet"/>
      </w:pPr>
      <w:r>
        <w:t>Avengers a.I. #4</w:t>
      </w:r>
    </w:p>
    <w:p w:rsidR="00D3227D" w:rsidRDefault="00897A32">
      <w:pPr>
        <w:pStyle w:val="ListBullet"/>
      </w:pPr>
      <w:r>
        <w:t>Superior Spider-Man Team-Up #4</w:t>
      </w:r>
    </w:p>
    <w:p w:rsidR="00D3227D" w:rsidRDefault="00897A32">
      <w:pPr>
        <w:pStyle w:val="ListBullet"/>
      </w:pPr>
      <w:r>
        <w:t>X-Men #6</w:t>
      </w:r>
    </w:p>
    <w:p w:rsidR="00D3227D" w:rsidRDefault="00897A32">
      <w:pPr>
        <w:pStyle w:val="ListBullet"/>
      </w:pPr>
      <w:r>
        <w:t>Fearless Defenders #10</w:t>
      </w:r>
    </w:p>
    <w:p w:rsidR="00D3227D" w:rsidRDefault="00897A32">
      <w:pPr>
        <w:pStyle w:val="ListBullet"/>
      </w:pPr>
      <w:r>
        <w:t>Wolverine #10</w:t>
      </w:r>
    </w:p>
    <w:p w:rsidR="00D3227D" w:rsidRDefault="00897A32">
      <w:pPr>
        <w:pStyle w:val="ListBullet"/>
      </w:pPr>
      <w:r>
        <w:t>Star Wars #10</w:t>
      </w:r>
    </w:p>
    <w:p w:rsidR="00D3227D" w:rsidRDefault="00897A32">
      <w:pPr>
        <w:pStyle w:val="ListBullet"/>
      </w:pPr>
      <w:r>
        <w:t>Captain America #12</w:t>
      </w:r>
    </w:p>
    <w:p w:rsidR="00D3227D" w:rsidRDefault="00897A32">
      <w:pPr>
        <w:pStyle w:val="ListBullet"/>
      </w:pPr>
      <w:r>
        <w:t>Uncanny X-Force #12</w:t>
      </w:r>
    </w:p>
    <w:p w:rsidR="00D3227D" w:rsidRDefault="00897A32">
      <w:pPr>
        <w:pStyle w:val="ListBullet"/>
      </w:pPr>
      <w:r>
        <w:t>Thor: God of Thunder #14</w:t>
      </w:r>
    </w:p>
    <w:p w:rsidR="00D3227D" w:rsidRDefault="00897A32">
      <w:pPr>
        <w:pStyle w:val="ListBullet"/>
      </w:pPr>
      <w:r>
        <w:t>Avengers Arena #16</w:t>
      </w:r>
    </w:p>
    <w:p w:rsidR="00D3227D" w:rsidRDefault="00897A32">
      <w:pPr>
        <w:pStyle w:val="ListBullet"/>
      </w:pPr>
      <w:r>
        <w:t>Deadpool #18</w:t>
      </w:r>
    </w:p>
    <w:p w:rsidR="00D3227D" w:rsidRDefault="00897A32">
      <w:pPr>
        <w:pStyle w:val="ListBullet"/>
      </w:pPr>
      <w:r>
        <w:t>Ultimate Comics X-Men #32</w:t>
      </w:r>
    </w:p>
    <w:p w:rsidR="00D3227D" w:rsidRDefault="00897A32">
      <w:pPr>
        <w:pStyle w:val="ListBullet"/>
      </w:pPr>
      <w:r>
        <w:t>Astonishing X-Men #68</w:t>
      </w:r>
    </w:p>
    <w:p w:rsidR="00D3227D" w:rsidRDefault="00897A32">
      <w:pPr>
        <w:pStyle w:val="ListBullet"/>
      </w:pPr>
      <w:r>
        <w:t>Thor: Season One #0</w:t>
      </w:r>
    </w:p>
    <w:p w:rsidR="00D3227D" w:rsidRDefault="00897A32">
      <w:pPr>
        <w:pStyle w:val="ListBullet"/>
      </w:pPr>
      <w:r>
        <w:t>Avengers: Endless Wartime #0</w:t>
      </w:r>
    </w:p>
    <w:p w:rsidR="00D3227D" w:rsidRDefault="00897A32">
      <w:pPr>
        <w:pStyle w:val="ListBullet"/>
      </w:pPr>
      <w:r>
        <w:t>Marvel Knights: Spider-Man #1</w:t>
      </w:r>
    </w:p>
    <w:p w:rsidR="00D3227D" w:rsidRDefault="00897A32">
      <w:pPr>
        <w:pStyle w:val="ListBullet"/>
      </w:pPr>
      <w:r>
        <w:t>Fantomex Max #1</w:t>
      </w:r>
    </w:p>
    <w:p w:rsidR="00D3227D" w:rsidRDefault="00897A32">
      <w:pPr>
        <w:pStyle w:val="ListBullet"/>
      </w:pPr>
      <w:r>
        <w:t>All-New X-Men Special #1</w:t>
      </w:r>
    </w:p>
    <w:p w:rsidR="00D3227D" w:rsidRDefault="00897A32">
      <w:pPr>
        <w:pStyle w:val="ListBullet"/>
      </w:pPr>
      <w:r>
        <w:t>Thor &amp; the Mighty Avengers #1</w:t>
      </w:r>
    </w:p>
    <w:p w:rsidR="00D3227D" w:rsidRDefault="00897A32">
      <w:pPr>
        <w:pStyle w:val="ListBullet"/>
      </w:pPr>
      <w:r>
        <w:t>Marvel Universe Avengers Assemble #1</w:t>
      </w:r>
    </w:p>
    <w:p w:rsidR="00D3227D" w:rsidRDefault="00897A32">
      <w:pPr>
        <w:pStyle w:val="ListBullet"/>
      </w:pPr>
      <w:r>
        <w:t>Infinity: The Hunt #2</w:t>
      </w:r>
    </w:p>
    <w:p w:rsidR="00D3227D" w:rsidRDefault="00897A32">
      <w:pPr>
        <w:pStyle w:val="ListBullet"/>
      </w:pPr>
      <w:r>
        <w:t>Mighty Avengers #2</w:t>
      </w:r>
    </w:p>
    <w:p w:rsidR="00D3227D" w:rsidRDefault="00897A32">
      <w:pPr>
        <w:pStyle w:val="ListBullet"/>
      </w:pPr>
      <w:r>
        <w:t>The Star Wars #2</w:t>
      </w:r>
    </w:p>
    <w:p w:rsidR="00D3227D" w:rsidRDefault="00897A32">
      <w:pPr>
        <w:pStyle w:val="ListBullet"/>
      </w:pPr>
      <w:r>
        <w:t>Hunger #3</w:t>
      </w:r>
    </w:p>
    <w:p w:rsidR="00D3227D" w:rsidRDefault="00897A32">
      <w:pPr>
        <w:pStyle w:val="ListBullet"/>
      </w:pPr>
      <w:r>
        <w:t>The Superior Foes of Spider-Man #4</w:t>
      </w:r>
    </w:p>
    <w:p w:rsidR="00D3227D" w:rsidRDefault="00897A32">
      <w:pPr>
        <w:pStyle w:val="ListBullet"/>
      </w:pPr>
      <w:r>
        <w:t>Daredevil: Dark Nights #5</w:t>
      </w:r>
    </w:p>
    <w:p w:rsidR="00D3227D" w:rsidRDefault="00897A32">
      <w:pPr>
        <w:pStyle w:val="ListBullet"/>
      </w:pPr>
      <w:r>
        <w:t>Savage Wolverine #9</w:t>
      </w:r>
    </w:p>
    <w:p w:rsidR="00D3227D" w:rsidRDefault="00897A32">
      <w:pPr>
        <w:pStyle w:val="ListBullet"/>
      </w:pPr>
      <w:r>
        <w:t>Iron Man #16</w:t>
      </w:r>
    </w:p>
    <w:p w:rsidR="00D3227D" w:rsidRDefault="00897A32">
      <w:pPr>
        <w:pStyle w:val="ListBullet"/>
      </w:pPr>
      <w:r>
        <w:t>Thunderbolts #16</w:t>
      </w:r>
    </w:p>
    <w:p w:rsidR="00D3227D" w:rsidRDefault="00897A32">
      <w:pPr>
        <w:pStyle w:val="ListBullet"/>
      </w:pPr>
      <w:r>
        <w:t>All-New X-Men #17</w:t>
      </w:r>
    </w:p>
    <w:p w:rsidR="00D3227D" w:rsidRDefault="00897A32">
      <w:pPr>
        <w:pStyle w:val="Heading3"/>
      </w:pPr>
      <w:r>
        <w:t>November, 2013</w:t>
      </w:r>
    </w:p>
    <w:p w:rsidR="00D3227D" w:rsidRDefault="00897A32">
      <w:r>
        <w:t xml:space="preserve">Number of comics published this month: </w:t>
      </w:r>
      <w:r>
        <w:rPr>
          <w:b/>
        </w:rPr>
        <w:t>80</w:t>
      </w:r>
    </w:p>
    <w:p w:rsidR="00D3227D" w:rsidRDefault="00897A32">
      <w:pPr>
        <w:pStyle w:val="ListBullet"/>
      </w:pPr>
      <w:r>
        <w:t>Cataclysm: Ultimate X-Men #1</w:t>
      </w:r>
    </w:p>
    <w:p w:rsidR="00D3227D" w:rsidRDefault="00897A32">
      <w:pPr>
        <w:pStyle w:val="ListBullet"/>
      </w:pPr>
      <w:r>
        <w:t>Wolverine &amp; the X-Men Annual #1</w:t>
      </w:r>
    </w:p>
    <w:p w:rsidR="00D3227D" w:rsidRDefault="00897A32">
      <w:pPr>
        <w:pStyle w:val="ListBullet"/>
      </w:pPr>
      <w:r>
        <w:t>Deadpool Annual 2013 #1</w:t>
      </w:r>
    </w:p>
    <w:p w:rsidR="00D3227D" w:rsidRDefault="00897A32">
      <w:pPr>
        <w:pStyle w:val="ListBullet"/>
      </w:pPr>
      <w:r>
        <w:t>Marvel Universe Avengers Assemble #3</w:t>
      </w:r>
    </w:p>
    <w:p w:rsidR="00D3227D" w:rsidRDefault="00897A32">
      <w:pPr>
        <w:pStyle w:val="ListBullet"/>
      </w:pPr>
      <w:r>
        <w:t>Infinity: Heist #3</w:t>
      </w:r>
    </w:p>
    <w:p w:rsidR="00D3227D" w:rsidRDefault="00897A32">
      <w:pPr>
        <w:pStyle w:val="ListBullet"/>
      </w:pPr>
      <w:r>
        <w:t>Infinity: The Hunt #4</w:t>
      </w:r>
    </w:p>
    <w:p w:rsidR="00D3227D" w:rsidRDefault="00897A32">
      <w:pPr>
        <w:pStyle w:val="ListBullet"/>
      </w:pPr>
      <w:r>
        <w:t>Kick-Ass 3 #5</w:t>
      </w:r>
    </w:p>
    <w:p w:rsidR="00D3227D" w:rsidRDefault="00897A32">
      <w:pPr>
        <w:pStyle w:val="ListBullet"/>
      </w:pPr>
      <w:r>
        <w:t>Superior Carnage #5</w:t>
      </w:r>
    </w:p>
    <w:p w:rsidR="00D3227D" w:rsidRDefault="00897A32">
      <w:pPr>
        <w:pStyle w:val="ListBullet"/>
      </w:pPr>
      <w:r>
        <w:t>Infinity #6</w:t>
      </w:r>
    </w:p>
    <w:p w:rsidR="00D3227D" w:rsidRDefault="00897A32">
      <w:pPr>
        <w:pStyle w:val="ListBullet"/>
      </w:pPr>
      <w:r>
        <w:t>Powers: Bureau #8</w:t>
      </w:r>
    </w:p>
    <w:p w:rsidR="00D3227D" w:rsidRDefault="00897A32">
      <w:pPr>
        <w:pStyle w:val="ListBullet"/>
      </w:pPr>
      <w:r>
        <w:t>Star Wars: Legacy #9</w:t>
      </w:r>
    </w:p>
    <w:p w:rsidR="00D3227D" w:rsidRDefault="00897A32">
      <w:pPr>
        <w:pStyle w:val="ListBullet"/>
      </w:pPr>
      <w:r>
        <w:t>Nova #10</w:t>
      </w:r>
    </w:p>
    <w:p w:rsidR="00D3227D" w:rsidRDefault="00897A32">
      <w:pPr>
        <w:pStyle w:val="ListBullet"/>
      </w:pPr>
      <w:r>
        <w:t>Savage Wolverine #12</w:t>
      </w:r>
    </w:p>
    <w:p w:rsidR="00D3227D" w:rsidRDefault="00897A32">
      <w:pPr>
        <w:pStyle w:val="ListBullet"/>
      </w:pPr>
      <w:r>
        <w:t>New Avengers #12</w:t>
      </w:r>
    </w:p>
    <w:p w:rsidR="00D3227D" w:rsidRDefault="00897A32">
      <w:pPr>
        <w:pStyle w:val="ListBullet"/>
      </w:pPr>
      <w:r>
        <w:t>Uncanny X-Force #14</w:t>
      </w:r>
    </w:p>
    <w:p w:rsidR="00D3227D" w:rsidRDefault="00897A32">
      <w:pPr>
        <w:pStyle w:val="ListBullet"/>
      </w:pPr>
      <w:r>
        <w:t>FF #14</w:t>
      </w:r>
    </w:p>
    <w:p w:rsidR="00D3227D" w:rsidRDefault="00897A32">
      <w:pPr>
        <w:pStyle w:val="ListBullet"/>
      </w:pPr>
      <w:r>
        <w:t>Uncanny Avengers #14</w:t>
      </w:r>
    </w:p>
    <w:p w:rsidR="00D3227D" w:rsidRDefault="00897A32">
      <w:pPr>
        <w:pStyle w:val="ListBullet"/>
      </w:pPr>
      <w:r>
        <w:t>Hawkeye #14</w:t>
      </w:r>
    </w:p>
    <w:p w:rsidR="00D3227D" w:rsidRDefault="00897A32">
      <w:pPr>
        <w:pStyle w:val="ListBullet"/>
      </w:pPr>
      <w:r>
        <w:t>Indestructible Hulk #16</w:t>
      </w:r>
    </w:p>
    <w:p w:rsidR="00D3227D" w:rsidRDefault="00897A32">
      <w:pPr>
        <w:pStyle w:val="ListBullet"/>
      </w:pPr>
      <w:r>
        <w:t>Avengers Arena #18</w:t>
      </w:r>
    </w:p>
    <w:p w:rsidR="00D3227D" w:rsidRDefault="00897A32">
      <w:pPr>
        <w:pStyle w:val="ListBullet"/>
      </w:pPr>
      <w:r>
        <w:t>All-New X-Men #19</w:t>
      </w:r>
    </w:p>
    <w:p w:rsidR="00D3227D" w:rsidRDefault="00897A32">
      <w:pPr>
        <w:pStyle w:val="ListBullet"/>
      </w:pPr>
      <w:r>
        <w:t>Marvel Universe Ultimate Spider-Man #20</w:t>
      </w:r>
    </w:p>
    <w:p w:rsidR="00D3227D" w:rsidRDefault="00897A32">
      <w:pPr>
        <w:pStyle w:val="ListBullet"/>
      </w:pPr>
      <w:r>
        <w:t>Avengers Assemble #21</w:t>
      </w:r>
    </w:p>
    <w:p w:rsidR="00D3227D" w:rsidRDefault="00897A32">
      <w:pPr>
        <w:pStyle w:val="ListBullet"/>
      </w:pPr>
      <w:r>
        <w:t>Superior Spider-Man #22</w:t>
      </w:r>
    </w:p>
    <w:p w:rsidR="00D3227D" w:rsidRDefault="00897A32">
      <w:pPr>
        <w:pStyle w:val="ListBullet"/>
      </w:pPr>
      <w:r>
        <w:t>Scarlet Spider #24</w:t>
      </w:r>
    </w:p>
    <w:p w:rsidR="00D3227D" w:rsidRDefault="00897A32">
      <w:pPr>
        <w:pStyle w:val="ListBullet"/>
      </w:pPr>
      <w:r>
        <w:t>Wolverine &amp; the X-Men #38</w:t>
      </w:r>
    </w:p>
    <w:p w:rsidR="00D3227D" w:rsidRDefault="00897A32">
      <w:pPr>
        <w:pStyle w:val="ListBullet"/>
      </w:pPr>
      <w:r>
        <w:t>Cataclysm: Ultimates #1</w:t>
      </w:r>
    </w:p>
    <w:p w:rsidR="00D3227D" w:rsidRDefault="00897A32">
      <w:pPr>
        <w:pStyle w:val="ListBullet"/>
      </w:pPr>
      <w:r>
        <w:t>Superior Spider-Man Annual #1</w:t>
      </w:r>
    </w:p>
    <w:p w:rsidR="00D3227D" w:rsidRDefault="00897A32">
      <w:pPr>
        <w:pStyle w:val="ListBullet"/>
      </w:pPr>
      <w:r>
        <w:t>Star Wars: Dawn of the Jedi - Force War #1</w:t>
      </w:r>
    </w:p>
    <w:p w:rsidR="00D3227D" w:rsidRDefault="00897A32">
      <w:pPr>
        <w:pStyle w:val="ListBullet"/>
      </w:pPr>
      <w:r>
        <w:t>Longshot Saves the Marvel Universe #2</w:t>
      </w:r>
    </w:p>
    <w:p w:rsidR="00D3227D" w:rsidRDefault="00897A32">
      <w:pPr>
        <w:pStyle w:val="ListBullet"/>
      </w:pPr>
      <w:r>
        <w:t>Dexter #5</w:t>
      </w:r>
    </w:p>
    <w:p w:rsidR="00D3227D" w:rsidRDefault="00897A32">
      <w:pPr>
        <w:pStyle w:val="ListBullet"/>
      </w:pPr>
      <w:r>
        <w:t>Avengers a.I. #6</w:t>
      </w:r>
    </w:p>
    <w:p w:rsidR="00D3227D" w:rsidRDefault="00897A32">
      <w:pPr>
        <w:pStyle w:val="ListBullet"/>
      </w:pPr>
      <w:r>
        <w:t>Superior Spider-Man Team-Up #6</w:t>
      </w:r>
    </w:p>
    <w:p w:rsidR="00D3227D" w:rsidRDefault="00897A32">
      <w:pPr>
        <w:pStyle w:val="ListBullet"/>
      </w:pPr>
      <w:r>
        <w:t>X-Men #7</w:t>
      </w:r>
    </w:p>
    <w:p w:rsidR="00D3227D" w:rsidRDefault="00897A32">
      <w:pPr>
        <w:pStyle w:val="ListBullet"/>
      </w:pPr>
      <w:r>
        <w:t>Secret Avengers #11</w:t>
      </w:r>
    </w:p>
    <w:p w:rsidR="00D3227D" w:rsidRDefault="00897A32">
      <w:pPr>
        <w:pStyle w:val="ListBullet"/>
      </w:pPr>
      <w:r>
        <w:t>Young Avengers #12</w:t>
      </w:r>
    </w:p>
    <w:p w:rsidR="00D3227D" w:rsidRDefault="00897A32">
      <w:pPr>
        <w:pStyle w:val="ListBullet"/>
      </w:pPr>
      <w:r>
        <w:t>Wolverine Max #13</w:t>
      </w:r>
    </w:p>
    <w:p w:rsidR="00D3227D" w:rsidRDefault="00897A32">
      <w:pPr>
        <w:pStyle w:val="ListBullet"/>
      </w:pPr>
      <w:r>
        <w:t>Fantastic Four #14</w:t>
      </w:r>
    </w:p>
    <w:p w:rsidR="00D3227D" w:rsidRDefault="00897A32">
      <w:pPr>
        <w:pStyle w:val="ListBullet"/>
      </w:pPr>
      <w:r>
        <w:t>Uncanny X-Men #14</w:t>
      </w:r>
    </w:p>
    <w:p w:rsidR="00D3227D" w:rsidRDefault="00897A32">
      <w:pPr>
        <w:pStyle w:val="ListBullet"/>
      </w:pPr>
      <w:r>
        <w:t>A+X #14</w:t>
      </w:r>
    </w:p>
    <w:p w:rsidR="00D3227D" w:rsidRDefault="00897A32">
      <w:pPr>
        <w:pStyle w:val="ListBullet"/>
      </w:pPr>
      <w:r>
        <w:t>Indestructible Hulk #15</w:t>
      </w:r>
    </w:p>
    <w:p w:rsidR="00D3227D" w:rsidRDefault="00897A32">
      <w:pPr>
        <w:pStyle w:val="ListBullet"/>
      </w:pPr>
      <w:r>
        <w:t>Cable and X-Force #16</w:t>
      </w:r>
    </w:p>
    <w:p w:rsidR="00D3227D" w:rsidRDefault="00897A32">
      <w:pPr>
        <w:pStyle w:val="ListBullet"/>
      </w:pPr>
      <w:r>
        <w:t>Thunderbolts #18</w:t>
      </w:r>
    </w:p>
    <w:p w:rsidR="00D3227D" w:rsidRDefault="00897A32">
      <w:pPr>
        <w:pStyle w:val="ListBullet"/>
      </w:pPr>
      <w:r>
        <w:t>X-Men Legacy #20</w:t>
      </w:r>
    </w:p>
    <w:p w:rsidR="00D3227D" w:rsidRDefault="00897A32">
      <w:pPr>
        <w:pStyle w:val="ListBullet"/>
      </w:pPr>
      <w:r>
        <w:t>Avengers #23</w:t>
      </w:r>
    </w:p>
    <w:p w:rsidR="00D3227D" w:rsidRDefault="00897A32">
      <w:pPr>
        <w:pStyle w:val="ListBullet"/>
      </w:pPr>
      <w:r>
        <w:t>Daredevil #33</w:t>
      </w:r>
    </w:p>
    <w:p w:rsidR="00D3227D" w:rsidRDefault="00897A32">
      <w:pPr>
        <w:pStyle w:val="ListBullet"/>
      </w:pPr>
      <w:r>
        <w:t>Iron Man: Fatal Frontier Infinite Comic #7</w:t>
      </w:r>
    </w:p>
    <w:p w:rsidR="00D3227D" w:rsidRDefault="00897A32">
      <w:pPr>
        <w:pStyle w:val="ListBullet"/>
      </w:pPr>
      <w:r>
        <w:t>Marvel Knights: X-Men #1</w:t>
      </w:r>
    </w:p>
    <w:p w:rsidR="00D3227D" w:rsidRDefault="00897A32">
      <w:pPr>
        <w:pStyle w:val="ListBullet"/>
      </w:pPr>
      <w:r>
        <w:t>Cataclysm: Ultimate Spider-Man #1</w:t>
      </w:r>
    </w:p>
    <w:p w:rsidR="00D3227D" w:rsidRDefault="00897A32">
      <w:pPr>
        <w:pStyle w:val="ListBullet"/>
      </w:pPr>
      <w:r>
        <w:t>X-Men: Gold #1</w:t>
      </w:r>
    </w:p>
    <w:p w:rsidR="00D3227D" w:rsidRDefault="00897A32">
      <w:pPr>
        <w:pStyle w:val="ListBullet"/>
      </w:pPr>
      <w:r>
        <w:t>Marvel Universe Avengers Assemble #2</w:t>
      </w:r>
    </w:p>
    <w:p w:rsidR="00D3227D" w:rsidRDefault="00897A32">
      <w:pPr>
        <w:pStyle w:val="ListBullet"/>
      </w:pPr>
      <w:r>
        <w:t>Captain America: Living Legend #3</w:t>
      </w:r>
    </w:p>
    <w:p w:rsidR="00D3227D" w:rsidRDefault="00897A32">
      <w:pPr>
        <w:pStyle w:val="ListBullet"/>
      </w:pPr>
      <w:r>
        <w:t>The Superior Foes of Spider-Man #5</w:t>
      </w:r>
    </w:p>
    <w:p w:rsidR="00D3227D" w:rsidRDefault="00897A32">
      <w:pPr>
        <w:pStyle w:val="ListBullet"/>
      </w:pPr>
      <w:r>
        <w:t>Fearless Defenders #11</w:t>
      </w:r>
    </w:p>
    <w:p w:rsidR="00D3227D" w:rsidRDefault="00897A32">
      <w:pPr>
        <w:pStyle w:val="ListBullet"/>
      </w:pPr>
      <w:r>
        <w:t>Savage Wolverine #11</w:t>
      </w:r>
    </w:p>
    <w:p w:rsidR="00D3227D" w:rsidRDefault="00897A32">
      <w:pPr>
        <w:pStyle w:val="ListBullet"/>
      </w:pPr>
      <w:r>
        <w:t>Wolverine #11</w:t>
      </w:r>
    </w:p>
    <w:p w:rsidR="00D3227D" w:rsidRDefault="00897A32">
      <w:pPr>
        <w:pStyle w:val="ListBullet"/>
      </w:pPr>
      <w:r>
        <w:t>Star Wars #11</w:t>
      </w:r>
    </w:p>
    <w:p w:rsidR="00D3227D" w:rsidRDefault="00897A32">
      <w:pPr>
        <w:pStyle w:val="ListBullet"/>
      </w:pPr>
      <w:r>
        <w:t>Thor: God of Thunder #15</w:t>
      </w:r>
    </w:p>
    <w:p w:rsidR="00D3227D" w:rsidRDefault="00897A32">
      <w:pPr>
        <w:pStyle w:val="ListBullet"/>
      </w:pPr>
      <w:r>
        <w:t>Avengers Arena #17</w:t>
      </w:r>
    </w:p>
    <w:p w:rsidR="00D3227D" w:rsidRDefault="00897A32">
      <w:pPr>
        <w:pStyle w:val="ListBullet"/>
      </w:pPr>
      <w:r>
        <w:t>All-New X-Men #18</w:t>
      </w:r>
    </w:p>
    <w:p w:rsidR="00D3227D" w:rsidRDefault="00897A32">
      <w:pPr>
        <w:pStyle w:val="ListBullet"/>
      </w:pPr>
      <w:r>
        <w:t>Deadpool #19</w:t>
      </w:r>
    </w:p>
    <w:p w:rsidR="00D3227D" w:rsidRDefault="00897A32">
      <w:pPr>
        <w:pStyle w:val="ListBullet"/>
      </w:pPr>
      <w:r>
        <w:t>Superior Spider-Man #21</w:t>
      </w:r>
    </w:p>
    <w:p w:rsidR="00D3227D" w:rsidRDefault="00897A32">
      <w:pPr>
        <w:pStyle w:val="ListBullet"/>
      </w:pPr>
      <w:r>
        <w:t>Iron Man: Fatal Frontier Infinite Comic #6</w:t>
      </w:r>
    </w:p>
    <w:p w:rsidR="00D3227D" w:rsidRDefault="00897A32">
      <w:pPr>
        <w:pStyle w:val="ListBullet"/>
      </w:pPr>
      <w:r>
        <w:t>Amazing X-Men #1</w:t>
      </w:r>
    </w:p>
    <w:p w:rsidR="00D3227D" w:rsidRDefault="00897A32">
      <w:pPr>
        <w:pStyle w:val="ListBullet"/>
      </w:pPr>
      <w:r>
        <w:t>Painkiller Jane: The Price of Freedom #1</w:t>
      </w:r>
    </w:p>
    <w:p w:rsidR="00D3227D" w:rsidRDefault="00897A32">
      <w:pPr>
        <w:pStyle w:val="ListBullet"/>
      </w:pPr>
      <w:r>
        <w:t>Marvel's Captain America: The First Avenger Adaptation #1</w:t>
      </w:r>
    </w:p>
    <w:p w:rsidR="00D3227D" w:rsidRDefault="00897A32">
      <w:pPr>
        <w:pStyle w:val="ListBullet"/>
      </w:pPr>
      <w:r>
        <w:t>Longshot Saves the Marvel Universe #1</w:t>
      </w:r>
    </w:p>
    <w:p w:rsidR="00D3227D" w:rsidRDefault="00897A32">
      <w:pPr>
        <w:pStyle w:val="ListBullet"/>
      </w:pPr>
      <w:r>
        <w:t>Cataclysm: The Ultimates' Last Stand #1</w:t>
      </w:r>
    </w:p>
    <w:p w:rsidR="00D3227D" w:rsidRDefault="00897A32">
      <w:pPr>
        <w:pStyle w:val="ListBullet"/>
      </w:pPr>
      <w:r>
        <w:t>S.H.I.E.L.D. Origins #1</w:t>
      </w:r>
    </w:p>
    <w:p w:rsidR="00D3227D" w:rsidRDefault="00897A32">
      <w:pPr>
        <w:pStyle w:val="ListBullet"/>
      </w:pPr>
      <w:r>
        <w:t>Fantomex Max #2</w:t>
      </w:r>
    </w:p>
    <w:p w:rsidR="00D3227D" w:rsidRDefault="00897A32">
      <w:pPr>
        <w:pStyle w:val="ListBullet"/>
      </w:pPr>
      <w:r>
        <w:t>Marvel Universe Hulk: Agents of S.M.A.S.H. #2</w:t>
      </w:r>
    </w:p>
    <w:p w:rsidR="00D3227D" w:rsidRDefault="00897A32">
      <w:pPr>
        <w:pStyle w:val="ListBullet"/>
      </w:pPr>
      <w:r>
        <w:t>Marvel Knights: Spider-Man #2</w:t>
      </w:r>
    </w:p>
    <w:p w:rsidR="00D3227D" w:rsidRDefault="00897A32">
      <w:pPr>
        <w:pStyle w:val="ListBullet"/>
      </w:pPr>
      <w:r>
        <w:t>Mighty Avengers #3</w:t>
      </w:r>
    </w:p>
    <w:p w:rsidR="00D3227D" w:rsidRDefault="00897A32">
      <w:pPr>
        <w:pStyle w:val="ListBullet"/>
      </w:pPr>
      <w:r>
        <w:t>The Star Wars #3</w:t>
      </w:r>
    </w:p>
    <w:p w:rsidR="00D3227D" w:rsidRDefault="00897A32">
      <w:pPr>
        <w:pStyle w:val="ListBullet"/>
      </w:pPr>
      <w:r>
        <w:t>The Emerald City of Oz #4</w:t>
      </w:r>
    </w:p>
    <w:p w:rsidR="00D3227D" w:rsidRDefault="00897A32">
      <w:pPr>
        <w:pStyle w:val="ListBullet"/>
      </w:pPr>
      <w:r>
        <w:t>Daredevil: Dark Nights #6</w:t>
      </w:r>
    </w:p>
    <w:p w:rsidR="00D3227D" w:rsidRDefault="00897A32">
      <w:pPr>
        <w:pStyle w:val="ListBullet"/>
      </w:pPr>
      <w:r>
        <w:t>Captain America #13</w:t>
      </w:r>
    </w:p>
    <w:p w:rsidR="00D3227D" w:rsidRDefault="00897A32">
      <w:pPr>
        <w:pStyle w:val="ListBullet"/>
      </w:pPr>
      <w:r>
        <w:t>Captain Marvel #17</w:t>
      </w:r>
    </w:p>
    <w:p w:rsidR="00D3227D" w:rsidRDefault="00897A32">
      <w:pPr>
        <w:pStyle w:val="ListBullet"/>
      </w:pPr>
      <w:r>
        <w:t>Iron Man #18</w:t>
      </w:r>
    </w:p>
    <w:p w:rsidR="00D3227D" w:rsidRDefault="00897A32">
      <w:pPr>
        <w:pStyle w:val="ListBullet"/>
      </w:pPr>
      <w:r>
        <w:t>X-Men Legacy #19</w:t>
      </w:r>
    </w:p>
    <w:p w:rsidR="00D3227D" w:rsidRDefault="00897A32">
      <w:pPr>
        <w:pStyle w:val="Heading3"/>
      </w:pPr>
      <w:r>
        <w:t>December, 2013</w:t>
      </w:r>
    </w:p>
    <w:p w:rsidR="00D3227D" w:rsidRDefault="00897A32">
      <w:r>
        <w:t xml:space="preserve">Number of comics published this month: </w:t>
      </w:r>
      <w:r>
        <w:rPr>
          <w:b/>
        </w:rPr>
        <w:t>74</w:t>
      </w:r>
    </w:p>
    <w:p w:rsidR="00D3227D" w:rsidRDefault="00897A32">
      <w:pPr>
        <w:pStyle w:val="ListBullet"/>
      </w:pPr>
      <w:r>
        <w:t>The Superior Foes of Spider-Man #7</w:t>
      </w:r>
    </w:p>
    <w:p w:rsidR="00D3227D" w:rsidRDefault="00897A32">
      <w:pPr>
        <w:pStyle w:val="ListBullet"/>
      </w:pPr>
      <w:r>
        <w:t>Guardians of the Galaxy #10</w:t>
      </w:r>
    </w:p>
    <w:p w:rsidR="00D3227D" w:rsidRDefault="00897A32">
      <w:pPr>
        <w:pStyle w:val="ListBullet"/>
      </w:pPr>
      <w:r>
        <w:t>New Avengers #13</w:t>
      </w:r>
    </w:p>
    <w:p w:rsidR="00D3227D" w:rsidRDefault="00897A32">
      <w:pPr>
        <w:pStyle w:val="ListBullet"/>
      </w:pPr>
      <w:r>
        <w:t>Savage Wolverine #13</w:t>
      </w:r>
    </w:p>
    <w:p w:rsidR="00D3227D" w:rsidRDefault="00897A32">
      <w:pPr>
        <w:pStyle w:val="ListBullet"/>
      </w:pPr>
      <w:r>
        <w:t>The Star Wars #0</w:t>
      </w:r>
    </w:p>
    <w:p w:rsidR="00D3227D" w:rsidRDefault="00897A32">
      <w:pPr>
        <w:pStyle w:val="ListBullet"/>
      </w:pPr>
      <w:r>
        <w:t>Origin II #1</w:t>
      </w:r>
    </w:p>
    <w:p w:rsidR="00D3227D" w:rsidRDefault="00897A32">
      <w:pPr>
        <w:pStyle w:val="ListBullet"/>
      </w:pPr>
      <w:r>
        <w:t>Avengers #24</w:t>
      </w:r>
    </w:p>
    <w:p w:rsidR="00D3227D" w:rsidRDefault="00897A32">
      <w:pPr>
        <w:pStyle w:val="ListBullet"/>
      </w:pPr>
      <w:r>
        <w:t>Thunderbolts Annual #1</w:t>
      </w:r>
    </w:p>
    <w:p w:rsidR="00D3227D" w:rsidRDefault="00897A32">
      <w:pPr>
        <w:pStyle w:val="ListBullet"/>
      </w:pPr>
      <w:r>
        <w:t>Star Wars: Darth Vader and the Cry of Shadows #1</w:t>
      </w:r>
    </w:p>
    <w:p w:rsidR="00D3227D" w:rsidRDefault="00897A32">
      <w:pPr>
        <w:pStyle w:val="ListBullet"/>
      </w:pPr>
      <w:r>
        <w:t>Cataclysm: Ultimate X-Men #2</w:t>
      </w:r>
    </w:p>
    <w:p w:rsidR="00D3227D" w:rsidRDefault="00897A32">
      <w:pPr>
        <w:pStyle w:val="ListBullet"/>
      </w:pPr>
      <w:r>
        <w:t>Star Wars: Dawn of the Jedi - Force War #2</w:t>
      </w:r>
    </w:p>
    <w:p w:rsidR="00D3227D" w:rsidRDefault="00897A32">
      <w:pPr>
        <w:pStyle w:val="ListBullet"/>
      </w:pPr>
      <w:r>
        <w:t>Longshot Saves the Marvel Universe #4</w:t>
      </w:r>
    </w:p>
    <w:p w:rsidR="00D3227D" w:rsidRDefault="00897A32">
      <w:pPr>
        <w:pStyle w:val="ListBullet"/>
      </w:pPr>
      <w:r>
        <w:t>Star Wars: Dark Times - A Spark Remains #5</w:t>
      </w:r>
    </w:p>
    <w:p w:rsidR="00D3227D" w:rsidRDefault="00897A32">
      <w:pPr>
        <w:pStyle w:val="ListBullet"/>
      </w:pPr>
      <w:r>
        <w:t>X-Men #8</w:t>
      </w:r>
    </w:p>
    <w:p w:rsidR="00D3227D" w:rsidRDefault="00897A32">
      <w:pPr>
        <w:pStyle w:val="ListBullet"/>
      </w:pPr>
      <w:r>
        <w:t>Superior Spider-Man Team-Up #8</w:t>
      </w:r>
    </w:p>
    <w:p w:rsidR="00D3227D" w:rsidRDefault="00897A32">
      <w:pPr>
        <w:pStyle w:val="ListBullet"/>
      </w:pPr>
      <w:r>
        <w:t>Star Wars: Legacy #10</w:t>
      </w:r>
    </w:p>
    <w:p w:rsidR="00D3227D" w:rsidRDefault="00897A32">
      <w:pPr>
        <w:pStyle w:val="ListBullet"/>
      </w:pPr>
      <w:r>
        <w:t>Secret Avengers #13</w:t>
      </w:r>
    </w:p>
    <w:p w:rsidR="00D3227D" w:rsidRDefault="00897A32">
      <w:pPr>
        <w:pStyle w:val="ListBullet"/>
      </w:pPr>
      <w:r>
        <w:t>Young Avengers #14</w:t>
      </w:r>
    </w:p>
    <w:p w:rsidR="00D3227D" w:rsidRDefault="00897A32">
      <w:pPr>
        <w:pStyle w:val="ListBullet"/>
      </w:pPr>
      <w:r>
        <w:t>Uncanny X-Force #15</w:t>
      </w:r>
    </w:p>
    <w:p w:rsidR="00D3227D" w:rsidRDefault="00897A32">
      <w:pPr>
        <w:pStyle w:val="ListBullet"/>
      </w:pPr>
      <w:r>
        <w:t>Fantastic Four #15</w:t>
      </w:r>
    </w:p>
    <w:p w:rsidR="00D3227D" w:rsidRDefault="00897A32">
      <w:pPr>
        <w:pStyle w:val="ListBullet"/>
      </w:pPr>
      <w:r>
        <w:t>FF #15</w:t>
      </w:r>
    </w:p>
    <w:p w:rsidR="00D3227D" w:rsidRDefault="00897A32">
      <w:pPr>
        <w:pStyle w:val="ListBullet"/>
      </w:pPr>
      <w:r>
        <w:t>Uncanny Avengers #15</w:t>
      </w:r>
    </w:p>
    <w:p w:rsidR="00D3227D" w:rsidRDefault="00897A32">
      <w:pPr>
        <w:pStyle w:val="ListBullet"/>
      </w:pPr>
      <w:r>
        <w:t>Thor: God of Thunder #16</w:t>
      </w:r>
    </w:p>
    <w:p w:rsidR="00D3227D" w:rsidRDefault="00897A32">
      <w:pPr>
        <w:pStyle w:val="ListBullet"/>
      </w:pPr>
      <w:r>
        <w:t>Indestructible Hulk #17</w:t>
      </w:r>
    </w:p>
    <w:p w:rsidR="00D3227D" w:rsidRDefault="00897A32">
      <w:pPr>
        <w:pStyle w:val="ListBullet"/>
      </w:pPr>
      <w:r>
        <w:t>All-New X-Men #20</w:t>
      </w:r>
    </w:p>
    <w:p w:rsidR="00D3227D" w:rsidRDefault="00897A32">
      <w:pPr>
        <w:pStyle w:val="ListBullet"/>
      </w:pPr>
      <w:r>
        <w:t>Deadpool #21</w:t>
      </w:r>
    </w:p>
    <w:p w:rsidR="00D3227D" w:rsidRDefault="00897A32">
      <w:pPr>
        <w:pStyle w:val="ListBullet"/>
      </w:pPr>
      <w:r>
        <w:t>Avengers Assemble #22</w:t>
      </w:r>
    </w:p>
    <w:p w:rsidR="00D3227D" w:rsidRDefault="00897A32">
      <w:pPr>
        <w:pStyle w:val="ListBullet"/>
      </w:pPr>
      <w:r>
        <w:t>Superior Spider-Man #24</w:t>
      </w:r>
    </w:p>
    <w:p w:rsidR="00D3227D" w:rsidRDefault="00897A32">
      <w:pPr>
        <w:pStyle w:val="ListBullet"/>
      </w:pPr>
      <w:r>
        <w:t>Scarlet Spider #25</w:t>
      </w:r>
    </w:p>
    <w:p w:rsidR="00D3227D" w:rsidRDefault="00897A32">
      <w:pPr>
        <w:pStyle w:val="ListBullet"/>
      </w:pPr>
      <w:r>
        <w:t>Daredevil #34</w:t>
      </w:r>
    </w:p>
    <w:p w:rsidR="00D3227D" w:rsidRDefault="00897A32">
      <w:pPr>
        <w:pStyle w:val="ListBullet"/>
      </w:pPr>
      <w:r>
        <w:t>Marvel Knights: Hulk #1</w:t>
      </w:r>
    </w:p>
    <w:p w:rsidR="00D3227D" w:rsidRDefault="00897A32">
      <w:pPr>
        <w:pStyle w:val="ListBullet"/>
      </w:pPr>
      <w:r>
        <w:t>Inhumanity: The Awakening #1</w:t>
      </w:r>
    </w:p>
    <w:p w:rsidR="00D3227D" w:rsidRDefault="00897A32">
      <w:pPr>
        <w:pStyle w:val="ListBullet"/>
      </w:pPr>
      <w:r>
        <w:t>Marvel's Captain America: The First Avenger Adaptation #2</w:t>
      </w:r>
    </w:p>
    <w:p w:rsidR="00D3227D" w:rsidRDefault="00897A32">
      <w:pPr>
        <w:pStyle w:val="ListBullet"/>
      </w:pPr>
      <w:r>
        <w:t>Cataclysm: Ultimate Spider-Man #2</w:t>
      </w:r>
    </w:p>
    <w:p w:rsidR="00D3227D" w:rsidRDefault="00897A32">
      <w:pPr>
        <w:pStyle w:val="ListBullet"/>
      </w:pPr>
      <w:r>
        <w:t>Cataclysm: Ultimates #2</w:t>
      </w:r>
    </w:p>
    <w:p w:rsidR="00D3227D" w:rsidRDefault="00897A32">
      <w:pPr>
        <w:pStyle w:val="ListBullet"/>
      </w:pPr>
      <w:r>
        <w:t>Captain America: Living Legend #4</w:t>
      </w:r>
    </w:p>
    <w:p w:rsidR="00D3227D" w:rsidRDefault="00897A32">
      <w:pPr>
        <w:pStyle w:val="ListBullet"/>
      </w:pPr>
      <w:r>
        <w:t>Mighty Avengers #4</w:t>
      </w:r>
    </w:p>
    <w:p w:rsidR="00D3227D" w:rsidRDefault="00897A32">
      <w:pPr>
        <w:pStyle w:val="ListBullet"/>
      </w:pPr>
      <w:r>
        <w:t>The Emerald City of Oz #5</w:t>
      </w:r>
    </w:p>
    <w:p w:rsidR="00D3227D" w:rsidRDefault="00897A32">
      <w:pPr>
        <w:pStyle w:val="ListBullet"/>
      </w:pPr>
      <w:r>
        <w:t>The Superior Foes of Spider-Man #6</w:t>
      </w:r>
    </w:p>
    <w:p w:rsidR="00D3227D" w:rsidRDefault="00897A32">
      <w:pPr>
        <w:pStyle w:val="ListBullet"/>
      </w:pPr>
      <w:r>
        <w:t>Avengers a.I. #7</w:t>
      </w:r>
    </w:p>
    <w:p w:rsidR="00D3227D" w:rsidRDefault="00897A32">
      <w:pPr>
        <w:pStyle w:val="ListBullet"/>
      </w:pPr>
      <w:r>
        <w:t>Wolverine #12</w:t>
      </w:r>
    </w:p>
    <w:p w:rsidR="00D3227D" w:rsidRDefault="00897A32">
      <w:pPr>
        <w:pStyle w:val="ListBullet"/>
      </w:pPr>
      <w:r>
        <w:t>Star Wars #12</w:t>
      </w:r>
    </w:p>
    <w:p w:rsidR="00D3227D" w:rsidRDefault="00897A32">
      <w:pPr>
        <w:pStyle w:val="ListBullet"/>
      </w:pPr>
      <w:r>
        <w:t>Captain America #14</w:t>
      </w:r>
    </w:p>
    <w:p w:rsidR="00D3227D" w:rsidRDefault="00897A32">
      <w:pPr>
        <w:pStyle w:val="ListBullet"/>
      </w:pPr>
      <w:r>
        <w:t>Wolverine Max #14</w:t>
      </w:r>
    </w:p>
    <w:p w:rsidR="00D3227D" w:rsidRDefault="00897A32">
      <w:pPr>
        <w:pStyle w:val="ListBullet"/>
      </w:pPr>
      <w:r>
        <w:t>Uncanny X-Men #15</w:t>
      </w:r>
    </w:p>
    <w:p w:rsidR="00D3227D" w:rsidRDefault="00897A32">
      <w:pPr>
        <w:pStyle w:val="ListBullet"/>
      </w:pPr>
      <w:r>
        <w:t>A+X #15</w:t>
      </w:r>
    </w:p>
    <w:p w:rsidR="00D3227D" w:rsidRDefault="00897A32">
      <w:pPr>
        <w:pStyle w:val="ListBullet"/>
      </w:pPr>
      <w:r>
        <w:t>Cable and X-Force #17</w:t>
      </w:r>
    </w:p>
    <w:p w:rsidR="00D3227D" w:rsidRDefault="00897A32">
      <w:pPr>
        <w:pStyle w:val="ListBullet"/>
      </w:pPr>
      <w:r>
        <w:t>Thunderbolts #19</w:t>
      </w:r>
    </w:p>
    <w:p w:rsidR="00D3227D" w:rsidRDefault="00897A32">
      <w:pPr>
        <w:pStyle w:val="ListBullet"/>
      </w:pPr>
      <w:r>
        <w:t>Marvel Universe Ultimate Spider-Man #21</w:t>
      </w:r>
    </w:p>
    <w:p w:rsidR="00D3227D" w:rsidRDefault="00897A32">
      <w:pPr>
        <w:pStyle w:val="ListBullet"/>
      </w:pPr>
      <w:r>
        <w:t>Wolverine &amp; the X-Men #39</w:t>
      </w:r>
    </w:p>
    <w:p w:rsidR="00D3227D" w:rsidRDefault="00897A32">
      <w:pPr>
        <w:pStyle w:val="ListBullet"/>
      </w:pPr>
      <w:r>
        <w:t>Indestructible Hulk Annual #1</w:t>
      </w:r>
    </w:p>
    <w:p w:rsidR="00D3227D" w:rsidRDefault="00897A32">
      <w:pPr>
        <w:pStyle w:val="ListBullet"/>
      </w:pPr>
      <w:r>
        <w:t>Avengers Annual #1</w:t>
      </w:r>
    </w:p>
    <w:p w:rsidR="00D3227D" w:rsidRDefault="00897A32">
      <w:pPr>
        <w:pStyle w:val="ListBullet"/>
      </w:pPr>
      <w:r>
        <w:t>Inhumanity #1</w:t>
      </w:r>
    </w:p>
    <w:p w:rsidR="00D3227D" w:rsidRDefault="00897A32">
      <w:pPr>
        <w:pStyle w:val="ListBullet"/>
      </w:pPr>
      <w:r>
        <w:t>Star-Lord: Worlds on the Brink #1</w:t>
      </w:r>
    </w:p>
    <w:p w:rsidR="00D3227D" w:rsidRDefault="00897A32">
      <w:pPr>
        <w:pStyle w:val="ListBullet"/>
      </w:pPr>
      <w:r>
        <w:t>Amazing X-Men #2</w:t>
      </w:r>
    </w:p>
    <w:p w:rsidR="00D3227D" w:rsidRDefault="00897A32">
      <w:pPr>
        <w:pStyle w:val="ListBullet"/>
      </w:pPr>
      <w:r>
        <w:t>Cataclysm: The Ultimates' Last Stand #2</w:t>
      </w:r>
    </w:p>
    <w:p w:rsidR="00D3227D" w:rsidRDefault="00897A32">
      <w:pPr>
        <w:pStyle w:val="ListBullet"/>
      </w:pPr>
      <w:r>
        <w:t>Marvel Knights: X-Men #2</w:t>
      </w:r>
    </w:p>
    <w:p w:rsidR="00D3227D" w:rsidRDefault="00897A32">
      <w:pPr>
        <w:pStyle w:val="ListBullet"/>
      </w:pPr>
      <w:r>
        <w:t>Painkiller Jane: The Price of Freedom #2</w:t>
      </w:r>
    </w:p>
    <w:p w:rsidR="00D3227D" w:rsidRDefault="00897A32">
      <w:pPr>
        <w:pStyle w:val="ListBullet"/>
      </w:pPr>
      <w:r>
        <w:t>Marvel Knights: Spider-Man #3</w:t>
      </w:r>
    </w:p>
    <w:p w:rsidR="00D3227D" w:rsidRDefault="00897A32">
      <w:pPr>
        <w:pStyle w:val="ListBullet"/>
      </w:pPr>
      <w:r>
        <w:t>Fantomex Max #3</w:t>
      </w:r>
    </w:p>
    <w:p w:rsidR="00D3227D" w:rsidRDefault="00897A32">
      <w:pPr>
        <w:pStyle w:val="ListBullet"/>
      </w:pPr>
      <w:r>
        <w:t>Marvel Universe Hulk: Agents of S.M.A.S.H. #3</w:t>
      </w:r>
    </w:p>
    <w:p w:rsidR="00D3227D" w:rsidRDefault="00897A32">
      <w:pPr>
        <w:pStyle w:val="ListBullet"/>
      </w:pPr>
      <w:r>
        <w:t>Longshot Saves the Marvel Universe #3</w:t>
      </w:r>
    </w:p>
    <w:p w:rsidR="00D3227D" w:rsidRDefault="00897A32">
      <w:pPr>
        <w:pStyle w:val="ListBullet"/>
      </w:pPr>
      <w:r>
        <w:t>The Star Wars #4</w:t>
      </w:r>
    </w:p>
    <w:p w:rsidR="00D3227D" w:rsidRDefault="00897A32">
      <w:pPr>
        <w:pStyle w:val="ListBullet"/>
      </w:pPr>
      <w:r>
        <w:t>Daredevil: Dark Nights #7</w:t>
      </w:r>
    </w:p>
    <w:p w:rsidR="00D3227D" w:rsidRDefault="00897A32">
      <w:pPr>
        <w:pStyle w:val="ListBullet"/>
      </w:pPr>
      <w:r>
        <w:t>Superior Spider-Man Team-Up #7</w:t>
      </w:r>
    </w:p>
    <w:p w:rsidR="00D3227D" w:rsidRDefault="00897A32">
      <w:pPr>
        <w:pStyle w:val="ListBullet"/>
      </w:pPr>
      <w:r>
        <w:t>Guardians of the Galaxy #9</w:t>
      </w:r>
    </w:p>
    <w:p w:rsidR="00D3227D" w:rsidRDefault="00897A32">
      <w:pPr>
        <w:pStyle w:val="ListBullet"/>
      </w:pPr>
      <w:r>
        <w:t>Nova #11</w:t>
      </w:r>
    </w:p>
    <w:p w:rsidR="00D3227D" w:rsidRDefault="00897A32">
      <w:pPr>
        <w:pStyle w:val="ListBullet"/>
      </w:pPr>
      <w:r>
        <w:t>Secret Avengers #12</w:t>
      </w:r>
    </w:p>
    <w:p w:rsidR="00D3227D" w:rsidRDefault="00897A32">
      <w:pPr>
        <w:pStyle w:val="ListBullet"/>
      </w:pPr>
      <w:r>
        <w:t>Fearless Defenders #12</w:t>
      </w:r>
    </w:p>
    <w:p w:rsidR="00D3227D" w:rsidRDefault="00897A32">
      <w:pPr>
        <w:pStyle w:val="ListBullet"/>
      </w:pPr>
      <w:r>
        <w:t>Young Avengers #13</w:t>
      </w:r>
    </w:p>
    <w:p w:rsidR="00D3227D" w:rsidRDefault="00897A32">
      <w:pPr>
        <w:pStyle w:val="ListBullet"/>
      </w:pPr>
      <w:r>
        <w:t>Iron Man #19</w:t>
      </w:r>
    </w:p>
    <w:p w:rsidR="00D3227D" w:rsidRDefault="00897A32">
      <w:pPr>
        <w:pStyle w:val="ListBullet"/>
      </w:pPr>
      <w:r>
        <w:t>Deadpool #20</w:t>
      </w:r>
    </w:p>
    <w:p w:rsidR="00D3227D" w:rsidRDefault="00897A32">
      <w:pPr>
        <w:pStyle w:val="ListBullet"/>
      </w:pPr>
      <w:r>
        <w:t>X-Men Legacy #21</w:t>
      </w:r>
    </w:p>
    <w:p w:rsidR="00D3227D" w:rsidRDefault="00897A32">
      <w:pPr>
        <w:pStyle w:val="ListBullet"/>
      </w:pPr>
      <w:r>
        <w:t>Superior Spider-Man #23</w:t>
      </w:r>
    </w:p>
    <w:p w:rsidR="00D3227D" w:rsidRDefault="00897A32">
      <w:pPr>
        <w:pStyle w:val="Heading3"/>
      </w:pPr>
      <w:r>
        <w:t>January, 2014</w:t>
      </w:r>
    </w:p>
    <w:p w:rsidR="00D3227D" w:rsidRDefault="00897A32">
      <w:r>
        <w:t xml:space="preserve">Number of comics published this month: </w:t>
      </w:r>
      <w:r>
        <w:rPr>
          <w:b/>
        </w:rPr>
        <w:t>83</w:t>
      </w:r>
    </w:p>
    <w:p w:rsidR="00D3227D" w:rsidRDefault="00897A32">
      <w:pPr>
        <w:pStyle w:val="ListBullet"/>
      </w:pPr>
      <w:r>
        <w:t>Revolutionary War: Knights of Pendragon #1</w:t>
      </w:r>
    </w:p>
    <w:p w:rsidR="00D3227D" w:rsidRDefault="00897A32">
      <w:pPr>
        <w:pStyle w:val="ListBullet"/>
      </w:pPr>
      <w:r>
        <w:t>The Amazing Spider-Man: The Movie Adaptation #1</w:t>
      </w:r>
    </w:p>
    <w:p w:rsidR="00D3227D" w:rsidRDefault="00897A32">
      <w:pPr>
        <w:pStyle w:val="ListBullet"/>
      </w:pPr>
      <w:r>
        <w:t>Inhumanity #2</w:t>
      </w:r>
    </w:p>
    <w:p w:rsidR="00D3227D" w:rsidRDefault="00897A32">
      <w:pPr>
        <w:pStyle w:val="ListBullet"/>
      </w:pPr>
      <w:r>
        <w:t>Night of the Living Deadpool #2</w:t>
      </w:r>
    </w:p>
    <w:p w:rsidR="00D3227D" w:rsidRDefault="00897A32">
      <w:pPr>
        <w:pStyle w:val="ListBullet"/>
      </w:pPr>
      <w:r>
        <w:t>Miracleman #2</w:t>
      </w:r>
    </w:p>
    <w:p w:rsidR="00D3227D" w:rsidRDefault="00897A32">
      <w:pPr>
        <w:pStyle w:val="ListBullet"/>
      </w:pPr>
      <w:r>
        <w:t>Marvel Universe Hulk: Agents of S.M.A.S.H. #4</w:t>
      </w:r>
    </w:p>
    <w:p w:rsidR="00D3227D" w:rsidRDefault="00897A32">
      <w:pPr>
        <w:pStyle w:val="ListBullet"/>
      </w:pPr>
      <w:r>
        <w:t>Cataclysm: The Ultimates' Last Stand #4</w:t>
      </w:r>
    </w:p>
    <w:p w:rsidR="00D3227D" w:rsidRDefault="00897A32">
      <w:pPr>
        <w:pStyle w:val="ListBullet"/>
      </w:pPr>
      <w:r>
        <w:t>Guardians of the Galaxy #11</w:t>
      </w:r>
    </w:p>
    <w:p w:rsidR="00D3227D" w:rsidRDefault="00897A32">
      <w:pPr>
        <w:pStyle w:val="ListBullet"/>
      </w:pPr>
      <w:r>
        <w:t>Uncanny Avengers #16</w:t>
      </w:r>
    </w:p>
    <w:p w:rsidR="00D3227D" w:rsidRDefault="00897A32">
      <w:pPr>
        <w:pStyle w:val="ListBullet"/>
      </w:pPr>
      <w:r>
        <w:t>Uncanny X-Force #17</w:t>
      </w:r>
    </w:p>
    <w:p w:rsidR="00D3227D" w:rsidRDefault="00897A32">
      <w:pPr>
        <w:pStyle w:val="ListBullet"/>
      </w:pPr>
      <w:r>
        <w:t>Thor: God of Thunder #18</w:t>
      </w:r>
    </w:p>
    <w:p w:rsidR="00D3227D" w:rsidRDefault="00897A32">
      <w:pPr>
        <w:pStyle w:val="ListBullet"/>
      </w:pPr>
      <w:r>
        <w:t>Thunderbolts #21</w:t>
      </w:r>
    </w:p>
    <w:p w:rsidR="00D3227D" w:rsidRDefault="00897A32">
      <w:pPr>
        <w:pStyle w:val="ListBullet"/>
      </w:pPr>
      <w:r>
        <w:t>Avengers Assemble #23</w:t>
      </w:r>
    </w:p>
    <w:p w:rsidR="00D3227D" w:rsidRDefault="00897A32">
      <w:pPr>
        <w:pStyle w:val="ListBullet"/>
      </w:pPr>
      <w:r>
        <w:t>X-Men Legacy #23</w:t>
      </w:r>
    </w:p>
    <w:p w:rsidR="00D3227D" w:rsidRDefault="00897A32">
      <w:pPr>
        <w:pStyle w:val="ListBullet"/>
      </w:pPr>
      <w:r>
        <w:t>Superior Spider-Man #26</w:t>
      </w:r>
    </w:p>
    <w:p w:rsidR="00D3227D" w:rsidRDefault="00897A32">
      <w:pPr>
        <w:pStyle w:val="ListBullet"/>
      </w:pPr>
      <w:r>
        <w:t>George Romero's Empire of the Dead: Act One #1</w:t>
      </w:r>
    </w:p>
    <w:p w:rsidR="00D3227D" w:rsidRDefault="00897A32">
      <w:pPr>
        <w:pStyle w:val="ListBullet"/>
      </w:pPr>
      <w:r>
        <w:t>All-New Invaders #1</w:t>
      </w:r>
    </w:p>
    <w:p w:rsidR="00D3227D" w:rsidRDefault="00897A32">
      <w:pPr>
        <w:pStyle w:val="ListBullet"/>
      </w:pPr>
      <w:r>
        <w:t>Origin II #2</w:t>
      </w:r>
    </w:p>
    <w:p w:rsidR="00D3227D" w:rsidRDefault="00897A32">
      <w:pPr>
        <w:pStyle w:val="ListBullet"/>
      </w:pPr>
      <w:r>
        <w:t>All-New X-Factor #2</w:t>
      </w:r>
    </w:p>
    <w:p w:rsidR="00D3227D" w:rsidRDefault="00897A32">
      <w:pPr>
        <w:pStyle w:val="ListBullet"/>
      </w:pPr>
      <w:r>
        <w:t>Black Widow #2</w:t>
      </w:r>
    </w:p>
    <w:p w:rsidR="00D3227D" w:rsidRDefault="00897A32">
      <w:pPr>
        <w:pStyle w:val="ListBullet"/>
      </w:pPr>
      <w:r>
        <w:t>Avengers World #2</w:t>
      </w:r>
    </w:p>
    <w:p w:rsidR="00D3227D" w:rsidRDefault="00897A32">
      <w:pPr>
        <w:pStyle w:val="ListBullet"/>
      </w:pPr>
      <w:r>
        <w:t>Marvel Knights: X-Men #3</w:t>
      </w:r>
    </w:p>
    <w:p w:rsidR="00D3227D" w:rsidRDefault="00897A32">
      <w:pPr>
        <w:pStyle w:val="ListBullet"/>
      </w:pPr>
      <w:r>
        <w:t>Cataclysm: Ultimate X-Men #3</w:t>
      </w:r>
    </w:p>
    <w:p w:rsidR="00D3227D" w:rsidRDefault="00897A32">
      <w:pPr>
        <w:pStyle w:val="ListBullet"/>
      </w:pPr>
      <w:r>
        <w:t>Mighty Avengers #5</w:t>
      </w:r>
    </w:p>
    <w:p w:rsidR="00D3227D" w:rsidRDefault="00897A32">
      <w:pPr>
        <w:pStyle w:val="ListBullet"/>
      </w:pPr>
      <w:r>
        <w:t>X-Men #9</w:t>
      </w:r>
    </w:p>
    <w:p w:rsidR="00D3227D" w:rsidRDefault="00897A32">
      <w:pPr>
        <w:pStyle w:val="ListBullet"/>
      </w:pPr>
      <w:r>
        <w:t>Superior Spider-Man Team-Up #9</w:t>
      </w:r>
    </w:p>
    <w:p w:rsidR="00D3227D" w:rsidRDefault="00897A32">
      <w:pPr>
        <w:pStyle w:val="ListBullet"/>
      </w:pPr>
      <w:r>
        <w:t>Star Wars: Legacy #11</w:t>
      </w:r>
    </w:p>
    <w:p w:rsidR="00D3227D" w:rsidRDefault="00897A32">
      <w:pPr>
        <w:pStyle w:val="ListBullet"/>
      </w:pPr>
      <w:r>
        <w:t>Captain America #15</w:t>
      </w:r>
    </w:p>
    <w:p w:rsidR="00D3227D" w:rsidRDefault="00897A32">
      <w:pPr>
        <w:pStyle w:val="ListBullet"/>
      </w:pPr>
      <w:r>
        <w:t>Hawkeye #16</w:t>
      </w:r>
    </w:p>
    <w:p w:rsidR="00D3227D" w:rsidRDefault="00897A32">
      <w:pPr>
        <w:pStyle w:val="ListBullet"/>
      </w:pPr>
      <w:r>
        <w:t>FF #16</w:t>
      </w:r>
    </w:p>
    <w:p w:rsidR="00D3227D" w:rsidRDefault="00897A32">
      <w:pPr>
        <w:pStyle w:val="ListBullet"/>
      </w:pPr>
      <w:r>
        <w:t>Indestructible Hulk #18</w:t>
      </w:r>
    </w:p>
    <w:p w:rsidR="00D3227D" w:rsidRDefault="00897A32">
      <w:pPr>
        <w:pStyle w:val="ListBullet"/>
      </w:pPr>
      <w:r>
        <w:t>Cable and X-Force #19</w:t>
      </w:r>
    </w:p>
    <w:p w:rsidR="00D3227D" w:rsidRDefault="00897A32">
      <w:pPr>
        <w:pStyle w:val="ListBullet"/>
      </w:pPr>
      <w:r>
        <w:t>Iron Man #20</w:t>
      </w:r>
    </w:p>
    <w:p w:rsidR="00D3227D" w:rsidRDefault="00897A32">
      <w:pPr>
        <w:pStyle w:val="ListBullet"/>
      </w:pPr>
      <w:r>
        <w:t>Marvel Universe Ultimate Spider-Man #22</w:t>
      </w:r>
    </w:p>
    <w:p w:rsidR="00D3227D" w:rsidRDefault="00897A32">
      <w:pPr>
        <w:pStyle w:val="ListBullet"/>
      </w:pPr>
      <w:r>
        <w:t>All-New X-Men #22</w:t>
      </w:r>
    </w:p>
    <w:p w:rsidR="00D3227D" w:rsidRDefault="00897A32">
      <w:pPr>
        <w:pStyle w:val="ListBullet"/>
      </w:pPr>
      <w:r>
        <w:t>Avengers #25</w:t>
      </w:r>
    </w:p>
    <w:p w:rsidR="00D3227D" w:rsidRDefault="00897A32">
      <w:pPr>
        <w:pStyle w:val="ListBullet"/>
      </w:pPr>
      <w:r>
        <w:t>Wolverine &amp; the X-Men #40</w:t>
      </w:r>
    </w:p>
    <w:p w:rsidR="00D3227D" w:rsidRDefault="00897A32">
      <w:pPr>
        <w:pStyle w:val="ListBullet"/>
      </w:pPr>
      <w:r>
        <w:t>Night of the Living Deadpool #1</w:t>
      </w:r>
    </w:p>
    <w:p w:rsidR="00D3227D" w:rsidRDefault="00897A32">
      <w:pPr>
        <w:pStyle w:val="ListBullet"/>
      </w:pPr>
      <w:r>
        <w:t>Revolutionary War: Dark Angel #1</w:t>
      </w:r>
    </w:p>
    <w:p w:rsidR="00D3227D" w:rsidRDefault="00897A32">
      <w:pPr>
        <w:pStyle w:val="ListBullet"/>
      </w:pPr>
      <w:r>
        <w:t>Inhumanity: Superior Spider-Man  #1</w:t>
      </w:r>
    </w:p>
    <w:p w:rsidR="00D3227D" w:rsidRDefault="00897A32">
      <w:pPr>
        <w:pStyle w:val="ListBullet"/>
      </w:pPr>
      <w:r>
        <w:t>Miracleman #1</w:t>
      </w:r>
    </w:p>
    <w:p w:rsidR="00D3227D" w:rsidRDefault="00897A32">
      <w:pPr>
        <w:pStyle w:val="ListBullet"/>
      </w:pPr>
      <w:r>
        <w:t>Deadpool: The Gauntlet #1</w:t>
      </w:r>
    </w:p>
    <w:p w:rsidR="00D3227D" w:rsidRDefault="00897A32">
      <w:pPr>
        <w:pStyle w:val="ListBullet"/>
      </w:pPr>
      <w:r>
        <w:t>Disney Kingdoms: Seekers of the Weird #1</w:t>
      </w:r>
    </w:p>
    <w:p w:rsidR="00D3227D" w:rsidRDefault="00897A32">
      <w:pPr>
        <w:pStyle w:val="ListBullet"/>
      </w:pPr>
      <w:r>
        <w:t>Marvel Knights: Hulk #2</w:t>
      </w:r>
    </w:p>
    <w:p w:rsidR="00D3227D" w:rsidRDefault="00897A32">
      <w:pPr>
        <w:pStyle w:val="ListBullet"/>
      </w:pPr>
      <w:r>
        <w:t>Star Wars: Darth Vader and the Cry of Shadows #2</w:t>
      </w:r>
    </w:p>
    <w:p w:rsidR="00D3227D" w:rsidRDefault="00897A32">
      <w:pPr>
        <w:pStyle w:val="ListBullet"/>
      </w:pPr>
      <w:r>
        <w:t>Amazing X-Men #3</w:t>
      </w:r>
    </w:p>
    <w:p w:rsidR="00D3227D" w:rsidRDefault="00897A32">
      <w:pPr>
        <w:pStyle w:val="ListBullet"/>
      </w:pPr>
      <w:r>
        <w:t>Cataclysm: Ultimates #3</w:t>
      </w:r>
    </w:p>
    <w:p w:rsidR="00D3227D" w:rsidRDefault="00897A32">
      <w:pPr>
        <w:pStyle w:val="ListBullet"/>
      </w:pPr>
      <w:r>
        <w:t>Star Wars: Dawn of the Jedi - Force War #3</w:t>
      </w:r>
    </w:p>
    <w:p w:rsidR="00D3227D" w:rsidRDefault="00897A32">
      <w:pPr>
        <w:pStyle w:val="ListBullet"/>
      </w:pPr>
      <w:r>
        <w:t>Nova #12</w:t>
      </w:r>
    </w:p>
    <w:p w:rsidR="00D3227D" w:rsidRDefault="00897A32">
      <w:pPr>
        <w:pStyle w:val="ListBullet"/>
      </w:pPr>
      <w:r>
        <w:t>Secret Avengers #14</w:t>
      </w:r>
    </w:p>
    <w:p w:rsidR="00D3227D" w:rsidRDefault="00897A32">
      <w:pPr>
        <w:pStyle w:val="ListBullet"/>
      </w:pPr>
      <w:r>
        <w:t>Wolverine Max #15</w:t>
      </w:r>
    </w:p>
    <w:p w:rsidR="00D3227D" w:rsidRDefault="00897A32">
      <w:pPr>
        <w:pStyle w:val="ListBullet"/>
      </w:pPr>
      <w:r>
        <w:t>Fantastic Four #16</w:t>
      </w:r>
    </w:p>
    <w:p w:rsidR="00D3227D" w:rsidRDefault="00897A32">
      <w:pPr>
        <w:pStyle w:val="ListBullet"/>
      </w:pPr>
      <w:r>
        <w:t>Uncanny X-Men #16</w:t>
      </w:r>
    </w:p>
    <w:p w:rsidR="00D3227D" w:rsidRDefault="00897A32">
      <w:pPr>
        <w:pStyle w:val="ListBullet"/>
      </w:pPr>
      <w:r>
        <w:t>Uncanny X-Force #16</w:t>
      </w:r>
    </w:p>
    <w:p w:rsidR="00D3227D" w:rsidRDefault="00897A32">
      <w:pPr>
        <w:pStyle w:val="ListBullet"/>
      </w:pPr>
      <w:r>
        <w:t>Thor: God of Thunder #17</w:t>
      </w:r>
    </w:p>
    <w:p w:rsidR="00D3227D" w:rsidRDefault="00897A32">
      <w:pPr>
        <w:pStyle w:val="ListBullet"/>
      </w:pPr>
      <w:r>
        <w:t>Thunderbolts #20</w:t>
      </w:r>
    </w:p>
    <w:p w:rsidR="00D3227D" w:rsidRDefault="00897A32">
      <w:pPr>
        <w:pStyle w:val="ListBullet"/>
      </w:pPr>
      <w:r>
        <w:t>All-New X-Men #21</w:t>
      </w:r>
    </w:p>
    <w:p w:rsidR="00D3227D" w:rsidRDefault="00897A32">
      <w:pPr>
        <w:pStyle w:val="ListBullet"/>
      </w:pPr>
      <w:r>
        <w:t>X-Men Legacy #22</w:t>
      </w:r>
    </w:p>
    <w:p w:rsidR="00D3227D" w:rsidRDefault="00897A32">
      <w:pPr>
        <w:pStyle w:val="ListBullet"/>
      </w:pPr>
      <w:r>
        <w:t>Superior Spider-Man #25</w:t>
      </w:r>
    </w:p>
    <w:p w:rsidR="00D3227D" w:rsidRDefault="00897A32">
      <w:pPr>
        <w:pStyle w:val="ListBullet"/>
      </w:pPr>
      <w:r>
        <w:t>Daredevil #35</w:t>
      </w:r>
    </w:p>
    <w:p w:rsidR="00D3227D" w:rsidRDefault="00897A32">
      <w:pPr>
        <w:pStyle w:val="ListBullet"/>
      </w:pPr>
      <w:r>
        <w:t>All-New X-Factor #1</w:t>
      </w:r>
    </w:p>
    <w:p w:rsidR="00D3227D" w:rsidRDefault="00897A32">
      <w:pPr>
        <w:pStyle w:val="ListBullet"/>
      </w:pPr>
      <w:r>
        <w:t>Black Widow #1</w:t>
      </w:r>
    </w:p>
    <w:p w:rsidR="00D3227D" w:rsidRDefault="00897A32">
      <w:pPr>
        <w:pStyle w:val="ListBullet"/>
      </w:pPr>
      <w:r>
        <w:t>Avengers World #1</w:t>
      </w:r>
    </w:p>
    <w:p w:rsidR="00D3227D" w:rsidRDefault="00897A32">
      <w:pPr>
        <w:pStyle w:val="ListBullet"/>
      </w:pPr>
      <w:r>
        <w:t>Revolutionary War: Alpha #1</w:t>
      </w:r>
    </w:p>
    <w:p w:rsidR="00D3227D" w:rsidRDefault="00897A32">
      <w:pPr>
        <w:pStyle w:val="ListBullet"/>
      </w:pPr>
      <w:r>
        <w:t>All-New Marvel Now! Point One #1</w:t>
      </w:r>
    </w:p>
    <w:p w:rsidR="00D3227D" w:rsidRDefault="00897A32">
      <w:pPr>
        <w:pStyle w:val="ListBullet"/>
      </w:pPr>
      <w:r>
        <w:t>Inhumanity: The Awakening #2</w:t>
      </w:r>
    </w:p>
    <w:p w:rsidR="00D3227D" w:rsidRDefault="00897A32">
      <w:pPr>
        <w:pStyle w:val="ListBullet"/>
      </w:pPr>
      <w:r>
        <w:t>Painkiller Jane: The Price of Freedom #3</w:t>
      </w:r>
    </w:p>
    <w:p w:rsidR="00D3227D" w:rsidRDefault="00897A32">
      <w:pPr>
        <w:pStyle w:val="ListBullet"/>
      </w:pPr>
      <w:r>
        <w:t>Cataclysm: The Ultimates' Last Stand #3</w:t>
      </w:r>
    </w:p>
    <w:p w:rsidR="00D3227D" w:rsidRDefault="00897A32">
      <w:pPr>
        <w:pStyle w:val="ListBullet"/>
      </w:pPr>
      <w:r>
        <w:t>Cataclysm: Ultimate Spider-Man #3</w:t>
      </w:r>
    </w:p>
    <w:p w:rsidR="00D3227D" w:rsidRDefault="00897A32">
      <w:pPr>
        <w:pStyle w:val="ListBullet"/>
      </w:pPr>
      <w:r>
        <w:t>Marvel Universe Avengers Assemble #4</w:t>
      </w:r>
    </w:p>
    <w:p w:rsidR="00D3227D" w:rsidRDefault="00897A32">
      <w:pPr>
        <w:pStyle w:val="ListBullet"/>
      </w:pPr>
      <w:r>
        <w:t>Marvel Knights: Spider-Man #4</w:t>
      </w:r>
    </w:p>
    <w:p w:rsidR="00D3227D" w:rsidRDefault="00897A32">
      <w:pPr>
        <w:pStyle w:val="ListBullet"/>
      </w:pPr>
      <w:r>
        <w:t>Fantomex Max #4</w:t>
      </w:r>
    </w:p>
    <w:p w:rsidR="00D3227D" w:rsidRDefault="00897A32">
      <w:pPr>
        <w:pStyle w:val="ListBullet"/>
      </w:pPr>
      <w:r>
        <w:t>Infinity: Heist #4</w:t>
      </w:r>
    </w:p>
    <w:p w:rsidR="00D3227D" w:rsidRDefault="00897A32">
      <w:pPr>
        <w:pStyle w:val="ListBullet"/>
      </w:pPr>
      <w:r>
        <w:t>Daredevil: Dark Nights #8</w:t>
      </w:r>
    </w:p>
    <w:p w:rsidR="00D3227D" w:rsidRDefault="00897A32">
      <w:pPr>
        <w:pStyle w:val="ListBullet"/>
      </w:pPr>
      <w:r>
        <w:t>Avengers a.I. #8</w:t>
      </w:r>
    </w:p>
    <w:p w:rsidR="00D3227D" w:rsidRDefault="00897A32">
      <w:pPr>
        <w:pStyle w:val="ListBullet"/>
      </w:pPr>
      <w:r>
        <w:t>Wolverine #13</w:t>
      </w:r>
    </w:p>
    <w:p w:rsidR="00D3227D" w:rsidRDefault="00897A32">
      <w:pPr>
        <w:pStyle w:val="ListBullet"/>
      </w:pPr>
      <w:r>
        <w:t>Star Wars #13</w:t>
      </w:r>
    </w:p>
    <w:p w:rsidR="00D3227D" w:rsidRDefault="00897A32">
      <w:pPr>
        <w:pStyle w:val="ListBullet"/>
      </w:pPr>
      <w:r>
        <w:t>Savage Wolverine #14</w:t>
      </w:r>
    </w:p>
    <w:p w:rsidR="00D3227D" w:rsidRDefault="00897A32">
      <w:pPr>
        <w:pStyle w:val="ListBullet"/>
      </w:pPr>
      <w:r>
        <w:t>Young Avengers #15</w:t>
      </w:r>
    </w:p>
    <w:p w:rsidR="00D3227D" w:rsidRDefault="00897A32">
      <w:pPr>
        <w:pStyle w:val="ListBullet"/>
      </w:pPr>
      <w:r>
        <w:t>A+X #16</w:t>
      </w:r>
    </w:p>
    <w:p w:rsidR="00D3227D" w:rsidRDefault="00897A32">
      <w:pPr>
        <w:pStyle w:val="ListBullet"/>
      </w:pPr>
      <w:r>
        <w:t>Cable and X-Force #18</w:t>
      </w:r>
    </w:p>
    <w:p w:rsidR="00D3227D" w:rsidRDefault="00897A32">
      <w:pPr>
        <w:pStyle w:val="ListBullet"/>
      </w:pPr>
      <w:r>
        <w:t>Iron Man #20</w:t>
      </w:r>
    </w:p>
    <w:p w:rsidR="00D3227D" w:rsidRDefault="00897A32">
      <w:pPr>
        <w:pStyle w:val="ListBullet"/>
      </w:pPr>
      <w:r>
        <w:t>Deadpool #22</w:t>
      </w:r>
    </w:p>
    <w:p w:rsidR="00D3227D" w:rsidRDefault="00897A32">
      <w:pPr>
        <w:pStyle w:val="Heading3"/>
      </w:pPr>
      <w:r>
        <w:t>February, 2014</w:t>
      </w:r>
    </w:p>
    <w:p w:rsidR="00D3227D" w:rsidRDefault="00897A32">
      <w:r>
        <w:t xml:space="preserve">Number of comics published this month: </w:t>
      </w:r>
      <w:r>
        <w:rPr>
          <w:b/>
        </w:rPr>
        <w:t>74</w:t>
      </w:r>
    </w:p>
    <w:p w:rsidR="00D3227D" w:rsidRDefault="00897A32">
      <w:pPr>
        <w:pStyle w:val="ListBullet"/>
      </w:pPr>
      <w:r>
        <w:t>Revolutionary War: Supersoldiers #1</w:t>
      </w:r>
    </w:p>
    <w:p w:rsidR="00D3227D" w:rsidRDefault="00897A32">
      <w:pPr>
        <w:pStyle w:val="ListBullet"/>
      </w:pPr>
      <w:r>
        <w:t>Fantastic Four #1</w:t>
      </w:r>
    </w:p>
    <w:p w:rsidR="00D3227D" w:rsidRDefault="00897A32">
      <w:pPr>
        <w:pStyle w:val="ListBullet"/>
      </w:pPr>
      <w:r>
        <w:t>George Romero's Empire of the Dead: Act One #2</w:t>
      </w:r>
    </w:p>
    <w:p w:rsidR="00D3227D" w:rsidRDefault="00897A32">
      <w:pPr>
        <w:pStyle w:val="ListBullet"/>
      </w:pPr>
      <w:r>
        <w:t>Wolverine #2</w:t>
      </w:r>
    </w:p>
    <w:p w:rsidR="00D3227D" w:rsidRDefault="00897A32">
      <w:pPr>
        <w:pStyle w:val="ListBullet"/>
      </w:pPr>
      <w:r>
        <w:t>Origin II #3</w:t>
      </w:r>
    </w:p>
    <w:p w:rsidR="00D3227D" w:rsidRDefault="00897A32">
      <w:pPr>
        <w:pStyle w:val="ListBullet"/>
      </w:pPr>
      <w:r>
        <w:t>Miracleman #3</w:t>
      </w:r>
    </w:p>
    <w:p w:rsidR="00D3227D" w:rsidRDefault="00897A32">
      <w:pPr>
        <w:pStyle w:val="ListBullet"/>
      </w:pPr>
      <w:r>
        <w:t>Cataclysm: The Ultimates' Last Stand #5</w:t>
      </w:r>
    </w:p>
    <w:p w:rsidR="00D3227D" w:rsidRDefault="00897A32">
      <w:pPr>
        <w:pStyle w:val="ListBullet"/>
      </w:pPr>
      <w:r>
        <w:t>Mighty Avengers #7</w:t>
      </w:r>
    </w:p>
    <w:p w:rsidR="00D3227D" w:rsidRDefault="00897A32">
      <w:pPr>
        <w:pStyle w:val="ListBullet"/>
      </w:pPr>
      <w:r>
        <w:t>Guardians of the Galaxy #12</w:t>
      </w:r>
    </w:p>
    <w:p w:rsidR="00D3227D" w:rsidRDefault="00897A32">
      <w:pPr>
        <w:pStyle w:val="ListBullet"/>
      </w:pPr>
      <w:r>
        <w:t>Star Wars: Legacy #12</w:t>
      </w:r>
    </w:p>
    <w:p w:rsidR="00D3227D" w:rsidRDefault="00897A32">
      <w:pPr>
        <w:pStyle w:val="ListBullet"/>
      </w:pPr>
      <w:r>
        <w:t>Hawkeye #15</w:t>
      </w:r>
    </w:p>
    <w:p w:rsidR="00D3227D" w:rsidRDefault="00897A32">
      <w:pPr>
        <w:pStyle w:val="ListBullet"/>
      </w:pPr>
      <w:r>
        <w:t>Secret Avengers #16</w:t>
      </w:r>
    </w:p>
    <w:p w:rsidR="00D3227D" w:rsidRDefault="00897A32">
      <w:pPr>
        <w:pStyle w:val="ListBullet"/>
      </w:pPr>
      <w:r>
        <w:t>Uncanny Avengers #17</w:t>
      </w:r>
    </w:p>
    <w:p w:rsidR="00D3227D" w:rsidRDefault="00897A32">
      <w:pPr>
        <w:pStyle w:val="ListBullet"/>
      </w:pPr>
      <w:r>
        <w:t>Indestructible Hulk #19</w:t>
      </w:r>
    </w:p>
    <w:p w:rsidR="00D3227D" w:rsidRDefault="00897A32">
      <w:pPr>
        <w:pStyle w:val="ListBullet"/>
      </w:pPr>
      <w:r>
        <w:t>Thunderbolts #22</w:t>
      </w:r>
    </w:p>
    <w:p w:rsidR="00D3227D" w:rsidRDefault="00897A32">
      <w:pPr>
        <w:pStyle w:val="ListBullet"/>
      </w:pPr>
      <w:r>
        <w:t>Marvel Universe Ultimate Spider-Man #23</w:t>
      </w:r>
    </w:p>
    <w:p w:rsidR="00D3227D" w:rsidRDefault="00897A32">
      <w:pPr>
        <w:pStyle w:val="ListBullet"/>
      </w:pPr>
      <w:r>
        <w:t>Avengers Assemble #24</w:t>
      </w:r>
    </w:p>
    <w:p w:rsidR="00D3227D" w:rsidRDefault="00897A32">
      <w:pPr>
        <w:pStyle w:val="ListBullet"/>
      </w:pPr>
      <w:r>
        <w:t>Deadpool #24</w:t>
      </w:r>
    </w:p>
    <w:p w:rsidR="00D3227D" w:rsidRDefault="00897A32">
      <w:pPr>
        <w:pStyle w:val="ListBullet"/>
      </w:pPr>
      <w:r>
        <w:t>Superior Spider-Man #28</w:t>
      </w:r>
    </w:p>
    <w:p w:rsidR="00D3227D" w:rsidRDefault="00897A32">
      <w:pPr>
        <w:pStyle w:val="ListBullet"/>
      </w:pPr>
      <w:r>
        <w:t>Wolverine &amp; the X-Men #42</w:t>
      </w:r>
    </w:p>
    <w:p w:rsidR="00D3227D" w:rsidRDefault="00897A32">
      <w:pPr>
        <w:pStyle w:val="ListBullet"/>
      </w:pPr>
      <w:r>
        <w:t>Iron Man Annual #1</w:t>
      </w:r>
    </w:p>
    <w:p w:rsidR="00D3227D" w:rsidRDefault="00897A32">
      <w:pPr>
        <w:pStyle w:val="ListBullet"/>
      </w:pPr>
      <w:r>
        <w:t>New Warriors #1</w:t>
      </w:r>
    </w:p>
    <w:p w:rsidR="00D3227D" w:rsidRDefault="00897A32">
      <w:pPr>
        <w:pStyle w:val="ListBullet"/>
      </w:pPr>
      <w:r>
        <w:t>The Punisher #2</w:t>
      </w:r>
    </w:p>
    <w:p w:rsidR="00D3227D" w:rsidRDefault="00897A32">
      <w:pPr>
        <w:pStyle w:val="ListBullet"/>
      </w:pPr>
      <w:r>
        <w:t>Disney Kingdoms: Seekers of the Weird #2</w:t>
      </w:r>
    </w:p>
    <w:p w:rsidR="00D3227D" w:rsidRDefault="00897A32">
      <w:pPr>
        <w:pStyle w:val="ListBullet"/>
      </w:pPr>
      <w:r>
        <w:t>Marvel Knights: Hulk #3</w:t>
      </w:r>
    </w:p>
    <w:p w:rsidR="00D3227D" w:rsidRDefault="00897A32">
      <w:pPr>
        <w:pStyle w:val="ListBullet"/>
      </w:pPr>
      <w:r>
        <w:t>Avengers World #3</w:t>
      </w:r>
    </w:p>
    <w:p w:rsidR="00D3227D" w:rsidRDefault="00897A32">
      <w:pPr>
        <w:pStyle w:val="ListBullet"/>
      </w:pPr>
      <w:r>
        <w:t>Night of the Living Deadpool #3</w:t>
      </w:r>
    </w:p>
    <w:p w:rsidR="00D3227D" w:rsidRDefault="00897A32">
      <w:pPr>
        <w:pStyle w:val="ListBullet"/>
      </w:pPr>
      <w:r>
        <w:t>Star Wars: Darth Vader and the Cry of Shadows #3</w:t>
      </w:r>
    </w:p>
    <w:p w:rsidR="00D3227D" w:rsidRDefault="00897A32">
      <w:pPr>
        <w:pStyle w:val="ListBullet"/>
      </w:pPr>
      <w:r>
        <w:t>Amazing X-Men #4</w:t>
      </w:r>
    </w:p>
    <w:p w:rsidR="00D3227D" w:rsidRDefault="00897A32">
      <w:pPr>
        <w:pStyle w:val="ListBullet"/>
      </w:pPr>
      <w:r>
        <w:t>Star Wars: Dawn of the Jedi - Force War #4</w:t>
      </w:r>
    </w:p>
    <w:p w:rsidR="00D3227D" w:rsidRDefault="00897A32">
      <w:pPr>
        <w:pStyle w:val="ListBullet"/>
      </w:pPr>
      <w:r>
        <w:t>Superior Spider-Man Team-Up #10</w:t>
      </w:r>
    </w:p>
    <w:p w:rsidR="00D3227D" w:rsidRDefault="00897A32">
      <w:pPr>
        <w:pStyle w:val="ListBullet"/>
      </w:pPr>
      <w:r>
        <w:t>X-Men #11</w:t>
      </w:r>
    </w:p>
    <w:p w:rsidR="00D3227D" w:rsidRDefault="00897A32">
      <w:pPr>
        <w:pStyle w:val="ListBullet"/>
      </w:pPr>
      <w:r>
        <w:t>Nova #13</w:t>
      </w:r>
    </w:p>
    <w:p w:rsidR="00D3227D" w:rsidRDefault="00897A32">
      <w:pPr>
        <w:pStyle w:val="ListBullet"/>
      </w:pPr>
      <w:r>
        <w:t>Savage Wolverine #15</w:t>
      </w:r>
    </w:p>
    <w:p w:rsidR="00D3227D" w:rsidRDefault="00897A32">
      <w:pPr>
        <w:pStyle w:val="ListBullet"/>
      </w:pPr>
      <w:r>
        <w:t>Captain America #17</w:t>
      </w:r>
    </w:p>
    <w:p w:rsidR="00D3227D" w:rsidRDefault="00897A32">
      <w:pPr>
        <w:pStyle w:val="ListBullet"/>
      </w:pPr>
      <w:r>
        <w:t>Uncanny X-Men #17</w:t>
      </w:r>
    </w:p>
    <w:p w:rsidR="00D3227D" w:rsidRDefault="00897A32">
      <w:pPr>
        <w:pStyle w:val="ListBullet"/>
      </w:pPr>
      <w:r>
        <w:t>A+X #17</w:t>
      </w:r>
    </w:p>
    <w:p w:rsidR="00D3227D" w:rsidRDefault="00897A32">
      <w:pPr>
        <w:pStyle w:val="ListBullet"/>
      </w:pPr>
      <w:r>
        <w:t>Daredevil #36</w:t>
      </w:r>
    </w:p>
    <w:p w:rsidR="00D3227D" w:rsidRDefault="00897A32">
      <w:pPr>
        <w:pStyle w:val="ListBullet"/>
      </w:pPr>
      <w:r>
        <w:t>She-Hulk #1</w:t>
      </w:r>
    </w:p>
    <w:p w:rsidR="00D3227D" w:rsidRDefault="00897A32">
      <w:pPr>
        <w:pStyle w:val="ListBullet"/>
      </w:pPr>
      <w:r>
        <w:t>Revolutionary War: Death's Head II #1</w:t>
      </w:r>
    </w:p>
    <w:p w:rsidR="00D3227D" w:rsidRDefault="00897A32">
      <w:pPr>
        <w:pStyle w:val="ListBullet"/>
      </w:pPr>
      <w:r>
        <w:t>Winter Soldier: The Bitter March #1</w:t>
      </w:r>
    </w:p>
    <w:p w:rsidR="00D3227D" w:rsidRDefault="00897A32">
      <w:pPr>
        <w:pStyle w:val="ListBullet"/>
      </w:pPr>
      <w:r>
        <w:t>X-Force #1</w:t>
      </w:r>
    </w:p>
    <w:p w:rsidR="00D3227D" w:rsidRDefault="00897A32">
      <w:pPr>
        <w:pStyle w:val="ListBullet"/>
      </w:pPr>
      <w:r>
        <w:t>The Amazing Spider-Man: The Movie Adaptation #2</w:t>
      </w:r>
    </w:p>
    <w:p w:rsidR="00D3227D" w:rsidRDefault="00897A32">
      <w:pPr>
        <w:pStyle w:val="ListBullet"/>
      </w:pPr>
      <w:r>
        <w:t>All-New X-Factor #3</w:t>
      </w:r>
    </w:p>
    <w:p w:rsidR="00D3227D" w:rsidRDefault="00897A32">
      <w:pPr>
        <w:pStyle w:val="ListBullet"/>
      </w:pPr>
      <w:r>
        <w:t>Marvel Knights: X-Men #4</w:t>
      </w:r>
    </w:p>
    <w:p w:rsidR="00D3227D" w:rsidRDefault="00897A32">
      <w:pPr>
        <w:pStyle w:val="ListBullet"/>
      </w:pPr>
      <w:r>
        <w:t>Marvel Universe Avengers Assemble #5</w:t>
      </w:r>
    </w:p>
    <w:p w:rsidR="00D3227D" w:rsidRDefault="00897A32">
      <w:pPr>
        <w:pStyle w:val="ListBullet"/>
      </w:pPr>
      <w:r>
        <w:t>Kick-Ass 3 #6</w:t>
      </w:r>
    </w:p>
    <w:p w:rsidR="00D3227D" w:rsidRDefault="00897A32">
      <w:pPr>
        <w:pStyle w:val="ListBullet"/>
      </w:pPr>
      <w:r>
        <w:t>Star Wars #14</w:t>
      </w:r>
    </w:p>
    <w:p w:rsidR="00D3227D" w:rsidRDefault="00897A32">
      <w:pPr>
        <w:pStyle w:val="ListBullet"/>
      </w:pPr>
      <w:r>
        <w:t>Secret Avengers #15</w:t>
      </w:r>
    </w:p>
    <w:p w:rsidR="00D3227D" w:rsidRDefault="00897A32">
      <w:pPr>
        <w:pStyle w:val="ListBullet"/>
      </w:pPr>
      <w:r>
        <w:t>Thor: God of Thunder #19</w:t>
      </w:r>
    </w:p>
    <w:p w:rsidR="00D3227D" w:rsidRDefault="00897A32">
      <w:pPr>
        <w:pStyle w:val="ListBullet"/>
      </w:pPr>
      <w:r>
        <w:t>All-New X-Men #23</w:t>
      </w:r>
    </w:p>
    <w:p w:rsidR="00D3227D" w:rsidRDefault="00897A32">
      <w:pPr>
        <w:pStyle w:val="ListBullet"/>
      </w:pPr>
      <w:r>
        <w:t>Deadpool #23</w:t>
      </w:r>
    </w:p>
    <w:p w:rsidR="00D3227D" w:rsidRDefault="00897A32">
      <w:pPr>
        <w:pStyle w:val="ListBullet"/>
      </w:pPr>
      <w:r>
        <w:t>X-Men Legacy #24</w:t>
      </w:r>
    </w:p>
    <w:p w:rsidR="00D3227D" w:rsidRDefault="00897A32">
      <w:pPr>
        <w:pStyle w:val="ListBullet"/>
      </w:pPr>
      <w:r>
        <w:t>Avengers #26</w:t>
      </w:r>
    </w:p>
    <w:p w:rsidR="00D3227D" w:rsidRDefault="00897A32">
      <w:pPr>
        <w:pStyle w:val="ListBullet"/>
      </w:pPr>
      <w:r>
        <w:t>Superior Spider-Man #27</w:t>
      </w:r>
    </w:p>
    <w:p w:rsidR="00D3227D" w:rsidRDefault="00897A32">
      <w:pPr>
        <w:pStyle w:val="ListBullet"/>
      </w:pPr>
      <w:r>
        <w:t>Wolverine &amp; the X-Men #41</w:t>
      </w:r>
    </w:p>
    <w:p w:rsidR="00D3227D" w:rsidRDefault="00897A32">
      <w:pPr>
        <w:pStyle w:val="ListBullet"/>
      </w:pPr>
      <w:r>
        <w:t>Loki: Agent of Asgard #1</w:t>
      </w:r>
    </w:p>
    <w:p w:rsidR="00D3227D" w:rsidRDefault="00897A32">
      <w:pPr>
        <w:pStyle w:val="ListBullet"/>
      </w:pPr>
      <w:r>
        <w:t>Ms. Marvel #1</w:t>
      </w:r>
    </w:p>
    <w:p w:rsidR="00D3227D" w:rsidRDefault="00897A32">
      <w:pPr>
        <w:pStyle w:val="ListBullet"/>
      </w:pPr>
      <w:r>
        <w:t>Wolverine #1</w:t>
      </w:r>
    </w:p>
    <w:p w:rsidR="00D3227D" w:rsidRDefault="00897A32">
      <w:pPr>
        <w:pStyle w:val="ListBullet"/>
      </w:pPr>
      <w:r>
        <w:t>The Punisher #1</w:t>
      </w:r>
    </w:p>
    <w:p w:rsidR="00D3227D" w:rsidRDefault="00897A32">
      <w:pPr>
        <w:pStyle w:val="ListBullet"/>
      </w:pPr>
      <w:r>
        <w:t>Star-Lord: Annihilation - Conquest #1</w:t>
      </w:r>
    </w:p>
    <w:p w:rsidR="00D3227D" w:rsidRDefault="00897A32">
      <w:pPr>
        <w:pStyle w:val="ListBullet"/>
      </w:pPr>
      <w:r>
        <w:t>Superior Carnage Annual #1</w:t>
      </w:r>
    </w:p>
    <w:p w:rsidR="00D3227D" w:rsidRDefault="00897A32">
      <w:pPr>
        <w:pStyle w:val="ListBullet"/>
      </w:pPr>
      <w:r>
        <w:t>All-New Invaders #2</w:t>
      </w:r>
    </w:p>
    <w:p w:rsidR="00D3227D" w:rsidRDefault="00897A32">
      <w:pPr>
        <w:pStyle w:val="ListBullet"/>
      </w:pPr>
      <w:r>
        <w:t>Black Widow #3</w:t>
      </w:r>
    </w:p>
    <w:p w:rsidR="00D3227D" w:rsidRDefault="00897A32">
      <w:pPr>
        <w:pStyle w:val="ListBullet"/>
      </w:pPr>
      <w:r>
        <w:t>Painkiller Jane: The Price of Freedom #4</w:t>
      </w:r>
    </w:p>
    <w:p w:rsidR="00D3227D" w:rsidRDefault="00897A32">
      <w:pPr>
        <w:pStyle w:val="ListBullet"/>
      </w:pPr>
      <w:r>
        <w:t>Marvel Knights: Spider-Man #5</w:t>
      </w:r>
    </w:p>
    <w:p w:rsidR="00D3227D" w:rsidRDefault="00897A32">
      <w:pPr>
        <w:pStyle w:val="ListBullet"/>
      </w:pPr>
      <w:r>
        <w:t>The Star Wars #5</w:t>
      </w:r>
    </w:p>
    <w:p w:rsidR="00D3227D" w:rsidRDefault="00897A32">
      <w:pPr>
        <w:pStyle w:val="ListBullet"/>
      </w:pPr>
      <w:r>
        <w:t>Mighty Avengers #6</w:t>
      </w:r>
    </w:p>
    <w:p w:rsidR="00D3227D" w:rsidRDefault="00897A32">
      <w:pPr>
        <w:pStyle w:val="ListBullet"/>
      </w:pPr>
      <w:r>
        <w:t>The Superior Foes of Spider-Man #8</w:t>
      </w:r>
    </w:p>
    <w:p w:rsidR="00D3227D" w:rsidRDefault="00897A32">
      <w:pPr>
        <w:pStyle w:val="ListBullet"/>
      </w:pPr>
      <w:r>
        <w:t>Avengers a.I. #9</w:t>
      </w:r>
    </w:p>
    <w:p w:rsidR="00D3227D" w:rsidRDefault="00897A32">
      <w:pPr>
        <w:pStyle w:val="ListBullet"/>
      </w:pPr>
      <w:r>
        <w:t>X-Men #10</w:t>
      </w:r>
    </w:p>
    <w:p w:rsidR="00D3227D" w:rsidRDefault="00897A32">
      <w:pPr>
        <w:pStyle w:val="ListBullet"/>
      </w:pPr>
      <w:r>
        <w:t>New Avengers #14</w:t>
      </w:r>
    </w:p>
    <w:p w:rsidR="00D3227D" w:rsidRDefault="00897A32">
      <w:pPr>
        <w:pStyle w:val="ListBullet"/>
      </w:pPr>
      <w:r>
        <w:t>Captain America #16</w:t>
      </w:r>
    </w:p>
    <w:p w:rsidR="00D3227D" w:rsidRDefault="00897A32">
      <w:pPr>
        <w:pStyle w:val="ListBullet"/>
      </w:pPr>
      <w:r>
        <w:t>Iron Man #21</w:t>
      </w:r>
    </w:p>
    <w:p w:rsidR="00D3227D" w:rsidRDefault="00897A32">
      <w:pPr>
        <w:pStyle w:val="Heading3"/>
      </w:pPr>
      <w:r>
        <w:t>March, 2014</w:t>
      </w:r>
    </w:p>
    <w:p w:rsidR="00D3227D" w:rsidRDefault="00897A32">
      <w:r>
        <w:t xml:space="preserve">Number of comics published this month: </w:t>
      </w:r>
      <w:r>
        <w:rPr>
          <w:b/>
        </w:rPr>
        <w:t>79</w:t>
      </w:r>
    </w:p>
    <w:p w:rsidR="00D3227D" w:rsidRDefault="00897A32">
      <w:pPr>
        <w:pStyle w:val="ListBullet"/>
      </w:pPr>
      <w:r>
        <w:t>All-New Ghost Rider #1</w:t>
      </w:r>
    </w:p>
    <w:p w:rsidR="00D3227D" w:rsidRDefault="00897A32">
      <w:pPr>
        <w:pStyle w:val="ListBullet"/>
      </w:pPr>
      <w:r>
        <w:t>Silver Surfer #1</w:t>
      </w:r>
    </w:p>
    <w:p w:rsidR="00D3227D" w:rsidRDefault="00897A32">
      <w:pPr>
        <w:pStyle w:val="ListBullet"/>
      </w:pPr>
      <w:r>
        <w:t>Revolutionary War: Omega #1</w:t>
      </w:r>
    </w:p>
    <w:p w:rsidR="00D3227D" w:rsidRDefault="00897A32">
      <w:pPr>
        <w:pStyle w:val="ListBullet"/>
      </w:pPr>
      <w:r>
        <w:t>Iron Patriot #1</w:t>
      </w:r>
    </w:p>
    <w:p w:rsidR="00D3227D" w:rsidRDefault="00897A32">
      <w:pPr>
        <w:pStyle w:val="ListBullet"/>
      </w:pPr>
      <w:r>
        <w:t>Captain America: Homecoming #1</w:t>
      </w:r>
    </w:p>
    <w:p w:rsidR="00D3227D" w:rsidRDefault="00897A32">
      <w:pPr>
        <w:pStyle w:val="ListBullet"/>
      </w:pPr>
      <w:r>
        <w:t>Survive! #1</w:t>
      </w:r>
    </w:p>
    <w:p w:rsidR="00D3227D" w:rsidRDefault="00897A32">
      <w:pPr>
        <w:pStyle w:val="ListBullet"/>
      </w:pPr>
      <w:r>
        <w:t>George Romero's Empire of the Dead: Act One #3</w:t>
      </w:r>
    </w:p>
    <w:p w:rsidR="00D3227D" w:rsidRDefault="00897A32">
      <w:pPr>
        <w:pStyle w:val="ListBullet"/>
      </w:pPr>
      <w:r>
        <w:t>Miracleman #4</w:t>
      </w:r>
    </w:p>
    <w:p w:rsidR="00D3227D" w:rsidRDefault="00897A32">
      <w:pPr>
        <w:pStyle w:val="ListBullet"/>
      </w:pPr>
      <w:r>
        <w:t>Origin II #4</w:t>
      </w:r>
    </w:p>
    <w:p w:rsidR="00D3227D" w:rsidRDefault="00897A32">
      <w:pPr>
        <w:pStyle w:val="ListBullet"/>
      </w:pPr>
      <w:r>
        <w:t>Brilliant #5</w:t>
      </w:r>
    </w:p>
    <w:p w:rsidR="00D3227D" w:rsidRDefault="00897A32">
      <w:pPr>
        <w:pStyle w:val="ListBullet"/>
      </w:pPr>
      <w:r>
        <w:t>Marvel Knights: X-Men #5</w:t>
      </w:r>
    </w:p>
    <w:p w:rsidR="00D3227D" w:rsidRDefault="00897A32">
      <w:pPr>
        <w:pStyle w:val="ListBullet"/>
      </w:pPr>
      <w:r>
        <w:t>All-New X-Factor #5</w:t>
      </w:r>
    </w:p>
    <w:p w:rsidR="00D3227D" w:rsidRDefault="00897A32">
      <w:pPr>
        <w:pStyle w:val="ListBullet"/>
      </w:pPr>
      <w:r>
        <w:t>Amazing X-Men #5</w:t>
      </w:r>
    </w:p>
    <w:p w:rsidR="00D3227D" w:rsidRDefault="00897A32">
      <w:pPr>
        <w:pStyle w:val="ListBullet"/>
      </w:pPr>
      <w:r>
        <w:t>Superior Spider-Man Team-Up #11</w:t>
      </w:r>
    </w:p>
    <w:p w:rsidR="00D3227D" w:rsidRDefault="00897A32">
      <w:pPr>
        <w:pStyle w:val="ListBullet"/>
      </w:pPr>
      <w:r>
        <w:t>Guardians of the Galaxy #13</w:t>
      </w:r>
    </w:p>
    <w:p w:rsidR="00D3227D" w:rsidRDefault="00897A32">
      <w:pPr>
        <w:pStyle w:val="ListBullet"/>
      </w:pPr>
      <w:r>
        <w:t>Star Wars: Legacy #13</w:t>
      </w:r>
    </w:p>
    <w:p w:rsidR="00D3227D" w:rsidRDefault="00897A32">
      <w:pPr>
        <w:pStyle w:val="ListBullet"/>
      </w:pPr>
      <w:r>
        <w:t>New Avengers #16</w:t>
      </w:r>
    </w:p>
    <w:p w:rsidR="00D3227D" w:rsidRDefault="00897A32">
      <w:pPr>
        <w:pStyle w:val="ListBullet"/>
      </w:pPr>
      <w:r>
        <w:t>Savage Wolverine #16</w:t>
      </w:r>
    </w:p>
    <w:p w:rsidR="00D3227D" w:rsidRDefault="00897A32">
      <w:pPr>
        <w:pStyle w:val="ListBullet"/>
      </w:pPr>
      <w:r>
        <w:t>Hawkeye #18</w:t>
      </w:r>
    </w:p>
    <w:p w:rsidR="00D3227D" w:rsidRDefault="00897A32">
      <w:pPr>
        <w:pStyle w:val="ListBullet"/>
      </w:pPr>
      <w:r>
        <w:t>A+X #18</w:t>
      </w:r>
    </w:p>
    <w:p w:rsidR="00D3227D" w:rsidRDefault="00897A32">
      <w:pPr>
        <w:pStyle w:val="ListBullet"/>
      </w:pPr>
      <w:r>
        <w:t>Uncanny Avengers #18</w:t>
      </w:r>
    </w:p>
    <w:p w:rsidR="00D3227D" w:rsidRDefault="00897A32">
      <w:pPr>
        <w:pStyle w:val="ListBullet"/>
      </w:pPr>
      <w:r>
        <w:t>Indestructible Hulk #20</w:t>
      </w:r>
    </w:p>
    <w:p w:rsidR="00D3227D" w:rsidRDefault="00897A32">
      <w:pPr>
        <w:pStyle w:val="ListBullet"/>
      </w:pPr>
      <w:r>
        <w:t>Marvel Universe Ultimate Spider-Man #24</w:t>
      </w:r>
    </w:p>
    <w:p w:rsidR="00D3227D" w:rsidRDefault="00897A32">
      <w:pPr>
        <w:pStyle w:val="ListBullet"/>
      </w:pPr>
      <w:r>
        <w:t>Avengers Assemble #25</w:t>
      </w:r>
    </w:p>
    <w:p w:rsidR="00D3227D" w:rsidRDefault="00897A32">
      <w:pPr>
        <w:pStyle w:val="ListBullet"/>
      </w:pPr>
      <w:r>
        <w:t>Deadpool #26</w:t>
      </w:r>
    </w:p>
    <w:p w:rsidR="00D3227D" w:rsidRDefault="00897A32">
      <w:pPr>
        <w:pStyle w:val="ListBullet"/>
      </w:pPr>
      <w:r>
        <w:t>Avengers #27</w:t>
      </w:r>
    </w:p>
    <w:p w:rsidR="00D3227D" w:rsidRDefault="00897A32">
      <w:pPr>
        <w:pStyle w:val="ListBullet"/>
      </w:pPr>
      <w:r>
        <w:t>Superior Spider-Man #30</w:t>
      </w:r>
    </w:p>
    <w:p w:rsidR="00D3227D" w:rsidRDefault="00897A32">
      <w:pPr>
        <w:pStyle w:val="ListBullet"/>
      </w:pPr>
      <w:r>
        <w:t>Daredevil #1</w:t>
      </w:r>
    </w:p>
    <w:p w:rsidR="00D3227D" w:rsidRDefault="00897A32">
      <w:pPr>
        <w:pStyle w:val="ListBullet"/>
      </w:pPr>
      <w:r>
        <w:t>Revolutionary War: Warheads #1</w:t>
      </w:r>
    </w:p>
    <w:p w:rsidR="00D3227D" w:rsidRDefault="00897A32">
      <w:pPr>
        <w:pStyle w:val="ListBullet"/>
      </w:pPr>
      <w:r>
        <w:t>Wolverine &amp; the X-Men #2</w:t>
      </w:r>
    </w:p>
    <w:p w:rsidR="00D3227D" w:rsidRDefault="00897A32">
      <w:pPr>
        <w:pStyle w:val="ListBullet"/>
      </w:pPr>
      <w:r>
        <w:t>Ms. Marvel #2</w:t>
      </w:r>
    </w:p>
    <w:p w:rsidR="00D3227D" w:rsidRDefault="00897A32">
      <w:pPr>
        <w:pStyle w:val="ListBullet"/>
      </w:pPr>
      <w:r>
        <w:t>Winter Soldier: The Bitter March #2</w:t>
      </w:r>
    </w:p>
    <w:p w:rsidR="00D3227D" w:rsidRDefault="00897A32">
      <w:pPr>
        <w:pStyle w:val="ListBullet"/>
      </w:pPr>
      <w:r>
        <w:t>Superior Spider-Man Annual #2</w:t>
      </w:r>
    </w:p>
    <w:p w:rsidR="00D3227D" w:rsidRDefault="00897A32">
      <w:pPr>
        <w:pStyle w:val="ListBullet"/>
      </w:pPr>
      <w:r>
        <w:t>Disney Kingdoms: Seekers of the Weird #3</w:t>
      </w:r>
    </w:p>
    <w:p w:rsidR="00D3227D" w:rsidRDefault="00897A32">
      <w:pPr>
        <w:pStyle w:val="ListBullet"/>
      </w:pPr>
      <w:r>
        <w:t>All-New Invaders #3</w:t>
      </w:r>
    </w:p>
    <w:p w:rsidR="00D3227D" w:rsidRDefault="00897A32">
      <w:pPr>
        <w:pStyle w:val="ListBullet"/>
      </w:pPr>
      <w:r>
        <w:t>Marvel Knights: Hulk #4</w:t>
      </w:r>
    </w:p>
    <w:p w:rsidR="00D3227D" w:rsidRDefault="00897A32">
      <w:pPr>
        <w:pStyle w:val="ListBullet"/>
      </w:pPr>
      <w:r>
        <w:t>Avengers World #4</w:t>
      </w:r>
    </w:p>
    <w:p w:rsidR="00D3227D" w:rsidRDefault="00897A32">
      <w:pPr>
        <w:pStyle w:val="ListBullet"/>
      </w:pPr>
      <w:r>
        <w:t>Star Wars: Darth Vader and the Cry of Shadows #4</w:t>
      </w:r>
    </w:p>
    <w:p w:rsidR="00D3227D" w:rsidRDefault="00897A32">
      <w:pPr>
        <w:pStyle w:val="ListBullet"/>
      </w:pPr>
      <w:r>
        <w:t>Star Wars: Dawn of the Jedi - Force War #5</w:t>
      </w:r>
    </w:p>
    <w:p w:rsidR="00D3227D" w:rsidRDefault="00897A32">
      <w:pPr>
        <w:pStyle w:val="ListBullet"/>
      </w:pPr>
      <w:r>
        <w:t>The Superior Foes of Spider-Man #10</w:t>
      </w:r>
    </w:p>
    <w:p w:rsidR="00D3227D" w:rsidRDefault="00897A32">
      <w:pPr>
        <w:pStyle w:val="ListBullet"/>
      </w:pPr>
      <w:r>
        <w:t>X-Men #12</w:t>
      </w:r>
    </w:p>
    <w:p w:rsidR="00D3227D" w:rsidRDefault="00897A32">
      <w:pPr>
        <w:pStyle w:val="ListBullet"/>
      </w:pPr>
      <w:r>
        <w:t>New Avengers #15</w:t>
      </w:r>
    </w:p>
    <w:p w:rsidR="00D3227D" w:rsidRDefault="00897A32">
      <w:pPr>
        <w:pStyle w:val="ListBullet"/>
      </w:pPr>
      <w:r>
        <w:t>Nova #15</w:t>
      </w:r>
    </w:p>
    <w:p w:rsidR="00D3227D" w:rsidRDefault="00897A32">
      <w:pPr>
        <w:pStyle w:val="ListBullet"/>
      </w:pPr>
      <w:r>
        <w:t>Uncanny X-Men #19</w:t>
      </w:r>
    </w:p>
    <w:p w:rsidR="00D3227D" w:rsidRDefault="00897A32">
      <w:pPr>
        <w:pStyle w:val="ListBullet"/>
      </w:pPr>
      <w:r>
        <w:t>Thor: God of Thunder #20</w:t>
      </w:r>
    </w:p>
    <w:p w:rsidR="00D3227D" w:rsidRDefault="00897A32">
      <w:pPr>
        <w:pStyle w:val="ListBullet"/>
      </w:pPr>
      <w:r>
        <w:t>Iron Man #23</w:t>
      </w:r>
    </w:p>
    <w:p w:rsidR="00D3227D" w:rsidRDefault="00897A32">
      <w:pPr>
        <w:pStyle w:val="ListBullet"/>
      </w:pPr>
      <w:r>
        <w:t>Thunderbolts #23</w:t>
      </w:r>
    </w:p>
    <w:p w:rsidR="00D3227D" w:rsidRDefault="00897A32">
      <w:pPr>
        <w:pStyle w:val="ListBullet"/>
      </w:pPr>
      <w:r>
        <w:t>Avengers Undercover #1</w:t>
      </w:r>
    </w:p>
    <w:p w:rsidR="00D3227D" w:rsidRDefault="00897A32">
      <w:pPr>
        <w:pStyle w:val="ListBullet"/>
      </w:pPr>
      <w:r>
        <w:t>Captain Marvel #1</w:t>
      </w:r>
    </w:p>
    <w:p w:rsidR="00D3227D" w:rsidRDefault="00897A32">
      <w:pPr>
        <w:pStyle w:val="ListBullet"/>
      </w:pPr>
      <w:r>
        <w:t>Revolutionary War: Motormouth #1</w:t>
      </w:r>
    </w:p>
    <w:p w:rsidR="00D3227D" w:rsidRDefault="00897A32">
      <w:pPr>
        <w:pStyle w:val="ListBullet"/>
      </w:pPr>
      <w:r>
        <w:t>Secret Avengers #1</w:t>
      </w:r>
    </w:p>
    <w:p w:rsidR="00D3227D" w:rsidRDefault="00897A32">
      <w:pPr>
        <w:pStyle w:val="ListBullet"/>
      </w:pPr>
      <w:r>
        <w:t>Fantastic Four #2</w:t>
      </w:r>
    </w:p>
    <w:p w:rsidR="00D3227D" w:rsidRDefault="00897A32">
      <w:pPr>
        <w:pStyle w:val="ListBullet"/>
      </w:pPr>
      <w:r>
        <w:t>X-Force #2</w:t>
      </w:r>
    </w:p>
    <w:p w:rsidR="00D3227D" w:rsidRDefault="00897A32">
      <w:pPr>
        <w:pStyle w:val="ListBullet"/>
      </w:pPr>
      <w:r>
        <w:t>Wolverine #3</w:t>
      </w:r>
    </w:p>
    <w:p w:rsidR="00D3227D" w:rsidRDefault="00897A32">
      <w:pPr>
        <w:pStyle w:val="ListBullet"/>
      </w:pPr>
      <w:r>
        <w:t>All-New X-Factor #4</w:t>
      </w:r>
    </w:p>
    <w:p w:rsidR="00D3227D" w:rsidRDefault="00897A32">
      <w:pPr>
        <w:pStyle w:val="ListBullet"/>
      </w:pPr>
      <w:r>
        <w:t>Black Widow #4</w:t>
      </w:r>
    </w:p>
    <w:p w:rsidR="00D3227D" w:rsidRDefault="00897A32">
      <w:pPr>
        <w:pStyle w:val="ListBullet"/>
      </w:pPr>
      <w:r>
        <w:t>Marvel Universe Avengers Assemble #6</w:t>
      </w:r>
    </w:p>
    <w:p w:rsidR="00D3227D" w:rsidRDefault="00897A32">
      <w:pPr>
        <w:pStyle w:val="ListBullet"/>
      </w:pPr>
      <w:r>
        <w:t>The Star Wars #6</w:t>
      </w:r>
    </w:p>
    <w:p w:rsidR="00D3227D" w:rsidRDefault="00897A32">
      <w:pPr>
        <w:pStyle w:val="ListBullet"/>
      </w:pPr>
      <w:r>
        <w:t>Mighty Avengers #8</w:t>
      </w:r>
    </w:p>
    <w:p w:rsidR="00D3227D" w:rsidRDefault="00897A32">
      <w:pPr>
        <w:pStyle w:val="ListBullet"/>
      </w:pPr>
      <w:r>
        <w:t>The Superior Foes of Spider-Man #9</w:t>
      </w:r>
    </w:p>
    <w:p w:rsidR="00D3227D" w:rsidRDefault="00897A32">
      <w:pPr>
        <w:pStyle w:val="ListBullet"/>
      </w:pPr>
      <w:r>
        <w:t>Star Wars #15</w:t>
      </w:r>
    </w:p>
    <w:p w:rsidR="00D3227D" w:rsidRDefault="00897A32">
      <w:pPr>
        <w:pStyle w:val="ListBullet"/>
      </w:pPr>
      <w:r>
        <w:t>Hawkeye #17</w:t>
      </w:r>
    </w:p>
    <w:p w:rsidR="00D3227D" w:rsidRDefault="00897A32">
      <w:pPr>
        <w:pStyle w:val="ListBullet"/>
      </w:pPr>
      <w:r>
        <w:t>All-New X-Men #24</w:t>
      </w:r>
    </w:p>
    <w:p w:rsidR="00D3227D" w:rsidRDefault="00897A32">
      <w:pPr>
        <w:pStyle w:val="ListBullet"/>
      </w:pPr>
      <w:r>
        <w:t>Deadpool #25</w:t>
      </w:r>
    </w:p>
    <w:p w:rsidR="00D3227D" w:rsidRDefault="00897A32">
      <w:pPr>
        <w:pStyle w:val="ListBullet"/>
      </w:pPr>
      <w:r>
        <w:t>Superior Spider-Man #29</w:t>
      </w:r>
    </w:p>
    <w:p w:rsidR="00D3227D" w:rsidRDefault="00897A32">
      <w:pPr>
        <w:pStyle w:val="ListBullet"/>
      </w:pPr>
      <w:r>
        <w:t>X-Men Legacy #300</w:t>
      </w:r>
    </w:p>
    <w:p w:rsidR="00D3227D" w:rsidRDefault="00897A32">
      <w:pPr>
        <w:pStyle w:val="ListBullet"/>
      </w:pPr>
      <w:r>
        <w:t>Magneto #1</w:t>
      </w:r>
    </w:p>
    <w:p w:rsidR="00D3227D" w:rsidRDefault="00897A32">
      <w:pPr>
        <w:pStyle w:val="ListBullet"/>
      </w:pPr>
      <w:r>
        <w:t>Wolverine &amp; the X-Men #1</w:t>
      </w:r>
    </w:p>
    <w:p w:rsidR="00D3227D" w:rsidRDefault="00897A32">
      <w:pPr>
        <w:pStyle w:val="ListBullet"/>
      </w:pPr>
      <w:r>
        <w:t>Moon Knight #1</w:t>
      </w:r>
    </w:p>
    <w:p w:rsidR="00D3227D" w:rsidRDefault="00897A32">
      <w:pPr>
        <w:pStyle w:val="ListBullet"/>
      </w:pPr>
      <w:r>
        <w:t>Loki: Agent of Asgard #2</w:t>
      </w:r>
    </w:p>
    <w:p w:rsidR="00D3227D" w:rsidRDefault="00897A32">
      <w:pPr>
        <w:pStyle w:val="ListBullet"/>
      </w:pPr>
      <w:r>
        <w:t>She-Hulk #2</w:t>
      </w:r>
    </w:p>
    <w:p w:rsidR="00D3227D" w:rsidRDefault="00897A32">
      <w:pPr>
        <w:pStyle w:val="ListBullet"/>
      </w:pPr>
      <w:r>
        <w:t>New Warriors #2</w:t>
      </w:r>
    </w:p>
    <w:p w:rsidR="00D3227D" w:rsidRDefault="00897A32">
      <w:pPr>
        <w:pStyle w:val="ListBullet"/>
      </w:pPr>
      <w:r>
        <w:t>The Punisher #3</w:t>
      </w:r>
    </w:p>
    <w:p w:rsidR="00D3227D" w:rsidRDefault="00897A32">
      <w:pPr>
        <w:pStyle w:val="ListBullet"/>
      </w:pPr>
      <w:r>
        <w:t>Night of the Living Deadpool #4</w:t>
      </w:r>
    </w:p>
    <w:p w:rsidR="00D3227D" w:rsidRDefault="00897A32">
      <w:pPr>
        <w:pStyle w:val="ListBullet"/>
      </w:pPr>
      <w:r>
        <w:t>Avengers a.I. #10</w:t>
      </w:r>
    </w:p>
    <w:p w:rsidR="00D3227D" w:rsidRDefault="00897A32">
      <w:pPr>
        <w:pStyle w:val="ListBullet"/>
      </w:pPr>
      <w:r>
        <w:t>Nova #14</w:t>
      </w:r>
    </w:p>
    <w:p w:rsidR="00D3227D" w:rsidRDefault="00897A32">
      <w:pPr>
        <w:pStyle w:val="ListBullet"/>
      </w:pPr>
      <w:r>
        <w:t>Captain America #18</w:t>
      </w:r>
    </w:p>
    <w:p w:rsidR="00D3227D" w:rsidRDefault="00897A32">
      <w:pPr>
        <w:pStyle w:val="ListBullet"/>
      </w:pPr>
      <w:r>
        <w:t>Uncanny X-Men #18</w:t>
      </w:r>
    </w:p>
    <w:p w:rsidR="00D3227D" w:rsidRDefault="00897A32">
      <w:pPr>
        <w:pStyle w:val="ListBullet"/>
      </w:pPr>
      <w:r>
        <w:t>Iron Man #22</w:t>
      </w:r>
    </w:p>
    <w:p w:rsidR="00D3227D" w:rsidRDefault="00897A32">
      <w:pPr>
        <w:pStyle w:val="Heading3"/>
      </w:pPr>
      <w:r>
        <w:t>April, 2014</w:t>
      </w:r>
    </w:p>
    <w:p w:rsidR="00D3227D" w:rsidRDefault="00897A32">
      <w:r>
        <w:t xml:space="preserve">Number of comics published this month: </w:t>
      </w:r>
      <w:r>
        <w:rPr>
          <w:b/>
        </w:rPr>
        <w:t>88</w:t>
      </w:r>
    </w:p>
    <w:p w:rsidR="00D3227D" w:rsidRDefault="00897A32">
      <w:pPr>
        <w:pStyle w:val="ListBullet"/>
      </w:pPr>
      <w:r>
        <w:t>The Amazing Spider-Man #1</w:t>
      </w:r>
    </w:p>
    <w:p w:rsidR="00D3227D" w:rsidRDefault="00897A32">
      <w:pPr>
        <w:pStyle w:val="ListBullet"/>
      </w:pPr>
      <w:r>
        <w:t>Uncanny Avengers Annual #1</w:t>
      </w:r>
    </w:p>
    <w:p w:rsidR="00D3227D" w:rsidRDefault="00897A32">
      <w:pPr>
        <w:pStyle w:val="ListBullet"/>
      </w:pPr>
      <w:r>
        <w:t>Star Wars: Rebel Heist #1</w:t>
      </w:r>
    </w:p>
    <w:p w:rsidR="00D3227D" w:rsidRDefault="00897A32">
      <w:pPr>
        <w:pStyle w:val="ListBullet"/>
      </w:pPr>
      <w:r>
        <w:t>Silver Surfer #2</w:t>
      </w:r>
    </w:p>
    <w:p w:rsidR="00D3227D" w:rsidRDefault="00897A32">
      <w:pPr>
        <w:pStyle w:val="ListBullet"/>
      </w:pPr>
      <w:r>
        <w:t>Hulk #2</w:t>
      </w:r>
    </w:p>
    <w:p w:rsidR="00D3227D" w:rsidRDefault="00897A32">
      <w:pPr>
        <w:pStyle w:val="ListBullet"/>
      </w:pPr>
      <w:r>
        <w:t>X-Force #4</w:t>
      </w:r>
    </w:p>
    <w:p w:rsidR="00D3227D" w:rsidRDefault="00897A32">
      <w:pPr>
        <w:pStyle w:val="ListBullet"/>
      </w:pPr>
      <w:r>
        <w:t>Disney Kingdoms: Seekers of the Weird #4</w:t>
      </w:r>
    </w:p>
    <w:p w:rsidR="00D3227D" w:rsidRDefault="00897A32">
      <w:pPr>
        <w:pStyle w:val="ListBullet"/>
      </w:pPr>
      <w:r>
        <w:t>Origin II #5</w:t>
      </w:r>
    </w:p>
    <w:p w:rsidR="00D3227D" w:rsidRDefault="00897A32">
      <w:pPr>
        <w:pStyle w:val="ListBullet"/>
      </w:pPr>
      <w:r>
        <w:t>Avengers World #5</w:t>
      </w:r>
    </w:p>
    <w:p w:rsidR="00D3227D" w:rsidRDefault="00897A32">
      <w:pPr>
        <w:pStyle w:val="ListBullet"/>
      </w:pPr>
      <w:r>
        <w:t>Wolverine #5</w:t>
      </w:r>
    </w:p>
    <w:p w:rsidR="00D3227D" w:rsidRDefault="00897A32">
      <w:pPr>
        <w:pStyle w:val="ListBullet"/>
      </w:pPr>
      <w:r>
        <w:t>What If? Age of Ultron #5</w:t>
      </w:r>
    </w:p>
    <w:p w:rsidR="00D3227D" w:rsidRDefault="00897A32">
      <w:pPr>
        <w:pStyle w:val="ListBullet"/>
      </w:pPr>
      <w:r>
        <w:t>Avengers a.I. #12</w:t>
      </w:r>
    </w:p>
    <w:p w:rsidR="00D3227D" w:rsidRDefault="00897A32">
      <w:pPr>
        <w:pStyle w:val="ListBullet"/>
      </w:pPr>
      <w:r>
        <w:t>New Avengers #17</w:t>
      </w:r>
    </w:p>
    <w:p w:rsidR="00D3227D" w:rsidRDefault="00897A32">
      <w:pPr>
        <w:pStyle w:val="ListBullet"/>
      </w:pPr>
      <w:r>
        <w:t>All-New X-Men #26</w:t>
      </w:r>
    </w:p>
    <w:p w:rsidR="00D3227D" w:rsidRDefault="00897A32">
      <w:pPr>
        <w:pStyle w:val="ListBullet"/>
      </w:pPr>
      <w:r>
        <w:t>Avengers #28</w:t>
      </w:r>
    </w:p>
    <w:p w:rsidR="00D3227D" w:rsidRDefault="00897A32">
      <w:pPr>
        <w:pStyle w:val="ListBullet"/>
      </w:pPr>
      <w:r>
        <w:t>Original Sin #0</w:t>
      </w:r>
    </w:p>
    <w:p w:rsidR="00D3227D" w:rsidRDefault="00897A32">
      <w:pPr>
        <w:pStyle w:val="ListBullet"/>
      </w:pPr>
      <w:r>
        <w:t>Elektra #1</w:t>
      </w:r>
    </w:p>
    <w:p w:rsidR="00D3227D" w:rsidRDefault="00897A32">
      <w:pPr>
        <w:pStyle w:val="ListBullet"/>
      </w:pPr>
      <w:r>
        <w:t>Daredevil #2</w:t>
      </w:r>
    </w:p>
    <w:p w:rsidR="00D3227D" w:rsidRDefault="00897A32">
      <w:pPr>
        <w:pStyle w:val="ListBullet"/>
      </w:pPr>
      <w:r>
        <w:t>Iron Patriot #2</w:t>
      </w:r>
    </w:p>
    <w:p w:rsidR="00D3227D" w:rsidRDefault="00897A32">
      <w:pPr>
        <w:pStyle w:val="ListBullet"/>
      </w:pPr>
      <w:r>
        <w:t>Avengers Undercover #3</w:t>
      </w:r>
    </w:p>
    <w:p w:rsidR="00D3227D" w:rsidRDefault="00897A32">
      <w:pPr>
        <w:pStyle w:val="ListBullet"/>
      </w:pPr>
      <w:r>
        <w:t>Dexter Down Under #3</w:t>
      </w:r>
    </w:p>
    <w:p w:rsidR="00D3227D" w:rsidRDefault="00897A32">
      <w:pPr>
        <w:pStyle w:val="ListBullet"/>
      </w:pPr>
      <w:r>
        <w:t>Fantastic Four #3</w:t>
      </w:r>
    </w:p>
    <w:p w:rsidR="00D3227D" w:rsidRDefault="00897A32">
      <w:pPr>
        <w:pStyle w:val="ListBullet"/>
      </w:pPr>
      <w:r>
        <w:t>George Romero's Empire of the Dead: Act One #4</w:t>
      </w:r>
    </w:p>
    <w:p w:rsidR="00D3227D" w:rsidRDefault="00897A32">
      <w:pPr>
        <w:pStyle w:val="ListBullet"/>
      </w:pPr>
      <w:r>
        <w:t>All-New Invaders #4</w:t>
      </w:r>
    </w:p>
    <w:p w:rsidR="00D3227D" w:rsidRDefault="00897A32">
      <w:pPr>
        <w:pStyle w:val="ListBullet"/>
      </w:pPr>
      <w:r>
        <w:t>What If? Age of Ultron #4</w:t>
      </w:r>
    </w:p>
    <w:p w:rsidR="00D3227D" w:rsidRDefault="00897A32">
      <w:pPr>
        <w:pStyle w:val="ListBullet"/>
      </w:pPr>
      <w:r>
        <w:t>Powers: Bureau #9</w:t>
      </w:r>
    </w:p>
    <w:p w:rsidR="00D3227D" w:rsidRDefault="00897A32">
      <w:pPr>
        <w:pStyle w:val="ListBullet"/>
      </w:pPr>
      <w:r>
        <w:t>Superior Spider-Man Team-Up #12</w:t>
      </w:r>
    </w:p>
    <w:p w:rsidR="00D3227D" w:rsidRDefault="00897A32">
      <w:pPr>
        <w:pStyle w:val="ListBullet"/>
      </w:pPr>
      <w:r>
        <w:t>Guardians of the Galaxy #14</w:t>
      </w:r>
    </w:p>
    <w:p w:rsidR="00D3227D" w:rsidRDefault="00897A32">
      <w:pPr>
        <w:pStyle w:val="ListBullet"/>
      </w:pPr>
      <w:r>
        <w:t>Star Wars: Legacy #14</w:t>
      </w:r>
    </w:p>
    <w:p w:rsidR="00D3227D" w:rsidRDefault="00897A32">
      <w:pPr>
        <w:pStyle w:val="ListBullet"/>
      </w:pPr>
      <w:r>
        <w:t>Savage Wolverine #17</w:t>
      </w:r>
    </w:p>
    <w:p w:rsidR="00D3227D" w:rsidRDefault="00897A32">
      <w:pPr>
        <w:pStyle w:val="ListBullet"/>
      </w:pPr>
      <w:r>
        <w:t>Uncanny Avengers #19</w:t>
      </w:r>
    </w:p>
    <w:p w:rsidR="00D3227D" w:rsidRDefault="00897A32">
      <w:pPr>
        <w:pStyle w:val="ListBullet"/>
      </w:pPr>
      <w:r>
        <w:t>Marvel Universe Ultimate Spider-Man #25</w:t>
      </w:r>
    </w:p>
    <w:p w:rsidR="00D3227D" w:rsidRDefault="00897A32">
      <w:pPr>
        <w:pStyle w:val="ListBullet"/>
      </w:pPr>
      <w:r>
        <w:t>Thunderbolts #25</w:t>
      </w:r>
    </w:p>
    <w:p w:rsidR="00D3227D" w:rsidRDefault="00897A32">
      <w:pPr>
        <w:pStyle w:val="ListBullet"/>
      </w:pPr>
      <w:r>
        <w:t>Ultimate Ff #1</w:t>
      </w:r>
    </w:p>
    <w:p w:rsidR="00D3227D" w:rsidRDefault="00897A32">
      <w:pPr>
        <w:pStyle w:val="ListBullet"/>
      </w:pPr>
      <w:r>
        <w:t>Hulk #1</w:t>
      </w:r>
    </w:p>
    <w:p w:rsidR="00D3227D" w:rsidRDefault="00897A32">
      <w:pPr>
        <w:pStyle w:val="ListBullet"/>
      </w:pPr>
      <w:r>
        <w:t>Deadpool Vs. Carnage #2</w:t>
      </w:r>
    </w:p>
    <w:p w:rsidR="00D3227D" w:rsidRDefault="00897A32">
      <w:pPr>
        <w:pStyle w:val="ListBullet"/>
      </w:pPr>
      <w:r>
        <w:t>Wolverine &amp; the X-Men #3</w:t>
      </w:r>
    </w:p>
    <w:p w:rsidR="00D3227D" w:rsidRDefault="00897A32">
      <w:pPr>
        <w:pStyle w:val="ListBullet"/>
      </w:pPr>
      <w:r>
        <w:t>Ms. Marvel #3</w:t>
      </w:r>
    </w:p>
    <w:p w:rsidR="00D3227D" w:rsidRDefault="00897A32">
      <w:pPr>
        <w:pStyle w:val="ListBullet"/>
      </w:pPr>
      <w:r>
        <w:t>Winter Soldier: The Bitter March #3</w:t>
      </w:r>
    </w:p>
    <w:p w:rsidR="00D3227D" w:rsidRDefault="00897A32">
      <w:pPr>
        <w:pStyle w:val="ListBullet"/>
      </w:pPr>
      <w:r>
        <w:t>X-Force #3</w:t>
      </w:r>
    </w:p>
    <w:p w:rsidR="00D3227D" w:rsidRDefault="00897A32">
      <w:pPr>
        <w:pStyle w:val="ListBullet"/>
      </w:pPr>
      <w:r>
        <w:t>What If? Age of Ultron #3</w:t>
      </w:r>
    </w:p>
    <w:p w:rsidR="00D3227D" w:rsidRDefault="00897A32">
      <w:pPr>
        <w:pStyle w:val="ListBullet"/>
      </w:pPr>
      <w:r>
        <w:t>Wolverine #4</w:t>
      </w:r>
    </w:p>
    <w:p w:rsidR="00D3227D" w:rsidRDefault="00897A32">
      <w:pPr>
        <w:pStyle w:val="ListBullet"/>
      </w:pPr>
      <w:r>
        <w:t>Star Wars: Darth Vader and the Cry of Shadows #5</w:t>
      </w:r>
    </w:p>
    <w:p w:rsidR="00D3227D" w:rsidRDefault="00897A32">
      <w:pPr>
        <w:pStyle w:val="ListBullet"/>
      </w:pPr>
      <w:r>
        <w:t>Amazing X-Men #6</w:t>
      </w:r>
    </w:p>
    <w:p w:rsidR="00D3227D" w:rsidRDefault="00897A32">
      <w:pPr>
        <w:pStyle w:val="ListBullet"/>
      </w:pPr>
      <w:r>
        <w:t>The Star Wars #7</w:t>
      </w:r>
    </w:p>
    <w:p w:rsidR="00D3227D" w:rsidRDefault="00897A32">
      <w:pPr>
        <w:pStyle w:val="ListBullet"/>
      </w:pPr>
      <w:r>
        <w:t>X-Men #13</w:t>
      </w:r>
    </w:p>
    <w:p w:rsidR="00D3227D" w:rsidRDefault="00897A32">
      <w:pPr>
        <w:pStyle w:val="ListBullet"/>
      </w:pPr>
      <w:r>
        <w:t>Nova #16</w:t>
      </w:r>
    </w:p>
    <w:p w:rsidR="00D3227D" w:rsidRDefault="00897A32">
      <w:pPr>
        <w:pStyle w:val="ListBullet"/>
      </w:pPr>
      <w:r>
        <w:t>Uncanny X-Men #20</w:t>
      </w:r>
    </w:p>
    <w:p w:rsidR="00D3227D" w:rsidRDefault="00897A32">
      <w:pPr>
        <w:pStyle w:val="ListBullet"/>
      </w:pPr>
      <w:r>
        <w:t>Thor: God of Thunder #21</w:t>
      </w:r>
    </w:p>
    <w:p w:rsidR="00D3227D" w:rsidRDefault="00897A32">
      <w:pPr>
        <w:pStyle w:val="ListBullet"/>
      </w:pPr>
      <w:r>
        <w:t>Superior Spider-Man #31</w:t>
      </w:r>
    </w:p>
    <w:p w:rsidR="00D3227D" w:rsidRDefault="00897A32">
      <w:pPr>
        <w:pStyle w:val="ListBullet"/>
      </w:pPr>
      <w:r>
        <w:t>Nightcrawler #1</w:t>
      </w:r>
    </w:p>
    <w:p w:rsidR="00D3227D" w:rsidRDefault="00897A32">
      <w:pPr>
        <w:pStyle w:val="ListBullet"/>
      </w:pPr>
      <w:r>
        <w:t>All-New Ultimates #1</w:t>
      </w:r>
    </w:p>
    <w:p w:rsidR="00D3227D" w:rsidRDefault="00897A32">
      <w:pPr>
        <w:pStyle w:val="ListBullet"/>
      </w:pPr>
      <w:r>
        <w:t>Iron Fist: The Living Weapon #1</w:t>
      </w:r>
    </w:p>
    <w:p w:rsidR="00D3227D" w:rsidRDefault="00897A32">
      <w:pPr>
        <w:pStyle w:val="ListBullet"/>
      </w:pPr>
      <w:r>
        <w:t>All-New Doop #1</w:t>
      </w:r>
    </w:p>
    <w:p w:rsidR="00D3227D" w:rsidRDefault="00897A32">
      <w:pPr>
        <w:pStyle w:val="ListBullet"/>
      </w:pPr>
      <w:r>
        <w:t>Daredevil #1.5</w:t>
      </w:r>
    </w:p>
    <w:p w:rsidR="00D3227D" w:rsidRDefault="00897A32">
      <w:pPr>
        <w:pStyle w:val="ListBullet"/>
      </w:pPr>
      <w:r>
        <w:t>Avengers Undercover #2</w:t>
      </w:r>
    </w:p>
    <w:p w:rsidR="00D3227D" w:rsidRDefault="00897A32">
      <w:pPr>
        <w:pStyle w:val="ListBullet"/>
      </w:pPr>
      <w:r>
        <w:t>Captain Marvel #2</w:t>
      </w:r>
    </w:p>
    <w:p w:rsidR="00D3227D" w:rsidRDefault="00897A32">
      <w:pPr>
        <w:pStyle w:val="ListBullet"/>
      </w:pPr>
      <w:r>
        <w:t>All-New Ghost Rider #2</w:t>
      </w:r>
    </w:p>
    <w:p w:rsidR="00D3227D" w:rsidRDefault="00897A32">
      <w:pPr>
        <w:pStyle w:val="ListBullet"/>
      </w:pPr>
      <w:r>
        <w:t>Secret Avengers #2</w:t>
      </w:r>
    </w:p>
    <w:p w:rsidR="00D3227D" w:rsidRDefault="00897A32">
      <w:pPr>
        <w:pStyle w:val="ListBullet"/>
      </w:pPr>
      <w:r>
        <w:t>What If? Age of Ultron #2</w:t>
      </w:r>
    </w:p>
    <w:p w:rsidR="00D3227D" w:rsidRDefault="00897A32">
      <w:pPr>
        <w:pStyle w:val="ListBullet"/>
      </w:pPr>
      <w:r>
        <w:t>All-New X-Factor #6</w:t>
      </w:r>
    </w:p>
    <w:p w:rsidR="00D3227D" w:rsidRDefault="00897A32">
      <w:pPr>
        <w:pStyle w:val="ListBullet"/>
      </w:pPr>
      <w:r>
        <w:t>Marvel Universe Avengers Assemble #7</w:t>
      </w:r>
    </w:p>
    <w:p w:rsidR="00D3227D" w:rsidRDefault="00897A32">
      <w:pPr>
        <w:pStyle w:val="ListBullet"/>
      </w:pPr>
      <w:r>
        <w:t>Kick-Ass 3 #7</w:t>
      </w:r>
    </w:p>
    <w:p w:rsidR="00D3227D" w:rsidRDefault="00897A32">
      <w:pPr>
        <w:pStyle w:val="ListBullet"/>
      </w:pPr>
      <w:r>
        <w:t>Mighty Avengers #9</w:t>
      </w:r>
    </w:p>
    <w:p w:rsidR="00D3227D" w:rsidRDefault="00897A32">
      <w:pPr>
        <w:pStyle w:val="ListBullet"/>
      </w:pPr>
      <w:r>
        <w:t>The Superior Foes of Spider-Man #11</w:t>
      </w:r>
    </w:p>
    <w:p w:rsidR="00D3227D" w:rsidRDefault="00897A32">
      <w:pPr>
        <w:pStyle w:val="ListBullet"/>
      </w:pPr>
      <w:r>
        <w:t>Avengers a.I. #11</w:t>
      </w:r>
    </w:p>
    <w:p w:rsidR="00D3227D" w:rsidRDefault="00897A32">
      <w:pPr>
        <w:pStyle w:val="ListBullet"/>
      </w:pPr>
      <w:r>
        <w:t>Star Wars #16</w:t>
      </w:r>
    </w:p>
    <w:p w:rsidR="00D3227D" w:rsidRDefault="00897A32">
      <w:pPr>
        <w:pStyle w:val="ListBullet"/>
      </w:pPr>
      <w:r>
        <w:t>Iron Man #24</w:t>
      </w:r>
    </w:p>
    <w:p w:rsidR="00D3227D" w:rsidRDefault="00897A32">
      <w:pPr>
        <w:pStyle w:val="ListBullet"/>
      </w:pPr>
      <w:r>
        <w:t>Thunderbolts #24</w:t>
      </w:r>
    </w:p>
    <w:p w:rsidR="00D3227D" w:rsidRDefault="00897A32">
      <w:pPr>
        <w:pStyle w:val="ListBullet"/>
      </w:pPr>
      <w:r>
        <w:t>All-New X-Men #25</w:t>
      </w:r>
    </w:p>
    <w:p w:rsidR="00D3227D" w:rsidRDefault="00897A32">
      <w:pPr>
        <w:pStyle w:val="ListBullet"/>
      </w:pPr>
      <w:r>
        <w:t>Deadpool #27</w:t>
      </w:r>
    </w:p>
    <w:p w:rsidR="00D3227D" w:rsidRDefault="00897A32">
      <w:pPr>
        <w:pStyle w:val="ListBullet"/>
      </w:pPr>
      <w:r>
        <w:t>Amazing Spider-Man: Family Business #0</w:t>
      </w:r>
    </w:p>
    <w:p w:rsidR="00D3227D" w:rsidRDefault="00897A32">
      <w:pPr>
        <w:pStyle w:val="ListBullet"/>
      </w:pPr>
      <w:r>
        <w:t>Ms. Marvel Infinite #1</w:t>
      </w:r>
    </w:p>
    <w:p w:rsidR="00D3227D" w:rsidRDefault="00897A32">
      <w:pPr>
        <w:pStyle w:val="ListBullet"/>
      </w:pPr>
      <w:r>
        <w:t>Inhuman #1</w:t>
      </w:r>
    </w:p>
    <w:p w:rsidR="00D3227D" w:rsidRDefault="00897A32">
      <w:pPr>
        <w:pStyle w:val="ListBullet"/>
      </w:pPr>
      <w:r>
        <w:t>Deadpool Vs. Carnage #1</w:t>
      </w:r>
    </w:p>
    <w:p w:rsidR="00D3227D" w:rsidRDefault="00897A32">
      <w:pPr>
        <w:pStyle w:val="ListBullet"/>
      </w:pPr>
      <w:r>
        <w:t>Marvel's Guardians of the Galaxy Prelude #1</w:t>
      </w:r>
    </w:p>
    <w:p w:rsidR="00D3227D" w:rsidRDefault="00897A32">
      <w:pPr>
        <w:pStyle w:val="ListBullet"/>
      </w:pPr>
      <w:r>
        <w:t>Star-Lord: Tears for Heaven #1</w:t>
      </w:r>
    </w:p>
    <w:p w:rsidR="00D3227D" w:rsidRDefault="00897A32">
      <w:pPr>
        <w:pStyle w:val="ListBullet"/>
      </w:pPr>
      <w:r>
        <w:t>What If? Age of Ultron #1</w:t>
      </w:r>
    </w:p>
    <w:p w:rsidR="00D3227D" w:rsidRDefault="00897A32">
      <w:pPr>
        <w:pStyle w:val="ListBullet"/>
      </w:pPr>
      <w:r>
        <w:t>Captain America: Winter Soldier Director's Cut #1</w:t>
      </w:r>
    </w:p>
    <w:p w:rsidR="00D3227D" w:rsidRDefault="00897A32">
      <w:pPr>
        <w:pStyle w:val="ListBullet"/>
      </w:pPr>
      <w:r>
        <w:t>Magneto #2</w:t>
      </w:r>
    </w:p>
    <w:p w:rsidR="00D3227D" w:rsidRDefault="00897A32">
      <w:pPr>
        <w:pStyle w:val="ListBullet"/>
      </w:pPr>
      <w:r>
        <w:t>Moon Knight #2</w:t>
      </w:r>
    </w:p>
    <w:p w:rsidR="00D3227D" w:rsidRDefault="00897A32">
      <w:pPr>
        <w:pStyle w:val="ListBullet"/>
      </w:pPr>
      <w:r>
        <w:t>Loki: Agent of Asgard #3</w:t>
      </w:r>
    </w:p>
    <w:p w:rsidR="00D3227D" w:rsidRDefault="00897A32">
      <w:pPr>
        <w:pStyle w:val="ListBullet"/>
      </w:pPr>
      <w:r>
        <w:t>She-Hulk #3</w:t>
      </w:r>
    </w:p>
    <w:p w:rsidR="00D3227D" w:rsidRDefault="00897A32">
      <w:pPr>
        <w:pStyle w:val="ListBullet"/>
      </w:pPr>
      <w:r>
        <w:t>New Warriors #3</w:t>
      </w:r>
    </w:p>
    <w:p w:rsidR="00D3227D" w:rsidRDefault="00897A32">
      <w:pPr>
        <w:pStyle w:val="ListBullet"/>
      </w:pPr>
      <w:r>
        <w:t>The Punisher #4</w:t>
      </w:r>
    </w:p>
    <w:p w:rsidR="00D3227D" w:rsidRDefault="00897A32">
      <w:pPr>
        <w:pStyle w:val="ListBullet"/>
      </w:pPr>
      <w:r>
        <w:t>Black Widow #5</w:t>
      </w:r>
    </w:p>
    <w:p w:rsidR="00D3227D" w:rsidRDefault="00897A32">
      <w:pPr>
        <w:pStyle w:val="ListBullet"/>
      </w:pPr>
      <w:r>
        <w:t>Captain America #19</w:t>
      </w:r>
    </w:p>
    <w:p w:rsidR="00D3227D" w:rsidRDefault="00897A32">
      <w:pPr>
        <w:pStyle w:val="ListBullet"/>
      </w:pPr>
      <w:r>
        <w:t>Ultimate Spider-Man 200 #200</w:t>
      </w:r>
    </w:p>
    <w:p w:rsidR="00D3227D" w:rsidRDefault="00897A32">
      <w:pPr>
        <w:pStyle w:val="Heading3"/>
      </w:pPr>
      <w:r>
        <w:t>May, 2014</w:t>
      </w:r>
    </w:p>
    <w:p w:rsidR="00D3227D" w:rsidRDefault="00897A32">
      <w:r>
        <w:t xml:space="preserve">Number of comics published this month: </w:t>
      </w:r>
      <w:r>
        <w:rPr>
          <w:b/>
        </w:rPr>
        <w:t>84</w:t>
      </w:r>
    </w:p>
    <w:p w:rsidR="00D3227D" w:rsidRDefault="00897A32">
      <w:pPr>
        <w:pStyle w:val="ListBullet"/>
      </w:pPr>
      <w:r>
        <w:t>Thanos: A God Up There Listening Infinite Comic #1</w:t>
      </w:r>
    </w:p>
    <w:p w:rsidR="00D3227D" w:rsidRDefault="00897A32">
      <w:pPr>
        <w:pStyle w:val="ListBullet"/>
      </w:pPr>
      <w:r>
        <w:t>Thanos Annual #1</w:t>
      </w:r>
    </w:p>
    <w:p w:rsidR="00D3227D" w:rsidRDefault="00897A32">
      <w:pPr>
        <w:pStyle w:val="ListBullet"/>
      </w:pPr>
      <w:r>
        <w:t>Giant-Size Spider-Man #1</w:t>
      </w:r>
    </w:p>
    <w:p w:rsidR="00D3227D" w:rsidRDefault="00897A32">
      <w:pPr>
        <w:pStyle w:val="ListBullet"/>
      </w:pPr>
      <w:r>
        <w:t>Inhuman #2</w:t>
      </w:r>
    </w:p>
    <w:p w:rsidR="00D3227D" w:rsidRDefault="00897A32">
      <w:pPr>
        <w:pStyle w:val="ListBullet"/>
      </w:pPr>
      <w:r>
        <w:t>Marvel's Guardians of the Galaxy Prelude #2</w:t>
      </w:r>
    </w:p>
    <w:p w:rsidR="00D3227D" w:rsidRDefault="00897A32">
      <w:pPr>
        <w:pStyle w:val="ListBullet"/>
      </w:pPr>
      <w:r>
        <w:t>Star Wars: Rebel Heist #2</w:t>
      </w:r>
    </w:p>
    <w:p w:rsidR="00D3227D" w:rsidRDefault="00897A32">
      <w:pPr>
        <w:pStyle w:val="ListBullet"/>
      </w:pPr>
      <w:r>
        <w:t>Iron Patriot #3</w:t>
      </w:r>
    </w:p>
    <w:p w:rsidR="00D3227D" w:rsidRDefault="00897A32">
      <w:pPr>
        <w:pStyle w:val="ListBullet"/>
      </w:pPr>
      <w:r>
        <w:t>Ms. Marvel #4</w:t>
      </w:r>
    </w:p>
    <w:p w:rsidR="00D3227D" w:rsidRDefault="00897A32">
      <w:pPr>
        <w:pStyle w:val="ListBullet"/>
      </w:pPr>
      <w:r>
        <w:t>Dexter Down Under #4</w:t>
      </w:r>
    </w:p>
    <w:p w:rsidR="00D3227D" w:rsidRDefault="00897A32">
      <w:pPr>
        <w:pStyle w:val="ListBullet"/>
      </w:pPr>
      <w:r>
        <w:t>Winter Soldier: The Bitter March #4</w:t>
      </w:r>
    </w:p>
    <w:p w:rsidR="00D3227D" w:rsidRDefault="00897A32">
      <w:pPr>
        <w:pStyle w:val="ListBullet"/>
      </w:pPr>
      <w:r>
        <w:t>All-New Invaders #5</w:t>
      </w:r>
    </w:p>
    <w:p w:rsidR="00D3227D" w:rsidRDefault="00897A32">
      <w:pPr>
        <w:pStyle w:val="ListBullet"/>
      </w:pPr>
      <w:r>
        <w:t>Fantastic Four #5</w:t>
      </w:r>
    </w:p>
    <w:p w:rsidR="00D3227D" w:rsidRDefault="00897A32">
      <w:pPr>
        <w:pStyle w:val="ListBullet"/>
      </w:pPr>
      <w:r>
        <w:t>Disney Kingdoms: Seekers of the Weird #5</w:t>
      </w:r>
    </w:p>
    <w:p w:rsidR="00D3227D" w:rsidRDefault="00897A32">
      <w:pPr>
        <w:pStyle w:val="ListBullet"/>
      </w:pPr>
      <w:r>
        <w:t>Wolverine #7</w:t>
      </w:r>
    </w:p>
    <w:p w:rsidR="00D3227D" w:rsidRDefault="00897A32">
      <w:pPr>
        <w:pStyle w:val="ListBullet"/>
      </w:pPr>
      <w:r>
        <w:t>The Star Wars #8</w:t>
      </w:r>
    </w:p>
    <w:p w:rsidR="00D3227D" w:rsidRDefault="00897A32">
      <w:pPr>
        <w:pStyle w:val="ListBullet"/>
      </w:pPr>
      <w:r>
        <w:t>Mighty Avengers #10</w:t>
      </w:r>
    </w:p>
    <w:p w:rsidR="00D3227D" w:rsidRDefault="00897A32">
      <w:pPr>
        <w:pStyle w:val="ListBullet"/>
      </w:pPr>
      <w:r>
        <w:t>Guardians of the Galaxy #15</w:t>
      </w:r>
    </w:p>
    <w:p w:rsidR="00D3227D" w:rsidRDefault="00897A32">
      <w:pPr>
        <w:pStyle w:val="ListBullet"/>
      </w:pPr>
      <w:r>
        <w:t>Star Wars: Legacy #15</w:t>
      </w:r>
    </w:p>
    <w:p w:rsidR="00D3227D" w:rsidRDefault="00897A32">
      <w:pPr>
        <w:pStyle w:val="ListBullet"/>
      </w:pPr>
      <w:r>
        <w:t>Uncanny Avengers #20</w:t>
      </w:r>
    </w:p>
    <w:p w:rsidR="00D3227D" w:rsidRDefault="00897A32">
      <w:pPr>
        <w:pStyle w:val="ListBullet"/>
      </w:pPr>
      <w:r>
        <w:t>Marvel Universe Ultimate Spider-Man #26</w:t>
      </w:r>
    </w:p>
    <w:p w:rsidR="00D3227D" w:rsidRDefault="00897A32">
      <w:pPr>
        <w:pStyle w:val="ListBullet"/>
      </w:pPr>
      <w:r>
        <w:t>Iron Man #26</w:t>
      </w:r>
    </w:p>
    <w:p w:rsidR="00D3227D" w:rsidRDefault="00897A32">
      <w:pPr>
        <w:pStyle w:val="ListBullet"/>
      </w:pPr>
      <w:r>
        <w:t>Thunderbolts #26</w:t>
      </w:r>
    </w:p>
    <w:p w:rsidR="00D3227D" w:rsidRDefault="00897A32">
      <w:pPr>
        <w:pStyle w:val="ListBullet"/>
      </w:pPr>
      <w:r>
        <w:t>Deadpool #29</w:t>
      </w:r>
    </w:p>
    <w:p w:rsidR="00D3227D" w:rsidRDefault="00897A32">
      <w:pPr>
        <w:pStyle w:val="ListBullet"/>
      </w:pPr>
      <w:r>
        <w:t>Avengers #30</w:t>
      </w:r>
    </w:p>
    <w:p w:rsidR="00D3227D" w:rsidRDefault="00897A32">
      <w:pPr>
        <w:pStyle w:val="ListBullet"/>
      </w:pPr>
      <w:r>
        <w:t>Star Wars: Darth Maul - Son Of Dathomir #1</w:t>
      </w:r>
    </w:p>
    <w:p w:rsidR="00D3227D" w:rsidRDefault="00897A32">
      <w:pPr>
        <w:pStyle w:val="ListBullet"/>
      </w:pPr>
      <w:r>
        <w:t>The Amazing Spider-Man #2</w:t>
      </w:r>
    </w:p>
    <w:p w:rsidR="00D3227D" w:rsidRDefault="00897A32">
      <w:pPr>
        <w:pStyle w:val="ListBullet"/>
      </w:pPr>
      <w:r>
        <w:t>Elektra #2</w:t>
      </w:r>
    </w:p>
    <w:p w:rsidR="00D3227D" w:rsidRDefault="00897A32">
      <w:pPr>
        <w:pStyle w:val="ListBullet"/>
      </w:pPr>
      <w:r>
        <w:t>Ultimate Ff #2</w:t>
      </w:r>
    </w:p>
    <w:p w:rsidR="00D3227D" w:rsidRDefault="00897A32">
      <w:pPr>
        <w:pStyle w:val="ListBullet"/>
      </w:pPr>
      <w:r>
        <w:t>Original Sin #2</w:t>
      </w:r>
    </w:p>
    <w:p w:rsidR="00D3227D" w:rsidRDefault="00897A32">
      <w:pPr>
        <w:pStyle w:val="ListBullet"/>
      </w:pPr>
      <w:r>
        <w:t>All-New Doop #2</w:t>
      </w:r>
    </w:p>
    <w:p w:rsidR="00D3227D" w:rsidRDefault="00897A32">
      <w:pPr>
        <w:pStyle w:val="ListBullet"/>
      </w:pPr>
      <w:r>
        <w:t>Deadpool Annual #2</w:t>
      </w:r>
    </w:p>
    <w:p w:rsidR="00D3227D" w:rsidRDefault="00897A32">
      <w:pPr>
        <w:pStyle w:val="ListBullet"/>
      </w:pPr>
      <w:r>
        <w:t>Daredevil #3</w:t>
      </w:r>
    </w:p>
    <w:p w:rsidR="00D3227D" w:rsidRDefault="00897A32">
      <w:pPr>
        <w:pStyle w:val="ListBullet"/>
      </w:pPr>
      <w:r>
        <w:t>Hulk #3</w:t>
      </w:r>
    </w:p>
    <w:p w:rsidR="00D3227D" w:rsidRDefault="00897A32">
      <w:pPr>
        <w:pStyle w:val="ListBullet"/>
      </w:pPr>
      <w:r>
        <w:t>Wolverine &amp; the X-Men #4</w:t>
      </w:r>
    </w:p>
    <w:p w:rsidR="00D3227D" w:rsidRDefault="00897A32">
      <w:pPr>
        <w:pStyle w:val="ListBullet"/>
      </w:pPr>
      <w:r>
        <w:t>Magneto #4</w:t>
      </w:r>
    </w:p>
    <w:p w:rsidR="00D3227D" w:rsidRDefault="00897A32">
      <w:pPr>
        <w:pStyle w:val="ListBullet"/>
      </w:pPr>
      <w:r>
        <w:t>Miracleman #6</w:t>
      </w:r>
    </w:p>
    <w:p w:rsidR="00D3227D" w:rsidRDefault="00897A32">
      <w:pPr>
        <w:pStyle w:val="ListBullet"/>
      </w:pPr>
      <w:r>
        <w:t>Avengers World #6</w:t>
      </w:r>
    </w:p>
    <w:p w:rsidR="00D3227D" w:rsidRDefault="00897A32">
      <w:pPr>
        <w:pStyle w:val="ListBullet"/>
      </w:pPr>
      <w:r>
        <w:t>Amazing X-Men #7</w:t>
      </w:r>
    </w:p>
    <w:p w:rsidR="00D3227D" w:rsidRDefault="00897A32">
      <w:pPr>
        <w:pStyle w:val="ListBullet"/>
      </w:pPr>
      <w:r>
        <w:t>All-New X-Factor #8</w:t>
      </w:r>
    </w:p>
    <w:p w:rsidR="00D3227D" w:rsidRDefault="00897A32">
      <w:pPr>
        <w:pStyle w:val="ListBullet"/>
      </w:pPr>
      <w:r>
        <w:t>Powers: Bureau #10</w:t>
      </w:r>
    </w:p>
    <w:p w:rsidR="00D3227D" w:rsidRDefault="00897A32">
      <w:pPr>
        <w:pStyle w:val="ListBullet"/>
      </w:pPr>
      <w:r>
        <w:t>X-Men #14</w:t>
      </w:r>
    </w:p>
    <w:p w:rsidR="00D3227D" w:rsidRDefault="00897A32">
      <w:pPr>
        <w:pStyle w:val="ListBullet"/>
      </w:pPr>
      <w:r>
        <w:t>Nova #17</w:t>
      </w:r>
    </w:p>
    <w:p w:rsidR="00D3227D" w:rsidRDefault="00897A32">
      <w:pPr>
        <w:pStyle w:val="ListBullet"/>
      </w:pPr>
      <w:r>
        <w:t>Savage Wolverine #19</w:t>
      </w:r>
    </w:p>
    <w:p w:rsidR="00D3227D" w:rsidRDefault="00897A32">
      <w:pPr>
        <w:pStyle w:val="ListBullet"/>
      </w:pPr>
      <w:r>
        <w:t>Uncanny X-Men #21</w:t>
      </w:r>
    </w:p>
    <w:p w:rsidR="00D3227D" w:rsidRDefault="00897A32">
      <w:pPr>
        <w:pStyle w:val="ListBullet"/>
      </w:pPr>
      <w:r>
        <w:t>Thor: God of Thunder #22</w:t>
      </w:r>
    </w:p>
    <w:p w:rsidR="00D3227D" w:rsidRDefault="00897A32">
      <w:pPr>
        <w:pStyle w:val="ListBullet"/>
      </w:pPr>
      <w:r>
        <w:t>Deadly Hands of Kung Fu #1</w:t>
      </w:r>
    </w:p>
    <w:p w:rsidR="00D3227D" w:rsidRDefault="00897A32">
      <w:pPr>
        <w:pStyle w:val="ListBullet"/>
      </w:pPr>
      <w:r>
        <w:t>The United States of Murder Inc. #1</w:t>
      </w:r>
    </w:p>
    <w:p w:rsidR="00D3227D" w:rsidRDefault="00897A32">
      <w:pPr>
        <w:pStyle w:val="ListBullet"/>
      </w:pPr>
      <w:r>
        <w:t>All-New Ultimates #2</w:t>
      </w:r>
    </w:p>
    <w:p w:rsidR="00D3227D" w:rsidRDefault="00897A32">
      <w:pPr>
        <w:pStyle w:val="ListBullet"/>
      </w:pPr>
      <w:r>
        <w:t>Nightcrawler #2</w:t>
      </w:r>
    </w:p>
    <w:p w:rsidR="00D3227D" w:rsidRDefault="00897A32">
      <w:pPr>
        <w:pStyle w:val="ListBullet"/>
      </w:pPr>
      <w:r>
        <w:t>Captain Marvel #3</w:t>
      </w:r>
    </w:p>
    <w:p w:rsidR="00D3227D" w:rsidRDefault="00897A32">
      <w:pPr>
        <w:pStyle w:val="ListBullet"/>
      </w:pPr>
      <w:r>
        <w:t>All-New Ghost Rider #3</w:t>
      </w:r>
    </w:p>
    <w:p w:rsidR="00D3227D" w:rsidRDefault="00897A32">
      <w:pPr>
        <w:pStyle w:val="ListBullet"/>
      </w:pPr>
      <w:r>
        <w:t>Secret Avengers #3</w:t>
      </w:r>
    </w:p>
    <w:p w:rsidR="00D3227D" w:rsidRDefault="00897A32">
      <w:pPr>
        <w:pStyle w:val="ListBullet"/>
      </w:pPr>
      <w:r>
        <w:t>Avengers Undercover #4</w:t>
      </w:r>
    </w:p>
    <w:p w:rsidR="00D3227D" w:rsidRDefault="00897A32">
      <w:pPr>
        <w:pStyle w:val="ListBullet"/>
      </w:pPr>
      <w:r>
        <w:t>Fantastic Four #4</w:t>
      </w:r>
    </w:p>
    <w:p w:rsidR="00D3227D" w:rsidRDefault="00897A32">
      <w:pPr>
        <w:pStyle w:val="ListBullet"/>
      </w:pPr>
      <w:r>
        <w:t>X-Force #5</w:t>
      </w:r>
    </w:p>
    <w:p w:rsidR="00D3227D" w:rsidRDefault="00897A32">
      <w:pPr>
        <w:pStyle w:val="ListBullet"/>
      </w:pPr>
      <w:r>
        <w:t>Wolverine #6</w:t>
      </w:r>
    </w:p>
    <w:p w:rsidR="00D3227D" w:rsidRDefault="00897A32">
      <w:pPr>
        <w:pStyle w:val="ListBullet"/>
      </w:pPr>
      <w:r>
        <w:t>Marvel Universe Avengers Assemble #8</w:t>
      </w:r>
    </w:p>
    <w:p w:rsidR="00D3227D" w:rsidRDefault="00897A32">
      <w:pPr>
        <w:pStyle w:val="ListBullet"/>
      </w:pPr>
      <w:r>
        <w:t>Star Wars #17</w:t>
      </w:r>
    </w:p>
    <w:p w:rsidR="00D3227D" w:rsidRDefault="00897A32">
      <w:pPr>
        <w:pStyle w:val="ListBullet"/>
      </w:pPr>
      <w:r>
        <w:t>New Avengers #18</w:t>
      </w:r>
    </w:p>
    <w:p w:rsidR="00D3227D" w:rsidRDefault="00897A32">
      <w:pPr>
        <w:pStyle w:val="ListBullet"/>
      </w:pPr>
      <w:r>
        <w:t>Captain America #20</w:t>
      </w:r>
    </w:p>
    <w:p w:rsidR="00D3227D" w:rsidRDefault="00897A32">
      <w:pPr>
        <w:pStyle w:val="ListBullet"/>
      </w:pPr>
      <w:r>
        <w:t>Iron Man #25</w:t>
      </w:r>
    </w:p>
    <w:p w:rsidR="00D3227D" w:rsidRDefault="00897A32">
      <w:pPr>
        <w:pStyle w:val="ListBullet"/>
      </w:pPr>
      <w:r>
        <w:t>All-New X-Men #27</w:t>
      </w:r>
    </w:p>
    <w:p w:rsidR="00D3227D" w:rsidRDefault="00897A32">
      <w:pPr>
        <w:pStyle w:val="ListBullet"/>
      </w:pPr>
      <w:r>
        <w:t>Deadpool #28</w:t>
      </w:r>
    </w:p>
    <w:p w:rsidR="00D3227D" w:rsidRDefault="00897A32">
      <w:pPr>
        <w:pStyle w:val="ListBullet"/>
      </w:pPr>
      <w:r>
        <w:t>Avengers #29</w:t>
      </w:r>
    </w:p>
    <w:p w:rsidR="00D3227D" w:rsidRDefault="00897A32">
      <w:pPr>
        <w:pStyle w:val="ListBullet"/>
      </w:pPr>
      <w:r>
        <w:t>X-Men: No More Humans #0</w:t>
      </w:r>
    </w:p>
    <w:p w:rsidR="00D3227D" w:rsidRDefault="00897A32">
      <w:pPr>
        <w:pStyle w:val="ListBullet"/>
      </w:pPr>
      <w:r>
        <w:t>Miles Morales: Ultimate Spider-Man #1</w:t>
      </w:r>
    </w:p>
    <w:p w:rsidR="00D3227D" w:rsidRDefault="00897A32">
      <w:pPr>
        <w:pStyle w:val="ListBullet"/>
      </w:pPr>
      <w:r>
        <w:t>Original Sin #1</w:t>
      </w:r>
    </w:p>
    <w:p w:rsidR="00D3227D" w:rsidRDefault="00897A32">
      <w:pPr>
        <w:pStyle w:val="ListBullet"/>
      </w:pPr>
      <w:r>
        <w:t>Cyclops #1</w:t>
      </w:r>
    </w:p>
    <w:p w:rsidR="00D3227D" w:rsidRDefault="00897A32">
      <w:pPr>
        <w:pStyle w:val="ListBullet"/>
      </w:pPr>
      <w:r>
        <w:t>The Amazing Spider-Man #1.1</w:t>
      </w:r>
    </w:p>
    <w:p w:rsidR="00D3227D" w:rsidRDefault="00897A32">
      <w:pPr>
        <w:pStyle w:val="ListBullet"/>
      </w:pPr>
      <w:r>
        <w:t>Captain America: Triple Threat #2</w:t>
      </w:r>
    </w:p>
    <w:p w:rsidR="00D3227D" w:rsidRDefault="00897A32">
      <w:pPr>
        <w:pStyle w:val="ListBullet"/>
      </w:pPr>
      <w:r>
        <w:t>Iron Fist: The Living Weapon #2</w:t>
      </w:r>
    </w:p>
    <w:p w:rsidR="00D3227D" w:rsidRDefault="00897A32">
      <w:pPr>
        <w:pStyle w:val="ListBullet"/>
      </w:pPr>
      <w:r>
        <w:t>Magneto #3</w:t>
      </w:r>
    </w:p>
    <w:p w:rsidR="00D3227D" w:rsidRDefault="00897A32">
      <w:pPr>
        <w:pStyle w:val="ListBullet"/>
      </w:pPr>
      <w:r>
        <w:t>Deadpool Vs. Carnage #3</w:t>
      </w:r>
    </w:p>
    <w:p w:rsidR="00D3227D" w:rsidRDefault="00897A32">
      <w:pPr>
        <w:pStyle w:val="ListBullet"/>
      </w:pPr>
      <w:r>
        <w:t>Moon Knight #3</w:t>
      </w:r>
    </w:p>
    <w:p w:rsidR="00D3227D" w:rsidRDefault="00897A32">
      <w:pPr>
        <w:pStyle w:val="ListBullet"/>
      </w:pPr>
      <w:r>
        <w:t>Loki: Agent of Asgard #4</w:t>
      </w:r>
    </w:p>
    <w:p w:rsidR="00D3227D" w:rsidRDefault="00897A32">
      <w:pPr>
        <w:pStyle w:val="ListBullet"/>
      </w:pPr>
      <w:r>
        <w:t>She-Hulk #4</w:t>
      </w:r>
    </w:p>
    <w:p w:rsidR="00D3227D" w:rsidRDefault="00897A32">
      <w:pPr>
        <w:pStyle w:val="ListBullet"/>
      </w:pPr>
      <w:r>
        <w:t>New Warriors #4</w:t>
      </w:r>
    </w:p>
    <w:p w:rsidR="00D3227D" w:rsidRDefault="00897A32">
      <w:pPr>
        <w:pStyle w:val="ListBullet"/>
      </w:pPr>
      <w:r>
        <w:t>The Punisher #5</w:t>
      </w:r>
    </w:p>
    <w:p w:rsidR="00D3227D" w:rsidRDefault="00897A32">
      <w:pPr>
        <w:pStyle w:val="ListBullet"/>
      </w:pPr>
      <w:r>
        <w:t>Miracleman #5</w:t>
      </w:r>
    </w:p>
    <w:p w:rsidR="00D3227D" w:rsidRDefault="00897A32">
      <w:pPr>
        <w:pStyle w:val="ListBullet"/>
      </w:pPr>
      <w:r>
        <w:t>Black Widow #6</w:t>
      </w:r>
    </w:p>
    <w:p w:rsidR="00D3227D" w:rsidRDefault="00897A32">
      <w:pPr>
        <w:pStyle w:val="ListBullet"/>
      </w:pPr>
      <w:r>
        <w:t>All-New X-Factor #7</w:t>
      </w:r>
    </w:p>
    <w:p w:rsidR="00D3227D" w:rsidRDefault="00897A32">
      <w:pPr>
        <w:pStyle w:val="ListBullet"/>
      </w:pPr>
      <w:r>
        <w:t>Savage Wolverine #18</w:t>
      </w:r>
    </w:p>
    <w:p w:rsidR="00D3227D" w:rsidRDefault="00897A32">
      <w:pPr>
        <w:pStyle w:val="ListBullet"/>
      </w:pPr>
      <w:r>
        <w:t>Free Comic Book Day (Guardians of the Galaxy) #1</w:t>
      </w:r>
    </w:p>
    <w:p w:rsidR="00D3227D" w:rsidRDefault="00897A32">
      <w:pPr>
        <w:pStyle w:val="ListBullet"/>
      </w:pPr>
      <w:r>
        <w:t>Free Comic Book Day (Rocket Raccoon) #1</w:t>
      </w:r>
    </w:p>
    <w:p w:rsidR="00D3227D" w:rsidRDefault="00897A32">
      <w:pPr>
        <w:pStyle w:val="Heading3"/>
      </w:pPr>
      <w:r>
        <w:t>June, 2014</w:t>
      </w:r>
    </w:p>
    <w:p w:rsidR="00D3227D" w:rsidRDefault="00897A32">
      <w:r>
        <w:t xml:space="preserve">Number of comics published this month: </w:t>
      </w:r>
      <w:r>
        <w:rPr>
          <w:b/>
        </w:rPr>
        <w:t>83</w:t>
      </w:r>
    </w:p>
    <w:p w:rsidR="00D3227D" w:rsidRDefault="00897A32">
      <w:pPr>
        <w:pStyle w:val="ListBullet"/>
      </w:pPr>
      <w:r>
        <w:t>Savage Hulk #1</w:t>
      </w:r>
    </w:p>
    <w:p w:rsidR="00D3227D" w:rsidRDefault="00897A32">
      <w:pPr>
        <w:pStyle w:val="ListBullet"/>
      </w:pPr>
      <w:r>
        <w:t>New Avengers Annual #1</w:t>
      </w:r>
    </w:p>
    <w:p w:rsidR="00D3227D" w:rsidRDefault="00897A32">
      <w:pPr>
        <w:pStyle w:val="ListBullet"/>
      </w:pPr>
      <w:r>
        <w:t>Spider-Man Spectacular #1</w:t>
      </w:r>
    </w:p>
    <w:p w:rsidR="00D3227D" w:rsidRDefault="00897A32">
      <w:pPr>
        <w:pStyle w:val="ListBullet"/>
      </w:pPr>
      <w:r>
        <w:t>Original Sins #2</w:t>
      </w:r>
    </w:p>
    <w:p w:rsidR="00D3227D" w:rsidRDefault="00897A32">
      <w:pPr>
        <w:pStyle w:val="ListBullet"/>
      </w:pPr>
      <w:r>
        <w:t>Thanos: A God Up There Listening Infinite Comic #2</w:t>
      </w:r>
    </w:p>
    <w:p w:rsidR="00D3227D" w:rsidRDefault="00897A32">
      <w:pPr>
        <w:pStyle w:val="ListBullet"/>
      </w:pPr>
      <w:r>
        <w:t>The Amazing Spider-Man #3</w:t>
      </w:r>
    </w:p>
    <w:p w:rsidR="00D3227D" w:rsidRDefault="00897A32">
      <w:pPr>
        <w:pStyle w:val="ListBullet"/>
      </w:pPr>
      <w:r>
        <w:t>All-New Doop #3</w:t>
      </w:r>
    </w:p>
    <w:p w:rsidR="00D3227D" w:rsidRDefault="00897A32">
      <w:pPr>
        <w:pStyle w:val="ListBullet"/>
      </w:pPr>
      <w:r>
        <w:t>Star Wars: Rebel Heist #3</w:t>
      </w:r>
    </w:p>
    <w:p w:rsidR="00D3227D" w:rsidRDefault="00897A32">
      <w:pPr>
        <w:pStyle w:val="ListBullet"/>
      </w:pPr>
      <w:r>
        <w:t>Original Sin #3.1</w:t>
      </w:r>
    </w:p>
    <w:p w:rsidR="00D3227D" w:rsidRDefault="00897A32">
      <w:pPr>
        <w:pStyle w:val="ListBullet"/>
      </w:pPr>
      <w:r>
        <w:t>Deadpool Vs. Carnage #4</w:t>
      </w:r>
    </w:p>
    <w:p w:rsidR="00D3227D" w:rsidRDefault="00897A32">
      <w:pPr>
        <w:pStyle w:val="ListBullet"/>
      </w:pPr>
      <w:r>
        <w:t>All-New Ultimates #4</w:t>
      </w:r>
    </w:p>
    <w:p w:rsidR="00D3227D" w:rsidRDefault="00897A32">
      <w:pPr>
        <w:pStyle w:val="ListBullet"/>
      </w:pPr>
      <w:r>
        <w:t>All-New Ghost Rider #4</w:t>
      </w:r>
    </w:p>
    <w:p w:rsidR="00D3227D" w:rsidRDefault="00897A32">
      <w:pPr>
        <w:pStyle w:val="ListBullet"/>
      </w:pPr>
      <w:r>
        <w:t>Ms. Marvel #5</w:t>
      </w:r>
    </w:p>
    <w:p w:rsidR="00D3227D" w:rsidRDefault="00897A32">
      <w:pPr>
        <w:pStyle w:val="ListBullet"/>
      </w:pPr>
      <w:r>
        <w:t>Dexter Down Under #5</w:t>
      </w:r>
    </w:p>
    <w:p w:rsidR="00D3227D" w:rsidRDefault="00897A32">
      <w:pPr>
        <w:pStyle w:val="ListBullet"/>
      </w:pPr>
      <w:r>
        <w:t>Avengers Undercover #6</w:t>
      </w:r>
    </w:p>
    <w:p w:rsidR="00D3227D" w:rsidRDefault="00897A32">
      <w:pPr>
        <w:pStyle w:val="ListBullet"/>
      </w:pPr>
      <w:r>
        <w:t>New Warriors #6</w:t>
      </w:r>
    </w:p>
    <w:p w:rsidR="00D3227D" w:rsidRDefault="00897A32">
      <w:pPr>
        <w:pStyle w:val="ListBullet"/>
      </w:pPr>
      <w:r>
        <w:t>Fantastic Four #6</w:t>
      </w:r>
    </w:p>
    <w:p w:rsidR="00D3227D" w:rsidRDefault="00897A32">
      <w:pPr>
        <w:pStyle w:val="ListBullet"/>
      </w:pPr>
      <w:r>
        <w:t>X-Force #6</w:t>
      </w:r>
    </w:p>
    <w:p w:rsidR="00D3227D" w:rsidRDefault="00897A32">
      <w:pPr>
        <w:pStyle w:val="ListBullet"/>
      </w:pPr>
      <w:r>
        <w:t>Wolverine #9</w:t>
      </w:r>
    </w:p>
    <w:p w:rsidR="00D3227D" w:rsidRDefault="00897A32">
      <w:pPr>
        <w:pStyle w:val="ListBullet"/>
      </w:pPr>
      <w:r>
        <w:t>Guardians of the Galaxy #16</w:t>
      </w:r>
    </w:p>
    <w:p w:rsidR="00D3227D" w:rsidRDefault="00897A32">
      <w:pPr>
        <w:pStyle w:val="ListBullet"/>
      </w:pPr>
      <w:r>
        <w:t>Star Wars: Legacy #16</w:t>
      </w:r>
    </w:p>
    <w:p w:rsidR="00D3227D" w:rsidRDefault="00897A32">
      <w:pPr>
        <w:pStyle w:val="ListBullet"/>
      </w:pPr>
      <w:r>
        <w:t>New Avengers #20</w:t>
      </w:r>
    </w:p>
    <w:p w:rsidR="00D3227D" w:rsidRDefault="00897A32">
      <w:pPr>
        <w:pStyle w:val="ListBullet"/>
      </w:pPr>
      <w:r>
        <w:t>Uncanny Avengers #21</w:t>
      </w:r>
    </w:p>
    <w:p w:rsidR="00D3227D" w:rsidRDefault="00897A32">
      <w:pPr>
        <w:pStyle w:val="ListBullet"/>
      </w:pPr>
      <w:r>
        <w:t>Marvel Universe Ultimate Spider-Man #27</w:t>
      </w:r>
    </w:p>
    <w:p w:rsidR="00D3227D" w:rsidRDefault="00897A32">
      <w:pPr>
        <w:pStyle w:val="ListBullet"/>
      </w:pPr>
      <w:r>
        <w:t>Star Wars: Darth Maul - Son Of Dathomir #2</w:t>
      </w:r>
    </w:p>
    <w:p w:rsidR="00D3227D" w:rsidRDefault="00897A32">
      <w:pPr>
        <w:pStyle w:val="ListBullet"/>
      </w:pPr>
      <w:r>
        <w:t>Silver Surfer #3</w:t>
      </w:r>
    </w:p>
    <w:p w:rsidR="00D3227D" w:rsidRDefault="00897A32">
      <w:pPr>
        <w:pStyle w:val="ListBullet"/>
      </w:pPr>
      <w:r>
        <w:t>Elektra #3</w:t>
      </w:r>
    </w:p>
    <w:p w:rsidR="00D3227D" w:rsidRDefault="00897A32">
      <w:pPr>
        <w:pStyle w:val="ListBullet"/>
      </w:pPr>
      <w:r>
        <w:t>Ultimate Ff #3</w:t>
      </w:r>
    </w:p>
    <w:p w:rsidR="00D3227D" w:rsidRDefault="00897A32">
      <w:pPr>
        <w:pStyle w:val="ListBullet"/>
      </w:pPr>
      <w:r>
        <w:t>Daredevil #4</w:t>
      </w:r>
    </w:p>
    <w:p w:rsidR="00D3227D" w:rsidRDefault="00897A32">
      <w:pPr>
        <w:pStyle w:val="ListBullet"/>
      </w:pPr>
      <w:r>
        <w:t>Original Sin #4</w:t>
      </w:r>
    </w:p>
    <w:p w:rsidR="00D3227D" w:rsidRDefault="00897A32">
      <w:pPr>
        <w:pStyle w:val="ListBullet"/>
      </w:pPr>
      <w:r>
        <w:t>Iron Patriot #4</w:t>
      </w:r>
    </w:p>
    <w:p w:rsidR="00D3227D" w:rsidRDefault="00897A32">
      <w:pPr>
        <w:pStyle w:val="ListBullet"/>
      </w:pPr>
      <w:r>
        <w:t>George Romero's Empire of the Dead: Act One #5</w:t>
      </w:r>
    </w:p>
    <w:p w:rsidR="00D3227D" w:rsidRDefault="00897A32">
      <w:pPr>
        <w:pStyle w:val="ListBullet"/>
      </w:pPr>
      <w:r>
        <w:t>Wolverine &amp; the X-Men #5</w:t>
      </w:r>
    </w:p>
    <w:p w:rsidR="00D3227D" w:rsidRDefault="00897A32">
      <w:pPr>
        <w:pStyle w:val="ListBullet"/>
      </w:pPr>
      <w:r>
        <w:t>The Punisher #7</w:t>
      </w:r>
    </w:p>
    <w:p w:rsidR="00D3227D" w:rsidRDefault="00897A32">
      <w:pPr>
        <w:pStyle w:val="ListBullet"/>
      </w:pPr>
      <w:r>
        <w:t>Avengers World #8</w:t>
      </w:r>
    </w:p>
    <w:p w:rsidR="00D3227D" w:rsidRDefault="00897A32">
      <w:pPr>
        <w:pStyle w:val="ListBullet"/>
      </w:pPr>
      <w:r>
        <w:t>X-Men #15</w:t>
      </w:r>
    </w:p>
    <w:p w:rsidR="00D3227D" w:rsidRDefault="00897A32">
      <w:pPr>
        <w:pStyle w:val="ListBullet"/>
      </w:pPr>
      <w:r>
        <w:t>Nova #18</w:t>
      </w:r>
    </w:p>
    <w:p w:rsidR="00D3227D" w:rsidRDefault="00897A32">
      <w:pPr>
        <w:pStyle w:val="ListBullet"/>
      </w:pPr>
      <w:r>
        <w:t>Uncanny X-Men #22</w:t>
      </w:r>
    </w:p>
    <w:p w:rsidR="00D3227D" w:rsidRDefault="00897A32">
      <w:pPr>
        <w:pStyle w:val="ListBullet"/>
      </w:pPr>
      <w:r>
        <w:t>Thor: God of Thunder #23</w:t>
      </w:r>
    </w:p>
    <w:p w:rsidR="00D3227D" w:rsidRDefault="00897A32">
      <w:pPr>
        <w:pStyle w:val="ListBullet"/>
      </w:pPr>
      <w:r>
        <w:t>Thunderbolts #27</w:t>
      </w:r>
    </w:p>
    <w:p w:rsidR="00D3227D" w:rsidRDefault="00897A32">
      <w:pPr>
        <w:pStyle w:val="ListBullet"/>
      </w:pPr>
      <w:r>
        <w:t>Iron Man #28</w:t>
      </w:r>
    </w:p>
    <w:p w:rsidR="00D3227D" w:rsidRDefault="00897A32">
      <w:pPr>
        <w:pStyle w:val="ListBullet"/>
      </w:pPr>
      <w:r>
        <w:t>Avengers #31</w:t>
      </w:r>
    </w:p>
    <w:p w:rsidR="00D3227D" w:rsidRDefault="00897A32">
      <w:pPr>
        <w:pStyle w:val="ListBullet"/>
      </w:pPr>
      <w:r>
        <w:t>Uncanny X-Men Special #1</w:t>
      </w:r>
    </w:p>
    <w:p w:rsidR="00D3227D" w:rsidRDefault="00897A32">
      <w:pPr>
        <w:pStyle w:val="ListBullet"/>
      </w:pPr>
      <w:r>
        <w:t>Figment #1</w:t>
      </w:r>
    </w:p>
    <w:p w:rsidR="00D3227D" w:rsidRDefault="00897A32">
      <w:pPr>
        <w:pStyle w:val="ListBullet"/>
      </w:pPr>
      <w:r>
        <w:t>Original Sins #1</w:t>
      </w:r>
    </w:p>
    <w:p w:rsidR="00D3227D" w:rsidRDefault="00897A32">
      <w:pPr>
        <w:pStyle w:val="ListBullet"/>
      </w:pPr>
      <w:r>
        <w:t>The Amazing Spider-Man #1.2</w:t>
      </w:r>
    </w:p>
    <w:p w:rsidR="00D3227D" w:rsidRDefault="00897A32">
      <w:pPr>
        <w:pStyle w:val="ListBullet"/>
      </w:pPr>
      <w:r>
        <w:t>The United States of Murder Inc. #2</w:t>
      </w:r>
    </w:p>
    <w:p w:rsidR="00D3227D" w:rsidRDefault="00897A32">
      <w:pPr>
        <w:pStyle w:val="ListBullet"/>
      </w:pPr>
      <w:r>
        <w:t>Deadly Hands of Kung Fu #2</w:t>
      </w:r>
    </w:p>
    <w:p w:rsidR="00D3227D" w:rsidRDefault="00897A32">
      <w:pPr>
        <w:pStyle w:val="ListBullet"/>
      </w:pPr>
      <w:r>
        <w:t>All-New Ultimates #3</w:t>
      </w:r>
    </w:p>
    <w:p w:rsidR="00D3227D" w:rsidRDefault="00897A32">
      <w:pPr>
        <w:pStyle w:val="ListBullet"/>
      </w:pPr>
      <w:r>
        <w:t>Nightcrawler #3</w:t>
      </w:r>
    </w:p>
    <w:p w:rsidR="00D3227D" w:rsidRDefault="00897A32">
      <w:pPr>
        <w:pStyle w:val="ListBullet"/>
      </w:pPr>
      <w:r>
        <w:t>Captain Marvel #4</w:t>
      </w:r>
    </w:p>
    <w:p w:rsidR="00D3227D" w:rsidRDefault="00897A32">
      <w:pPr>
        <w:pStyle w:val="ListBullet"/>
      </w:pPr>
      <w:r>
        <w:t>Secret Avengers #4</w:t>
      </w:r>
    </w:p>
    <w:p w:rsidR="00D3227D" w:rsidRDefault="00897A32">
      <w:pPr>
        <w:pStyle w:val="ListBullet"/>
      </w:pPr>
      <w:r>
        <w:t>Hulk #4</w:t>
      </w:r>
    </w:p>
    <w:p w:rsidR="00D3227D" w:rsidRDefault="00897A32">
      <w:pPr>
        <w:pStyle w:val="ListBullet"/>
      </w:pPr>
      <w:r>
        <w:t>Avengers Undercover #5</w:t>
      </w:r>
    </w:p>
    <w:p w:rsidR="00D3227D" w:rsidRDefault="00897A32">
      <w:pPr>
        <w:pStyle w:val="ListBullet"/>
      </w:pPr>
      <w:r>
        <w:t>She-Hulk #5</w:t>
      </w:r>
    </w:p>
    <w:p w:rsidR="00D3227D" w:rsidRDefault="00897A32">
      <w:pPr>
        <w:pStyle w:val="ListBullet"/>
      </w:pPr>
      <w:r>
        <w:t>All-New Invaders #6</w:t>
      </w:r>
    </w:p>
    <w:p w:rsidR="00D3227D" w:rsidRDefault="00897A32">
      <w:pPr>
        <w:pStyle w:val="ListBullet"/>
      </w:pPr>
      <w:r>
        <w:t>Wolverine #8</w:t>
      </w:r>
    </w:p>
    <w:p w:rsidR="00D3227D" w:rsidRDefault="00897A32">
      <w:pPr>
        <w:pStyle w:val="ListBullet"/>
      </w:pPr>
      <w:r>
        <w:t>Marvel Universe Avengers Assemble #9</w:t>
      </w:r>
    </w:p>
    <w:p w:rsidR="00D3227D" w:rsidRDefault="00897A32">
      <w:pPr>
        <w:pStyle w:val="ListBullet"/>
      </w:pPr>
      <w:r>
        <w:t>Mighty Avengers #11</w:t>
      </w:r>
    </w:p>
    <w:p w:rsidR="00D3227D" w:rsidRDefault="00897A32">
      <w:pPr>
        <w:pStyle w:val="ListBullet"/>
      </w:pPr>
      <w:r>
        <w:t>Star Wars #18</w:t>
      </w:r>
    </w:p>
    <w:p w:rsidR="00D3227D" w:rsidRDefault="00897A32">
      <w:pPr>
        <w:pStyle w:val="ListBullet"/>
      </w:pPr>
      <w:r>
        <w:t>New Avengers #19</w:t>
      </w:r>
    </w:p>
    <w:p w:rsidR="00D3227D" w:rsidRDefault="00897A32">
      <w:pPr>
        <w:pStyle w:val="ListBullet"/>
      </w:pPr>
      <w:r>
        <w:t>Savage Wolverine #20</w:t>
      </w:r>
    </w:p>
    <w:p w:rsidR="00D3227D" w:rsidRDefault="00897A32">
      <w:pPr>
        <w:pStyle w:val="ListBullet"/>
      </w:pPr>
      <w:r>
        <w:t>All-New X-Men #28</w:t>
      </w:r>
    </w:p>
    <w:p w:rsidR="00D3227D" w:rsidRDefault="00897A32">
      <w:pPr>
        <w:pStyle w:val="ListBullet"/>
      </w:pPr>
      <w:r>
        <w:t>Deadpool #30</w:t>
      </w:r>
    </w:p>
    <w:p w:rsidR="00D3227D" w:rsidRDefault="00897A32">
      <w:pPr>
        <w:pStyle w:val="ListBullet"/>
      </w:pPr>
      <w:r>
        <w:t>Original Sin: Secret Avengers Infinite Comic #1</w:t>
      </w:r>
    </w:p>
    <w:p w:rsidR="00D3227D" w:rsidRDefault="00897A32">
      <w:pPr>
        <w:pStyle w:val="ListBullet"/>
      </w:pPr>
      <w:r>
        <w:t>Amazing X-Men Annual #1</w:t>
      </w:r>
    </w:p>
    <w:p w:rsidR="00D3227D" w:rsidRDefault="00897A32">
      <w:pPr>
        <w:pStyle w:val="ListBullet"/>
      </w:pPr>
      <w:r>
        <w:t>Miles Morales: Ultimate Spider-Man #2</w:t>
      </w:r>
    </w:p>
    <w:p w:rsidR="00D3227D" w:rsidRDefault="00897A32">
      <w:pPr>
        <w:pStyle w:val="ListBullet"/>
      </w:pPr>
      <w:r>
        <w:t>Cyclops #2</w:t>
      </w:r>
    </w:p>
    <w:p w:rsidR="00D3227D" w:rsidRDefault="00897A32">
      <w:pPr>
        <w:pStyle w:val="ListBullet"/>
      </w:pPr>
      <w:r>
        <w:t>Iron Fist: The Living Weapon #3</w:t>
      </w:r>
    </w:p>
    <w:p w:rsidR="00D3227D" w:rsidRDefault="00897A32">
      <w:pPr>
        <w:pStyle w:val="ListBullet"/>
      </w:pPr>
      <w:r>
        <w:t>Original Sin #3</w:t>
      </w:r>
    </w:p>
    <w:p w:rsidR="00D3227D" w:rsidRDefault="00897A32">
      <w:pPr>
        <w:pStyle w:val="ListBullet"/>
      </w:pPr>
      <w:r>
        <w:t>Moon Knight #4</w:t>
      </w:r>
    </w:p>
    <w:p w:rsidR="00D3227D" w:rsidRDefault="00897A32">
      <w:pPr>
        <w:pStyle w:val="ListBullet"/>
      </w:pPr>
      <w:r>
        <w:t>Loki: Agent of Asgard #5</w:t>
      </w:r>
    </w:p>
    <w:p w:rsidR="00D3227D" w:rsidRDefault="00897A32">
      <w:pPr>
        <w:pStyle w:val="ListBullet"/>
      </w:pPr>
      <w:r>
        <w:t>Magneto #5</w:t>
      </w:r>
    </w:p>
    <w:p w:rsidR="00D3227D" w:rsidRDefault="00897A32">
      <w:pPr>
        <w:pStyle w:val="ListBullet"/>
      </w:pPr>
      <w:r>
        <w:t>New Warriors #5</w:t>
      </w:r>
    </w:p>
    <w:p w:rsidR="00D3227D" w:rsidRDefault="00897A32">
      <w:pPr>
        <w:pStyle w:val="ListBullet"/>
      </w:pPr>
      <w:r>
        <w:t>The Punisher #6</w:t>
      </w:r>
    </w:p>
    <w:p w:rsidR="00D3227D" w:rsidRDefault="00897A32">
      <w:pPr>
        <w:pStyle w:val="ListBullet"/>
      </w:pPr>
      <w:r>
        <w:t>Black Widow #7</w:t>
      </w:r>
    </w:p>
    <w:p w:rsidR="00D3227D" w:rsidRDefault="00897A32">
      <w:pPr>
        <w:pStyle w:val="ListBullet"/>
      </w:pPr>
      <w:r>
        <w:t>Miracleman #7</w:t>
      </w:r>
    </w:p>
    <w:p w:rsidR="00D3227D" w:rsidRDefault="00897A32">
      <w:pPr>
        <w:pStyle w:val="ListBullet"/>
      </w:pPr>
      <w:r>
        <w:t>Avengers World #7</w:t>
      </w:r>
    </w:p>
    <w:p w:rsidR="00D3227D" w:rsidRDefault="00897A32">
      <w:pPr>
        <w:pStyle w:val="ListBullet"/>
      </w:pPr>
      <w:r>
        <w:t>Amazing X-Men #8</w:t>
      </w:r>
    </w:p>
    <w:p w:rsidR="00D3227D" w:rsidRDefault="00897A32">
      <w:pPr>
        <w:pStyle w:val="ListBullet"/>
      </w:pPr>
      <w:r>
        <w:t>All-New X-Factor #9</w:t>
      </w:r>
    </w:p>
    <w:p w:rsidR="00D3227D" w:rsidRDefault="00897A32">
      <w:pPr>
        <w:pStyle w:val="ListBullet"/>
      </w:pPr>
      <w:r>
        <w:t>The Superior Foes of Spider-Man #12</w:t>
      </w:r>
    </w:p>
    <w:p w:rsidR="00D3227D" w:rsidRDefault="00897A32">
      <w:pPr>
        <w:pStyle w:val="ListBullet"/>
      </w:pPr>
      <w:r>
        <w:t>Captain America #21</w:t>
      </w:r>
    </w:p>
    <w:p w:rsidR="00D3227D" w:rsidRDefault="00897A32">
      <w:pPr>
        <w:pStyle w:val="ListBullet"/>
      </w:pPr>
      <w:r>
        <w:t>Iron Man #27</w:t>
      </w:r>
    </w:p>
    <w:p w:rsidR="00D3227D" w:rsidRDefault="00897A32">
      <w:pPr>
        <w:pStyle w:val="Heading3"/>
      </w:pPr>
      <w:r>
        <w:t>July, 2014</w:t>
      </w:r>
    </w:p>
    <w:p w:rsidR="00D3227D" w:rsidRDefault="00897A32">
      <w:r>
        <w:t xml:space="preserve">Number of comics published this month: </w:t>
      </w:r>
      <w:r>
        <w:rPr>
          <w:b/>
        </w:rPr>
        <w:t>100</w:t>
      </w:r>
    </w:p>
    <w:p w:rsidR="00D3227D" w:rsidRDefault="00897A32">
      <w:pPr>
        <w:pStyle w:val="ListBullet"/>
      </w:pPr>
      <w:r>
        <w:t>100th Anniversary Special #1</w:t>
      </w:r>
    </w:p>
    <w:p w:rsidR="00D3227D" w:rsidRDefault="00897A32">
      <w:pPr>
        <w:pStyle w:val="ListBullet"/>
      </w:pPr>
      <w:r>
        <w:t>Iron Man Special #1</w:t>
      </w:r>
    </w:p>
    <w:p w:rsidR="00D3227D" w:rsidRDefault="00897A32">
      <w:pPr>
        <w:pStyle w:val="ListBullet"/>
      </w:pPr>
      <w:r>
        <w:t>Cyclops #3</w:t>
      </w:r>
    </w:p>
    <w:p w:rsidR="00D3227D" w:rsidRDefault="00897A32">
      <w:pPr>
        <w:pStyle w:val="ListBullet"/>
      </w:pPr>
      <w:r>
        <w:t>Original Sin #3.3</w:t>
      </w:r>
    </w:p>
    <w:p w:rsidR="00D3227D" w:rsidRDefault="00897A32">
      <w:pPr>
        <w:pStyle w:val="ListBullet"/>
      </w:pPr>
      <w:r>
        <w:t>Deadpool: Dracula's Gauntlet #4</w:t>
      </w:r>
    </w:p>
    <w:p w:rsidR="00D3227D" w:rsidRDefault="00897A32">
      <w:pPr>
        <w:pStyle w:val="ListBullet"/>
      </w:pPr>
      <w:r>
        <w:t>Star Wars: Rebel Heist #4</w:t>
      </w:r>
    </w:p>
    <w:p w:rsidR="00D3227D" w:rsidRDefault="00897A32">
      <w:pPr>
        <w:pStyle w:val="ListBullet"/>
      </w:pPr>
      <w:r>
        <w:t>Iron Patriot #5</w:t>
      </w:r>
    </w:p>
    <w:p w:rsidR="00D3227D" w:rsidRDefault="00897A32">
      <w:pPr>
        <w:pStyle w:val="ListBullet"/>
      </w:pPr>
      <w:r>
        <w:t>Ultimate Ff #5</w:t>
      </w:r>
    </w:p>
    <w:p w:rsidR="00D3227D" w:rsidRDefault="00897A32">
      <w:pPr>
        <w:pStyle w:val="ListBullet"/>
      </w:pPr>
      <w:r>
        <w:t>All-New Ghost Rider #5</w:t>
      </w:r>
    </w:p>
    <w:p w:rsidR="00D3227D" w:rsidRDefault="00897A32">
      <w:pPr>
        <w:pStyle w:val="ListBullet"/>
      </w:pPr>
      <w:r>
        <w:t>Secret Avengers #6</w:t>
      </w:r>
    </w:p>
    <w:p w:rsidR="00D3227D" w:rsidRDefault="00897A32">
      <w:pPr>
        <w:pStyle w:val="ListBullet"/>
      </w:pPr>
      <w:r>
        <w:t>Avengers World #10</w:t>
      </w:r>
    </w:p>
    <w:p w:rsidR="00D3227D" w:rsidRDefault="00897A32">
      <w:pPr>
        <w:pStyle w:val="ListBullet"/>
      </w:pPr>
      <w:r>
        <w:t>Guardians of the Galaxy #17</w:t>
      </w:r>
    </w:p>
    <w:p w:rsidR="00D3227D" w:rsidRDefault="00897A32">
      <w:pPr>
        <w:pStyle w:val="ListBullet"/>
      </w:pPr>
      <w:r>
        <w:t>X-Men #17</w:t>
      </w:r>
    </w:p>
    <w:p w:rsidR="00D3227D" w:rsidRDefault="00897A32">
      <w:pPr>
        <w:pStyle w:val="ListBullet"/>
      </w:pPr>
      <w:r>
        <w:t>Hawkeye #19</w:t>
      </w:r>
    </w:p>
    <w:p w:rsidR="00D3227D" w:rsidRDefault="00897A32">
      <w:pPr>
        <w:pStyle w:val="ListBullet"/>
      </w:pPr>
      <w:r>
        <w:t>New Avengers #21</w:t>
      </w:r>
    </w:p>
    <w:p w:rsidR="00D3227D" w:rsidRDefault="00897A32">
      <w:pPr>
        <w:pStyle w:val="ListBullet"/>
      </w:pPr>
      <w:r>
        <w:t>Uncanny Avengers #22</w:t>
      </w:r>
    </w:p>
    <w:p w:rsidR="00D3227D" w:rsidRDefault="00897A32">
      <w:pPr>
        <w:pStyle w:val="ListBullet"/>
      </w:pPr>
      <w:r>
        <w:t>Uncanny X-Men #24</w:t>
      </w:r>
    </w:p>
    <w:p w:rsidR="00D3227D" w:rsidRDefault="00897A32">
      <w:pPr>
        <w:pStyle w:val="ListBullet"/>
      </w:pPr>
      <w:r>
        <w:t>Avengers #33</w:t>
      </w:r>
    </w:p>
    <w:p w:rsidR="00D3227D" w:rsidRDefault="00897A32">
      <w:pPr>
        <w:pStyle w:val="ListBullet"/>
      </w:pPr>
      <w:r>
        <w:t>Guardians of the Galaxy Infinite #1</w:t>
      </w:r>
    </w:p>
    <w:p w:rsidR="00D3227D" w:rsidRDefault="00897A32">
      <w:pPr>
        <w:pStyle w:val="ListBullet"/>
      </w:pPr>
      <w:r>
        <w:t>100th Anniversary Special #1</w:t>
      </w:r>
    </w:p>
    <w:p w:rsidR="00D3227D" w:rsidRDefault="00897A32">
      <w:pPr>
        <w:pStyle w:val="ListBullet"/>
      </w:pPr>
      <w:r>
        <w:t>Storm #1</w:t>
      </w:r>
    </w:p>
    <w:p w:rsidR="00D3227D" w:rsidRDefault="00897A32">
      <w:pPr>
        <w:pStyle w:val="ListBullet"/>
      </w:pPr>
      <w:r>
        <w:t>Deadpool Vs. X-Force #2</w:t>
      </w:r>
    </w:p>
    <w:p w:rsidR="00D3227D" w:rsidRDefault="00897A32">
      <w:pPr>
        <w:pStyle w:val="ListBullet"/>
      </w:pPr>
      <w:r>
        <w:t>All-New Doop #4</w:t>
      </w:r>
    </w:p>
    <w:p w:rsidR="00D3227D" w:rsidRDefault="00897A32">
      <w:pPr>
        <w:pStyle w:val="ListBullet"/>
      </w:pPr>
      <w:r>
        <w:t>Original Sins #4</w:t>
      </w:r>
    </w:p>
    <w:p w:rsidR="00D3227D" w:rsidRDefault="00897A32">
      <w:pPr>
        <w:pStyle w:val="ListBullet"/>
      </w:pPr>
      <w:r>
        <w:t>The Amazing Spider-Man #4</w:t>
      </w:r>
    </w:p>
    <w:p w:rsidR="00D3227D" w:rsidRDefault="00897A32">
      <w:pPr>
        <w:pStyle w:val="ListBullet"/>
      </w:pPr>
      <w:r>
        <w:t>All-New Ultimates #5</w:t>
      </w:r>
    </w:p>
    <w:p w:rsidR="00D3227D" w:rsidRDefault="00897A32">
      <w:pPr>
        <w:pStyle w:val="ListBullet"/>
      </w:pPr>
      <w:r>
        <w:t>Original Sin #5.2</w:t>
      </w:r>
    </w:p>
    <w:p w:rsidR="00D3227D" w:rsidRDefault="00897A32">
      <w:pPr>
        <w:pStyle w:val="ListBullet"/>
      </w:pPr>
      <w:r>
        <w:t>Wolverine &amp; the X-Men #6</w:t>
      </w:r>
    </w:p>
    <w:p w:rsidR="00D3227D" w:rsidRDefault="00897A32">
      <w:pPr>
        <w:pStyle w:val="ListBullet"/>
      </w:pPr>
      <w:r>
        <w:t>Daredevil #6</w:t>
      </w:r>
    </w:p>
    <w:p w:rsidR="00D3227D" w:rsidRDefault="00897A32">
      <w:pPr>
        <w:pStyle w:val="ListBullet"/>
      </w:pPr>
      <w:r>
        <w:t>All-New Invaders #8</w:t>
      </w:r>
    </w:p>
    <w:p w:rsidR="00D3227D" w:rsidRDefault="00897A32">
      <w:pPr>
        <w:pStyle w:val="ListBullet"/>
      </w:pPr>
      <w:r>
        <w:t>Mighty Avengers #12</w:t>
      </w:r>
    </w:p>
    <w:p w:rsidR="00D3227D" w:rsidRDefault="00897A32">
      <w:pPr>
        <w:pStyle w:val="ListBullet"/>
      </w:pPr>
      <w:r>
        <w:t>Star Wars: Legacy #17</w:t>
      </w:r>
    </w:p>
    <w:p w:rsidR="00D3227D" w:rsidRDefault="00897A32">
      <w:pPr>
        <w:pStyle w:val="ListBullet"/>
      </w:pPr>
      <w:r>
        <w:t>Marvel Universe Ultimate Spider-Man #28</w:t>
      </w:r>
    </w:p>
    <w:p w:rsidR="00D3227D" w:rsidRDefault="00897A32">
      <w:pPr>
        <w:pStyle w:val="ListBullet"/>
      </w:pPr>
      <w:r>
        <w:t>Deadpool #32</w:t>
      </w:r>
    </w:p>
    <w:p w:rsidR="00D3227D" w:rsidRDefault="00897A32">
      <w:pPr>
        <w:pStyle w:val="ListBullet"/>
      </w:pPr>
      <w:r>
        <w:t>Thanos: A God Up There Listening Infinite Comic #3</w:t>
      </w:r>
    </w:p>
    <w:p w:rsidR="00D3227D" w:rsidRDefault="00897A32">
      <w:pPr>
        <w:pStyle w:val="ListBullet"/>
      </w:pPr>
      <w:r>
        <w:t>100th Anniversary Special #1</w:t>
      </w:r>
    </w:p>
    <w:p w:rsidR="00D3227D" w:rsidRDefault="00897A32">
      <w:pPr>
        <w:pStyle w:val="ListBullet"/>
      </w:pPr>
      <w:r>
        <w:t>Savage Hulk #2</w:t>
      </w:r>
    </w:p>
    <w:p w:rsidR="00D3227D" w:rsidRDefault="00897A32">
      <w:pPr>
        <w:pStyle w:val="ListBullet"/>
      </w:pPr>
      <w:r>
        <w:t>Deadpool: Dracula's Gauntlet #2</w:t>
      </w:r>
    </w:p>
    <w:p w:rsidR="00D3227D" w:rsidRDefault="00897A32">
      <w:pPr>
        <w:pStyle w:val="ListBullet"/>
      </w:pPr>
      <w:r>
        <w:t>Star Wars: Darth Maul - Son Of Dathomir #3</w:t>
      </w:r>
    </w:p>
    <w:p w:rsidR="00D3227D" w:rsidRDefault="00897A32">
      <w:pPr>
        <w:pStyle w:val="ListBullet"/>
      </w:pPr>
      <w:r>
        <w:t>Original Sin #3.2</w:t>
      </w:r>
    </w:p>
    <w:p w:rsidR="00D3227D" w:rsidRDefault="00897A32">
      <w:pPr>
        <w:pStyle w:val="ListBullet"/>
      </w:pPr>
      <w:r>
        <w:t>Ultimate Ff #4</w:t>
      </w:r>
    </w:p>
    <w:p w:rsidR="00D3227D" w:rsidRDefault="00897A32">
      <w:pPr>
        <w:pStyle w:val="ListBullet"/>
      </w:pPr>
      <w:r>
        <w:t>Silver Surfer #4</w:t>
      </w:r>
    </w:p>
    <w:p w:rsidR="00D3227D" w:rsidRDefault="00897A32">
      <w:pPr>
        <w:pStyle w:val="ListBullet"/>
      </w:pPr>
      <w:r>
        <w:t>Elektra #4</w:t>
      </w:r>
    </w:p>
    <w:p w:rsidR="00D3227D" w:rsidRDefault="00897A32">
      <w:pPr>
        <w:pStyle w:val="ListBullet"/>
      </w:pPr>
      <w:r>
        <w:t>Secret Avengers #5</w:t>
      </w:r>
    </w:p>
    <w:p w:rsidR="00D3227D" w:rsidRDefault="00897A32">
      <w:pPr>
        <w:pStyle w:val="ListBullet"/>
      </w:pPr>
      <w:r>
        <w:t>She-Hulk #6</w:t>
      </w:r>
    </w:p>
    <w:p w:rsidR="00D3227D" w:rsidRDefault="00897A32">
      <w:pPr>
        <w:pStyle w:val="ListBullet"/>
      </w:pPr>
      <w:r>
        <w:t>Original Sin #6</w:t>
      </w:r>
    </w:p>
    <w:p w:rsidR="00D3227D" w:rsidRDefault="00897A32">
      <w:pPr>
        <w:pStyle w:val="ListBullet"/>
      </w:pPr>
      <w:r>
        <w:t>Ms. Marvel #6</w:t>
      </w:r>
    </w:p>
    <w:p w:rsidR="00D3227D" w:rsidRDefault="00897A32">
      <w:pPr>
        <w:pStyle w:val="ListBullet"/>
      </w:pPr>
      <w:r>
        <w:t>Magneto #7</w:t>
      </w:r>
    </w:p>
    <w:p w:rsidR="00D3227D" w:rsidRDefault="00897A32">
      <w:pPr>
        <w:pStyle w:val="ListBullet"/>
      </w:pPr>
      <w:r>
        <w:t>Avengers World #9</w:t>
      </w:r>
    </w:p>
    <w:p w:rsidR="00D3227D" w:rsidRDefault="00897A32">
      <w:pPr>
        <w:pStyle w:val="ListBullet"/>
      </w:pPr>
      <w:r>
        <w:t>All-New X-Factor #11</w:t>
      </w:r>
    </w:p>
    <w:p w:rsidR="00D3227D" w:rsidRDefault="00897A32">
      <w:pPr>
        <w:pStyle w:val="ListBullet"/>
      </w:pPr>
      <w:r>
        <w:t>X-Men #16</w:t>
      </w:r>
    </w:p>
    <w:p w:rsidR="00D3227D" w:rsidRDefault="00897A32">
      <w:pPr>
        <w:pStyle w:val="ListBullet"/>
      </w:pPr>
      <w:r>
        <w:t>Nova #19</w:t>
      </w:r>
    </w:p>
    <w:p w:rsidR="00D3227D" w:rsidRDefault="00897A32">
      <w:pPr>
        <w:pStyle w:val="ListBullet"/>
      </w:pPr>
      <w:r>
        <w:t>Savage Wolverine #21</w:t>
      </w:r>
    </w:p>
    <w:p w:rsidR="00D3227D" w:rsidRDefault="00897A32">
      <w:pPr>
        <w:pStyle w:val="ListBullet"/>
      </w:pPr>
      <w:r>
        <w:t>Uncanny X-Men #23</w:t>
      </w:r>
    </w:p>
    <w:p w:rsidR="00D3227D" w:rsidRDefault="00897A32">
      <w:pPr>
        <w:pStyle w:val="ListBullet"/>
      </w:pPr>
      <w:r>
        <w:t>Thunderbolts #28</w:t>
      </w:r>
    </w:p>
    <w:p w:rsidR="00D3227D" w:rsidRDefault="00897A32">
      <w:pPr>
        <w:pStyle w:val="ListBullet"/>
      </w:pPr>
      <w:r>
        <w:t>100th Anniversary Special #1</w:t>
      </w:r>
    </w:p>
    <w:p w:rsidR="00D3227D" w:rsidRDefault="00897A32">
      <w:pPr>
        <w:pStyle w:val="ListBullet"/>
      </w:pPr>
      <w:r>
        <w:t>Spider-Man 2099 #1</w:t>
      </w:r>
    </w:p>
    <w:p w:rsidR="00D3227D" w:rsidRDefault="00897A32">
      <w:pPr>
        <w:pStyle w:val="ListBullet"/>
      </w:pPr>
      <w:r>
        <w:t>The Amazing Spider-Man #1.3</w:t>
      </w:r>
    </w:p>
    <w:p w:rsidR="00D3227D" w:rsidRDefault="00897A32">
      <w:pPr>
        <w:pStyle w:val="ListBullet"/>
      </w:pPr>
      <w:r>
        <w:t>Deadly Hands of Kung Fu #3</w:t>
      </w:r>
    </w:p>
    <w:p w:rsidR="00D3227D" w:rsidRDefault="00897A32">
      <w:pPr>
        <w:pStyle w:val="ListBullet"/>
      </w:pPr>
      <w:r>
        <w:t>Original Sins #3</w:t>
      </w:r>
    </w:p>
    <w:p w:rsidR="00D3227D" w:rsidRDefault="00897A32">
      <w:pPr>
        <w:pStyle w:val="ListBullet"/>
      </w:pPr>
      <w:r>
        <w:t>The United States of Murder Inc. #3</w:t>
      </w:r>
    </w:p>
    <w:p w:rsidR="00D3227D" w:rsidRDefault="00897A32">
      <w:pPr>
        <w:pStyle w:val="ListBullet"/>
      </w:pPr>
      <w:r>
        <w:t>Nightcrawler #4</w:t>
      </w:r>
    </w:p>
    <w:p w:rsidR="00D3227D" w:rsidRDefault="00897A32">
      <w:pPr>
        <w:pStyle w:val="ListBullet"/>
      </w:pPr>
      <w:r>
        <w:t>Captain Marvel #5</w:t>
      </w:r>
    </w:p>
    <w:p w:rsidR="00D3227D" w:rsidRDefault="00897A32">
      <w:pPr>
        <w:pStyle w:val="ListBullet"/>
      </w:pPr>
      <w:r>
        <w:t>Daredevil #5</w:t>
      </w:r>
    </w:p>
    <w:p w:rsidR="00D3227D" w:rsidRDefault="00897A32">
      <w:pPr>
        <w:pStyle w:val="ListBullet"/>
      </w:pPr>
      <w:r>
        <w:t>Winter Soldier: The Bitter March #5</w:t>
      </w:r>
    </w:p>
    <w:p w:rsidR="00D3227D" w:rsidRDefault="00897A32">
      <w:pPr>
        <w:pStyle w:val="ListBullet"/>
      </w:pPr>
      <w:r>
        <w:t>Original Sin #5.1</w:t>
      </w:r>
    </w:p>
    <w:p w:rsidR="00D3227D" w:rsidRDefault="00897A32">
      <w:pPr>
        <w:pStyle w:val="ListBullet"/>
      </w:pPr>
      <w:r>
        <w:t>All-New Invaders #7</w:t>
      </w:r>
    </w:p>
    <w:p w:rsidR="00D3227D" w:rsidRDefault="00897A32">
      <w:pPr>
        <w:pStyle w:val="ListBullet"/>
      </w:pPr>
      <w:r>
        <w:t>Avengers Undercover #7</w:t>
      </w:r>
    </w:p>
    <w:p w:rsidR="00D3227D" w:rsidRDefault="00897A32">
      <w:pPr>
        <w:pStyle w:val="ListBullet"/>
      </w:pPr>
      <w:r>
        <w:t>Fantastic Four #7</w:t>
      </w:r>
    </w:p>
    <w:p w:rsidR="00D3227D" w:rsidRDefault="00897A32">
      <w:pPr>
        <w:pStyle w:val="ListBullet"/>
      </w:pPr>
      <w:r>
        <w:t>X-Force #7</w:t>
      </w:r>
    </w:p>
    <w:p w:rsidR="00D3227D" w:rsidRDefault="00897A32">
      <w:pPr>
        <w:pStyle w:val="ListBullet"/>
      </w:pPr>
      <w:r>
        <w:t>Amazing X-Men #9</w:t>
      </w:r>
    </w:p>
    <w:p w:rsidR="00D3227D" w:rsidRDefault="00897A32">
      <w:pPr>
        <w:pStyle w:val="ListBullet"/>
      </w:pPr>
      <w:r>
        <w:t>Marvel Universe Avengers Assemble #10</w:t>
      </w:r>
    </w:p>
    <w:p w:rsidR="00D3227D" w:rsidRDefault="00897A32">
      <w:pPr>
        <w:pStyle w:val="ListBullet"/>
      </w:pPr>
      <w:r>
        <w:t>Wolverine #10</w:t>
      </w:r>
    </w:p>
    <w:p w:rsidR="00D3227D" w:rsidRDefault="00897A32">
      <w:pPr>
        <w:pStyle w:val="ListBullet"/>
      </w:pPr>
      <w:r>
        <w:t>The Superior Foes of Spider-Man #13</w:t>
      </w:r>
    </w:p>
    <w:p w:rsidR="00D3227D" w:rsidRDefault="00897A32">
      <w:pPr>
        <w:pStyle w:val="ListBullet"/>
      </w:pPr>
      <w:r>
        <w:t>Star Wars #19</w:t>
      </w:r>
    </w:p>
    <w:p w:rsidR="00D3227D" w:rsidRDefault="00897A32">
      <w:pPr>
        <w:pStyle w:val="ListBullet"/>
      </w:pPr>
      <w:r>
        <w:t>All-New X-Men #29</w:t>
      </w:r>
    </w:p>
    <w:p w:rsidR="00D3227D" w:rsidRDefault="00897A32">
      <w:pPr>
        <w:pStyle w:val="ListBullet"/>
      </w:pPr>
      <w:r>
        <w:t>Deadpool #31</w:t>
      </w:r>
    </w:p>
    <w:p w:rsidR="00D3227D" w:rsidRDefault="00897A32">
      <w:pPr>
        <w:pStyle w:val="ListBullet"/>
      </w:pPr>
      <w:r>
        <w:t>Avengers #32</w:t>
      </w:r>
    </w:p>
    <w:p w:rsidR="00D3227D" w:rsidRDefault="00897A32">
      <w:pPr>
        <w:pStyle w:val="ListBullet"/>
      </w:pPr>
      <w:r>
        <w:t>Original Sin: Secret Avengers Infinite Comic #2</w:t>
      </w:r>
    </w:p>
    <w:p w:rsidR="00D3227D" w:rsidRDefault="00897A32">
      <w:pPr>
        <w:pStyle w:val="ListBullet"/>
      </w:pPr>
      <w:r>
        <w:t>Daredevil #0.1</w:t>
      </w:r>
    </w:p>
    <w:p w:rsidR="00D3227D" w:rsidRDefault="00897A32">
      <w:pPr>
        <w:pStyle w:val="ListBullet"/>
      </w:pPr>
      <w:r>
        <w:t>Deadpool: Dracula's Gauntlet #1</w:t>
      </w:r>
    </w:p>
    <w:p w:rsidR="00D3227D" w:rsidRDefault="00897A32">
      <w:pPr>
        <w:pStyle w:val="ListBullet"/>
      </w:pPr>
      <w:r>
        <w:t>100th Anniversary Special #1</w:t>
      </w:r>
    </w:p>
    <w:p w:rsidR="00D3227D" w:rsidRDefault="00897A32">
      <w:pPr>
        <w:pStyle w:val="ListBullet"/>
      </w:pPr>
      <w:r>
        <w:t>Deadpool Vs. X-Force #1</w:t>
      </w:r>
    </w:p>
    <w:p w:rsidR="00D3227D" w:rsidRDefault="00897A32">
      <w:pPr>
        <w:pStyle w:val="ListBullet"/>
      </w:pPr>
      <w:r>
        <w:t>Rocket Raccoon #1</w:t>
      </w:r>
    </w:p>
    <w:p w:rsidR="00D3227D" w:rsidRDefault="00897A32">
      <w:pPr>
        <w:pStyle w:val="ListBullet"/>
      </w:pPr>
      <w:r>
        <w:t>Guardians of the Galaxy: Galaxy's Most Wanted #1</w:t>
      </w:r>
    </w:p>
    <w:p w:rsidR="00D3227D" w:rsidRDefault="00897A32">
      <w:pPr>
        <w:pStyle w:val="ListBullet"/>
      </w:pPr>
      <w:r>
        <w:t>Legendary Star-Lord #1</w:t>
      </w:r>
    </w:p>
    <w:p w:rsidR="00D3227D" w:rsidRDefault="00897A32">
      <w:pPr>
        <w:pStyle w:val="ListBullet"/>
      </w:pPr>
      <w:r>
        <w:t>Figment #2</w:t>
      </w:r>
    </w:p>
    <w:p w:rsidR="00D3227D" w:rsidRDefault="00897A32">
      <w:pPr>
        <w:pStyle w:val="ListBullet"/>
      </w:pPr>
      <w:r>
        <w:t>Miles Morales: Ultimate Spider-Man #3</w:t>
      </w:r>
    </w:p>
    <w:p w:rsidR="00D3227D" w:rsidRDefault="00897A32">
      <w:pPr>
        <w:pStyle w:val="ListBullet"/>
      </w:pPr>
      <w:r>
        <w:t>Iron Fist: The Living Weapon #4</w:t>
      </w:r>
    </w:p>
    <w:p w:rsidR="00D3227D" w:rsidRDefault="00897A32">
      <w:pPr>
        <w:pStyle w:val="ListBullet"/>
      </w:pPr>
      <w:r>
        <w:t>Moon Knight #5</w:t>
      </w:r>
    </w:p>
    <w:p w:rsidR="00D3227D" w:rsidRDefault="00897A32">
      <w:pPr>
        <w:pStyle w:val="ListBullet"/>
      </w:pPr>
      <w:r>
        <w:t>Original Sin #5</w:t>
      </w:r>
    </w:p>
    <w:p w:rsidR="00D3227D" w:rsidRDefault="00897A32">
      <w:pPr>
        <w:pStyle w:val="ListBullet"/>
      </w:pPr>
      <w:r>
        <w:t>Magneto #6</w:t>
      </w:r>
    </w:p>
    <w:p w:rsidR="00D3227D" w:rsidRDefault="00897A32">
      <w:pPr>
        <w:pStyle w:val="ListBullet"/>
      </w:pPr>
      <w:r>
        <w:t>New Warriors #7</w:t>
      </w:r>
    </w:p>
    <w:p w:rsidR="00D3227D" w:rsidRDefault="00897A32">
      <w:pPr>
        <w:pStyle w:val="ListBullet"/>
      </w:pPr>
      <w:r>
        <w:t>The Punisher #8</w:t>
      </w:r>
    </w:p>
    <w:p w:rsidR="00D3227D" w:rsidRDefault="00897A32">
      <w:pPr>
        <w:pStyle w:val="ListBullet"/>
      </w:pPr>
      <w:r>
        <w:t>Miracleman #8</w:t>
      </w:r>
    </w:p>
    <w:p w:rsidR="00D3227D" w:rsidRDefault="00897A32">
      <w:pPr>
        <w:pStyle w:val="ListBullet"/>
      </w:pPr>
      <w:r>
        <w:t>Black Widow #8</w:t>
      </w:r>
    </w:p>
    <w:p w:rsidR="00D3227D" w:rsidRDefault="00897A32">
      <w:pPr>
        <w:pStyle w:val="ListBullet"/>
      </w:pPr>
      <w:r>
        <w:t>All-New X-Factor #10</w:t>
      </w:r>
    </w:p>
    <w:p w:rsidR="00D3227D" w:rsidRDefault="00897A32">
      <w:pPr>
        <w:pStyle w:val="ListBullet"/>
      </w:pPr>
      <w:r>
        <w:t>Captain America #22</w:t>
      </w:r>
    </w:p>
    <w:p w:rsidR="00D3227D" w:rsidRDefault="00897A32">
      <w:pPr>
        <w:pStyle w:val="ListBullet"/>
      </w:pPr>
      <w:r>
        <w:t>Thor: God of Thunder #24</w:t>
      </w:r>
    </w:p>
    <w:p w:rsidR="00D3227D" w:rsidRDefault="00897A32">
      <w:pPr>
        <w:pStyle w:val="ListBullet"/>
      </w:pPr>
      <w:r>
        <w:t>Lexus Presents: Marvel's Agents of S.H.I.E.L.D in THE CHASE #1</w:t>
      </w:r>
    </w:p>
    <w:p w:rsidR="00D3227D" w:rsidRDefault="00897A32">
      <w:pPr>
        <w:pStyle w:val="Heading3"/>
      </w:pPr>
      <w:r>
        <w:t>August, 2014</w:t>
      </w:r>
    </w:p>
    <w:p w:rsidR="00D3227D" w:rsidRDefault="00897A32">
      <w:r>
        <w:t xml:space="preserve">Number of comics published this month: </w:t>
      </w:r>
      <w:r>
        <w:rPr>
          <w:b/>
        </w:rPr>
        <w:t>83</w:t>
      </w:r>
    </w:p>
    <w:p w:rsidR="00D3227D" w:rsidRDefault="00897A32">
      <w:pPr>
        <w:pStyle w:val="ListBullet"/>
      </w:pPr>
      <w:r>
        <w:t>Thanos: A God Up There Listening Infinite Comic #4</w:t>
      </w:r>
    </w:p>
    <w:p w:rsidR="00D3227D" w:rsidRDefault="00897A32">
      <w:pPr>
        <w:pStyle w:val="ListBullet"/>
      </w:pPr>
      <w:r>
        <w:t>The Amazing Spider-Man #1.4</w:t>
      </w:r>
    </w:p>
    <w:p w:rsidR="00D3227D" w:rsidRDefault="00897A32">
      <w:pPr>
        <w:pStyle w:val="ListBullet"/>
      </w:pPr>
      <w:r>
        <w:t>Savage Hulk #3</w:t>
      </w:r>
    </w:p>
    <w:p w:rsidR="00D3227D" w:rsidRDefault="00897A32">
      <w:pPr>
        <w:pStyle w:val="ListBullet"/>
      </w:pPr>
      <w:r>
        <w:t>Inhuman #4</w:t>
      </w:r>
    </w:p>
    <w:p w:rsidR="00D3227D" w:rsidRDefault="00897A32">
      <w:pPr>
        <w:pStyle w:val="ListBullet"/>
      </w:pPr>
      <w:r>
        <w:t>Cyclops #4</w:t>
      </w:r>
    </w:p>
    <w:p w:rsidR="00D3227D" w:rsidRDefault="00897A32">
      <w:pPr>
        <w:pStyle w:val="ListBullet"/>
      </w:pPr>
      <w:r>
        <w:t>Silver Surfer #5</w:t>
      </w:r>
    </w:p>
    <w:p w:rsidR="00D3227D" w:rsidRDefault="00897A32">
      <w:pPr>
        <w:pStyle w:val="ListBullet"/>
      </w:pPr>
      <w:r>
        <w:t>Original Sin #5.4</w:t>
      </w:r>
    </w:p>
    <w:p w:rsidR="00D3227D" w:rsidRDefault="00897A32">
      <w:pPr>
        <w:pStyle w:val="ListBullet"/>
      </w:pPr>
      <w:r>
        <w:t>All-New Ultimates #7</w:t>
      </w:r>
    </w:p>
    <w:p w:rsidR="00D3227D" w:rsidRDefault="00897A32">
      <w:pPr>
        <w:pStyle w:val="ListBullet"/>
      </w:pPr>
      <w:r>
        <w:t>Original Sin #7</w:t>
      </w:r>
    </w:p>
    <w:p w:rsidR="00D3227D" w:rsidRDefault="00897A32">
      <w:pPr>
        <w:pStyle w:val="ListBullet"/>
      </w:pPr>
      <w:r>
        <w:t>Wolverine &amp; the X-Men #8</w:t>
      </w:r>
    </w:p>
    <w:p w:rsidR="00D3227D" w:rsidRDefault="00897A32">
      <w:pPr>
        <w:pStyle w:val="ListBullet"/>
      </w:pPr>
      <w:r>
        <w:t>All-New Invaders #9</w:t>
      </w:r>
    </w:p>
    <w:p w:rsidR="00D3227D" w:rsidRDefault="00897A32">
      <w:pPr>
        <w:pStyle w:val="ListBullet"/>
      </w:pPr>
      <w:r>
        <w:t>Avengers Undercover #9</w:t>
      </w:r>
    </w:p>
    <w:p w:rsidR="00D3227D" w:rsidRDefault="00897A32">
      <w:pPr>
        <w:pStyle w:val="ListBullet"/>
      </w:pPr>
      <w:r>
        <w:t>Fantastic Four #9</w:t>
      </w:r>
    </w:p>
    <w:p w:rsidR="00D3227D" w:rsidRDefault="00897A32">
      <w:pPr>
        <w:pStyle w:val="ListBullet"/>
      </w:pPr>
      <w:r>
        <w:t>Wolverine #12</w:t>
      </w:r>
    </w:p>
    <w:p w:rsidR="00D3227D" w:rsidRDefault="00897A32">
      <w:pPr>
        <w:pStyle w:val="ListBullet"/>
      </w:pPr>
      <w:r>
        <w:t>Guardians of the Galaxy #18</w:t>
      </w:r>
    </w:p>
    <w:p w:rsidR="00D3227D" w:rsidRDefault="00897A32">
      <w:pPr>
        <w:pStyle w:val="ListBullet"/>
      </w:pPr>
      <w:r>
        <w:t>Star Wars: Legacy #18</w:t>
      </w:r>
    </w:p>
    <w:p w:rsidR="00D3227D" w:rsidRDefault="00897A32">
      <w:pPr>
        <w:pStyle w:val="ListBullet"/>
      </w:pPr>
      <w:r>
        <w:t>Uncanny Avengers #23</w:t>
      </w:r>
    </w:p>
    <w:p w:rsidR="00D3227D" w:rsidRDefault="00897A32">
      <w:pPr>
        <w:pStyle w:val="ListBullet"/>
      </w:pPr>
      <w:r>
        <w:t>Marvel Universe Ultimate Spider-Man #29</w:t>
      </w:r>
    </w:p>
    <w:p w:rsidR="00D3227D" w:rsidRDefault="00897A32">
      <w:pPr>
        <w:pStyle w:val="ListBullet"/>
      </w:pPr>
      <w:r>
        <w:t>Thunderbolts #30</w:t>
      </w:r>
    </w:p>
    <w:p w:rsidR="00D3227D" w:rsidRDefault="00897A32">
      <w:pPr>
        <w:pStyle w:val="ListBullet"/>
      </w:pPr>
      <w:r>
        <w:t>All-New X-Men #31</w:t>
      </w:r>
    </w:p>
    <w:p w:rsidR="00D3227D" w:rsidRDefault="00897A32">
      <w:pPr>
        <w:pStyle w:val="ListBullet"/>
      </w:pPr>
      <w:r>
        <w:t>Avengers #34</w:t>
      </w:r>
    </w:p>
    <w:p w:rsidR="00D3227D" w:rsidRDefault="00897A32">
      <w:pPr>
        <w:pStyle w:val="ListBullet"/>
      </w:pPr>
      <w:r>
        <w:t>Wolverine Annual #1</w:t>
      </w:r>
    </w:p>
    <w:p w:rsidR="00D3227D" w:rsidRDefault="00897A32">
      <w:pPr>
        <w:pStyle w:val="ListBullet"/>
      </w:pPr>
      <w:r>
        <w:t>Storm #2</w:t>
      </w:r>
    </w:p>
    <w:p w:rsidR="00D3227D" w:rsidRDefault="00897A32">
      <w:pPr>
        <w:pStyle w:val="ListBullet"/>
      </w:pPr>
      <w:r>
        <w:t>Deadpool Vs. X-Force #3</w:t>
      </w:r>
    </w:p>
    <w:p w:rsidR="00D3227D" w:rsidRDefault="00897A32">
      <w:pPr>
        <w:pStyle w:val="ListBullet"/>
      </w:pPr>
      <w:r>
        <w:t>Star Wars: Darth Maul - Son Of Dathomir #4</w:t>
      </w:r>
    </w:p>
    <w:p w:rsidR="00D3227D" w:rsidRDefault="00897A32">
      <w:pPr>
        <w:pStyle w:val="ListBullet"/>
      </w:pPr>
      <w:r>
        <w:t>Deadly Hands of Kung Fu #4</w:t>
      </w:r>
    </w:p>
    <w:p w:rsidR="00D3227D" w:rsidRDefault="00897A32">
      <w:pPr>
        <w:pStyle w:val="ListBullet"/>
      </w:pPr>
      <w:r>
        <w:t>Elektra #5</w:t>
      </w:r>
    </w:p>
    <w:p w:rsidR="00D3227D" w:rsidRDefault="00897A32">
      <w:pPr>
        <w:pStyle w:val="ListBullet"/>
      </w:pPr>
      <w:r>
        <w:t>Original Sins #5</w:t>
      </w:r>
    </w:p>
    <w:p w:rsidR="00D3227D" w:rsidRDefault="00897A32">
      <w:pPr>
        <w:pStyle w:val="ListBullet"/>
      </w:pPr>
      <w:r>
        <w:t>All-New Ultimates #6</w:t>
      </w:r>
    </w:p>
    <w:p w:rsidR="00D3227D" w:rsidRDefault="00897A32">
      <w:pPr>
        <w:pStyle w:val="ListBullet"/>
      </w:pPr>
      <w:r>
        <w:t>All-New Ghost Rider #6</w:t>
      </w:r>
    </w:p>
    <w:p w:rsidR="00D3227D" w:rsidRDefault="00897A32">
      <w:pPr>
        <w:pStyle w:val="ListBullet"/>
      </w:pPr>
      <w:r>
        <w:t>Daredevil #7</w:t>
      </w:r>
    </w:p>
    <w:p w:rsidR="00D3227D" w:rsidRDefault="00897A32">
      <w:pPr>
        <w:pStyle w:val="ListBullet"/>
      </w:pPr>
      <w:r>
        <w:t>Ms. Marvel #7</w:t>
      </w:r>
    </w:p>
    <w:p w:rsidR="00D3227D" w:rsidRDefault="00897A32">
      <w:pPr>
        <w:pStyle w:val="ListBullet"/>
      </w:pPr>
      <w:r>
        <w:t>Deadpool: Dracula's Gauntlet #7</w:t>
      </w:r>
    </w:p>
    <w:p w:rsidR="00D3227D" w:rsidRDefault="00897A32">
      <w:pPr>
        <w:pStyle w:val="ListBullet"/>
      </w:pPr>
      <w:r>
        <w:t>Secret Avengers #7</w:t>
      </w:r>
    </w:p>
    <w:p w:rsidR="00D3227D" w:rsidRDefault="00897A32">
      <w:pPr>
        <w:pStyle w:val="ListBullet"/>
      </w:pPr>
      <w:r>
        <w:t>Magneto #8</w:t>
      </w:r>
    </w:p>
    <w:p w:rsidR="00D3227D" w:rsidRDefault="00897A32">
      <w:pPr>
        <w:pStyle w:val="ListBullet"/>
      </w:pPr>
      <w:r>
        <w:t>All-New X-Factor #12</w:t>
      </w:r>
    </w:p>
    <w:p w:rsidR="00D3227D" w:rsidRDefault="00897A32">
      <w:pPr>
        <w:pStyle w:val="ListBullet"/>
      </w:pPr>
      <w:r>
        <w:t>Mighty Avengers #13</w:t>
      </w:r>
    </w:p>
    <w:p w:rsidR="00D3227D" w:rsidRDefault="00897A32">
      <w:pPr>
        <w:pStyle w:val="ListBullet"/>
      </w:pPr>
      <w:r>
        <w:t>Nova #20</w:t>
      </w:r>
    </w:p>
    <w:p w:rsidR="00D3227D" w:rsidRDefault="00897A32">
      <w:pPr>
        <w:pStyle w:val="ListBullet"/>
      </w:pPr>
      <w:r>
        <w:t>Savage Wolverine #22</w:t>
      </w:r>
    </w:p>
    <w:p w:rsidR="00D3227D" w:rsidRDefault="00897A32">
      <w:pPr>
        <w:pStyle w:val="ListBullet"/>
      </w:pPr>
      <w:r>
        <w:t>New Avengers #23</w:t>
      </w:r>
    </w:p>
    <w:p w:rsidR="00D3227D" w:rsidRDefault="00897A32">
      <w:pPr>
        <w:pStyle w:val="ListBullet"/>
      </w:pPr>
      <w:r>
        <w:t>All-New X-Men #30</w:t>
      </w:r>
    </w:p>
    <w:p w:rsidR="00D3227D" w:rsidRDefault="00897A32">
      <w:pPr>
        <w:pStyle w:val="ListBullet"/>
      </w:pPr>
      <w:r>
        <w:t>Nova Special #1</w:t>
      </w:r>
    </w:p>
    <w:p w:rsidR="00D3227D" w:rsidRDefault="00897A32">
      <w:pPr>
        <w:pStyle w:val="ListBullet"/>
      </w:pPr>
      <w:r>
        <w:t>Spider-Man 2099 #2</w:t>
      </w:r>
    </w:p>
    <w:p w:rsidR="00D3227D" w:rsidRDefault="00897A32">
      <w:pPr>
        <w:pStyle w:val="ListBullet"/>
      </w:pPr>
      <w:r>
        <w:t>Inhuman #3</w:t>
      </w:r>
    </w:p>
    <w:p w:rsidR="00D3227D" w:rsidRDefault="00897A32">
      <w:pPr>
        <w:pStyle w:val="ListBullet"/>
      </w:pPr>
      <w:r>
        <w:t>The United States of Murder Inc. #4</w:t>
      </w:r>
    </w:p>
    <w:p w:rsidR="00D3227D" w:rsidRDefault="00897A32">
      <w:pPr>
        <w:pStyle w:val="ListBullet"/>
      </w:pPr>
      <w:r>
        <w:t>The Amazing Spider-Man #5</w:t>
      </w:r>
    </w:p>
    <w:p w:rsidR="00D3227D" w:rsidRDefault="00897A32">
      <w:pPr>
        <w:pStyle w:val="ListBullet"/>
      </w:pPr>
      <w:r>
        <w:t>Hulk #5</w:t>
      </w:r>
    </w:p>
    <w:p w:rsidR="00D3227D" w:rsidRDefault="00897A32">
      <w:pPr>
        <w:pStyle w:val="ListBullet"/>
      </w:pPr>
      <w:r>
        <w:t>Nightcrawler #5</w:t>
      </w:r>
    </w:p>
    <w:p w:rsidR="00D3227D" w:rsidRDefault="00897A32">
      <w:pPr>
        <w:pStyle w:val="ListBullet"/>
      </w:pPr>
      <w:r>
        <w:t>Ultimate Ff #6</w:t>
      </w:r>
    </w:p>
    <w:p w:rsidR="00D3227D" w:rsidRDefault="00897A32">
      <w:pPr>
        <w:pStyle w:val="ListBullet"/>
      </w:pPr>
      <w:r>
        <w:t>Deadpool: Dracula's Gauntlet #6</w:t>
      </w:r>
    </w:p>
    <w:p w:rsidR="00D3227D" w:rsidRDefault="00897A32">
      <w:pPr>
        <w:pStyle w:val="ListBullet"/>
      </w:pPr>
      <w:r>
        <w:t>Captain Marvel #6</w:t>
      </w:r>
    </w:p>
    <w:p w:rsidR="00D3227D" w:rsidRDefault="00897A32">
      <w:pPr>
        <w:pStyle w:val="ListBullet"/>
      </w:pPr>
      <w:r>
        <w:t>Wolverine &amp; the X-Men #7</w:t>
      </w:r>
    </w:p>
    <w:p w:rsidR="00D3227D" w:rsidRDefault="00897A32">
      <w:pPr>
        <w:pStyle w:val="ListBullet"/>
      </w:pPr>
      <w:r>
        <w:t>Avengers Undercover #8</w:t>
      </w:r>
    </w:p>
    <w:p w:rsidR="00D3227D" w:rsidRDefault="00897A32">
      <w:pPr>
        <w:pStyle w:val="ListBullet"/>
      </w:pPr>
      <w:r>
        <w:t>Fantastic Four #8</w:t>
      </w:r>
    </w:p>
    <w:p w:rsidR="00D3227D" w:rsidRDefault="00897A32">
      <w:pPr>
        <w:pStyle w:val="ListBullet"/>
      </w:pPr>
      <w:r>
        <w:t>X-Force #8</w:t>
      </w:r>
    </w:p>
    <w:p w:rsidR="00D3227D" w:rsidRDefault="00897A32">
      <w:pPr>
        <w:pStyle w:val="ListBullet"/>
      </w:pPr>
      <w:r>
        <w:t>Amazing X-Men #10</w:t>
      </w:r>
    </w:p>
    <w:p w:rsidR="00D3227D" w:rsidRDefault="00897A32">
      <w:pPr>
        <w:pStyle w:val="ListBullet"/>
      </w:pPr>
      <w:r>
        <w:t>Wolverine #11</w:t>
      </w:r>
    </w:p>
    <w:p w:rsidR="00D3227D" w:rsidRDefault="00897A32">
      <w:pPr>
        <w:pStyle w:val="ListBullet"/>
      </w:pPr>
      <w:r>
        <w:t>Avengers World #11</w:t>
      </w:r>
    </w:p>
    <w:p w:rsidR="00D3227D" w:rsidRDefault="00897A32">
      <w:pPr>
        <w:pStyle w:val="ListBullet"/>
      </w:pPr>
      <w:r>
        <w:t>Marvel Universe Avengers Assemble #11</w:t>
      </w:r>
    </w:p>
    <w:p w:rsidR="00D3227D" w:rsidRDefault="00897A32">
      <w:pPr>
        <w:pStyle w:val="ListBullet"/>
      </w:pPr>
      <w:r>
        <w:t>X-Men #18</w:t>
      </w:r>
    </w:p>
    <w:p w:rsidR="00D3227D" w:rsidRDefault="00897A32">
      <w:pPr>
        <w:pStyle w:val="ListBullet"/>
      </w:pPr>
      <w:r>
        <w:t>Star Wars #20</w:t>
      </w:r>
    </w:p>
    <w:p w:rsidR="00D3227D" w:rsidRDefault="00897A32">
      <w:pPr>
        <w:pStyle w:val="ListBullet"/>
      </w:pPr>
      <w:r>
        <w:t>Captain America #23</w:t>
      </w:r>
    </w:p>
    <w:p w:rsidR="00D3227D" w:rsidRDefault="00897A32">
      <w:pPr>
        <w:pStyle w:val="ListBullet"/>
      </w:pPr>
      <w:r>
        <w:t>Thunderbolts #29</w:t>
      </w:r>
    </w:p>
    <w:p w:rsidR="00D3227D" w:rsidRDefault="00897A32">
      <w:pPr>
        <w:pStyle w:val="ListBullet"/>
      </w:pPr>
      <w:r>
        <w:t>Deadpool #33</w:t>
      </w:r>
    </w:p>
    <w:p w:rsidR="00D3227D" w:rsidRDefault="00897A32">
      <w:pPr>
        <w:pStyle w:val="ListBullet"/>
      </w:pPr>
      <w:r>
        <w:t>Thanos: The Infinity Revelation #0</w:t>
      </w:r>
    </w:p>
    <w:p w:rsidR="00D3227D" w:rsidRDefault="00897A32">
      <w:pPr>
        <w:pStyle w:val="ListBullet"/>
      </w:pPr>
      <w:r>
        <w:t>Rocket Raccoon #2</w:t>
      </w:r>
    </w:p>
    <w:p w:rsidR="00D3227D" w:rsidRDefault="00897A32">
      <w:pPr>
        <w:pStyle w:val="ListBullet"/>
      </w:pPr>
      <w:r>
        <w:t>Legendary Star-Lord #2</w:t>
      </w:r>
    </w:p>
    <w:p w:rsidR="00D3227D" w:rsidRDefault="00897A32">
      <w:pPr>
        <w:pStyle w:val="ListBullet"/>
      </w:pPr>
      <w:r>
        <w:t>Figment #3</w:t>
      </w:r>
    </w:p>
    <w:p w:rsidR="00D3227D" w:rsidRDefault="00897A32">
      <w:pPr>
        <w:pStyle w:val="ListBullet"/>
      </w:pPr>
      <w:r>
        <w:t>Original Sin #3.4</w:t>
      </w:r>
    </w:p>
    <w:p w:rsidR="00D3227D" w:rsidRDefault="00897A32">
      <w:pPr>
        <w:pStyle w:val="ListBullet"/>
      </w:pPr>
      <w:r>
        <w:t>Miles Morales: Ultimate Spider-Man #4</w:t>
      </w:r>
    </w:p>
    <w:p w:rsidR="00D3227D" w:rsidRDefault="00897A32">
      <w:pPr>
        <w:pStyle w:val="ListBullet"/>
      </w:pPr>
      <w:r>
        <w:t>Deadpool: Dracula's Gauntlet #5</w:t>
      </w:r>
    </w:p>
    <w:p w:rsidR="00D3227D" w:rsidRDefault="00897A32">
      <w:pPr>
        <w:pStyle w:val="ListBullet"/>
      </w:pPr>
      <w:r>
        <w:t>Iron Fist: The Living Weapon #5</w:t>
      </w:r>
    </w:p>
    <w:p w:rsidR="00D3227D" w:rsidRDefault="00897A32">
      <w:pPr>
        <w:pStyle w:val="ListBullet"/>
      </w:pPr>
      <w:r>
        <w:t>Original Sin #5.3</w:t>
      </w:r>
    </w:p>
    <w:p w:rsidR="00D3227D" w:rsidRDefault="00897A32">
      <w:pPr>
        <w:pStyle w:val="ListBullet"/>
      </w:pPr>
      <w:r>
        <w:t>Moon Knight #6</w:t>
      </w:r>
    </w:p>
    <w:p w:rsidR="00D3227D" w:rsidRDefault="00897A32">
      <w:pPr>
        <w:pStyle w:val="ListBullet"/>
      </w:pPr>
      <w:r>
        <w:t>She-Hulk #7</w:t>
      </w:r>
    </w:p>
    <w:p w:rsidR="00D3227D" w:rsidRDefault="00897A32">
      <w:pPr>
        <w:pStyle w:val="ListBullet"/>
      </w:pPr>
      <w:r>
        <w:t>Kick-Ass 3 #8</w:t>
      </w:r>
    </w:p>
    <w:p w:rsidR="00D3227D" w:rsidRDefault="00897A32">
      <w:pPr>
        <w:pStyle w:val="ListBullet"/>
      </w:pPr>
      <w:r>
        <w:t>New Warriors #8</w:t>
      </w:r>
    </w:p>
    <w:p w:rsidR="00D3227D" w:rsidRDefault="00897A32">
      <w:pPr>
        <w:pStyle w:val="ListBullet"/>
      </w:pPr>
      <w:r>
        <w:t>Black Widow #9</w:t>
      </w:r>
    </w:p>
    <w:p w:rsidR="00D3227D" w:rsidRDefault="00897A32">
      <w:pPr>
        <w:pStyle w:val="ListBullet"/>
      </w:pPr>
      <w:r>
        <w:t>The Punisher #9</w:t>
      </w:r>
    </w:p>
    <w:p w:rsidR="00D3227D" w:rsidRDefault="00897A32">
      <w:pPr>
        <w:pStyle w:val="ListBullet"/>
      </w:pPr>
      <w:r>
        <w:t>Miracleman #9</w:t>
      </w:r>
    </w:p>
    <w:p w:rsidR="00D3227D" w:rsidRDefault="00897A32">
      <w:pPr>
        <w:pStyle w:val="ListBullet"/>
      </w:pPr>
      <w:r>
        <w:t>The Superior Foes of Spider-Man #14</w:t>
      </w:r>
    </w:p>
    <w:p w:rsidR="00D3227D" w:rsidRDefault="00897A32">
      <w:pPr>
        <w:pStyle w:val="ListBullet"/>
      </w:pPr>
      <w:r>
        <w:t>New Avengers #22</w:t>
      </w:r>
    </w:p>
    <w:p w:rsidR="00D3227D" w:rsidRDefault="00897A32">
      <w:pPr>
        <w:pStyle w:val="ListBullet"/>
      </w:pPr>
      <w:r>
        <w:t>Superior Spider-Man #32</w:t>
      </w:r>
    </w:p>
    <w:p w:rsidR="00D3227D" w:rsidRDefault="00897A32">
      <w:pPr>
        <w:pStyle w:val="Heading3"/>
      </w:pPr>
      <w:r>
        <w:t>September, 2014</w:t>
      </w:r>
    </w:p>
    <w:p w:rsidR="00D3227D" w:rsidRDefault="00897A32">
      <w:r>
        <w:t xml:space="preserve">Number of comics published this month: </w:t>
      </w:r>
      <w:r>
        <w:rPr>
          <w:b/>
        </w:rPr>
        <w:t>84</w:t>
      </w:r>
    </w:p>
    <w:p w:rsidR="00D3227D" w:rsidRDefault="00897A32">
      <w:pPr>
        <w:pStyle w:val="ListBullet"/>
      </w:pPr>
      <w:r>
        <w:t>Thanos: A God Up There Listening Infinite Comic #5</w:t>
      </w:r>
    </w:p>
    <w:p w:rsidR="00D3227D" w:rsidRDefault="00897A32">
      <w:pPr>
        <w:pStyle w:val="ListBullet"/>
      </w:pPr>
      <w:r>
        <w:t>The Amazing Spider-Man #1.5</w:t>
      </w:r>
    </w:p>
    <w:p w:rsidR="00D3227D" w:rsidRDefault="00897A32">
      <w:pPr>
        <w:pStyle w:val="ListBullet"/>
      </w:pPr>
      <w:r>
        <w:t>Edge of Spider-Verse #3</w:t>
      </w:r>
    </w:p>
    <w:p w:rsidR="00D3227D" w:rsidRDefault="00897A32">
      <w:pPr>
        <w:pStyle w:val="ListBullet"/>
      </w:pPr>
      <w:r>
        <w:t>Storm #3</w:t>
      </w:r>
    </w:p>
    <w:p w:rsidR="00D3227D" w:rsidRDefault="00897A32">
      <w:pPr>
        <w:pStyle w:val="ListBullet"/>
      </w:pPr>
      <w:r>
        <w:t>Cyclops #5</w:t>
      </w:r>
    </w:p>
    <w:p w:rsidR="00D3227D" w:rsidRDefault="00897A32">
      <w:pPr>
        <w:pStyle w:val="ListBullet"/>
      </w:pPr>
      <w:r>
        <w:t>Inhuman #6</w:t>
      </w:r>
    </w:p>
    <w:p w:rsidR="00D3227D" w:rsidRDefault="00897A32">
      <w:pPr>
        <w:pStyle w:val="ListBullet"/>
      </w:pPr>
      <w:r>
        <w:t>Loki: Agent of Asgard #6</w:t>
      </w:r>
    </w:p>
    <w:p w:rsidR="00D3227D" w:rsidRDefault="00897A32">
      <w:pPr>
        <w:pStyle w:val="ListBullet"/>
      </w:pPr>
      <w:r>
        <w:t>All-New Ghost Rider #7</w:t>
      </w:r>
    </w:p>
    <w:p w:rsidR="00D3227D" w:rsidRDefault="00897A32">
      <w:pPr>
        <w:pStyle w:val="ListBullet"/>
      </w:pPr>
      <w:r>
        <w:t>Secret Avengers #8</w:t>
      </w:r>
    </w:p>
    <w:p w:rsidR="00D3227D" w:rsidRDefault="00897A32">
      <w:pPr>
        <w:pStyle w:val="ListBullet"/>
      </w:pPr>
      <w:r>
        <w:t>All-New Invaders #10</w:t>
      </w:r>
    </w:p>
    <w:p w:rsidR="00D3227D" w:rsidRDefault="00897A32">
      <w:pPr>
        <w:pStyle w:val="ListBullet"/>
      </w:pPr>
      <w:r>
        <w:t>Magneto #10</w:t>
      </w:r>
    </w:p>
    <w:p w:rsidR="00D3227D" w:rsidRDefault="00897A32">
      <w:pPr>
        <w:pStyle w:val="ListBullet"/>
      </w:pPr>
      <w:r>
        <w:t>New Warriors #10</w:t>
      </w:r>
    </w:p>
    <w:p w:rsidR="00D3227D" w:rsidRDefault="00897A32">
      <w:pPr>
        <w:pStyle w:val="ListBullet"/>
      </w:pPr>
      <w:r>
        <w:t>Amazing X-Men #11</w:t>
      </w:r>
    </w:p>
    <w:p w:rsidR="00D3227D" w:rsidRDefault="00897A32">
      <w:pPr>
        <w:pStyle w:val="ListBullet"/>
      </w:pPr>
      <w:r>
        <w:t>Mighty Avengers #14</w:t>
      </w:r>
    </w:p>
    <w:p w:rsidR="00D3227D" w:rsidRDefault="00897A32">
      <w:pPr>
        <w:pStyle w:val="ListBullet"/>
      </w:pPr>
      <w:r>
        <w:t>Guardians of the Galaxy #19</w:t>
      </w:r>
    </w:p>
    <w:p w:rsidR="00D3227D" w:rsidRDefault="00897A32">
      <w:pPr>
        <w:pStyle w:val="ListBullet"/>
      </w:pPr>
      <w:r>
        <w:t>Savage Wolverine #23</w:t>
      </w:r>
    </w:p>
    <w:p w:rsidR="00D3227D" w:rsidRDefault="00897A32">
      <w:pPr>
        <w:pStyle w:val="ListBullet"/>
      </w:pPr>
      <w:r>
        <w:t>New Avengers #24</w:t>
      </w:r>
    </w:p>
    <w:p w:rsidR="00D3227D" w:rsidRDefault="00897A32">
      <w:pPr>
        <w:pStyle w:val="ListBullet"/>
      </w:pPr>
      <w:r>
        <w:t>Marvel Universe Ultimate Spider-Man #30</w:t>
      </w:r>
    </w:p>
    <w:p w:rsidR="00D3227D" w:rsidRDefault="00897A32">
      <w:pPr>
        <w:pStyle w:val="ListBullet"/>
      </w:pPr>
      <w:r>
        <w:t>Thunderbolts #31</w:t>
      </w:r>
    </w:p>
    <w:p w:rsidR="00D3227D" w:rsidRDefault="00897A32">
      <w:pPr>
        <w:pStyle w:val="ListBullet"/>
      </w:pPr>
      <w:r>
        <w:t>Deadpool #35</w:t>
      </w:r>
    </w:p>
    <w:p w:rsidR="00D3227D" w:rsidRDefault="00897A32">
      <w:pPr>
        <w:pStyle w:val="ListBullet"/>
      </w:pPr>
      <w:r>
        <w:t>Deadpool Bi-Annual #1</w:t>
      </w:r>
    </w:p>
    <w:p w:rsidR="00D3227D" w:rsidRDefault="00897A32">
      <w:pPr>
        <w:pStyle w:val="ListBullet"/>
      </w:pPr>
      <w:r>
        <w:t>Hulk Annual #1</w:t>
      </w:r>
    </w:p>
    <w:p w:rsidR="00D3227D" w:rsidRDefault="00897A32">
      <w:pPr>
        <w:pStyle w:val="ListBullet"/>
      </w:pPr>
      <w:r>
        <w:t>Edge of Spider-Verse #2</w:t>
      </w:r>
    </w:p>
    <w:p w:rsidR="00D3227D" w:rsidRDefault="00897A32">
      <w:pPr>
        <w:pStyle w:val="ListBullet"/>
      </w:pPr>
      <w:r>
        <w:t>Dark Tower: The Drawing of the Three - The Prisoner #2</w:t>
      </w:r>
    </w:p>
    <w:p w:rsidR="00D3227D" w:rsidRDefault="00897A32">
      <w:pPr>
        <w:pStyle w:val="ListBullet"/>
      </w:pPr>
      <w:r>
        <w:t>Savage Hulk #4</w:t>
      </w:r>
    </w:p>
    <w:p w:rsidR="00D3227D" w:rsidRDefault="00897A32">
      <w:pPr>
        <w:pStyle w:val="ListBullet"/>
      </w:pPr>
      <w:r>
        <w:t>Miles Morales: Ultimate Spider-Man #5</w:t>
      </w:r>
    </w:p>
    <w:p w:rsidR="00D3227D" w:rsidRDefault="00897A32">
      <w:pPr>
        <w:pStyle w:val="ListBullet"/>
      </w:pPr>
      <w:r>
        <w:t>Original Sin #5.5</w:t>
      </w:r>
    </w:p>
    <w:p w:rsidR="00D3227D" w:rsidRDefault="00897A32">
      <w:pPr>
        <w:pStyle w:val="ListBullet"/>
      </w:pPr>
      <w:r>
        <w:t>Elektra #6</w:t>
      </w:r>
    </w:p>
    <w:p w:rsidR="00D3227D" w:rsidRDefault="00897A32">
      <w:pPr>
        <w:pStyle w:val="ListBullet"/>
      </w:pPr>
      <w:r>
        <w:t>Hulk #6</w:t>
      </w:r>
    </w:p>
    <w:p w:rsidR="00D3227D" w:rsidRDefault="00897A32">
      <w:pPr>
        <w:pStyle w:val="ListBullet"/>
      </w:pPr>
      <w:r>
        <w:t>Daredevil #8</w:t>
      </w:r>
    </w:p>
    <w:p w:rsidR="00D3227D" w:rsidRDefault="00897A32">
      <w:pPr>
        <w:pStyle w:val="ListBullet"/>
      </w:pPr>
      <w:r>
        <w:t>Wolverine &amp; the X-Men #9</w:t>
      </w:r>
    </w:p>
    <w:p w:rsidR="00D3227D" w:rsidRDefault="00897A32">
      <w:pPr>
        <w:pStyle w:val="ListBullet"/>
      </w:pPr>
      <w:r>
        <w:t>Avengers World #13</w:t>
      </w:r>
    </w:p>
    <w:p w:rsidR="00D3227D" w:rsidRDefault="00897A32">
      <w:pPr>
        <w:pStyle w:val="ListBullet"/>
      </w:pPr>
      <w:r>
        <w:t>All-New X-Factor #14</w:t>
      </w:r>
    </w:p>
    <w:p w:rsidR="00D3227D" w:rsidRDefault="00897A32">
      <w:pPr>
        <w:pStyle w:val="ListBullet"/>
      </w:pPr>
      <w:r>
        <w:t>Nova #21</w:t>
      </w:r>
    </w:p>
    <w:p w:rsidR="00D3227D" w:rsidRDefault="00897A32">
      <w:pPr>
        <w:pStyle w:val="ListBullet"/>
      </w:pPr>
      <w:r>
        <w:t>Uncanny Avengers #24</w:t>
      </w:r>
    </w:p>
    <w:p w:rsidR="00D3227D" w:rsidRDefault="00897A32">
      <w:pPr>
        <w:pStyle w:val="ListBullet"/>
      </w:pPr>
      <w:r>
        <w:t>Thor: God of Thunder #25</w:t>
      </w:r>
    </w:p>
    <w:p w:rsidR="00D3227D" w:rsidRDefault="00897A32">
      <w:pPr>
        <w:pStyle w:val="ListBullet"/>
      </w:pPr>
      <w:r>
        <w:t>Uncanny X-Men #26</w:t>
      </w:r>
    </w:p>
    <w:p w:rsidR="00D3227D" w:rsidRDefault="00897A32">
      <w:pPr>
        <w:pStyle w:val="ListBullet"/>
      </w:pPr>
      <w:r>
        <w:t>All-New X-Men #32</w:t>
      </w:r>
    </w:p>
    <w:p w:rsidR="00D3227D" w:rsidRDefault="00897A32">
      <w:pPr>
        <w:pStyle w:val="ListBullet"/>
      </w:pPr>
      <w:r>
        <w:t>Superior Spider-Man #33</w:t>
      </w:r>
    </w:p>
    <w:p w:rsidR="00D3227D" w:rsidRDefault="00897A32">
      <w:pPr>
        <w:pStyle w:val="ListBullet"/>
      </w:pPr>
      <w:r>
        <w:t>Avengers #35</w:t>
      </w:r>
    </w:p>
    <w:p w:rsidR="00D3227D" w:rsidRDefault="00897A32">
      <w:pPr>
        <w:pStyle w:val="ListBullet"/>
      </w:pPr>
      <w:r>
        <w:t>Pirate's Booty &amp; The Avengers #1</w:t>
      </w:r>
    </w:p>
    <w:p w:rsidR="00D3227D" w:rsidRDefault="00897A32">
      <w:pPr>
        <w:pStyle w:val="ListBullet"/>
      </w:pPr>
      <w:r>
        <w:t>Avengers #34.2</w:t>
      </w:r>
    </w:p>
    <w:p w:rsidR="00D3227D" w:rsidRDefault="00897A32">
      <w:pPr>
        <w:pStyle w:val="ListBullet"/>
      </w:pPr>
      <w:r>
        <w:t>George Romero's Empire of the Dead: Act Two #1</w:t>
      </w:r>
    </w:p>
    <w:p w:rsidR="00D3227D" w:rsidRDefault="00897A32">
      <w:pPr>
        <w:pStyle w:val="ListBullet"/>
      </w:pPr>
      <w:r>
        <w:t>Edge of Spider-Verse #1</w:t>
      </w:r>
    </w:p>
    <w:p w:rsidR="00D3227D" w:rsidRDefault="00897A32">
      <w:pPr>
        <w:pStyle w:val="ListBullet"/>
      </w:pPr>
      <w:r>
        <w:t>Death of Wolverine #2</w:t>
      </w:r>
    </w:p>
    <w:p w:rsidR="00D3227D" w:rsidRDefault="00897A32">
      <w:pPr>
        <w:pStyle w:val="ListBullet"/>
      </w:pPr>
      <w:r>
        <w:t>The United States of Murder Inc. #5</w:t>
      </w:r>
    </w:p>
    <w:p w:rsidR="00D3227D" w:rsidRDefault="00897A32">
      <w:pPr>
        <w:pStyle w:val="ListBullet"/>
      </w:pPr>
      <w:r>
        <w:t>Inhuman #5</w:t>
      </w:r>
    </w:p>
    <w:p w:rsidR="00D3227D" w:rsidRDefault="00897A32">
      <w:pPr>
        <w:pStyle w:val="ListBullet"/>
      </w:pPr>
      <w:r>
        <w:t>The Amazing Spider-Man #6</w:t>
      </w:r>
    </w:p>
    <w:p w:rsidR="00D3227D" w:rsidRDefault="00897A32">
      <w:pPr>
        <w:pStyle w:val="ListBullet"/>
      </w:pPr>
      <w:r>
        <w:t>Nightcrawler #6</w:t>
      </w:r>
    </w:p>
    <w:p w:rsidR="00D3227D" w:rsidRDefault="00897A32">
      <w:pPr>
        <w:pStyle w:val="ListBullet"/>
      </w:pPr>
      <w:r>
        <w:t>Captain Marvel #7</w:t>
      </w:r>
    </w:p>
    <w:p w:rsidR="00D3227D" w:rsidRDefault="00897A32">
      <w:pPr>
        <w:pStyle w:val="ListBullet"/>
      </w:pPr>
      <w:r>
        <w:t>Ms. Marvel #8</w:t>
      </w:r>
    </w:p>
    <w:p w:rsidR="00D3227D" w:rsidRDefault="00897A32">
      <w:pPr>
        <w:pStyle w:val="ListBullet"/>
      </w:pPr>
      <w:r>
        <w:t>All-New Ultimates #8</w:t>
      </w:r>
    </w:p>
    <w:p w:rsidR="00D3227D" w:rsidRDefault="00897A32">
      <w:pPr>
        <w:pStyle w:val="ListBullet"/>
      </w:pPr>
      <w:r>
        <w:t>Magneto #9</w:t>
      </w:r>
    </w:p>
    <w:p w:rsidR="00D3227D" w:rsidRDefault="00897A32">
      <w:pPr>
        <w:pStyle w:val="ListBullet"/>
      </w:pPr>
      <w:r>
        <w:t>New Warriors #9</w:t>
      </w:r>
    </w:p>
    <w:p w:rsidR="00D3227D" w:rsidRDefault="00897A32">
      <w:pPr>
        <w:pStyle w:val="ListBullet"/>
      </w:pPr>
      <w:r>
        <w:t>X-Force #9</w:t>
      </w:r>
    </w:p>
    <w:p w:rsidR="00D3227D" w:rsidRDefault="00897A32">
      <w:pPr>
        <w:pStyle w:val="ListBullet"/>
      </w:pPr>
      <w:r>
        <w:t>Avengers Undercover #10</w:t>
      </w:r>
    </w:p>
    <w:p w:rsidR="00D3227D" w:rsidRDefault="00897A32">
      <w:pPr>
        <w:pStyle w:val="ListBullet"/>
      </w:pPr>
      <w:r>
        <w:t>Fantastic Four #10</w:t>
      </w:r>
    </w:p>
    <w:p w:rsidR="00D3227D" w:rsidRDefault="00897A32">
      <w:pPr>
        <w:pStyle w:val="ListBullet"/>
      </w:pPr>
      <w:r>
        <w:t>Powers: Bureau #11</w:t>
      </w:r>
    </w:p>
    <w:p w:rsidR="00D3227D" w:rsidRDefault="00897A32">
      <w:pPr>
        <w:pStyle w:val="ListBullet"/>
      </w:pPr>
      <w:r>
        <w:t>Marvel Universe Avengers Assemble #12</w:t>
      </w:r>
    </w:p>
    <w:p w:rsidR="00D3227D" w:rsidRDefault="00897A32">
      <w:pPr>
        <w:pStyle w:val="ListBullet"/>
      </w:pPr>
      <w:r>
        <w:t>Hawkeye #20</w:t>
      </w:r>
    </w:p>
    <w:p w:rsidR="00D3227D" w:rsidRDefault="00897A32">
      <w:pPr>
        <w:pStyle w:val="ListBullet"/>
      </w:pPr>
      <w:r>
        <w:t>Deadpool #34</w:t>
      </w:r>
    </w:p>
    <w:p w:rsidR="00D3227D" w:rsidRDefault="00897A32">
      <w:pPr>
        <w:pStyle w:val="ListBullet"/>
      </w:pPr>
      <w:r>
        <w:t>Avengers #34.1</w:t>
      </w:r>
    </w:p>
    <w:p w:rsidR="00D3227D" w:rsidRDefault="00897A32">
      <w:pPr>
        <w:pStyle w:val="ListBullet"/>
      </w:pPr>
      <w:r>
        <w:t>Hawkeye vs Deadpool #0</w:t>
      </w:r>
    </w:p>
    <w:p w:rsidR="00D3227D" w:rsidRDefault="00897A32">
      <w:pPr>
        <w:pStyle w:val="ListBullet"/>
      </w:pPr>
      <w:r>
        <w:t>Death of Wolverine #1</w:t>
      </w:r>
    </w:p>
    <w:p w:rsidR="00D3227D" w:rsidRDefault="00897A32">
      <w:pPr>
        <w:pStyle w:val="ListBullet"/>
      </w:pPr>
      <w:r>
        <w:t>Dark Tower: The Drawing of the Three - The Prisoner #1</w:t>
      </w:r>
    </w:p>
    <w:p w:rsidR="00D3227D" w:rsidRDefault="00897A32">
      <w:pPr>
        <w:pStyle w:val="ListBullet"/>
      </w:pPr>
      <w:r>
        <w:t>Legendary Star-Lord #3</w:t>
      </w:r>
    </w:p>
    <w:p w:rsidR="00D3227D" w:rsidRDefault="00897A32">
      <w:pPr>
        <w:pStyle w:val="ListBullet"/>
      </w:pPr>
      <w:r>
        <w:t>Spider-Man 2099 #3</w:t>
      </w:r>
    </w:p>
    <w:p w:rsidR="00D3227D" w:rsidRDefault="00897A32">
      <w:pPr>
        <w:pStyle w:val="ListBullet"/>
      </w:pPr>
      <w:r>
        <w:t>Rocket Raccoon #3</w:t>
      </w:r>
    </w:p>
    <w:p w:rsidR="00D3227D" w:rsidRDefault="00897A32">
      <w:pPr>
        <w:pStyle w:val="ListBullet"/>
      </w:pPr>
      <w:r>
        <w:t>Deadpool Vs. X-Force #4</w:t>
      </w:r>
    </w:p>
    <w:p w:rsidR="00D3227D" w:rsidRDefault="00897A32">
      <w:pPr>
        <w:pStyle w:val="ListBullet"/>
      </w:pPr>
      <w:r>
        <w:t>Figment #4</w:t>
      </w:r>
    </w:p>
    <w:p w:rsidR="00D3227D" w:rsidRDefault="00897A32">
      <w:pPr>
        <w:pStyle w:val="ListBullet"/>
      </w:pPr>
      <w:r>
        <w:t>All-New Doop #5</w:t>
      </w:r>
    </w:p>
    <w:p w:rsidR="00D3227D" w:rsidRDefault="00897A32">
      <w:pPr>
        <w:pStyle w:val="ListBullet"/>
      </w:pPr>
      <w:r>
        <w:t>Iron Fist: The Living Weapon #6</w:t>
      </w:r>
    </w:p>
    <w:p w:rsidR="00D3227D" w:rsidRDefault="00897A32">
      <w:pPr>
        <w:pStyle w:val="ListBullet"/>
      </w:pPr>
      <w:r>
        <w:t>Moon Knight #7</w:t>
      </w:r>
    </w:p>
    <w:p w:rsidR="00D3227D" w:rsidRDefault="00897A32">
      <w:pPr>
        <w:pStyle w:val="ListBullet"/>
      </w:pPr>
      <w:r>
        <w:t>She-Hulk #8</w:t>
      </w:r>
    </w:p>
    <w:p w:rsidR="00D3227D" w:rsidRDefault="00897A32">
      <w:pPr>
        <w:pStyle w:val="ListBullet"/>
      </w:pPr>
      <w:r>
        <w:t>Original Sin #8</w:t>
      </w:r>
    </w:p>
    <w:p w:rsidR="00D3227D" w:rsidRDefault="00897A32">
      <w:pPr>
        <w:pStyle w:val="ListBullet"/>
      </w:pPr>
      <w:r>
        <w:t>Black Widow #10</w:t>
      </w:r>
    </w:p>
    <w:p w:rsidR="00D3227D" w:rsidRDefault="00897A32">
      <w:pPr>
        <w:pStyle w:val="ListBullet"/>
      </w:pPr>
      <w:r>
        <w:t>The Punisher #10</w:t>
      </w:r>
    </w:p>
    <w:p w:rsidR="00D3227D" w:rsidRDefault="00897A32">
      <w:pPr>
        <w:pStyle w:val="ListBullet"/>
      </w:pPr>
      <w:r>
        <w:t>Miracleman #10</w:t>
      </w:r>
    </w:p>
    <w:p w:rsidR="00D3227D" w:rsidRDefault="00897A32">
      <w:pPr>
        <w:pStyle w:val="ListBullet"/>
      </w:pPr>
      <w:r>
        <w:t>Avengers World #12</w:t>
      </w:r>
    </w:p>
    <w:p w:rsidR="00D3227D" w:rsidRDefault="00897A32">
      <w:pPr>
        <w:pStyle w:val="ListBullet"/>
      </w:pPr>
      <w:r>
        <w:t>All-New X-Factor #13</w:t>
      </w:r>
    </w:p>
    <w:p w:rsidR="00D3227D" w:rsidRDefault="00897A32">
      <w:pPr>
        <w:pStyle w:val="ListBullet"/>
      </w:pPr>
      <w:r>
        <w:t>The Superior Foes of Spider-Man #15</w:t>
      </w:r>
    </w:p>
    <w:p w:rsidR="00D3227D" w:rsidRDefault="00897A32">
      <w:pPr>
        <w:pStyle w:val="ListBullet"/>
      </w:pPr>
      <w:r>
        <w:t>X-Men #19</w:t>
      </w:r>
    </w:p>
    <w:p w:rsidR="00D3227D" w:rsidRDefault="00897A32">
      <w:pPr>
        <w:pStyle w:val="ListBullet"/>
      </w:pPr>
      <w:r>
        <w:t>Captain America #24</w:t>
      </w:r>
    </w:p>
    <w:p w:rsidR="00D3227D" w:rsidRDefault="00897A32">
      <w:pPr>
        <w:pStyle w:val="ListBullet"/>
      </w:pPr>
      <w:r>
        <w:t>Uncanny X-Men #25</w:t>
      </w:r>
    </w:p>
    <w:p w:rsidR="00D3227D" w:rsidRDefault="00897A32">
      <w:pPr>
        <w:pStyle w:val="Heading3"/>
      </w:pPr>
      <w:r>
        <w:t>October, 2014</w:t>
      </w:r>
    </w:p>
    <w:p w:rsidR="00D3227D" w:rsidRDefault="00897A32">
      <w:r>
        <w:t xml:space="preserve">Number of comics published this month: </w:t>
      </w:r>
      <w:r>
        <w:rPr>
          <w:b/>
        </w:rPr>
        <w:t>82</w:t>
      </w:r>
    </w:p>
    <w:p w:rsidR="00D3227D" w:rsidRDefault="00897A32">
      <w:pPr>
        <w:pStyle w:val="ListBullet"/>
      </w:pPr>
      <w:r>
        <w:t>Axis: Revolutions #1</w:t>
      </w:r>
    </w:p>
    <w:p w:rsidR="00D3227D" w:rsidRDefault="00897A32">
      <w:pPr>
        <w:pStyle w:val="ListBullet"/>
      </w:pPr>
      <w:r>
        <w:t>Death of Wolverine: Deadpool &amp; Captain America #1</w:t>
      </w:r>
    </w:p>
    <w:p w:rsidR="00D3227D" w:rsidRDefault="00897A32">
      <w:pPr>
        <w:pStyle w:val="ListBullet"/>
      </w:pPr>
      <w:r>
        <w:t>Deathlok #1</w:t>
      </w:r>
    </w:p>
    <w:p w:rsidR="00D3227D" w:rsidRDefault="00897A32">
      <w:pPr>
        <w:pStyle w:val="ListBullet"/>
      </w:pPr>
      <w:r>
        <w:t>Marvel 75th Anniversary Celebration #1</w:t>
      </w:r>
    </w:p>
    <w:p w:rsidR="00D3227D" w:rsidRDefault="00897A32">
      <w:pPr>
        <w:pStyle w:val="ListBullet"/>
      </w:pPr>
      <w:r>
        <w:t>Axis: Carnage #1</w:t>
      </w:r>
    </w:p>
    <w:p w:rsidR="00D3227D" w:rsidRDefault="00897A32">
      <w:pPr>
        <w:pStyle w:val="ListBullet"/>
      </w:pPr>
      <w:r>
        <w:t>Death of Wolverine: The Logan Legacy #3</w:t>
      </w:r>
    </w:p>
    <w:p w:rsidR="00D3227D" w:rsidRDefault="00897A32">
      <w:pPr>
        <w:pStyle w:val="ListBullet"/>
      </w:pPr>
      <w:r>
        <w:t>Inhuman #7</w:t>
      </w:r>
    </w:p>
    <w:p w:rsidR="00D3227D" w:rsidRDefault="00897A32">
      <w:pPr>
        <w:pStyle w:val="ListBullet"/>
      </w:pPr>
      <w:r>
        <w:t>Elektra #7</w:t>
      </w:r>
    </w:p>
    <w:p w:rsidR="00D3227D" w:rsidRDefault="00897A32">
      <w:pPr>
        <w:pStyle w:val="ListBullet"/>
      </w:pPr>
      <w:r>
        <w:t>Wolverine &amp; the X-Men #11</w:t>
      </w:r>
    </w:p>
    <w:p w:rsidR="00D3227D" w:rsidRDefault="00897A32">
      <w:pPr>
        <w:pStyle w:val="ListBullet"/>
      </w:pPr>
      <w:r>
        <w:t>Fantastic Four #12</w:t>
      </w:r>
    </w:p>
    <w:p w:rsidR="00D3227D" w:rsidRDefault="00897A32">
      <w:pPr>
        <w:pStyle w:val="ListBullet"/>
      </w:pPr>
      <w:r>
        <w:t>Guardians of the Galaxy #20</w:t>
      </w:r>
    </w:p>
    <w:p w:rsidR="00D3227D" w:rsidRDefault="00897A32">
      <w:pPr>
        <w:pStyle w:val="ListBullet"/>
      </w:pPr>
      <w:r>
        <w:t>Nova #22</w:t>
      </w:r>
    </w:p>
    <w:p w:rsidR="00D3227D" w:rsidRDefault="00897A32">
      <w:pPr>
        <w:pStyle w:val="ListBullet"/>
      </w:pPr>
      <w:r>
        <w:t>Marvel Universe Ultimate Spider-Man #31</w:t>
      </w:r>
    </w:p>
    <w:p w:rsidR="00D3227D" w:rsidRDefault="00897A32">
      <w:pPr>
        <w:pStyle w:val="ListBullet"/>
      </w:pPr>
      <w:r>
        <w:t>Thunderbolts #32</w:t>
      </w:r>
    </w:p>
    <w:p w:rsidR="00D3227D" w:rsidRDefault="00897A32">
      <w:pPr>
        <w:pStyle w:val="ListBullet"/>
      </w:pPr>
      <w:r>
        <w:t>All-New X-Men #33</w:t>
      </w:r>
    </w:p>
    <w:p w:rsidR="00D3227D" w:rsidRDefault="00897A32">
      <w:pPr>
        <w:pStyle w:val="ListBullet"/>
      </w:pPr>
      <w:r>
        <w:t>Thanos: A God Up There Listening Infinite Comic #6</w:t>
      </w:r>
    </w:p>
    <w:p w:rsidR="00D3227D" w:rsidRDefault="00897A32">
      <w:pPr>
        <w:pStyle w:val="ListBullet"/>
      </w:pPr>
      <w:r>
        <w:t>Axis: Hobgoblin #1</w:t>
      </w:r>
    </w:p>
    <w:p w:rsidR="00D3227D" w:rsidRDefault="00897A32">
      <w:pPr>
        <w:pStyle w:val="ListBullet"/>
      </w:pPr>
      <w:r>
        <w:t>Death of Wolverine: The Logan Legacy #2</w:t>
      </w:r>
    </w:p>
    <w:p w:rsidR="00D3227D" w:rsidRDefault="00897A32">
      <w:pPr>
        <w:pStyle w:val="ListBullet"/>
      </w:pPr>
      <w:r>
        <w:t>Avengers &amp; X-Men: Axis #3</w:t>
      </w:r>
    </w:p>
    <w:p w:rsidR="00D3227D" w:rsidRDefault="00897A32">
      <w:pPr>
        <w:pStyle w:val="ListBullet"/>
      </w:pPr>
      <w:r>
        <w:t>Cyclops #6</w:t>
      </w:r>
    </w:p>
    <w:p w:rsidR="00D3227D" w:rsidRDefault="00897A32">
      <w:pPr>
        <w:pStyle w:val="ListBullet"/>
      </w:pPr>
      <w:r>
        <w:t>The Amazing Spider-Man #8</w:t>
      </w:r>
    </w:p>
    <w:p w:rsidR="00D3227D" w:rsidRDefault="00897A32">
      <w:pPr>
        <w:pStyle w:val="ListBullet"/>
      </w:pPr>
      <w:r>
        <w:t>All-New Ghost Rider #8</w:t>
      </w:r>
    </w:p>
    <w:p w:rsidR="00D3227D" w:rsidRDefault="00897A32">
      <w:pPr>
        <w:pStyle w:val="ListBullet"/>
      </w:pPr>
      <w:r>
        <w:t>She-Hulk #9</w:t>
      </w:r>
    </w:p>
    <w:p w:rsidR="00D3227D" w:rsidRDefault="00897A32">
      <w:pPr>
        <w:pStyle w:val="ListBullet"/>
      </w:pPr>
      <w:r>
        <w:t>Secret Avengers #9</w:t>
      </w:r>
    </w:p>
    <w:p w:rsidR="00D3227D" w:rsidRDefault="00897A32">
      <w:pPr>
        <w:pStyle w:val="ListBullet"/>
      </w:pPr>
      <w:r>
        <w:t>All-New Invaders #11</w:t>
      </w:r>
    </w:p>
    <w:p w:rsidR="00D3227D" w:rsidRDefault="00897A32">
      <w:pPr>
        <w:pStyle w:val="ListBullet"/>
      </w:pPr>
      <w:r>
        <w:t>New Warriors #11</w:t>
      </w:r>
    </w:p>
    <w:p w:rsidR="00D3227D" w:rsidRDefault="00897A32">
      <w:pPr>
        <w:pStyle w:val="ListBullet"/>
      </w:pPr>
      <w:r>
        <w:t>X-Force #11</w:t>
      </w:r>
    </w:p>
    <w:p w:rsidR="00D3227D" w:rsidRDefault="00897A32">
      <w:pPr>
        <w:pStyle w:val="ListBullet"/>
      </w:pPr>
      <w:r>
        <w:t>Amazing X-Men #12</w:t>
      </w:r>
    </w:p>
    <w:p w:rsidR="00D3227D" w:rsidRDefault="00897A32">
      <w:pPr>
        <w:pStyle w:val="ListBullet"/>
      </w:pPr>
      <w:r>
        <w:t>All-New X-Factor #15</w:t>
      </w:r>
    </w:p>
    <w:p w:rsidR="00D3227D" w:rsidRDefault="00897A32">
      <w:pPr>
        <w:pStyle w:val="ListBullet"/>
      </w:pPr>
      <w:r>
        <w:t>Deadpool #36</w:t>
      </w:r>
    </w:p>
    <w:p w:rsidR="00D3227D" w:rsidRDefault="00897A32">
      <w:pPr>
        <w:pStyle w:val="ListBullet"/>
      </w:pPr>
      <w:r>
        <w:t>Avengers #37</w:t>
      </w:r>
    </w:p>
    <w:p w:rsidR="00D3227D" w:rsidRDefault="00897A32">
      <w:pPr>
        <w:pStyle w:val="ListBullet"/>
      </w:pPr>
      <w:r>
        <w:t>Deadpool's Art of War #1</w:t>
      </w:r>
    </w:p>
    <w:p w:rsidR="00D3227D" w:rsidRDefault="00897A32">
      <w:pPr>
        <w:pStyle w:val="ListBullet"/>
      </w:pPr>
      <w:r>
        <w:t>Original Sin Annual #1</w:t>
      </w:r>
    </w:p>
    <w:p w:rsidR="00D3227D" w:rsidRDefault="00897A32">
      <w:pPr>
        <w:pStyle w:val="ListBullet"/>
      </w:pPr>
      <w:r>
        <w:t>Death of Wolverine: The Logan Legacy #1</w:t>
      </w:r>
    </w:p>
    <w:p w:rsidR="00D3227D" w:rsidRDefault="00897A32">
      <w:pPr>
        <w:pStyle w:val="ListBullet"/>
      </w:pPr>
      <w:r>
        <w:t>Avengers &amp; X-Men: Axis #2</w:t>
      </w:r>
    </w:p>
    <w:p w:rsidR="00D3227D" w:rsidRDefault="00897A32">
      <w:pPr>
        <w:pStyle w:val="ListBullet"/>
      </w:pPr>
      <w:r>
        <w:t>Death of Wolverine #4</w:t>
      </w:r>
    </w:p>
    <w:p w:rsidR="00D3227D" w:rsidRDefault="00897A32">
      <w:pPr>
        <w:pStyle w:val="ListBullet"/>
      </w:pPr>
      <w:r>
        <w:t>Storm #4</w:t>
      </w:r>
    </w:p>
    <w:p w:rsidR="00D3227D" w:rsidRDefault="00897A32">
      <w:pPr>
        <w:pStyle w:val="ListBullet"/>
      </w:pPr>
      <w:r>
        <w:t>Spider-Man 2099 #5</w:t>
      </w:r>
    </w:p>
    <w:p w:rsidR="00D3227D" w:rsidRDefault="00897A32">
      <w:pPr>
        <w:pStyle w:val="ListBullet"/>
      </w:pPr>
      <w:r>
        <w:t>Edge of Spider-Verse #5</w:t>
      </w:r>
    </w:p>
    <w:p w:rsidR="00D3227D" w:rsidRDefault="00897A32">
      <w:pPr>
        <w:pStyle w:val="ListBullet"/>
      </w:pPr>
      <w:r>
        <w:t>Miles Morales: Ultimate Spider-Man #6</w:t>
      </w:r>
    </w:p>
    <w:p w:rsidR="00D3227D" w:rsidRDefault="00897A32">
      <w:pPr>
        <w:pStyle w:val="ListBullet"/>
      </w:pPr>
      <w:r>
        <w:t>Hulk #7</w:t>
      </w:r>
    </w:p>
    <w:p w:rsidR="00D3227D" w:rsidRDefault="00897A32">
      <w:pPr>
        <w:pStyle w:val="ListBullet"/>
      </w:pPr>
      <w:r>
        <w:t>Loki: Agent of Asgard #7</w:t>
      </w:r>
    </w:p>
    <w:p w:rsidR="00D3227D" w:rsidRDefault="00897A32">
      <w:pPr>
        <w:pStyle w:val="ListBullet"/>
      </w:pPr>
      <w:r>
        <w:t>Daredevil #9</w:t>
      </w:r>
    </w:p>
    <w:p w:rsidR="00D3227D" w:rsidRDefault="00897A32">
      <w:pPr>
        <w:pStyle w:val="ListBullet"/>
      </w:pPr>
      <w:r>
        <w:t>Ms. Marvel #9</w:t>
      </w:r>
    </w:p>
    <w:p w:rsidR="00D3227D" w:rsidRDefault="00897A32">
      <w:pPr>
        <w:pStyle w:val="ListBullet"/>
      </w:pPr>
      <w:r>
        <w:t>Wolverine &amp; the X-Men #10</w:t>
      </w:r>
    </w:p>
    <w:p w:rsidR="00D3227D" w:rsidRDefault="00897A32">
      <w:pPr>
        <w:pStyle w:val="ListBullet"/>
      </w:pPr>
      <w:r>
        <w:t>Magneto #11</w:t>
      </w:r>
    </w:p>
    <w:p w:rsidR="00D3227D" w:rsidRDefault="00897A32">
      <w:pPr>
        <w:pStyle w:val="ListBullet"/>
      </w:pPr>
      <w:r>
        <w:t>Fantastic Four #11</w:t>
      </w:r>
    </w:p>
    <w:p w:rsidR="00D3227D" w:rsidRDefault="00897A32">
      <w:pPr>
        <w:pStyle w:val="ListBullet"/>
      </w:pPr>
      <w:r>
        <w:t>Avengers World #14</w:t>
      </w:r>
    </w:p>
    <w:p w:rsidR="00D3227D" w:rsidRDefault="00897A32">
      <w:pPr>
        <w:pStyle w:val="ListBullet"/>
      </w:pPr>
      <w:r>
        <w:t>The Superior Foes of Spider-Man #16</w:t>
      </w:r>
    </w:p>
    <w:p w:rsidR="00D3227D" w:rsidRDefault="00897A32">
      <w:pPr>
        <w:pStyle w:val="ListBullet"/>
      </w:pPr>
      <w:r>
        <w:t>New Avengers #25</w:t>
      </w:r>
    </w:p>
    <w:p w:rsidR="00D3227D" w:rsidRDefault="00897A32">
      <w:pPr>
        <w:pStyle w:val="ListBullet"/>
      </w:pPr>
      <w:r>
        <w:t>Uncanny X-Men #27</w:t>
      </w:r>
    </w:p>
    <w:p w:rsidR="00D3227D" w:rsidRDefault="00897A32">
      <w:pPr>
        <w:pStyle w:val="ListBullet"/>
      </w:pPr>
      <w:r>
        <w:t>Avengers &amp; X-Men: Axis #1</w:t>
      </w:r>
    </w:p>
    <w:p w:rsidR="00D3227D" w:rsidRDefault="00897A32">
      <w:pPr>
        <w:pStyle w:val="ListBullet"/>
      </w:pPr>
      <w:r>
        <w:t>Hawkeye vs Deadpool #1</w:t>
      </w:r>
    </w:p>
    <w:p w:rsidR="00D3227D" w:rsidRDefault="00897A32">
      <w:pPr>
        <w:pStyle w:val="ListBullet"/>
      </w:pPr>
      <w:r>
        <w:t>George Romero's Empire of the Dead: Act Two #2</w:t>
      </w:r>
    </w:p>
    <w:p w:rsidR="00D3227D" w:rsidRDefault="00897A32">
      <w:pPr>
        <w:pStyle w:val="ListBullet"/>
      </w:pPr>
      <w:r>
        <w:t>Rocket Raccoon #4</w:t>
      </w:r>
    </w:p>
    <w:p w:rsidR="00D3227D" w:rsidRDefault="00897A32">
      <w:pPr>
        <w:pStyle w:val="ListBullet"/>
      </w:pPr>
      <w:r>
        <w:t>Savage Hulk #5</w:t>
      </w:r>
    </w:p>
    <w:p w:rsidR="00D3227D" w:rsidRDefault="00897A32">
      <w:pPr>
        <w:pStyle w:val="ListBullet"/>
      </w:pPr>
      <w:r>
        <w:t>The Amazing Spider-Man #7</w:t>
      </w:r>
    </w:p>
    <w:p w:rsidR="00D3227D" w:rsidRDefault="00897A32">
      <w:pPr>
        <w:pStyle w:val="ListBullet"/>
      </w:pPr>
      <w:r>
        <w:t>Nightcrawler #7</w:t>
      </w:r>
    </w:p>
    <w:p w:rsidR="00D3227D" w:rsidRDefault="00897A32">
      <w:pPr>
        <w:pStyle w:val="ListBullet"/>
      </w:pPr>
      <w:r>
        <w:t>Captain Marvel #8</w:t>
      </w:r>
    </w:p>
    <w:p w:rsidR="00D3227D" w:rsidRDefault="00897A32">
      <w:pPr>
        <w:pStyle w:val="ListBullet"/>
      </w:pPr>
      <w:r>
        <w:t>All-New Ultimates #9</w:t>
      </w:r>
    </w:p>
    <w:p w:rsidR="00D3227D" w:rsidRDefault="00897A32">
      <w:pPr>
        <w:pStyle w:val="ListBullet"/>
      </w:pPr>
      <w:r>
        <w:t>X-Force #10</w:t>
      </w:r>
    </w:p>
    <w:p w:rsidR="00D3227D" w:rsidRDefault="00897A32">
      <w:pPr>
        <w:pStyle w:val="ListBullet"/>
      </w:pPr>
      <w:r>
        <w:t>The Punisher #11</w:t>
      </w:r>
    </w:p>
    <w:p w:rsidR="00D3227D" w:rsidRDefault="00897A32">
      <w:pPr>
        <w:pStyle w:val="ListBullet"/>
      </w:pPr>
      <w:r>
        <w:t>Miracleman #12</w:t>
      </w:r>
    </w:p>
    <w:p w:rsidR="00D3227D" w:rsidRDefault="00897A32">
      <w:pPr>
        <w:pStyle w:val="ListBullet"/>
      </w:pPr>
      <w:r>
        <w:t>Marvel Universe Avengers Assemble #13</w:t>
      </w:r>
    </w:p>
    <w:p w:rsidR="00D3227D" w:rsidRDefault="00897A32">
      <w:pPr>
        <w:pStyle w:val="ListBullet"/>
      </w:pPr>
      <w:r>
        <w:t>Avengers #36</w:t>
      </w:r>
    </w:p>
    <w:p w:rsidR="00D3227D" w:rsidRDefault="00897A32">
      <w:pPr>
        <w:pStyle w:val="ListBullet"/>
      </w:pPr>
      <w:r>
        <w:t>Bucky Barnes: The Winter Soldier #1</w:t>
      </w:r>
    </w:p>
    <w:p w:rsidR="00D3227D" w:rsidRDefault="00897A32">
      <w:pPr>
        <w:pStyle w:val="ListBullet"/>
      </w:pPr>
      <w:r>
        <w:t>Guardians 3000 #1</w:t>
      </w:r>
    </w:p>
    <w:p w:rsidR="00D3227D" w:rsidRDefault="00897A32">
      <w:pPr>
        <w:pStyle w:val="ListBullet"/>
      </w:pPr>
      <w:r>
        <w:t>Fantastic Four Annual #1</w:t>
      </w:r>
    </w:p>
    <w:p w:rsidR="00D3227D" w:rsidRDefault="00897A32">
      <w:pPr>
        <w:pStyle w:val="ListBullet"/>
      </w:pPr>
      <w:r>
        <w:t>Thor #1</w:t>
      </w:r>
    </w:p>
    <w:p w:rsidR="00D3227D" w:rsidRDefault="00897A32">
      <w:pPr>
        <w:pStyle w:val="ListBullet"/>
      </w:pPr>
      <w:r>
        <w:t>Death of Wolverine #3</w:t>
      </w:r>
    </w:p>
    <w:p w:rsidR="00D3227D" w:rsidRDefault="00897A32">
      <w:pPr>
        <w:pStyle w:val="ListBullet"/>
      </w:pPr>
      <w:r>
        <w:t>Dark Tower: The Drawing of the Three - The Prisoner #3</w:t>
      </w:r>
    </w:p>
    <w:p w:rsidR="00D3227D" w:rsidRDefault="00897A32">
      <w:pPr>
        <w:pStyle w:val="ListBullet"/>
      </w:pPr>
      <w:r>
        <w:t>Spider-Man 2099 #4</w:t>
      </w:r>
    </w:p>
    <w:p w:rsidR="00D3227D" w:rsidRDefault="00897A32">
      <w:pPr>
        <w:pStyle w:val="ListBullet"/>
      </w:pPr>
      <w:r>
        <w:t>Edge of Spider-Verse #4</w:t>
      </w:r>
    </w:p>
    <w:p w:rsidR="00D3227D" w:rsidRDefault="00897A32">
      <w:pPr>
        <w:pStyle w:val="ListBullet"/>
      </w:pPr>
      <w:r>
        <w:t>Legendary Star-Lord #4</w:t>
      </w:r>
    </w:p>
    <w:p w:rsidR="00D3227D" w:rsidRDefault="00897A32">
      <w:pPr>
        <w:pStyle w:val="ListBullet"/>
      </w:pPr>
      <w:r>
        <w:t>Figment #5</w:t>
      </w:r>
    </w:p>
    <w:p w:rsidR="00D3227D" w:rsidRDefault="00897A32">
      <w:pPr>
        <w:pStyle w:val="ListBullet"/>
      </w:pPr>
      <w:r>
        <w:t>Silver Surfer #6</w:t>
      </w:r>
    </w:p>
    <w:p w:rsidR="00D3227D" w:rsidRDefault="00897A32">
      <w:pPr>
        <w:pStyle w:val="ListBullet"/>
      </w:pPr>
      <w:r>
        <w:t>Moon Knight #8</w:t>
      </w:r>
    </w:p>
    <w:p w:rsidR="00D3227D" w:rsidRDefault="00897A32">
      <w:pPr>
        <w:pStyle w:val="ListBullet"/>
      </w:pPr>
      <w:r>
        <w:t>Black Widow #11</w:t>
      </w:r>
    </w:p>
    <w:p w:rsidR="00D3227D" w:rsidRDefault="00897A32">
      <w:pPr>
        <w:pStyle w:val="ListBullet"/>
      </w:pPr>
      <w:r>
        <w:t>Miracleman #11</w:t>
      </w:r>
    </w:p>
    <w:p w:rsidR="00D3227D" w:rsidRDefault="00897A32">
      <w:pPr>
        <w:pStyle w:val="ListBullet"/>
      </w:pPr>
      <w:r>
        <w:t>X-Men #20</w:t>
      </w:r>
    </w:p>
    <w:p w:rsidR="00D3227D" w:rsidRDefault="00897A32">
      <w:pPr>
        <w:pStyle w:val="ListBullet"/>
      </w:pPr>
      <w:r>
        <w:t>Captain America #25</w:t>
      </w:r>
    </w:p>
    <w:p w:rsidR="00D3227D" w:rsidRDefault="00897A32">
      <w:pPr>
        <w:pStyle w:val="ListBullet"/>
      </w:pPr>
      <w:r>
        <w:t>Uncanny Avengers #25</w:t>
      </w:r>
    </w:p>
    <w:p w:rsidR="00D3227D" w:rsidRDefault="00897A32">
      <w:pPr>
        <w:pStyle w:val="Heading3"/>
      </w:pPr>
      <w:r>
        <w:t>November, 2014</w:t>
      </w:r>
    </w:p>
    <w:p w:rsidR="00D3227D" w:rsidRDefault="00897A32">
      <w:r>
        <w:t xml:space="preserve">Number of comics published this month: </w:t>
      </w:r>
      <w:r>
        <w:rPr>
          <w:b/>
        </w:rPr>
        <w:t>76</w:t>
      </w:r>
    </w:p>
    <w:p w:rsidR="00D3227D" w:rsidRDefault="00897A32">
      <w:pPr>
        <w:pStyle w:val="ListBullet"/>
      </w:pPr>
      <w:r>
        <w:t>Scarlet Spiders #1</w:t>
      </w:r>
    </w:p>
    <w:p w:rsidR="00D3227D" w:rsidRDefault="00897A32">
      <w:pPr>
        <w:pStyle w:val="ListBullet"/>
      </w:pPr>
      <w:r>
        <w:t>Ultimate Spider-Man: Web Warriors #1</w:t>
      </w:r>
    </w:p>
    <w:p w:rsidR="00D3227D" w:rsidRDefault="00897A32">
      <w:pPr>
        <w:pStyle w:val="ListBullet"/>
      </w:pPr>
      <w:r>
        <w:t>Superior Iron Man #2</w:t>
      </w:r>
    </w:p>
    <w:p w:rsidR="00D3227D" w:rsidRDefault="00897A32">
      <w:pPr>
        <w:pStyle w:val="ListBullet"/>
      </w:pPr>
      <w:r>
        <w:t>Captain America &amp; the Mighty Avengers #2</w:t>
      </w:r>
    </w:p>
    <w:p w:rsidR="00D3227D" w:rsidRDefault="00897A32">
      <w:pPr>
        <w:pStyle w:val="ListBullet"/>
      </w:pPr>
      <w:r>
        <w:t>Deathlok #2</w:t>
      </w:r>
    </w:p>
    <w:p w:rsidR="00D3227D" w:rsidRDefault="00897A32">
      <w:pPr>
        <w:pStyle w:val="ListBullet"/>
      </w:pPr>
      <w:r>
        <w:t>Death of Wolverine: The Logan Legacy #5</w:t>
      </w:r>
    </w:p>
    <w:p w:rsidR="00D3227D" w:rsidRDefault="00897A32">
      <w:pPr>
        <w:pStyle w:val="ListBullet"/>
      </w:pPr>
      <w:r>
        <w:t>Spider-Man 2099 #6</w:t>
      </w:r>
    </w:p>
    <w:p w:rsidR="00D3227D" w:rsidRDefault="00897A32">
      <w:pPr>
        <w:pStyle w:val="ListBullet"/>
      </w:pPr>
      <w:r>
        <w:t>Cyclops #7</w:t>
      </w:r>
    </w:p>
    <w:p w:rsidR="00D3227D" w:rsidRDefault="00897A32">
      <w:pPr>
        <w:pStyle w:val="ListBullet"/>
      </w:pPr>
      <w:r>
        <w:t>All-New Ghost Rider #9</w:t>
      </w:r>
    </w:p>
    <w:p w:rsidR="00D3227D" w:rsidRDefault="00897A32">
      <w:pPr>
        <w:pStyle w:val="ListBullet"/>
      </w:pPr>
      <w:r>
        <w:t>Secret Avengers #10</w:t>
      </w:r>
    </w:p>
    <w:p w:rsidR="00D3227D" w:rsidRDefault="00897A32">
      <w:pPr>
        <w:pStyle w:val="ListBullet"/>
      </w:pPr>
      <w:r>
        <w:t>Wolverine &amp; the X-Men #12</w:t>
      </w:r>
    </w:p>
    <w:p w:rsidR="00D3227D" w:rsidRDefault="00897A32">
      <w:pPr>
        <w:pStyle w:val="ListBullet"/>
      </w:pPr>
      <w:r>
        <w:t>New Warriors #12</w:t>
      </w:r>
    </w:p>
    <w:p w:rsidR="00D3227D" w:rsidRDefault="00897A32">
      <w:pPr>
        <w:pStyle w:val="ListBullet"/>
      </w:pPr>
      <w:r>
        <w:t>All-New Invaders #12</w:t>
      </w:r>
    </w:p>
    <w:p w:rsidR="00D3227D" w:rsidRDefault="00897A32">
      <w:pPr>
        <w:pStyle w:val="ListBullet"/>
      </w:pPr>
      <w:r>
        <w:t>Amazing X-Men #13</w:t>
      </w:r>
    </w:p>
    <w:p w:rsidR="00D3227D" w:rsidRDefault="00897A32">
      <w:pPr>
        <w:pStyle w:val="ListBullet"/>
      </w:pPr>
      <w:r>
        <w:t>Amazing X-Men #13</w:t>
      </w:r>
    </w:p>
    <w:p w:rsidR="00D3227D" w:rsidRDefault="00897A32">
      <w:pPr>
        <w:pStyle w:val="ListBullet"/>
      </w:pPr>
      <w:r>
        <w:t>The Superior Foes of Spider-Man #17</w:t>
      </w:r>
    </w:p>
    <w:p w:rsidR="00D3227D" w:rsidRDefault="00897A32">
      <w:pPr>
        <w:pStyle w:val="ListBullet"/>
      </w:pPr>
      <w:r>
        <w:t>Nova #24</w:t>
      </w:r>
    </w:p>
    <w:p w:rsidR="00D3227D" w:rsidRDefault="00897A32">
      <w:pPr>
        <w:pStyle w:val="ListBullet"/>
      </w:pPr>
      <w:r>
        <w:t>New Avengers #27</w:t>
      </w:r>
    </w:p>
    <w:p w:rsidR="00D3227D" w:rsidRDefault="00897A32">
      <w:pPr>
        <w:pStyle w:val="ListBullet"/>
      </w:pPr>
      <w:r>
        <w:t>Spider-Woman #1</w:t>
      </w:r>
    </w:p>
    <w:p w:rsidR="00D3227D" w:rsidRDefault="00897A32">
      <w:pPr>
        <w:pStyle w:val="ListBullet"/>
      </w:pPr>
      <w:r>
        <w:t>Axis: Carnage #2</w:t>
      </w:r>
    </w:p>
    <w:p w:rsidR="00D3227D" w:rsidRDefault="00897A32">
      <w:pPr>
        <w:pStyle w:val="ListBullet"/>
      </w:pPr>
      <w:r>
        <w:t>Axis: Revolutions #2</w:t>
      </w:r>
    </w:p>
    <w:p w:rsidR="00D3227D" w:rsidRDefault="00897A32">
      <w:pPr>
        <w:pStyle w:val="ListBullet"/>
      </w:pPr>
      <w:r>
        <w:t>Death of Wolverine: The Weapon X Program #2</w:t>
      </w:r>
    </w:p>
    <w:p w:rsidR="00D3227D" w:rsidRDefault="00897A32">
      <w:pPr>
        <w:pStyle w:val="ListBullet"/>
      </w:pPr>
      <w:r>
        <w:t>Avengers &amp; X-Men: Axis #6</w:t>
      </w:r>
    </w:p>
    <w:p w:rsidR="00D3227D" w:rsidRDefault="00897A32">
      <w:pPr>
        <w:pStyle w:val="ListBullet"/>
      </w:pPr>
      <w:r>
        <w:t>Loki: Agent of Asgard #8</w:t>
      </w:r>
    </w:p>
    <w:p w:rsidR="00D3227D" w:rsidRDefault="00897A32">
      <w:pPr>
        <w:pStyle w:val="ListBullet"/>
      </w:pPr>
      <w:r>
        <w:t>Inhuman #8</w:t>
      </w:r>
    </w:p>
    <w:p w:rsidR="00D3227D" w:rsidRDefault="00897A32">
      <w:pPr>
        <w:pStyle w:val="ListBullet"/>
      </w:pPr>
      <w:r>
        <w:t>Elektra #8</w:t>
      </w:r>
    </w:p>
    <w:p w:rsidR="00D3227D" w:rsidRDefault="00897A32">
      <w:pPr>
        <w:pStyle w:val="ListBullet"/>
      </w:pPr>
      <w:r>
        <w:t>Moon Knight #9</w:t>
      </w:r>
    </w:p>
    <w:p w:rsidR="00D3227D" w:rsidRDefault="00897A32">
      <w:pPr>
        <w:pStyle w:val="ListBullet"/>
      </w:pPr>
      <w:r>
        <w:t>The Amazing Spider-Man #10</w:t>
      </w:r>
    </w:p>
    <w:p w:rsidR="00D3227D" w:rsidRDefault="00897A32">
      <w:pPr>
        <w:pStyle w:val="ListBullet"/>
      </w:pPr>
      <w:r>
        <w:t>Daredevil #10</w:t>
      </w:r>
    </w:p>
    <w:p w:rsidR="00D3227D" w:rsidRDefault="00897A32">
      <w:pPr>
        <w:pStyle w:val="ListBullet"/>
      </w:pPr>
      <w:r>
        <w:t>X-Force #12</w:t>
      </w:r>
    </w:p>
    <w:p w:rsidR="00D3227D" w:rsidRDefault="00897A32">
      <w:pPr>
        <w:pStyle w:val="ListBullet"/>
      </w:pPr>
      <w:r>
        <w:t>Black Widow #12</w:t>
      </w:r>
    </w:p>
    <w:p w:rsidR="00D3227D" w:rsidRDefault="00897A32">
      <w:pPr>
        <w:pStyle w:val="ListBullet"/>
      </w:pPr>
      <w:r>
        <w:t>Powers: Bureau #12</w:t>
      </w:r>
    </w:p>
    <w:p w:rsidR="00D3227D" w:rsidRDefault="00897A32">
      <w:pPr>
        <w:pStyle w:val="ListBullet"/>
      </w:pPr>
      <w:r>
        <w:t>Magneto #12</w:t>
      </w:r>
    </w:p>
    <w:p w:rsidR="00D3227D" w:rsidRDefault="00897A32">
      <w:pPr>
        <w:pStyle w:val="ListBullet"/>
      </w:pPr>
      <w:r>
        <w:t>The Punisher #12</w:t>
      </w:r>
    </w:p>
    <w:p w:rsidR="00D3227D" w:rsidRDefault="00897A32">
      <w:pPr>
        <w:pStyle w:val="ListBullet"/>
      </w:pPr>
      <w:r>
        <w:t>Fantastic Four #13</w:t>
      </w:r>
    </w:p>
    <w:p w:rsidR="00D3227D" w:rsidRDefault="00897A32">
      <w:pPr>
        <w:pStyle w:val="ListBullet"/>
      </w:pPr>
      <w:r>
        <w:t>Avengers World #15</w:t>
      </w:r>
    </w:p>
    <w:p w:rsidR="00D3227D" w:rsidRDefault="00897A32">
      <w:pPr>
        <w:pStyle w:val="ListBullet"/>
      </w:pPr>
      <w:r>
        <w:t>Guardians of the Galaxy #21</w:t>
      </w:r>
    </w:p>
    <w:p w:rsidR="00D3227D" w:rsidRDefault="00897A32">
      <w:pPr>
        <w:pStyle w:val="ListBullet"/>
      </w:pPr>
      <w:r>
        <w:t>New Avengers #26</w:t>
      </w:r>
    </w:p>
    <w:p w:rsidR="00D3227D" w:rsidRDefault="00897A32">
      <w:pPr>
        <w:pStyle w:val="ListBullet"/>
      </w:pPr>
      <w:r>
        <w:t>Uncanny X-Men #28</w:t>
      </w:r>
    </w:p>
    <w:p w:rsidR="00D3227D" w:rsidRDefault="00897A32">
      <w:pPr>
        <w:pStyle w:val="ListBullet"/>
      </w:pPr>
      <w:r>
        <w:t>Deadpool #37</w:t>
      </w:r>
    </w:p>
    <w:p w:rsidR="00D3227D" w:rsidRDefault="00897A32">
      <w:pPr>
        <w:pStyle w:val="ListBullet"/>
      </w:pPr>
      <w:r>
        <w:t>Avengers #38</w:t>
      </w:r>
    </w:p>
    <w:p w:rsidR="00D3227D" w:rsidRDefault="00897A32">
      <w:pPr>
        <w:pStyle w:val="ListBullet"/>
      </w:pPr>
      <w:r>
        <w:t>Storm #5</w:t>
      </w:r>
    </w:p>
    <w:p w:rsidR="00D3227D" w:rsidRDefault="00897A32">
      <w:pPr>
        <w:pStyle w:val="ListBullet"/>
      </w:pPr>
      <w:r>
        <w:t>Spider-Verse #1</w:t>
      </w:r>
    </w:p>
    <w:p w:rsidR="00D3227D" w:rsidRDefault="00897A32">
      <w:pPr>
        <w:pStyle w:val="ListBullet"/>
      </w:pPr>
      <w:r>
        <w:t>Captain America &amp; the Mighty Avengers #1</w:t>
      </w:r>
    </w:p>
    <w:p w:rsidR="00D3227D" w:rsidRDefault="00897A32">
      <w:pPr>
        <w:pStyle w:val="ListBullet"/>
      </w:pPr>
      <w:r>
        <w:t>Superior Iron Man #1</w:t>
      </w:r>
    </w:p>
    <w:p w:rsidR="00D3227D" w:rsidRDefault="00897A32">
      <w:pPr>
        <w:pStyle w:val="ListBullet"/>
      </w:pPr>
      <w:r>
        <w:t>Marvel Universe Avengers Assemble Season Two #1</w:t>
      </w:r>
    </w:p>
    <w:p w:rsidR="00D3227D" w:rsidRDefault="00897A32">
      <w:pPr>
        <w:pStyle w:val="ListBullet"/>
      </w:pPr>
      <w:r>
        <w:t>All-New Captain America #1</w:t>
      </w:r>
    </w:p>
    <w:p w:rsidR="00D3227D" w:rsidRDefault="00897A32">
      <w:pPr>
        <w:pStyle w:val="ListBullet"/>
      </w:pPr>
      <w:r>
        <w:t>Bucky Barnes: The Winter Soldier #2</w:t>
      </w:r>
    </w:p>
    <w:p w:rsidR="00D3227D" w:rsidRDefault="00897A32">
      <w:pPr>
        <w:pStyle w:val="ListBullet"/>
      </w:pPr>
      <w:r>
        <w:t>Axis: Hobgoblin #2</w:t>
      </w:r>
    </w:p>
    <w:p w:rsidR="00D3227D" w:rsidRDefault="00897A32">
      <w:pPr>
        <w:pStyle w:val="ListBullet"/>
      </w:pPr>
      <w:r>
        <w:t>Guardians 3000 #2</w:t>
      </w:r>
    </w:p>
    <w:p w:rsidR="00D3227D" w:rsidRDefault="00897A32">
      <w:pPr>
        <w:pStyle w:val="ListBullet"/>
      </w:pPr>
      <w:r>
        <w:t>Hawkeye vs Deadpool #2</w:t>
      </w:r>
    </w:p>
    <w:p w:rsidR="00D3227D" w:rsidRDefault="00897A32">
      <w:pPr>
        <w:pStyle w:val="ListBullet"/>
      </w:pPr>
      <w:r>
        <w:t>Thor #2</w:t>
      </w:r>
    </w:p>
    <w:p w:rsidR="00D3227D" w:rsidRDefault="00897A32">
      <w:pPr>
        <w:pStyle w:val="ListBullet"/>
      </w:pPr>
      <w:r>
        <w:t>George Romero's Empire of the Dead: Act Two #3</w:t>
      </w:r>
    </w:p>
    <w:p w:rsidR="00D3227D" w:rsidRDefault="00897A32">
      <w:pPr>
        <w:pStyle w:val="ListBullet"/>
      </w:pPr>
      <w:r>
        <w:t>Death of Wolverine: The Logan Legacy #4</w:t>
      </w:r>
    </w:p>
    <w:p w:rsidR="00D3227D" w:rsidRDefault="00897A32">
      <w:pPr>
        <w:pStyle w:val="ListBullet"/>
      </w:pPr>
      <w:r>
        <w:t>Avengers &amp; X-Men: Axis #5</w:t>
      </w:r>
    </w:p>
    <w:p w:rsidR="00D3227D" w:rsidRDefault="00897A32">
      <w:pPr>
        <w:pStyle w:val="ListBullet"/>
      </w:pPr>
      <w:r>
        <w:t>Savage Hulk #6</w:t>
      </w:r>
    </w:p>
    <w:p w:rsidR="00D3227D" w:rsidRDefault="00897A32">
      <w:pPr>
        <w:pStyle w:val="ListBullet"/>
      </w:pPr>
      <w:r>
        <w:t>Silver Surfer #7</w:t>
      </w:r>
    </w:p>
    <w:p w:rsidR="00D3227D" w:rsidRDefault="00897A32">
      <w:pPr>
        <w:pStyle w:val="ListBullet"/>
      </w:pPr>
      <w:r>
        <w:t>Miles Morales: Ultimate Spider-Man #7</w:t>
      </w:r>
    </w:p>
    <w:p w:rsidR="00D3227D" w:rsidRDefault="00897A32">
      <w:pPr>
        <w:pStyle w:val="ListBullet"/>
      </w:pPr>
      <w:r>
        <w:t>Nightcrawler #8</w:t>
      </w:r>
    </w:p>
    <w:p w:rsidR="00D3227D" w:rsidRDefault="00897A32">
      <w:pPr>
        <w:pStyle w:val="ListBullet"/>
      </w:pPr>
      <w:r>
        <w:t>Captain Marvel #9</w:t>
      </w:r>
    </w:p>
    <w:p w:rsidR="00D3227D" w:rsidRDefault="00897A32">
      <w:pPr>
        <w:pStyle w:val="ListBullet"/>
      </w:pPr>
      <w:r>
        <w:t>She-Hulk #10</w:t>
      </w:r>
    </w:p>
    <w:p w:rsidR="00D3227D" w:rsidRDefault="00897A32">
      <w:pPr>
        <w:pStyle w:val="ListBullet"/>
      </w:pPr>
      <w:r>
        <w:t>All-New Ultimates #10</w:t>
      </w:r>
    </w:p>
    <w:p w:rsidR="00D3227D" w:rsidRDefault="00897A32">
      <w:pPr>
        <w:pStyle w:val="ListBullet"/>
      </w:pPr>
      <w:r>
        <w:t>Nova #23</w:t>
      </w:r>
    </w:p>
    <w:p w:rsidR="00D3227D" w:rsidRDefault="00897A32">
      <w:pPr>
        <w:pStyle w:val="ListBullet"/>
      </w:pPr>
      <w:r>
        <w:t>Spider-Verse Team-Up #1</w:t>
      </w:r>
    </w:p>
    <w:p w:rsidR="00D3227D" w:rsidRDefault="00897A32">
      <w:pPr>
        <w:pStyle w:val="ListBullet"/>
      </w:pPr>
      <w:r>
        <w:t>Death of Wolverine: Life After Logan #1</w:t>
      </w:r>
    </w:p>
    <w:p w:rsidR="00D3227D" w:rsidRDefault="00897A32">
      <w:pPr>
        <w:pStyle w:val="ListBullet"/>
      </w:pPr>
      <w:r>
        <w:t>Death of Wolverine: The Weapon X Program #1</w:t>
      </w:r>
    </w:p>
    <w:p w:rsidR="00D3227D" w:rsidRDefault="00897A32">
      <w:pPr>
        <w:pStyle w:val="ListBullet"/>
      </w:pPr>
      <w:r>
        <w:t>Deadpool's Art of War #2</w:t>
      </w:r>
    </w:p>
    <w:p w:rsidR="00D3227D" w:rsidRDefault="00897A32">
      <w:pPr>
        <w:pStyle w:val="ListBullet"/>
      </w:pPr>
      <w:r>
        <w:t>Avengers &amp; X-Men: Axis #4</w:t>
      </w:r>
    </w:p>
    <w:p w:rsidR="00D3227D" w:rsidRDefault="00897A32">
      <w:pPr>
        <w:pStyle w:val="ListBullet"/>
      </w:pPr>
      <w:r>
        <w:t>Dark Tower: The Drawing of the Three - The Prisoner #4</w:t>
      </w:r>
    </w:p>
    <w:p w:rsidR="00D3227D" w:rsidRDefault="00897A32">
      <w:pPr>
        <w:pStyle w:val="ListBullet"/>
      </w:pPr>
      <w:r>
        <w:t>Rocket Raccoon #5</w:t>
      </w:r>
    </w:p>
    <w:p w:rsidR="00D3227D" w:rsidRDefault="00897A32">
      <w:pPr>
        <w:pStyle w:val="ListBullet"/>
      </w:pPr>
      <w:r>
        <w:t>Legendary Star-Lord #5</w:t>
      </w:r>
    </w:p>
    <w:p w:rsidR="00D3227D" w:rsidRDefault="00897A32">
      <w:pPr>
        <w:pStyle w:val="ListBullet"/>
      </w:pPr>
      <w:r>
        <w:t>Hulk #8</w:t>
      </w:r>
    </w:p>
    <w:p w:rsidR="00D3227D" w:rsidRDefault="00897A32">
      <w:pPr>
        <w:pStyle w:val="ListBullet"/>
      </w:pPr>
      <w:r>
        <w:t>The Amazing Spider-Man #9</w:t>
      </w:r>
    </w:p>
    <w:p w:rsidR="00D3227D" w:rsidRDefault="00897A32">
      <w:pPr>
        <w:pStyle w:val="ListBullet"/>
      </w:pPr>
      <w:r>
        <w:t>Miracleman #13</w:t>
      </w:r>
    </w:p>
    <w:p w:rsidR="00D3227D" w:rsidRDefault="00897A32">
      <w:pPr>
        <w:pStyle w:val="ListBullet"/>
      </w:pPr>
      <w:r>
        <w:t>All-New X-Factor #16</w:t>
      </w:r>
    </w:p>
    <w:p w:rsidR="00D3227D" w:rsidRDefault="00897A32">
      <w:pPr>
        <w:pStyle w:val="ListBullet"/>
      </w:pPr>
      <w:r>
        <w:t>X-Men #21</w:t>
      </w:r>
    </w:p>
    <w:p w:rsidR="00D3227D" w:rsidRDefault="00897A32">
      <w:pPr>
        <w:pStyle w:val="Heading3"/>
      </w:pPr>
      <w:r>
        <w:t>December, 2014</w:t>
      </w:r>
    </w:p>
    <w:p w:rsidR="00D3227D" w:rsidRDefault="00897A32">
      <w:r>
        <w:t xml:space="preserve">Number of comics published this month: </w:t>
      </w:r>
      <w:r>
        <w:rPr>
          <w:b/>
        </w:rPr>
        <w:t>76</w:t>
      </w:r>
    </w:p>
    <w:p w:rsidR="00D3227D" w:rsidRDefault="00897A32">
      <w:pPr>
        <w:pStyle w:val="ListBullet"/>
      </w:pPr>
      <w:r>
        <w:t>S.H.I.E.L.D. #1</w:t>
      </w:r>
    </w:p>
    <w:p w:rsidR="00D3227D" w:rsidRDefault="00897A32">
      <w:pPr>
        <w:pStyle w:val="ListBullet"/>
      </w:pPr>
      <w:r>
        <w:t>All-New Miracleman Annual #1</w:t>
      </w:r>
    </w:p>
    <w:p w:rsidR="00D3227D" w:rsidRDefault="00897A32">
      <w:pPr>
        <w:pStyle w:val="ListBullet"/>
      </w:pPr>
      <w:r>
        <w:t>All-New X-Men Annual #1</w:t>
      </w:r>
    </w:p>
    <w:p w:rsidR="00D3227D" w:rsidRDefault="00897A32">
      <w:pPr>
        <w:pStyle w:val="ListBullet"/>
      </w:pPr>
      <w:r>
        <w:t>Marvel's the Avengers #1</w:t>
      </w:r>
    </w:p>
    <w:p w:rsidR="00D3227D" w:rsidRDefault="00897A32">
      <w:pPr>
        <w:pStyle w:val="ListBullet"/>
      </w:pPr>
      <w:r>
        <w:t>Ultimate Spider-Man: Web Warriors #2</w:t>
      </w:r>
    </w:p>
    <w:p w:rsidR="00D3227D" w:rsidRDefault="00897A32">
      <w:pPr>
        <w:pStyle w:val="ListBullet"/>
      </w:pPr>
      <w:r>
        <w:t>Captain America &amp; the Mighty Avengers #3</w:t>
      </w:r>
    </w:p>
    <w:p w:rsidR="00D3227D" w:rsidRDefault="00897A32">
      <w:pPr>
        <w:pStyle w:val="ListBullet"/>
      </w:pPr>
      <w:r>
        <w:t>Hawkeye vs Deadpool #3</w:t>
      </w:r>
    </w:p>
    <w:p w:rsidR="00D3227D" w:rsidRDefault="00897A32">
      <w:pPr>
        <w:pStyle w:val="ListBullet"/>
      </w:pPr>
      <w:r>
        <w:t>Superior Iron Man #3</w:t>
      </w:r>
    </w:p>
    <w:p w:rsidR="00D3227D" w:rsidRDefault="00897A32">
      <w:pPr>
        <w:pStyle w:val="ListBullet"/>
      </w:pPr>
      <w:r>
        <w:t>Death of Wolverine: The Logan Legacy #7</w:t>
      </w:r>
    </w:p>
    <w:p w:rsidR="00D3227D" w:rsidRDefault="00897A32">
      <w:pPr>
        <w:pStyle w:val="ListBullet"/>
      </w:pPr>
      <w:r>
        <w:t>Cyclops #8</w:t>
      </w:r>
    </w:p>
    <w:p w:rsidR="00D3227D" w:rsidRDefault="00897A32">
      <w:pPr>
        <w:pStyle w:val="ListBullet"/>
      </w:pPr>
      <w:r>
        <w:t>Avengers &amp; X-Men: Axis #9</w:t>
      </w:r>
    </w:p>
    <w:p w:rsidR="00D3227D" w:rsidRDefault="00897A32">
      <w:pPr>
        <w:pStyle w:val="ListBullet"/>
      </w:pPr>
      <w:r>
        <w:t>Loki: Agent of Asgard #9</w:t>
      </w:r>
    </w:p>
    <w:p w:rsidR="00D3227D" w:rsidRDefault="00897A32">
      <w:pPr>
        <w:pStyle w:val="ListBullet"/>
      </w:pPr>
      <w:r>
        <w:t>Daredevil #11</w:t>
      </w:r>
    </w:p>
    <w:p w:rsidR="00D3227D" w:rsidRDefault="00897A32">
      <w:pPr>
        <w:pStyle w:val="ListBullet"/>
      </w:pPr>
      <w:r>
        <w:t>She-Hulk #11</w:t>
      </w:r>
    </w:p>
    <w:p w:rsidR="00D3227D" w:rsidRDefault="00897A32">
      <w:pPr>
        <w:pStyle w:val="ListBullet"/>
      </w:pPr>
      <w:r>
        <w:t>Secret Avengers #11</w:t>
      </w:r>
    </w:p>
    <w:p w:rsidR="00D3227D" w:rsidRDefault="00897A32">
      <w:pPr>
        <w:pStyle w:val="ListBullet"/>
      </w:pPr>
      <w:r>
        <w:t>Magneto #13</w:t>
      </w:r>
    </w:p>
    <w:p w:rsidR="00D3227D" w:rsidRDefault="00897A32">
      <w:pPr>
        <w:pStyle w:val="ListBullet"/>
      </w:pPr>
      <w:r>
        <w:t>All-New Invaders #13</w:t>
      </w:r>
    </w:p>
    <w:p w:rsidR="00D3227D" w:rsidRDefault="00897A32">
      <w:pPr>
        <w:pStyle w:val="ListBullet"/>
      </w:pPr>
      <w:r>
        <w:t>All-New X-Factor #18</w:t>
      </w:r>
    </w:p>
    <w:p w:rsidR="00D3227D" w:rsidRDefault="00897A32">
      <w:pPr>
        <w:pStyle w:val="ListBullet"/>
      </w:pPr>
      <w:r>
        <w:t>Nova #25</w:t>
      </w:r>
    </w:p>
    <w:p w:rsidR="00D3227D" w:rsidRDefault="00897A32">
      <w:pPr>
        <w:pStyle w:val="ListBullet"/>
      </w:pPr>
      <w:r>
        <w:t>New Avengers #28</w:t>
      </w:r>
    </w:p>
    <w:p w:rsidR="00D3227D" w:rsidRDefault="00897A32">
      <w:pPr>
        <w:pStyle w:val="ListBullet"/>
      </w:pPr>
      <w:r>
        <w:t>Uncanny X-Men #29</w:t>
      </w:r>
    </w:p>
    <w:p w:rsidR="00D3227D" w:rsidRDefault="00897A32">
      <w:pPr>
        <w:pStyle w:val="ListBullet"/>
      </w:pPr>
      <w:r>
        <w:t>Deadpool #39</w:t>
      </w:r>
    </w:p>
    <w:p w:rsidR="00D3227D" w:rsidRDefault="00897A32">
      <w:pPr>
        <w:pStyle w:val="ListBullet"/>
      </w:pPr>
      <w:r>
        <w:t>Avengers Now! #1</w:t>
      </w:r>
    </w:p>
    <w:p w:rsidR="00D3227D" w:rsidRDefault="00897A32">
      <w:pPr>
        <w:pStyle w:val="ListBullet"/>
      </w:pPr>
      <w:r>
        <w:t>All-New Captain America #2</w:t>
      </w:r>
    </w:p>
    <w:p w:rsidR="00D3227D" w:rsidRDefault="00897A32">
      <w:pPr>
        <w:pStyle w:val="ListBullet"/>
      </w:pPr>
      <w:r>
        <w:t>Marvel Universe Avengers Assemble Season Two #2</w:t>
      </w:r>
    </w:p>
    <w:p w:rsidR="00D3227D" w:rsidRDefault="00897A32">
      <w:pPr>
        <w:pStyle w:val="ListBullet"/>
      </w:pPr>
      <w:r>
        <w:t>Scarlet Spiders #2</w:t>
      </w:r>
    </w:p>
    <w:p w:rsidR="00D3227D" w:rsidRDefault="00897A32">
      <w:pPr>
        <w:pStyle w:val="ListBullet"/>
      </w:pPr>
      <w:r>
        <w:t>Spider-Woman #2</w:t>
      </w:r>
    </w:p>
    <w:p w:rsidR="00D3227D" w:rsidRDefault="00897A32">
      <w:pPr>
        <w:pStyle w:val="ListBullet"/>
      </w:pPr>
      <w:r>
        <w:t>Axis: Hobgoblin #3</w:t>
      </w:r>
    </w:p>
    <w:p w:rsidR="00D3227D" w:rsidRDefault="00897A32">
      <w:pPr>
        <w:pStyle w:val="ListBullet"/>
      </w:pPr>
      <w:r>
        <w:t>Deathlok #3</w:t>
      </w:r>
    </w:p>
    <w:p w:rsidR="00D3227D" w:rsidRDefault="00897A32">
      <w:pPr>
        <w:pStyle w:val="ListBullet"/>
      </w:pPr>
      <w:r>
        <w:t>Death of Wolverine: The Weapon X Program #4</w:t>
      </w:r>
    </w:p>
    <w:p w:rsidR="00D3227D" w:rsidRDefault="00897A32">
      <w:pPr>
        <w:pStyle w:val="ListBullet"/>
      </w:pPr>
      <w:r>
        <w:t>Axis: Revolutions #4</w:t>
      </w:r>
    </w:p>
    <w:p w:rsidR="00D3227D" w:rsidRDefault="00897A32">
      <w:pPr>
        <w:pStyle w:val="ListBullet"/>
      </w:pPr>
      <w:r>
        <w:t>Storm #6</w:t>
      </w:r>
    </w:p>
    <w:p w:rsidR="00D3227D" w:rsidRDefault="00897A32">
      <w:pPr>
        <w:pStyle w:val="ListBullet"/>
      </w:pPr>
      <w:r>
        <w:t>Miles Morales: Ultimate Spider-Man #8</w:t>
      </w:r>
    </w:p>
    <w:p w:rsidR="00D3227D" w:rsidRDefault="00897A32">
      <w:pPr>
        <w:pStyle w:val="ListBullet"/>
      </w:pPr>
      <w:r>
        <w:t>Avengers &amp; X-Men: Axis #8</w:t>
      </w:r>
    </w:p>
    <w:p w:rsidR="00D3227D" w:rsidRDefault="00897A32">
      <w:pPr>
        <w:pStyle w:val="ListBullet"/>
      </w:pPr>
      <w:r>
        <w:t>Elektra #9</w:t>
      </w:r>
    </w:p>
    <w:p w:rsidR="00D3227D" w:rsidRDefault="00897A32">
      <w:pPr>
        <w:pStyle w:val="ListBullet"/>
      </w:pPr>
      <w:r>
        <w:t>Inhuman #10</w:t>
      </w:r>
    </w:p>
    <w:p w:rsidR="00D3227D" w:rsidRDefault="00897A32">
      <w:pPr>
        <w:pStyle w:val="ListBullet"/>
      </w:pPr>
      <w:r>
        <w:t>Captain Marvel #10</w:t>
      </w:r>
    </w:p>
    <w:p w:rsidR="00D3227D" w:rsidRDefault="00897A32">
      <w:pPr>
        <w:pStyle w:val="ListBullet"/>
      </w:pPr>
      <w:r>
        <w:t>Moon Knight #10</w:t>
      </w:r>
    </w:p>
    <w:p w:rsidR="00D3227D" w:rsidRDefault="00897A32">
      <w:pPr>
        <w:pStyle w:val="ListBullet"/>
      </w:pPr>
      <w:r>
        <w:t>Ms. Marvel #10</w:t>
      </w:r>
    </w:p>
    <w:p w:rsidR="00D3227D" w:rsidRDefault="00897A32">
      <w:pPr>
        <w:pStyle w:val="ListBullet"/>
      </w:pPr>
      <w:r>
        <w:t>Black Widow #13</w:t>
      </w:r>
    </w:p>
    <w:p w:rsidR="00D3227D" w:rsidRDefault="00897A32">
      <w:pPr>
        <w:pStyle w:val="ListBullet"/>
      </w:pPr>
      <w:r>
        <w:t>Fantastic Four #14</w:t>
      </w:r>
    </w:p>
    <w:p w:rsidR="00D3227D" w:rsidRDefault="00897A32">
      <w:pPr>
        <w:pStyle w:val="ListBullet"/>
      </w:pPr>
      <w:r>
        <w:t>Guardians of the Galaxy #22</w:t>
      </w:r>
    </w:p>
    <w:p w:rsidR="00D3227D" w:rsidRDefault="00897A32">
      <w:pPr>
        <w:pStyle w:val="ListBullet"/>
      </w:pPr>
      <w:r>
        <w:t>All-New X-Men #34</w:t>
      </w:r>
    </w:p>
    <w:p w:rsidR="00D3227D" w:rsidRDefault="00897A32">
      <w:pPr>
        <w:pStyle w:val="ListBullet"/>
      </w:pPr>
      <w:r>
        <w:t>Uncanny X-Men Annual #1</w:t>
      </w:r>
    </w:p>
    <w:p w:rsidR="00D3227D" w:rsidRDefault="00897A32">
      <w:pPr>
        <w:pStyle w:val="ListBullet"/>
      </w:pPr>
      <w:r>
        <w:t>Guardians of the Galaxy Annual #1</w:t>
      </w:r>
    </w:p>
    <w:p w:rsidR="00D3227D" w:rsidRDefault="00897A32">
      <w:pPr>
        <w:pStyle w:val="ListBullet"/>
      </w:pPr>
      <w:r>
        <w:t>Amazing Spider-Man Annual #1</w:t>
      </w:r>
    </w:p>
    <w:p w:rsidR="00D3227D" w:rsidRDefault="00897A32">
      <w:pPr>
        <w:pStyle w:val="ListBullet"/>
      </w:pPr>
      <w:r>
        <w:t>Spider-Man &amp; the X-Men #1</w:t>
      </w:r>
    </w:p>
    <w:p w:rsidR="00D3227D" w:rsidRDefault="00897A32">
      <w:pPr>
        <w:pStyle w:val="ListBullet"/>
      </w:pPr>
      <w:r>
        <w:t>Spider-Verse Team-Up #2</w:t>
      </w:r>
    </w:p>
    <w:p w:rsidR="00D3227D" w:rsidRDefault="00897A32">
      <w:pPr>
        <w:pStyle w:val="ListBullet"/>
      </w:pPr>
      <w:r>
        <w:t>Deadpool's Art of War #3</w:t>
      </w:r>
    </w:p>
    <w:p w:rsidR="00D3227D" w:rsidRDefault="00897A32">
      <w:pPr>
        <w:pStyle w:val="ListBullet"/>
      </w:pPr>
      <w:r>
        <w:t>Axis: Carnage #3</w:t>
      </w:r>
    </w:p>
    <w:p w:rsidR="00D3227D" w:rsidRDefault="00897A32">
      <w:pPr>
        <w:pStyle w:val="ListBullet"/>
      </w:pPr>
      <w:r>
        <w:t>Thor #3</w:t>
      </w:r>
    </w:p>
    <w:p w:rsidR="00D3227D" w:rsidRDefault="00897A32">
      <w:pPr>
        <w:pStyle w:val="ListBullet"/>
      </w:pPr>
      <w:r>
        <w:t>George Romero's Empire of the Dead: Act Two #4</w:t>
      </w:r>
    </w:p>
    <w:p w:rsidR="00D3227D" w:rsidRDefault="00897A32">
      <w:pPr>
        <w:pStyle w:val="ListBullet"/>
      </w:pPr>
      <w:r>
        <w:t>Rocket Raccoon #6</w:t>
      </w:r>
    </w:p>
    <w:p w:rsidR="00D3227D" w:rsidRDefault="00897A32">
      <w:pPr>
        <w:pStyle w:val="ListBullet"/>
      </w:pPr>
      <w:r>
        <w:t>Death of Wolverine: The Logan Legacy #6</w:t>
      </w:r>
    </w:p>
    <w:p w:rsidR="00D3227D" w:rsidRDefault="00897A32">
      <w:pPr>
        <w:pStyle w:val="ListBullet"/>
      </w:pPr>
      <w:r>
        <w:t>Avengers &amp; X-Men: Axis #7</w:t>
      </w:r>
    </w:p>
    <w:p w:rsidR="00D3227D" w:rsidRDefault="00897A32">
      <w:pPr>
        <w:pStyle w:val="ListBullet"/>
      </w:pPr>
      <w:r>
        <w:t>Nightcrawler #9</w:t>
      </w:r>
    </w:p>
    <w:p w:rsidR="00D3227D" w:rsidRDefault="00897A32">
      <w:pPr>
        <w:pStyle w:val="ListBullet"/>
      </w:pPr>
      <w:r>
        <w:t>The Amazing Spider-Man #11</w:t>
      </w:r>
    </w:p>
    <w:p w:rsidR="00D3227D" w:rsidRDefault="00897A32">
      <w:pPr>
        <w:pStyle w:val="ListBullet"/>
      </w:pPr>
      <w:r>
        <w:t>All-New Ultimates #11</w:t>
      </w:r>
    </w:p>
    <w:p w:rsidR="00D3227D" w:rsidRDefault="00897A32">
      <w:pPr>
        <w:pStyle w:val="ListBullet"/>
      </w:pPr>
      <w:r>
        <w:t>X-Force #13</w:t>
      </w:r>
    </w:p>
    <w:p w:rsidR="00D3227D" w:rsidRDefault="00897A32">
      <w:pPr>
        <w:pStyle w:val="ListBullet"/>
      </w:pPr>
      <w:r>
        <w:t>The Punisher #13</w:t>
      </w:r>
    </w:p>
    <w:p w:rsidR="00D3227D" w:rsidRDefault="00897A32">
      <w:pPr>
        <w:pStyle w:val="ListBullet"/>
      </w:pPr>
      <w:r>
        <w:t>Amazing X-Men #14</w:t>
      </w:r>
    </w:p>
    <w:p w:rsidR="00D3227D" w:rsidRDefault="00897A32">
      <w:pPr>
        <w:pStyle w:val="ListBullet"/>
      </w:pPr>
      <w:r>
        <w:t>Avengers World #16</w:t>
      </w:r>
    </w:p>
    <w:p w:rsidR="00D3227D" w:rsidRDefault="00897A32">
      <w:pPr>
        <w:pStyle w:val="ListBullet"/>
      </w:pPr>
      <w:r>
        <w:t>X-Men #22</w:t>
      </w:r>
    </w:p>
    <w:p w:rsidR="00D3227D" w:rsidRDefault="00897A32">
      <w:pPr>
        <w:pStyle w:val="ListBullet"/>
      </w:pPr>
      <w:r>
        <w:t>Avengers #39</w:t>
      </w:r>
    </w:p>
    <w:p w:rsidR="00D3227D" w:rsidRDefault="00897A32">
      <w:pPr>
        <w:pStyle w:val="ListBullet"/>
      </w:pPr>
      <w:r>
        <w:t>Thanos Vs. Hulk #1</w:t>
      </w:r>
    </w:p>
    <w:p w:rsidR="00D3227D" w:rsidRDefault="00897A32">
      <w:pPr>
        <w:pStyle w:val="ListBullet"/>
      </w:pPr>
      <w:r>
        <w:t>Captain America: Peggy Carter, Agent of S.H.I.E.L.D. #1</w:t>
      </w:r>
    </w:p>
    <w:p w:rsidR="00D3227D" w:rsidRDefault="00897A32">
      <w:pPr>
        <w:pStyle w:val="ListBullet"/>
      </w:pPr>
      <w:r>
        <w:t>Angela: Asgard's Assassin #1</w:t>
      </w:r>
    </w:p>
    <w:p w:rsidR="00D3227D" w:rsidRDefault="00897A32">
      <w:pPr>
        <w:pStyle w:val="ListBullet"/>
      </w:pPr>
      <w:r>
        <w:t>Axis: Revolutions #3</w:t>
      </w:r>
    </w:p>
    <w:p w:rsidR="00D3227D" w:rsidRDefault="00897A32">
      <w:pPr>
        <w:pStyle w:val="ListBullet"/>
      </w:pPr>
      <w:r>
        <w:t>Death of Wolverine: The Weapon X Program #3</w:t>
      </w:r>
    </w:p>
    <w:p w:rsidR="00D3227D" w:rsidRDefault="00897A32">
      <w:pPr>
        <w:pStyle w:val="ListBullet"/>
      </w:pPr>
      <w:r>
        <w:t>Guardians 3000 #3</w:t>
      </w:r>
    </w:p>
    <w:p w:rsidR="00D3227D" w:rsidRDefault="00897A32">
      <w:pPr>
        <w:pStyle w:val="ListBullet"/>
      </w:pPr>
      <w:r>
        <w:t>Legendary Star-Lord #6</w:t>
      </w:r>
    </w:p>
    <w:p w:rsidR="00D3227D" w:rsidRDefault="00897A32">
      <w:pPr>
        <w:pStyle w:val="ListBullet"/>
      </w:pPr>
      <w:r>
        <w:t>Iron Fist: The Living Weapon #7</w:t>
      </w:r>
    </w:p>
    <w:p w:rsidR="00D3227D" w:rsidRDefault="00897A32">
      <w:pPr>
        <w:pStyle w:val="ListBullet"/>
      </w:pPr>
      <w:r>
        <w:t>Inhuman #9</w:t>
      </w:r>
    </w:p>
    <w:p w:rsidR="00D3227D" w:rsidRDefault="00897A32">
      <w:pPr>
        <w:pStyle w:val="ListBullet"/>
      </w:pPr>
      <w:r>
        <w:t>Hulk #9</w:t>
      </w:r>
    </w:p>
    <w:p w:rsidR="00D3227D" w:rsidRDefault="00897A32">
      <w:pPr>
        <w:pStyle w:val="ListBullet"/>
      </w:pPr>
      <w:r>
        <w:t>All-New X-Factor #17</w:t>
      </w:r>
    </w:p>
    <w:p w:rsidR="00D3227D" w:rsidRDefault="00897A32">
      <w:pPr>
        <w:pStyle w:val="ListBullet"/>
      </w:pPr>
      <w:r>
        <w:t>Deadpool #38</w:t>
      </w:r>
    </w:p>
    <w:p w:rsidR="00D3227D" w:rsidRDefault="00897A32">
      <w:pPr>
        <w:pStyle w:val="Heading3"/>
      </w:pPr>
      <w:r>
        <w:t>January, 2015</w:t>
      </w:r>
    </w:p>
    <w:p w:rsidR="00D3227D" w:rsidRDefault="00897A32">
      <w:r>
        <w:t xml:space="preserve">Number of comics published this month: </w:t>
      </w:r>
      <w:r>
        <w:rPr>
          <w:b/>
        </w:rPr>
        <w:t>77</w:t>
      </w:r>
    </w:p>
    <w:p w:rsidR="00D3227D" w:rsidRDefault="00897A32">
      <w:pPr>
        <w:pStyle w:val="ListBullet"/>
      </w:pPr>
      <w:r>
        <w:t>Uncanny Avengers #1</w:t>
      </w:r>
    </w:p>
    <w:p w:rsidR="00D3227D" w:rsidRDefault="00897A32">
      <w:pPr>
        <w:pStyle w:val="ListBullet"/>
      </w:pPr>
      <w:r>
        <w:t>Spider-Man &amp; the X-Men #2</w:t>
      </w:r>
    </w:p>
    <w:p w:rsidR="00D3227D" w:rsidRDefault="00897A32">
      <w:pPr>
        <w:pStyle w:val="ListBullet"/>
      </w:pPr>
      <w:r>
        <w:t>Ultimate Spider-Man: Web Warriors #3</w:t>
      </w:r>
    </w:p>
    <w:p w:rsidR="00D3227D" w:rsidRDefault="00897A32">
      <w:pPr>
        <w:pStyle w:val="ListBullet"/>
      </w:pPr>
      <w:r>
        <w:t>Thor #4</w:t>
      </w:r>
    </w:p>
    <w:p w:rsidR="00D3227D" w:rsidRDefault="00897A32">
      <w:pPr>
        <w:pStyle w:val="ListBullet"/>
      </w:pPr>
      <w:r>
        <w:t>Wolverines #4</w:t>
      </w:r>
    </w:p>
    <w:p w:rsidR="00D3227D" w:rsidRDefault="00897A32">
      <w:pPr>
        <w:pStyle w:val="ListBullet"/>
      </w:pPr>
      <w:r>
        <w:t>Spider-Man 2099 #8</w:t>
      </w:r>
    </w:p>
    <w:p w:rsidR="00D3227D" w:rsidRDefault="00897A32">
      <w:pPr>
        <w:pStyle w:val="ListBullet"/>
      </w:pPr>
      <w:r>
        <w:t>Inhuman #11</w:t>
      </w:r>
    </w:p>
    <w:p w:rsidR="00D3227D" w:rsidRDefault="00897A32">
      <w:pPr>
        <w:pStyle w:val="ListBullet"/>
      </w:pPr>
      <w:r>
        <w:t>Secret Avengers #12</w:t>
      </w:r>
    </w:p>
    <w:p w:rsidR="00D3227D" w:rsidRDefault="00897A32">
      <w:pPr>
        <w:pStyle w:val="ListBullet"/>
      </w:pPr>
      <w:r>
        <w:t>All-New Invaders #14</w:t>
      </w:r>
    </w:p>
    <w:p w:rsidR="00D3227D" w:rsidRDefault="00897A32">
      <w:pPr>
        <w:pStyle w:val="ListBullet"/>
      </w:pPr>
      <w:r>
        <w:t>Amazing X-Men #16</w:t>
      </w:r>
    </w:p>
    <w:p w:rsidR="00D3227D" w:rsidRDefault="00897A32">
      <w:pPr>
        <w:pStyle w:val="ListBullet"/>
      </w:pPr>
      <w:r>
        <w:t>Nova #26</w:t>
      </w:r>
    </w:p>
    <w:p w:rsidR="00D3227D" w:rsidRDefault="00897A32">
      <w:pPr>
        <w:pStyle w:val="ListBullet"/>
      </w:pPr>
      <w:r>
        <w:t>New Avengers #29</w:t>
      </w:r>
    </w:p>
    <w:p w:rsidR="00D3227D" w:rsidRDefault="00897A32">
      <w:pPr>
        <w:pStyle w:val="ListBullet"/>
      </w:pPr>
      <w:r>
        <w:t>Uncanny X-Men #30</w:t>
      </w:r>
    </w:p>
    <w:p w:rsidR="00D3227D" w:rsidRDefault="00897A32">
      <w:pPr>
        <w:pStyle w:val="ListBullet"/>
      </w:pPr>
      <w:r>
        <w:t>Deadpool #41</w:t>
      </w:r>
    </w:p>
    <w:p w:rsidR="00D3227D" w:rsidRDefault="00897A32">
      <w:pPr>
        <w:pStyle w:val="ListBullet"/>
      </w:pPr>
      <w:r>
        <w:t>Powers #1</w:t>
      </w:r>
    </w:p>
    <w:p w:rsidR="00D3227D" w:rsidRDefault="00897A32">
      <w:pPr>
        <w:pStyle w:val="ListBullet"/>
      </w:pPr>
      <w:r>
        <w:t>Scarlet Spiders #3</w:t>
      </w:r>
    </w:p>
    <w:p w:rsidR="00D3227D" w:rsidRDefault="00897A32">
      <w:pPr>
        <w:pStyle w:val="ListBullet"/>
      </w:pPr>
      <w:r>
        <w:t>Spider-Verse Team-Up #3</w:t>
      </w:r>
    </w:p>
    <w:p w:rsidR="00D3227D" w:rsidRDefault="00897A32">
      <w:pPr>
        <w:pStyle w:val="ListBullet"/>
      </w:pPr>
      <w:r>
        <w:t>Spider-Woman #3</w:t>
      </w:r>
    </w:p>
    <w:p w:rsidR="00D3227D" w:rsidRDefault="00897A32">
      <w:pPr>
        <w:pStyle w:val="ListBullet"/>
      </w:pPr>
      <w:r>
        <w:t>Wolverines #3</w:t>
      </w:r>
    </w:p>
    <w:p w:rsidR="00D3227D" w:rsidRDefault="00897A32">
      <w:pPr>
        <w:pStyle w:val="ListBullet"/>
      </w:pPr>
      <w:r>
        <w:t>Bucky Barnes: The Winter Soldier #4</w:t>
      </w:r>
    </w:p>
    <w:p w:rsidR="00D3227D" w:rsidRDefault="00897A32">
      <w:pPr>
        <w:pStyle w:val="ListBullet"/>
      </w:pPr>
      <w:r>
        <w:t>Deadpool's Art of War #4</w:t>
      </w:r>
    </w:p>
    <w:p w:rsidR="00D3227D" w:rsidRDefault="00897A32">
      <w:pPr>
        <w:pStyle w:val="ListBullet"/>
      </w:pPr>
      <w:r>
        <w:t>Captain America &amp; the Mighty Avengers #4</w:t>
      </w:r>
    </w:p>
    <w:p w:rsidR="00D3227D" w:rsidRDefault="00897A32">
      <w:pPr>
        <w:pStyle w:val="ListBullet"/>
      </w:pPr>
      <w:r>
        <w:t>Superior Iron Man #4</w:t>
      </w:r>
    </w:p>
    <w:p w:rsidR="00D3227D" w:rsidRDefault="00897A32">
      <w:pPr>
        <w:pStyle w:val="ListBullet"/>
      </w:pPr>
      <w:r>
        <w:t>Rocket Raccoon #7</w:t>
      </w:r>
    </w:p>
    <w:p w:rsidR="00D3227D" w:rsidRDefault="00897A32">
      <w:pPr>
        <w:pStyle w:val="ListBullet"/>
      </w:pPr>
      <w:r>
        <w:t>Legendary Star-Lord #8</w:t>
      </w:r>
    </w:p>
    <w:p w:rsidR="00D3227D" w:rsidRDefault="00897A32">
      <w:pPr>
        <w:pStyle w:val="ListBullet"/>
      </w:pPr>
      <w:r>
        <w:t>Elektra #10</w:t>
      </w:r>
    </w:p>
    <w:p w:rsidR="00D3227D" w:rsidRDefault="00897A32">
      <w:pPr>
        <w:pStyle w:val="ListBullet"/>
      </w:pPr>
      <w:r>
        <w:t>Loki: Agent of Asgard #10</w:t>
      </w:r>
    </w:p>
    <w:p w:rsidR="00D3227D" w:rsidRDefault="00897A32">
      <w:pPr>
        <w:pStyle w:val="ListBullet"/>
      </w:pPr>
      <w:r>
        <w:t>Moon Knight #11</w:t>
      </w:r>
    </w:p>
    <w:p w:rsidR="00D3227D" w:rsidRDefault="00897A32">
      <w:pPr>
        <w:pStyle w:val="ListBullet"/>
      </w:pPr>
      <w:r>
        <w:t>The Amazing Spider-Man #13</w:t>
      </w:r>
    </w:p>
    <w:p w:rsidR="00D3227D" w:rsidRDefault="00897A32">
      <w:pPr>
        <w:pStyle w:val="ListBullet"/>
      </w:pPr>
      <w:r>
        <w:t>Magneto #14</w:t>
      </w:r>
    </w:p>
    <w:p w:rsidR="00D3227D" w:rsidRDefault="00897A32">
      <w:pPr>
        <w:pStyle w:val="ListBullet"/>
      </w:pPr>
      <w:r>
        <w:t>Black Widow #14</w:t>
      </w:r>
    </w:p>
    <w:p w:rsidR="00D3227D" w:rsidRDefault="00897A32">
      <w:pPr>
        <w:pStyle w:val="ListBullet"/>
      </w:pPr>
      <w:r>
        <w:t>All-New X-Factor #20</w:t>
      </w:r>
    </w:p>
    <w:p w:rsidR="00D3227D" w:rsidRDefault="00897A32">
      <w:pPr>
        <w:pStyle w:val="ListBullet"/>
      </w:pPr>
      <w:r>
        <w:t>Guardians of the Galaxy #23</w:t>
      </w:r>
    </w:p>
    <w:p w:rsidR="00D3227D" w:rsidRDefault="00897A32">
      <w:pPr>
        <w:pStyle w:val="ListBullet"/>
      </w:pPr>
      <w:r>
        <w:t>All-New X-Men #35</w:t>
      </w:r>
    </w:p>
    <w:p w:rsidR="00D3227D" w:rsidRDefault="00897A32">
      <w:pPr>
        <w:pStyle w:val="ListBullet"/>
      </w:pPr>
      <w:r>
        <w:t>Fantastic Four #642</w:t>
      </w:r>
    </w:p>
    <w:p w:rsidR="00D3227D" w:rsidRDefault="00897A32">
      <w:pPr>
        <w:pStyle w:val="ListBullet"/>
      </w:pPr>
      <w:r>
        <w:t>Star Wars #1</w:t>
      </w:r>
    </w:p>
    <w:p w:rsidR="00D3227D" w:rsidRDefault="00897A32">
      <w:pPr>
        <w:pStyle w:val="ListBullet"/>
      </w:pPr>
      <w:r>
        <w:t>Thanos Vs. Hulk #2</w:t>
      </w:r>
    </w:p>
    <w:p w:rsidR="00D3227D" w:rsidRDefault="00897A32">
      <w:pPr>
        <w:pStyle w:val="ListBullet"/>
      </w:pPr>
      <w:r>
        <w:t>Wolverines #2</w:t>
      </w:r>
    </w:p>
    <w:p w:rsidR="00D3227D" w:rsidRDefault="00897A32">
      <w:pPr>
        <w:pStyle w:val="ListBullet"/>
      </w:pPr>
      <w:r>
        <w:t>Spider-Verse #2</w:t>
      </w:r>
    </w:p>
    <w:p w:rsidR="00D3227D" w:rsidRDefault="00897A32">
      <w:pPr>
        <w:pStyle w:val="ListBullet"/>
      </w:pPr>
      <w:r>
        <w:t>S.H.I.E.L.D. #2</w:t>
      </w:r>
    </w:p>
    <w:p w:rsidR="00D3227D" w:rsidRDefault="00897A32">
      <w:pPr>
        <w:pStyle w:val="ListBullet"/>
      </w:pPr>
      <w:r>
        <w:t>All-New Captain America #3</w:t>
      </w:r>
    </w:p>
    <w:p w:rsidR="00D3227D" w:rsidRDefault="00897A32">
      <w:pPr>
        <w:pStyle w:val="ListBullet"/>
      </w:pPr>
      <w:r>
        <w:t>Marvel Universe Avengers Assemble Season Two #3</w:t>
      </w:r>
    </w:p>
    <w:p w:rsidR="00D3227D" w:rsidRDefault="00897A32">
      <w:pPr>
        <w:pStyle w:val="ListBullet"/>
      </w:pPr>
      <w:r>
        <w:t>Deathlok #4</w:t>
      </w:r>
    </w:p>
    <w:p w:rsidR="00D3227D" w:rsidRDefault="00897A32">
      <w:pPr>
        <w:pStyle w:val="ListBullet"/>
      </w:pPr>
      <w:r>
        <w:t>Guardians 3000 #4</w:t>
      </w:r>
    </w:p>
    <w:p w:rsidR="00D3227D" w:rsidRDefault="00897A32">
      <w:pPr>
        <w:pStyle w:val="ListBullet"/>
      </w:pPr>
      <w:r>
        <w:t>George Romero's Empire of the Dead: Act Two #5</w:t>
      </w:r>
    </w:p>
    <w:p w:rsidR="00D3227D" w:rsidRDefault="00897A32">
      <w:pPr>
        <w:pStyle w:val="ListBullet"/>
      </w:pPr>
      <w:r>
        <w:t>Silver Surfer #8</w:t>
      </w:r>
    </w:p>
    <w:p w:rsidR="00D3227D" w:rsidRDefault="00897A32">
      <w:pPr>
        <w:pStyle w:val="ListBullet"/>
      </w:pPr>
      <w:r>
        <w:t>Miles Morales: Ultimate Spider-Man #9</w:t>
      </w:r>
    </w:p>
    <w:p w:rsidR="00D3227D" w:rsidRDefault="00897A32">
      <w:pPr>
        <w:pStyle w:val="ListBullet"/>
      </w:pPr>
      <w:r>
        <w:t>Cyclops #9</w:t>
      </w:r>
    </w:p>
    <w:p w:rsidR="00D3227D" w:rsidRDefault="00897A32">
      <w:pPr>
        <w:pStyle w:val="ListBullet"/>
      </w:pPr>
      <w:r>
        <w:t>Nightcrawler #10</w:t>
      </w:r>
    </w:p>
    <w:p w:rsidR="00D3227D" w:rsidRDefault="00897A32">
      <w:pPr>
        <w:pStyle w:val="ListBullet"/>
      </w:pPr>
      <w:r>
        <w:t>All-New Ghost Rider #10</w:t>
      </w:r>
    </w:p>
    <w:p w:rsidR="00D3227D" w:rsidRDefault="00897A32">
      <w:pPr>
        <w:pStyle w:val="ListBullet"/>
      </w:pPr>
      <w:r>
        <w:t>Captain Marvel #11</w:t>
      </w:r>
    </w:p>
    <w:p w:rsidR="00D3227D" w:rsidRDefault="00897A32">
      <w:pPr>
        <w:pStyle w:val="ListBullet"/>
      </w:pPr>
      <w:r>
        <w:t>Daredevil #12</w:t>
      </w:r>
    </w:p>
    <w:p w:rsidR="00D3227D" w:rsidRDefault="00897A32">
      <w:pPr>
        <w:pStyle w:val="ListBullet"/>
      </w:pPr>
      <w:r>
        <w:t>All-New Ultimates #12</w:t>
      </w:r>
    </w:p>
    <w:p w:rsidR="00D3227D" w:rsidRDefault="00897A32">
      <w:pPr>
        <w:pStyle w:val="ListBullet"/>
      </w:pPr>
      <w:r>
        <w:t>X-Force #14</w:t>
      </w:r>
    </w:p>
    <w:p w:rsidR="00D3227D" w:rsidRDefault="00897A32">
      <w:pPr>
        <w:pStyle w:val="ListBullet"/>
      </w:pPr>
      <w:r>
        <w:t>Amazing X-Men #15</w:t>
      </w:r>
    </w:p>
    <w:p w:rsidR="00D3227D" w:rsidRDefault="00897A32">
      <w:pPr>
        <w:pStyle w:val="ListBullet"/>
      </w:pPr>
      <w:r>
        <w:t>Avengers #40</w:t>
      </w:r>
    </w:p>
    <w:p w:rsidR="00D3227D" w:rsidRDefault="00897A32">
      <w:pPr>
        <w:pStyle w:val="ListBullet"/>
      </w:pPr>
      <w:r>
        <w:t>Deadpool #40</w:t>
      </w:r>
    </w:p>
    <w:p w:rsidR="00D3227D" w:rsidRDefault="00897A32">
      <w:pPr>
        <w:pStyle w:val="ListBullet"/>
      </w:pPr>
      <w:r>
        <w:t>Ant-Man #1</w:t>
      </w:r>
    </w:p>
    <w:p w:rsidR="00D3227D" w:rsidRDefault="00897A32">
      <w:pPr>
        <w:pStyle w:val="ListBullet"/>
      </w:pPr>
      <w:r>
        <w:t>Avengers: No More Bullying #1</w:t>
      </w:r>
    </w:p>
    <w:p w:rsidR="00D3227D" w:rsidRDefault="00897A32">
      <w:pPr>
        <w:pStyle w:val="ListBullet"/>
      </w:pPr>
      <w:r>
        <w:t>Operation: S.I.N. #1</w:t>
      </w:r>
    </w:p>
    <w:p w:rsidR="00D3227D" w:rsidRDefault="00897A32">
      <w:pPr>
        <w:pStyle w:val="ListBullet"/>
      </w:pPr>
      <w:r>
        <w:t>The Unbeatable Squirrel Girl #1</w:t>
      </w:r>
    </w:p>
    <w:p w:rsidR="00D3227D" w:rsidRDefault="00897A32">
      <w:pPr>
        <w:pStyle w:val="ListBullet"/>
      </w:pPr>
      <w:r>
        <w:t>Wolverines #1</w:t>
      </w:r>
    </w:p>
    <w:p w:rsidR="00D3227D" w:rsidRDefault="00897A32">
      <w:pPr>
        <w:pStyle w:val="ListBullet"/>
      </w:pPr>
      <w:r>
        <w:t>Marvel's the Avengers #2</w:t>
      </w:r>
    </w:p>
    <w:p w:rsidR="00D3227D" w:rsidRDefault="00897A32">
      <w:pPr>
        <w:pStyle w:val="ListBullet"/>
      </w:pPr>
      <w:r>
        <w:t>Angela: Asgard's Assassin #2</w:t>
      </w:r>
    </w:p>
    <w:p w:rsidR="00D3227D" w:rsidRDefault="00897A32">
      <w:pPr>
        <w:pStyle w:val="ListBullet"/>
      </w:pPr>
      <w:r>
        <w:t>Bucky Barnes: The Winter Soldier #3</w:t>
      </w:r>
    </w:p>
    <w:p w:rsidR="00D3227D" w:rsidRDefault="00897A32">
      <w:pPr>
        <w:pStyle w:val="ListBullet"/>
      </w:pPr>
      <w:r>
        <w:t>Hawkeye vs Deadpool #4</w:t>
      </w:r>
    </w:p>
    <w:p w:rsidR="00D3227D" w:rsidRDefault="00897A32">
      <w:pPr>
        <w:pStyle w:val="ListBullet"/>
      </w:pPr>
      <w:r>
        <w:t>Death of Wolverine: The Weapon X Program #5</w:t>
      </w:r>
    </w:p>
    <w:p w:rsidR="00D3227D" w:rsidRDefault="00897A32">
      <w:pPr>
        <w:pStyle w:val="ListBullet"/>
      </w:pPr>
      <w:r>
        <w:t>Spider-Man 2099 #7</w:t>
      </w:r>
    </w:p>
    <w:p w:rsidR="00D3227D" w:rsidRDefault="00897A32">
      <w:pPr>
        <w:pStyle w:val="ListBullet"/>
      </w:pPr>
      <w:r>
        <w:t>Storm #7</w:t>
      </w:r>
    </w:p>
    <w:p w:rsidR="00D3227D" w:rsidRDefault="00897A32">
      <w:pPr>
        <w:pStyle w:val="ListBullet"/>
      </w:pPr>
      <w:r>
        <w:t>Legendary Star-Lord #7</w:t>
      </w:r>
    </w:p>
    <w:p w:rsidR="00D3227D" w:rsidRDefault="00897A32">
      <w:pPr>
        <w:pStyle w:val="ListBullet"/>
      </w:pPr>
      <w:r>
        <w:t>Iron Fist: The Living Weapon #8</w:t>
      </w:r>
    </w:p>
    <w:p w:rsidR="00D3227D" w:rsidRDefault="00897A32">
      <w:pPr>
        <w:pStyle w:val="ListBullet"/>
      </w:pPr>
      <w:r>
        <w:t>Hulk #10</w:t>
      </w:r>
    </w:p>
    <w:p w:rsidR="00D3227D" w:rsidRDefault="00897A32">
      <w:pPr>
        <w:pStyle w:val="ListBullet"/>
      </w:pPr>
      <w:r>
        <w:t>The Amazing Spider-Man #12</w:t>
      </w:r>
    </w:p>
    <w:p w:rsidR="00D3227D" w:rsidRDefault="00897A32">
      <w:pPr>
        <w:pStyle w:val="ListBullet"/>
      </w:pPr>
      <w:r>
        <w:t>Miracleman #14</w:t>
      </w:r>
    </w:p>
    <w:p w:rsidR="00D3227D" w:rsidRDefault="00897A32">
      <w:pPr>
        <w:pStyle w:val="ListBullet"/>
      </w:pPr>
      <w:r>
        <w:t>The Punisher #14</w:t>
      </w:r>
    </w:p>
    <w:p w:rsidR="00D3227D" w:rsidRDefault="00897A32">
      <w:pPr>
        <w:pStyle w:val="ListBullet"/>
      </w:pPr>
      <w:r>
        <w:t>All-New X-Factor #19</w:t>
      </w:r>
    </w:p>
    <w:p w:rsidR="00D3227D" w:rsidRDefault="00897A32">
      <w:pPr>
        <w:pStyle w:val="ListBullet"/>
      </w:pPr>
      <w:r>
        <w:t>X-Men #23</w:t>
      </w:r>
    </w:p>
    <w:p w:rsidR="00D3227D" w:rsidRDefault="00897A32">
      <w:pPr>
        <w:pStyle w:val="Heading3"/>
      </w:pPr>
      <w:r>
        <w:t>February, 2015</w:t>
      </w:r>
    </w:p>
    <w:p w:rsidR="00D3227D" w:rsidRDefault="00897A32">
      <w:r>
        <w:t xml:space="preserve">Number of comics published this month: </w:t>
      </w:r>
      <w:r>
        <w:rPr>
          <w:b/>
        </w:rPr>
        <w:t>78</w:t>
      </w:r>
    </w:p>
    <w:p w:rsidR="00D3227D" w:rsidRDefault="00897A32">
      <w:pPr>
        <w:pStyle w:val="ListBullet"/>
      </w:pPr>
      <w:r>
        <w:t>All-New X-Men #37</w:t>
      </w:r>
    </w:p>
    <w:p w:rsidR="00D3227D" w:rsidRDefault="00897A32">
      <w:pPr>
        <w:pStyle w:val="ListBullet"/>
      </w:pPr>
      <w:r>
        <w:t>Spider-Gwen #1</w:t>
      </w:r>
    </w:p>
    <w:p w:rsidR="00D3227D" w:rsidRDefault="00897A32">
      <w:pPr>
        <w:pStyle w:val="ListBullet"/>
      </w:pPr>
      <w:r>
        <w:t>Thor Annual #1</w:t>
      </w:r>
    </w:p>
    <w:p w:rsidR="00D3227D" w:rsidRDefault="00897A32">
      <w:pPr>
        <w:pStyle w:val="ListBullet"/>
      </w:pPr>
      <w:r>
        <w:t>Uncanny Avengers #2</w:t>
      </w:r>
    </w:p>
    <w:p w:rsidR="00D3227D" w:rsidRDefault="00897A32">
      <w:pPr>
        <w:pStyle w:val="ListBullet"/>
      </w:pPr>
      <w:r>
        <w:t>Darth Vader #2</w:t>
      </w:r>
    </w:p>
    <w:p w:rsidR="00D3227D" w:rsidRDefault="00897A32">
      <w:pPr>
        <w:pStyle w:val="ListBullet"/>
      </w:pPr>
      <w:r>
        <w:t>S.H.I.E.L.D. #3</w:t>
      </w:r>
    </w:p>
    <w:p w:rsidR="00D3227D" w:rsidRDefault="00897A32">
      <w:pPr>
        <w:pStyle w:val="ListBullet"/>
      </w:pPr>
      <w:r>
        <w:t>Spider-Man &amp; the X-Men #3</w:t>
      </w:r>
    </w:p>
    <w:p w:rsidR="00D3227D" w:rsidRDefault="00897A32">
      <w:pPr>
        <w:pStyle w:val="ListBullet"/>
      </w:pPr>
      <w:r>
        <w:t>All-New Captain America: Fear Him #4</w:t>
      </w:r>
    </w:p>
    <w:p w:rsidR="00D3227D" w:rsidRDefault="00897A32">
      <w:pPr>
        <w:pStyle w:val="ListBullet"/>
      </w:pPr>
      <w:r>
        <w:t>Ultimate Spider-Man: Web Warriors #4</w:t>
      </w:r>
    </w:p>
    <w:p w:rsidR="00D3227D" w:rsidRDefault="00897A32">
      <w:pPr>
        <w:pStyle w:val="ListBullet"/>
      </w:pPr>
      <w:r>
        <w:t>Superior Iron Man #5</w:t>
      </w:r>
    </w:p>
    <w:p w:rsidR="00D3227D" w:rsidRDefault="00897A32">
      <w:pPr>
        <w:pStyle w:val="ListBullet"/>
      </w:pPr>
      <w:r>
        <w:t>Wolverines #8</w:t>
      </w:r>
    </w:p>
    <w:p w:rsidR="00D3227D" w:rsidRDefault="00897A32">
      <w:pPr>
        <w:pStyle w:val="ListBullet"/>
      </w:pPr>
      <w:r>
        <w:t>Spider-Man 2099 #9</w:t>
      </w:r>
    </w:p>
    <w:p w:rsidR="00D3227D" w:rsidRDefault="00897A32">
      <w:pPr>
        <w:pStyle w:val="ListBullet"/>
      </w:pPr>
      <w:r>
        <w:t>Inhuman #12</w:t>
      </w:r>
    </w:p>
    <w:p w:rsidR="00D3227D" w:rsidRDefault="00897A32">
      <w:pPr>
        <w:pStyle w:val="ListBullet"/>
      </w:pPr>
      <w:r>
        <w:t>Daredevil #13</w:t>
      </w:r>
    </w:p>
    <w:p w:rsidR="00D3227D" w:rsidRDefault="00897A32">
      <w:pPr>
        <w:pStyle w:val="ListBullet"/>
      </w:pPr>
      <w:r>
        <w:t>Secret Avengers #13</w:t>
      </w:r>
    </w:p>
    <w:p w:rsidR="00D3227D" w:rsidRDefault="00897A32">
      <w:pPr>
        <w:pStyle w:val="ListBullet"/>
      </w:pPr>
      <w:r>
        <w:t>All-New Invaders #15</w:t>
      </w:r>
    </w:p>
    <w:p w:rsidR="00D3227D" w:rsidRDefault="00897A32">
      <w:pPr>
        <w:pStyle w:val="ListBullet"/>
      </w:pPr>
      <w:r>
        <w:t>The Amazing Spider-Man #15</w:t>
      </w:r>
    </w:p>
    <w:p w:rsidR="00D3227D" w:rsidRDefault="00897A32">
      <w:pPr>
        <w:pStyle w:val="ListBullet"/>
      </w:pPr>
      <w:r>
        <w:t>Amazing X-Men #17</w:t>
      </w:r>
    </w:p>
    <w:p w:rsidR="00D3227D" w:rsidRDefault="00897A32">
      <w:pPr>
        <w:pStyle w:val="ListBullet"/>
      </w:pPr>
      <w:r>
        <w:t>New Avengers #30</w:t>
      </w:r>
    </w:p>
    <w:p w:rsidR="00D3227D" w:rsidRDefault="00897A32">
      <w:pPr>
        <w:pStyle w:val="ListBullet"/>
      </w:pPr>
      <w:r>
        <w:t>Deadpool #42</w:t>
      </w:r>
    </w:p>
    <w:p w:rsidR="00D3227D" w:rsidRDefault="00897A32">
      <w:pPr>
        <w:pStyle w:val="ListBullet"/>
      </w:pPr>
      <w:r>
        <w:t>Fantastic Four #643</w:t>
      </w:r>
    </w:p>
    <w:p w:rsidR="00D3227D" w:rsidRDefault="00897A32">
      <w:pPr>
        <w:pStyle w:val="ListBullet"/>
      </w:pPr>
      <w:r>
        <w:t>Marvel Universe Guardians of the Galaxy #1</w:t>
      </w:r>
    </w:p>
    <w:p w:rsidR="00D3227D" w:rsidRDefault="00897A32">
      <w:pPr>
        <w:pStyle w:val="ListBullet"/>
      </w:pPr>
      <w:r>
        <w:t>Silk #1</w:t>
      </w:r>
    </w:p>
    <w:p w:rsidR="00D3227D" w:rsidRDefault="00897A32">
      <w:pPr>
        <w:pStyle w:val="ListBullet"/>
      </w:pPr>
      <w:r>
        <w:t>All-New Captain America: Fear Him #3</w:t>
      </w:r>
    </w:p>
    <w:p w:rsidR="00D3227D" w:rsidRDefault="00897A32">
      <w:pPr>
        <w:pStyle w:val="ListBullet"/>
      </w:pPr>
      <w:r>
        <w:t>All-New Captain America #4</w:t>
      </w:r>
    </w:p>
    <w:p w:rsidR="00D3227D" w:rsidRDefault="00897A32">
      <w:pPr>
        <w:pStyle w:val="ListBullet"/>
      </w:pPr>
      <w:r>
        <w:t>Captain America &amp; the Mighty Avengers #5</w:t>
      </w:r>
    </w:p>
    <w:p w:rsidR="00D3227D" w:rsidRDefault="00897A32">
      <w:pPr>
        <w:pStyle w:val="ListBullet"/>
      </w:pPr>
      <w:r>
        <w:t>Deathlok #5</w:t>
      </w:r>
    </w:p>
    <w:p w:rsidR="00D3227D" w:rsidRDefault="00897A32">
      <w:pPr>
        <w:pStyle w:val="ListBullet"/>
      </w:pPr>
      <w:r>
        <w:t>Wolverines #7</w:t>
      </w:r>
    </w:p>
    <w:p w:rsidR="00D3227D" w:rsidRDefault="00897A32">
      <w:pPr>
        <w:pStyle w:val="ListBullet"/>
      </w:pPr>
      <w:r>
        <w:t>Rocket Raccoon #8</w:t>
      </w:r>
    </w:p>
    <w:p w:rsidR="00D3227D" w:rsidRDefault="00897A32">
      <w:pPr>
        <w:pStyle w:val="ListBullet"/>
      </w:pPr>
      <w:r>
        <w:t>Storm #8</w:t>
      </w:r>
    </w:p>
    <w:p w:rsidR="00D3227D" w:rsidRDefault="00897A32">
      <w:pPr>
        <w:pStyle w:val="ListBullet"/>
      </w:pPr>
      <w:r>
        <w:t>Iron Fist: The Living Weapon #9</w:t>
      </w:r>
    </w:p>
    <w:p w:rsidR="00D3227D" w:rsidRDefault="00897A32">
      <w:pPr>
        <w:pStyle w:val="ListBullet"/>
      </w:pPr>
      <w:r>
        <w:t>Silver Surfer #9</w:t>
      </w:r>
    </w:p>
    <w:p w:rsidR="00D3227D" w:rsidRDefault="00897A32">
      <w:pPr>
        <w:pStyle w:val="ListBullet"/>
      </w:pPr>
      <w:r>
        <w:t>Legendary Star-Lord #9</w:t>
      </w:r>
    </w:p>
    <w:p w:rsidR="00D3227D" w:rsidRDefault="00897A32">
      <w:pPr>
        <w:pStyle w:val="ListBullet"/>
      </w:pPr>
      <w:r>
        <w:t>Miles Morales: Ultimate Spider-Man #10</w:t>
      </w:r>
    </w:p>
    <w:p w:rsidR="00D3227D" w:rsidRDefault="00897A32">
      <w:pPr>
        <w:pStyle w:val="ListBullet"/>
      </w:pPr>
      <w:r>
        <w:t>Loki: Agent of Asgard #11</w:t>
      </w:r>
    </w:p>
    <w:p w:rsidR="00D3227D" w:rsidRDefault="00897A32">
      <w:pPr>
        <w:pStyle w:val="ListBullet"/>
      </w:pPr>
      <w:r>
        <w:t>Moon Knight #12</w:t>
      </w:r>
    </w:p>
    <w:p w:rsidR="00D3227D" w:rsidRDefault="00897A32">
      <w:pPr>
        <w:pStyle w:val="ListBullet"/>
      </w:pPr>
      <w:r>
        <w:t>Ms. Marvel #12</w:t>
      </w:r>
    </w:p>
    <w:p w:rsidR="00D3227D" w:rsidRDefault="00897A32">
      <w:pPr>
        <w:pStyle w:val="ListBullet"/>
      </w:pPr>
      <w:r>
        <w:t>She-Hulk #12</w:t>
      </w:r>
    </w:p>
    <w:p w:rsidR="00D3227D" w:rsidRDefault="00897A32">
      <w:pPr>
        <w:pStyle w:val="ListBullet"/>
      </w:pPr>
      <w:r>
        <w:t>Black Widow #15</w:t>
      </w:r>
    </w:p>
    <w:p w:rsidR="00D3227D" w:rsidRDefault="00897A32">
      <w:pPr>
        <w:pStyle w:val="ListBullet"/>
      </w:pPr>
      <w:r>
        <w:t>Magneto #15</w:t>
      </w:r>
    </w:p>
    <w:p w:rsidR="00D3227D" w:rsidRDefault="00897A32">
      <w:pPr>
        <w:pStyle w:val="ListBullet"/>
      </w:pPr>
      <w:r>
        <w:t>Avengers World #17</w:t>
      </w:r>
    </w:p>
    <w:p w:rsidR="00D3227D" w:rsidRDefault="00897A32">
      <w:pPr>
        <w:pStyle w:val="ListBullet"/>
      </w:pPr>
      <w:r>
        <w:t>Nova #27</w:t>
      </w:r>
    </w:p>
    <w:p w:rsidR="00D3227D" w:rsidRDefault="00897A32">
      <w:pPr>
        <w:pStyle w:val="ListBullet"/>
      </w:pPr>
      <w:r>
        <w:t>Uncanny X-Men #31</w:t>
      </w:r>
    </w:p>
    <w:p w:rsidR="00D3227D" w:rsidRDefault="00897A32">
      <w:pPr>
        <w:pStyle w:val="ListBullet"/>
      </w:pPr>
      <w:r>
        <w:t>Darth Vader #1</w:t>
      </w:r>
    </w:p>
    <w:p w:rsidR="00D3227D" w:rsidRDefault="00897A32">
      <w:pPr>
        <w:pStyle w:val="ListBullet"/>
      </w:pPr>
      <w:r>
        <w:t>All-New Captain America: Fear Him #2</w:t>
      </w:r>
    </w:p>
    <w:p w:rsidR="00D3227D" w:rsidRDefault="00897A32">
      <w:pPr>
        <w:pStyle w:val="ListBullet"/>
      </w:pPr>
      <w:r>
        <w:t>Thanos Vs. Hulk #3</w:t>
      </w:r>
    </w:p>
    <w:p w:rsidR="00D3227D" w:rsidRDefault="00897A32">
      <w:pPr>
        <w:pStyle w:val="ListBullet"/>
      </w:pPr>
      <w:r>
        <w:t>Spider-Woman #4</w:t>
      </w:r>
    </w:p>
    <w:p w:rsidR="00D3227D" w:rsidRDefault="00897A32">
      <w:pPr>
        <w:pStyle w:val="ListBullet"/>
      </w:pPr>
      <w:r>
        <w:t>Marvel Universe Avengers Assemble Season Two #4</w:t>
      </w:r>
    </w:p>
    <w:p w:rsidR="00D3227D" w:rsidRDefault="00897A32">
      <w:pPr>
        <w:pStyle w:val="ListBullet"/>
      </w:pPr>
      <w:r>
        <w:t>Bucky Barnes: The Winter Soldier #5</w:t>
      </w:r>
    </w:p>
    <w:p w:rsidR="00D3227D" w:rsidRDefault="00897A32">
      <w:pPr>
        <w:pStyle w:val="ListBullet"/>
      </w:pPr>
      <w:r>
        <w:t>Guardians 3000 #5</w:t>
      </w:r>
    </w:p>
    <w:p w:rsidR="00D3227D" w:rsidRDefault="00897A32">
      <w:pPr>
        <w:pStyle w:val="ListBullet"/>
      </w:pPr>
      <w:r>
        <w:t>Thor #5</w:t>
      </w:r>
    </w:p>
    <w:p w:rsidR="00D3227D" w:rsidRDefault="00897A32">
      <w:pPr>
        <w:pStyle w:val="ListBullet"/>
      </w:pPr>
      <w:r>
        <w:t>Wolverines #6</w:t>
      </w:r>
    </w:p>
    <w:p w:rsidR="00D3227D" w:rsidRDefault="00897A32">
      <w:pPr>
        <w:pStyle w:val="ListBullet"/>
      </w:pPr>
      <w:r>
        <w:t>Cyclops #10</w:t>
      </w:r>
    </w:p>
    <w:p w:rsidR="00D3227D" w:rsidRDefault="00897A32">
      <w:pPr>
        <w:pStyle w:val="ListBullet"/>
      </w:pPr>
      <w:r>
        <w:t>Nightcrawler #11</w:t>
      </w:r>
    </w:p>
    <w:p w:rsidR="00D3227D" w:rsidRDefault="00897A32">
      <w:pPr>
        <w:pStyle w:val="ListBullet"/>
      </w:pPr>
      <w:r>
        <w:t>All-New Ghost Rider #11</w:t>
      </w:r>
    </w:p>
    <w:p w:rsidR="00D3227D" w:rsidRDefault="00897A32">
      <w:pPr>
        <w:pStyle w:val="ListBullet"/>
      </w:pPr>
      <w:r>
        <w:t>Captain Marvel #12</w:t>
      </w:r>
    </w:p>
    <w:p w:rsidR="00D3227D" w:rsidRDefault="00897A32">
      <w:pPr>
        <w:pStyle w:val="ListBullet"/>
      </w:pPr>
      <w:r>
        <w:t>The Amazing Spider-Man #14</w:t>
      </w:r>
    </w:p>
    <w:p w:rsidR="00D3227D" w:rsidRDefault="00897A32">
      <w:pPr>
        <w:pStyle w:val="ListBullet"/>
      </w:pPr>
      <w:r>
        <w:t>X-Force #15</w:t>
      </w:r>
    </w:p>
    <w:p w:rsidR="00D3227D" w:rsidRDefault="00897A32">
      <w:pPr>
        <w:pStyle w:val="ListBullet"/>
      </w:pPr>
      <w:r>
        <w:t>Guardians of the Galaxy #24</w:t>
      </w:r>
    </w:p>
    <w:p w:rsidR="00D3227D" w:rsidRDefault="00897A32">
      <w:pPr>
        <w:pStyle w:val="ListBullet"/>
      </w:pPr>
      <w:r>
        <w:t>X-Men #24</w:t>
      </w:r>
    </w:p>
    <w:p w:rsidR="00D3227D" w:rsidRDefault="00897A32">
      <w:pPr>
        <w:pStyle w:val="ListBullet"/>
      </w:pPr>
      <w:r>
        <w:t>All-New X-Men #36</w:t>
      </w:r>
    </w:p>
    <w:p w:rsidR="00D3227D" w:rsidRDefault="00897A32">
      <w:pPr>
        <w:pStyle w:val="ListBullet"/>
      </w:pPr>
      <w:r>
        <w:t>All-New Captain America: Fear Him #1</w:t>
      </w:r>
    </w:p>
    <w:p w:rsidR="00D3227D" w:rsidRDefault="00897A32">
      <w:pPr>
        <w:pStyle w:val="ListBullet"/>
      </w:pPr>
      <w:r>
        <w:t>Guardians of the Galaxy &amp; X-Men: The Black Vortex Alpha #1</w:t>
      </w:r>
    </w:p>
    <w:p w:rsidR="00D3227D" w:rsidRDefault="00897A32">
      <w:pPr>
        <w:pStyle w:val="ListBullet"/>
      </w:pPr>
      <w:r>
        <w:t>Marvel's Ant-Man Prelude #1</w:t>
      </w:r>
    </w:p>
    <w:p w:rsidR="00D3227D" w:rsidRDefault="00897A32">
      <w:pPr>
        <w:pStyle w:val="ListBullet"/>
      </w:pPr>
      <w:r>
        <w:t>Return of the Living Deadpool #1</w:t>
      </w:r>
    </w:p>
    <w:p w:rsidR="00D3227D" w:rsidRDefault="00897A32">
      <w:pPr>
        <w:pStyle w:val="ListBullet"/>
      </w:pPr>
      <w:r>
        <w:t>Ant-Man #2</w:t>
      </w:r>
    </w:p>
    <w:p w:rsidR="00D3227D" w:rsidRDefault="00897A32">
      <w:pPr>
        <w:pStyle w:val="ListBullet"/>
      </w:pPr>
      <w:r>
        <w:t>Operation: S.I.N. #2</w:t>
      </w:r>
    </w:p>
    <w:p w:rsidR="00D3227D" w:rsidRDefault="00897A32">
      <w:pPr>
        <w:pStyle w:val="ListBullet"/>
      </w:pPr>
      <w:r>
        <w:t>Star Wars #2</w:t>
      </w:r>
    </w:p>
    <w:p w:rsidR="00D3227D" w:rsidRDefault="00897A32">
      <w:pPr>
        <w:pStyle w:val="ListBullet"/>
      </w:pPr>
      <w:r>
        <w:t>The Unbeatable Squirrel Girl #2</w:t>
      </w:r>
    </w:p>
    <w:p w:rsidR="00D3227D" w:rsidRDefault="00897A32">
      <w:pPr>
        <w:pStyle w:val="ListBullet"/>
      </w:pPr>
      <w:r>
        <w:t>Angela: Asgard's Assassin #3</w:t>
      </w:r>
    </w:p>
    <w:p w:rsidR="00D3227D" w:rsidRDefault="00897A32">
      <w:pPr>
        <w:pStyle w:val="ListBullet"/>
      </w:pPr>
      <w:r>
        <w:t>Wolverines #5</w:t>
      </w:r>
    </w:p>
    <w:p w:rsidR="00D3227D" w:rsidRDefault="00897A32">
      <w:pPr>
        <w:pStyle w:val="ListBullet"/>
      </w:pPr>
      <w:r>
        <w:t>The United States of Murder Inc. #6</w:t>
      </w:r>
    </w:p>
    <w:p w:rsidR="00D3227D" w:rsidRDefault="00897A32">
      <w:pPr>
        <w:pStyle w:val="ListBullet"/>
      </w:pPr>
      <w:r>
        <w:t>Ms. Marvel #11</w:t>
      </w:r>
    </w:p>
    <w:p w:rsidR="00D3227D" w:rsidRDefault="00897A32">
      <w:pPr>
        <w:pStyle w:val="ListBullet"/>
      </w:pPr>
      <w:r>
        <w:t>Hulk #11</w:t>
      </w:r>
    </w:p>
    <w:p w:rsidR="00D3227D" w:rsidRDefault="00897A32">
      <w:pPr>
        <w:pStyle w:val="ListBullet"/>
      </w:pPr>
      <w:r>
        <w:t>The Punisher #15</w:t>
      </w:r>
    </w:p>
    <w:p w:rsidR="00D3227D" w:rsidRDefault="00897A32">
      <w:pPr>
        <w:pStyle w:val="ListBullet"/>
      </w:pPr>
      <w:r>
        <w:t>Miracleman #15</w:t>
      </w:r>
    </w:p>
    <w:p w:rsidR="00D3227D" w:rsidRDefault="00897A32">
      <w:pPr>
        <w:pStyle w:val="ListBullet"/>
      </w:pPr>
      <w:r>
        <w:t>Hawkeye #21</w:t>
      </w:r>
    </w:p>
    <w:p w:rsidR="00D3227D" w:rsidRDefault="00897A32">
      <w:pPr>
        <w:pStyle w:val="ListBullet"/>
      </w:pPr>
      <w:r>
        <w:t>Avengers #41</w:t>
      </w:r>
    </w:p>
    <w:p w:rsidR="00D3227D" w:rsidRDefault="00897A32">
      <w:pPr>
        <w:pStyle w:val="Heading3"/>
      </w:pPr>
      <w:r>
        <w:t>March, 2015</w:t>
      </w:r>
    </w:p>
    <w:p w:rsidR="00D3227D" w:rsidRDefault="00897A32">
      <w:r>
        <w:t xml:space="preserve">Number of comics published this month: </w:t>
      </w:r>
      <w:r>
        <w:rPr>
          <w:b/>
        </w:rPr>
        <w:t>80</w:t>
      </w:r>
    </w:p>
    <w:p w:rsidR="00D3227D" w:rsidRDefault="00897A32">
      <w:pPr>
        <w:pStyle w:val="ListBullet"/>
      </w:pPr>
      <w:r>
        <w:t>Big Thunder Mountain Railroad #1</w:t>
      </w:r>
    </w:p>
    <w:p w:rsidR="00D3227D" w:rsidRDefault="00897A32">
      <w:pPr>
        <w:pStyle w:val="ListBullet"/>
      </w:pPr>
      <w:r>
        <w:t>Dark Tower: The Drawing of the Three - House of Cards #1</w:t>
      </w:r>
    </w:p>
    <w:p w:rsidR="00D3227D" w:rsidRDefault="00897A32">
      <w:pPr>
        <w:pStyle w:val="ListBullet"/>
      </w:pPr>
      <w:r>
        <w:t>Powers #2</w:t>
      </w:r>
    </w:p>
    <w:p w:rsidR="00D3227D" w:rsidRDefault="00897A32">
      <w:pPr>
        <w:pStyle w:val="ListBullet"/>
      </w:pPr>
      <w:r>
        <w:t>Darth Vader #3</w:t>
      </w:r>
    </w:p>
    <w:p w:rsidR="00D3227D" w:rsidRDefault="00897A32">
      <w:pPr>
        <w:pStyle w:val="ListBullet"/>
      </w:pPr>
      <w:r>
        <w:t>Thanos Vs. Hulk #4</w:t>
      </w:r>
    </w:p>
    <w:p w:rsidR="00D3227D" w:rsidRDefault="00897A32">
      <w:pPr>
        <w:pStyle w:val="ListBullet"/>
      </w:pPr>
      <w:r>
        <w:t>Ultimate Spider-Man: Web Warriors #5</w:t>
      </w:r>
    </w:p>
    <w:p w:rsidR="00D3227D" w:rsidRDefault="00897A32">
      <w:pPr>
        <w:pStyle w:val="ListBullet"/>
      </w:pPr>
      <w:r>
        <w:t>Deathlok #6</w:t>
      </w:r>
    </w:p>
    <w:p w:rsidR="00D3227D" w:rsidRDefault="00897A32">
      <w:pPr>
        <w:pStyle w:val="ListBullet"/>
      </w:pPr>
      <w:r>
        <w:t>Guardians 3000 #6</w:t>
      </w:r>
    </w:p>
    <w:p w:rsidR="00D3227D" w:rsidRDefault="00897A32">
      <w:pPr>
        <w:pStyle w:val="ListBullet"/>
      </w:pPr>
      <w:r>
        <w:t>Legendary Star-Lord #10</w:t>
      </w:r>
    </w:p>
    <w:p w:rsidR="00D3227D" w:rsidRDefault="00897A32">
      <w:pPr>
        <w:pStyle w:val="ListBullet"/>
      </w:pPr>
      <w:r>
        <w:t>Elektra #11</w:t>
      </w:r>
    </w:p>
    <w:p w:rsidR="00D3227D" w:rsidRDefault="00897A32">
      <w:pPr>
        <w:pStyle w:val="ListBullet"/>
      </w:pPr>
      <w:r>
        <w:t>Nightcrawler #12</w:t>
      </w:r>
    </w:p>
    <w:p w:rsidR="00D3227D" w:rsidRDefault="00897A32">
      <w:pPr>
        <w:pStyle w:val="ListBullet"/>
      </w:pPr>
      <w:r>
        <w:t>Wolverines #12</w:t>
      </w:r>
    </w:p>
    <w:p w:rsidR="00D3227D" w:rsidRDefault="00897A32">
      <w:pPr>
        <w:pStyle w:val="ListBullet"/>
      </w:pPr>
      <w:r>
        <w:t>All-New Ghost Rider #12</w:t>
      </w:r>
    </w:p>
    <w:p w:rsidR="00D3227D" w:rsidRDefault="00897A32">
      <w:pPr>
        <w:pStyle w:val="ListBullet"/>
      </w:pPr>
      <w:r>
        <w:t>Inhuman #13</w:t>
      </w:r>
    </w:p>
    <w:p w:rsidR="00D3227D" w:rsidRDefault="00897A32">
      <w:pPr>
        <w:pStyle w:val="ListBullet"/>
      </w:pPr>
      <w:r>
        <w:t>Daredevil #14</w:t>
      </w:r>
    </w:p>
    <w:p w:rsidR="00D3227D" w:rsidRDefault="00897A32">
      <w:pPr>
        <w:pStyle w:val="ListBullet"/>
      </w:pPr>
      <w:r>
        <w:t>Secret Avengers #14</w:t>
      </w:r>
    </w:p>
    <w:p w:rsidR="00D3227D" w:rsidRDefault="00897A32">
      <w:pPr>
        <w:pStyle w:val="ListBullet"/>
      </w:pPr>
      <w:r>
        <w:t>Amazing X-Men #18</w:t>
      </w:r>
    </w:p>
    <w:p w:rsidR="00D3227D" w:rsidRDefault="00897A32">
      <w:pPr>
        <w:pStyle w:val="ListBullet"/>
      </w:pPr>
      <w:r>
        <w:t>Guardians of the Galaxy #25</w:t>
      </w:r>
    </w:p>
    <w:p w:rsidR="00D3227D" w:rsidRDefault="00897A32">
      <w:pPr>
        <w:pStyle w:val="ListBullet"/>
      </w:pPr>
      <w:r>
        <w:t>Nova #28</w:t>
      </w:r>
    </w:p>
    <w:p w:rsidR="00D3227D" w:rsidRDefault="00897A32">
      <w:pPr>
        <w:pStyle w:val="ListBullet"/>
      </w:pPr>
      <w:r>
        <w:t>New Avengers #32</w:t>
      </w:r>
    </w:p>
    <w:p w:rsidR="00D3227D" w:rsidRDefault="00897A32">
      <w:pPr>
        <w:pStyle w:val="ListBullet"/>
      </w:pPr>
      <w:r>
        <w:t>Uncanny X-Men #32</w:t>
      </w:r>
    </w:p>
    <w:p w:rsidR="00D3227D" w:rsidRDefault="00897A32">
      <w:pPr>
        <w:pStyle w:val="ListBullet"/>
      </w:pPr>
      <w:r>
        <w:t>Deadpool #44</w:t>
      </w:r>
    </w:p>
    <w:p w:rsidR="00D3227D" w:rsidRDefault="00897A32">
      <w:pPr>
        <w:pStyle w:val="ListBullet"/>
      </w:pPr>
      <w:r>
        <w:t>Marvel Universe Guardians of the Galaxy #2</w:t>
      </w:r>
    </w:p>
    <w:p w:rsidR="00D3227D" w:rsidRDefault="00897A32">
      <w:pPr>
        <w:pStyle w:val="ListBullet"/>
      </w:pPr>
      <w:r>
        <w:t>Silk #2</w:t>
      </w:r>
    </w:p>
    <w:p w:rsidR="00D3227D" w:rsidRDefault="00897A32">
      <w:pPr>
        <w:pStyle w:val="ListBullet"/>
      </w:pPr>
      <w:r>
        <w:t>Princess Leia #2</w:t>
      </w:r>
    </w:p>
    <w:p w:rsidR="00D3227D" w:rsidRDefault="00897A32">
      <w:pPr>
        <w:pStyle w:val="ListBullet"/>
      </w:pPr>
      <w:r>
        <w:t>Guardians Team-Up #3</w:t>
      </w:r>
    </w:p>
    <w:p w:rsidR="00D3227D" w:rsidRDefault="00897A32">
      <w:pPr>
        <w:pStyle w:val="ListBullet"/>
      </w:pPr>
      <w:r>
        <w:t>The Unbeatable Squirrel Girl #3</w:t>
      </w:r>
    </w:p>
    <w:p w:rsidR="00D3227D" w:rsidRDefault="00897A32">
      <w:pPr>
        <w:pStyle w:val="ListBullet"/>
      </w:pPr>
      <w:r>
        <w:t>All-New Captain America #5</w:t>
      </w:r>
    </w:p>
    <w:p w:rsidR="00D3227D" w:rsidRDefault="00897A32">
      <w:pPr>
        <w:pStyle w:val="ListBullet"/>
      </w:pPr>
      <w:r>
        <w:t>Marvel Universe Avengers Assemble Season Two #5</w:t>
      </w:r>
    </w:p>
    <w:p w:rsidR="00D3227D" w:rsidRDefault="00897A32">
      <w:pPr>
        <w:pStyle w:val="ListBullet"/>
      </w:pPr>
      <w:r>
        <w:t>Bucky Barnes: The Winter Soldier #6</w:t>
      </w:r>
    </w:p>
    <w:p w:rsidR="00D3227D" w:rsidRDefault="00897A32">
      <w:pPr>
        <w:pStyle w:val="ListBullet"/>
      </w:pPr>
      <w:r>
        <w:t>Captain America &amp; the Mighty Avengers #6</w:t>
      </w:r>
    </w:p>
    <w:p w:rsidR="00D3227D" w:rsidRDefault="00897A32">
      <w:pPr>
        <w:pStyle w:val="ListBullet"/>
      </w:pPr>
      <w:r>
        <w:t>Storm #9</w:t>
      </w:r>
    </w:p>
    <w:p w:rsidR="00D3227D" w:rsidRDefault="00897A32">
      <w:pPr>
        <w:pStyle w:val="ListBullet"/>
      </w:pPr>
      <w:r>
        <w:t>Cyclops #11</w:t>
      </w:r>
    </w:p>
    <w:p w:rsidR="00D3227D" w:rsidRDefault="00897A32">
      <w:pPr>
        <w:pStyle w:val="ListBullet"/>
      </w:pPr>
      <w:r>
        <w:t>Wolverines #11</w:t>
      </w:r>
    </w:p>
    <w:p w:rsidR="00D3227D" w:rsidRDefault="00897A32">
      <w:pPr>
        <w:pStyle w:val="ListBullet"/>
      </w:pPr>
      <w:r>
        <w:t>Loki: Agent of Asgard #12</w:t>
      </w:r>
    </w:p>
    <w:p w:rsidR="00D3227D" w:rsidRDefault="00897A32">
      <w:pPr>
        <w:pStyle w:val="ListBullet"/>
      </w:pPr>
      <w:r>
        <w:t>Hulk #13</w:t>
      </w:r>
    </w:p>
    <w:p w:rsidR="00D3227D" w:rsidRDefault="00897A32">
      <w:pPr>
        <w:pStyle w:val="ListBullet"/>
      </w:pPr>
      <w:r>
        <w:t>Moon Knight #13</w:t>
      </w:r>
    </w:p>
    <w:p w:rsidR="00D3227D" w:rsidRDefault="00897A32">
      <w:pPr>
        <w:pStyle w:val="ListBullet"/>
      </w:pPr>
      <w:r>
        <w:t>Black Widow #16</w:t>
      </w:r>
    </w:p>
    <w:p w:rsidR="00D3227D" w:rsidRDefault="00897A32">
      <w:pPr>
        <w:pStyle w:val="ListBullet"/>
      </w:pPr>
      <w:r>
        <w:t>Magneto #16</w:t>
      </w:r>
    </w:p>
    <w:p w:rsidR="00D3227D" w:rsidRDefault="00897A32">
      <w:pPr>
        <w:pStyle w:val="ListBullet"/>
      </w:pPr>
      <w:r>
        <w:t>The Punisher #16</w:t>
      </w:r>
    </w:p>
    <w:p w:rsidR="00D3227D" w:rsidRDefault="00897A32">
      <w:pPr>
        <w:pStyle w:val="ListBullet"/>
      </w:pPr>
      <w:r>
        <w:t>The Amazing Spider-Man #16.1</w:t>
      </w:r>
    </w:p>
    <w:p w:rsidR="00D3227D" w:rsidRDefault="00897A32">
      <w:pPr>
        <w:pStyle w:val="ListBullet"/>
      </w:pPr>
      <w:r>
        <w:t>All-New X-Men #39</w:t>
      </w:r>
    </w:p>
    <w:p w:rsidR="00D3227D" w:rsidRDefault="00897A32">
      <w:pPr>
        <w:pStyle w:val="ListBullet"/>
      </w:pPr>
      <w:r>
        <w:t>Howard the Duck #1</w:t>
      </w:r>
    </w:p>
    <w:p w:rsidR="00D3227D" w:rsidRDefault="00897A32">
      <w:pPr>
        <w:pStyle w:val="ListBullet"/>
      </w:pPr>
      <w:r>
        <w:t>Nova Annual #1</w:t>
      </w:r>
    </w:p>
    <w:p w:rsidR="00D3227D" w:rsidRDefault="00897A32">
      <w:pPr>
        <w:pStyle w:val="ListBullet"/>
      </w:pPr>
      <w:r>
        <w:t>Amazing Spider-Man Special #1</w:t>
      </w:r>
    </w:p>
    <w:p w:rsidR="00D3227D" w:rsidRDefault="00897A32">
      <w:pPr>
        <w:pStyle w:val="ListBullet"/>
      </w:pPr>
      <w:r>
        <w:t>Guardians Team-Up #2</w:t>
      </w:r>
    </w:p>
    <w:p w:rsidR="00D3227D" w:rsidRDefault="00897A32">
      <w:pPr>
        <w:pStyle w:val="ListBullet"/>
      </w:pPr>
      <w:r>
        <w:t>Spider-Gwen #2</w:t>
      </w:r>
    </w:p>
    <w:p w:rsidR="00D3227D" w:rsidRDefault="00897A32">
      <w:pPr>
        <w:pStyle w:val="ListBullet"/>
      </w:pPr>
      <w:r>
        <w:t>Star Wars #3</w:t>
      </w:r>
    </w:p>
    <w:p w:rsidR="00D3227D" w:rsidRDefault="00897A32">
      <w:pPr>
        <w:pStyle w:val="ListBullet"/>
      </w:pPr>
      <w:r>
        <w:t>Ant-Man #3</w:t>
      </w:r>
    </w:p>
    <w:p w:rsidR="00D3227D" w:rsidRDefault="00897A32">
      <w:pPr>
        <w:pStyle w:val="ListBullet"/>
      </w:pPr>
      <w:r>
        <w:t>Spider-Man &amp; the X-Men #4</w:t>
      </w:r>
    </w:p>
    <w:p w:rsidR="00D3227D" w:rsidRDefault="00897A32">
      <w:pPr>
        <w:pStyle w:val="ListBullet"/>
      </w:pPr>
      <w:r>
        <w:t>Superior Iron Man #6</w:t>
      </w:r>
    </w:p>
    <w:p w:rsidR="00D3227D" w:rsidRDefault="00897A32">
      <w:pPr>
        <w:pStyle w:val="ListBullet"/>
      </w:pPr>
      <w:r>
        <w:t>Thor #6</w:t>
      </w:r>
    </w:p>
    <w:p w:rsidR="00D3227D" w:rsidRDefault="00897A32">
      <w:pPr>
        <w:pStyle w:val="ListBullet"/>
      </w:pPr>
      <w:r>
        <w:t>Spider-Man 2099 #10</w:t>
      </w:r>
    </w:p>
    <w:p w:rsidR="00D3227D" w:rsidRDefault="00897A32">
      <w:pPr>
        <w:pStyle w:val="ListBullet"/>
      </w:pPr>
      <w:r>
        <w:t>Wolverines #10</w:t>
      </w:r>
    </w:p>
    <w:p w:rsidR="00D3227D" w:rsidRDefault="00897A32">
      <w:pPr>
        <w:pStyle w:val="ListBullet"/>
      </w:pPr>
      <w:r>
        <w:t>Silver Surfer #10</w:t>
      </w:r>
    </w:p>
    <w:p w:rsidR="00D3227D" w:rsidRDefault="00897A32">
      <w:pPr>
        <w:pStyle w:val="ListBullet"/>
      </w:pPr>
      <w:r>
        <w:t>Miles Morales: Ultimate Spider-Man #11</w:t>
      </w:r>
    </w:p>
    <w:p w:rsidR="00D3227D" w:rsidRDefault="00897A32">
      <w:pPr>
        <w:pStyle w:val="ListBullet"/>
      </w:pPr>
      <w:r>
        <w:t>Captain Marvel #13</w:t>
      </w:r>
    </w:p>
    <w:p w:rsidR="00D3227D" w:rsidRDefault="00897A32">
      <w:pPr>
        <w:pStyle w:val="ListBullet"/>
      </w:pPr>
      <w:r>
        <w:t>Ms. Marvel #13</w:t>
      </w:r>
    </w:p>
    <w:p w:rsidR="00D3227D" w:rsidRDefault="00897A32">
      <w:pPr>
        <w:pStyle w:val="ListBullet"/>
      </w:pPr>
      <w:r>
        <w:t>The Amazing Spider-Man #16</w:t>
      </w:r>
    </w:p>
    <w:p w:rsidR="00D3227D" w:rsidRDefault="00897A32">
      <w:pPr>
        <w:pStyle w:val="ListBullet"/>
      </w:pPr>
      <w:r>
        <w:t>New Avengers #31</w:t>
      </w:r>
    </w:p>
    <w:p w:rsidR="00D3227D" w:rsidRDefault="00897A32">
      <w:pPr>
        <w:pStyle w:val="ListBullet"/>
      </w:pPr>
      <w:r>
        <w:t>Deadpool #43</w:t>
      </w:r>
    </w:p>
    <w:p w:rsidR="00D3227D" w:rsidRDefault="00897A32">
      <w:pPr>
        <w:pStyle w:val="ListBullet"/>
      </w:pPr>
      <w:r>
        <w:t>Fantastic Four #644</w:t>
      </w:r>
    </w:p>
    <w:p w:rsidR="00D3227D" w:rsidRDefault="00897A32">
      <w:pPr>
        <w:pStyle w:val="ListBullet"/>
      </w:pPr>
      <w:r>
        <w:t>All-New Hawkeye #1</w:t>
      </w:r>
    </w:p>
    <w:p w:rsidR="00D3227D" w:rsidRDefault="00897A32">
      <w:pPr>
        <w:pStyle w:val="ListBullet"/>
      </w:pPr>
      <w:r>
        <w:t>Guardians Team-Up #1</w:t>
      </w:r>
    </w:p>
    <w:p w:rsidR="00D3227D" w:rsidRDefault="00897A32">
      <w:pPr>
        <w:pStyle w:val="ListBullet"/>
      </w:pPr>
      <w:r>
        <w:t>Princess Leia #1</w:t>
      </w:r>
    </w:p>
    <w:p w:rsidR="00D3227D" w:rsidRDefault="00897A32">
      <w:pPr>
        <w:pStyle w:val="ListBullet"/>
      </w:pPr>
      <w:r>
        <w:t>Marvel's Ant-Man Prelude #2</w:t>
      </w:r>
    </w:p>
    <w:p w:rsidR="00D3227D" w:rsidRDefault="00897A32">
      <w:pPr>
        <w:pStyle w:val="ListBullet"/>
      </w:pPr>
      <w:r>
        <w:t>Return of the Living Deadpool #2</w:t>
      </w:r>
    </w:p>
    <w:p w:rsidR="00D3227D" w:rsidRDefault="00897A32">
      <w:pPr>
        <w:pStyle w:val="ListBullet"/>
      </w:pPr>
      <w:r>
        <w:t>Operation: S.I.N. #3</w:t>
      </w:r>
    </w:p>
    <w:p w:rsidR="00D3227D" w:rsidRDefault="00897A32">
      <w:pPr>
        <w:pStyle w:val="ListBullet"/>
      </w:pPr>
      <w:r>
        <w:t>Angela: Asgard's Assassin #4</w:t>
      </w:r>
    </w:p>
    <w:p w:rsidR="00D3227D" w:rsidRDefault="00897A32">
      <w:pPr>
        <w:pStyle w:val="ListBullet"/>
      </w:pPr>
      <w:r>
        <w:t>Spider-Woman #5</w:t>
      </w:r>
    </w:p>
    <w:p w:rsidR="00D3227D" w:rsidRDefault="00897A32">
      <w:pPr>
        <w:pStyle w:val="ListBullet"/>
      </w:pPr>
      <w:r>
        <w:t>Rocket Raccoon #9</w:t>
      </w:r>
    </w:p>
    <w:p w:rsidR="00D3227D" w:rsidRDefault="00897A32">
      <w:pPr>
        <w:pStyle w:val="ListBullet"/>
      </w:pPr>
      <w:r>
        <w:t>Wolverines #9</w:t>
      </w:r>
    </w:p>
    <w:p w:rsidR="00D3227D" w:rsidRDefault="00897A32">
      <w:pPr>
        <w:pStyle w:val="ListBullet"/>
      </w:pPr>
      <w:r>
        <w:t>Iron Fist: The Living Weapon #10</w:t>
      </w:r>
    </w:p>
    <w:p w:rsidR="00D3227D" w:rsidRDefault="00897A32">
      <w:pPr>
        <w:pStyle w:val="ListBullet"/>
      </w:pPr>
      <w:r>
        <w:t>Hulk #12</w:t>
      </w:r>
    </w:p>
    <w:p w:rsidR="00D3227D" w:rsidRDefault="00897A32">
      <w:pPr>
        <w:pStyle w:val="ListBullet"/>
      </w:pPr>
      <w:r>
        <w:t>Miracleman #16</w:t>
      </w:r>
    </w:p>
    <w:p w:rsidR="00D3227D" w:rsidRDefault="00897A32">
      <w:pPr>
        <w:pStyle w:val="ListBullet"/>
      </w:pPr>
      <w:r>
        <w:t>Avengers World #18</w:t>
      </w:r>
    </w:p>
    <w:p w:rsidR="00D3227D" w:rsidRDefault="00897A32">
      <w:pPr>
        <w:pStyle w:val="ListBullet"/>
      </w:pPr>
      <w:r>
        <w:t>X-Men #25</w:t>
      </w:r>
    </w:p>
    <w:p w:rsidR="00D3227D" w:rsidRDefault="00897A32">
      <w:pPr>
        <w:pStyle w:val="ListBullet"/>
      </w:pPr>
      <w:r>
        <w:t>Avengers #42</w:t>
      </w:r>
    </w:p>
    <w:p w:rsidR="00D3227D" w:rsidRDefault="00897A32">
      <w:pPr>
        <w:pStyle w:val="ListBullet"/>
      </w:pPr>
      <w:r>
        <w:t>Marvel's Ant-Man - Scott Lang: Small Time MCU Infinite Comic #1</w:t>
      </w:r>
    </w:p>
    <w:p w:rsidR="00D3227D" w:rsidRDefault="00897A32">
      <w:pPr>
        <w:pStyle w:val="ListBullet"/>
      </w:pPr>
      <w:r>
        <w:t>All-New X-Men #38</w:t>
      </w:r>
    </w:p>
    <w:p w:rsidR="00D3227D" w:rsidRDefault="00897A32">
      <w:pPr>
        <w:pStyle w:val="Heading3"/>
      </w:pPr>
      <w:r>
        <w:t>April, 2015</w:t>
      </w:r>
    </w:p>
    <w:p w:rsidR="00D3227D" w:rsidRDefault="00897A32">
      <w:r>
        <w:t xml:space="preserve">Number of comics published this month: </w:t>
      </w:r>
      <w:r>
        <w:rPr>
          <w:b/>
        </w:rPr>
        <w:t>99</w:t>
      </w:r>
    </w:p>
    <w:p w:rsidR="00D3227D" w:rsidRDefault="00897A32">
      <w:pPr>
        <w:pStyle w:val="ListBullet"/>
      </w:pPr>
      <w:r>
        <w:t>New Avengers: Ultron Forever #1</w:t>
      </w:r>
    </w:p>
    <w:p w:rsidR="00D3227D" w:rsidRDefault="00897A32">
      <w:pPr>
        <w:pStyle w:val="ListBullet"/>
      </w:pPr>
      <w:r>
        <w:t>Powers Firsts #1</w:t>
      </w:r>
    </w:p>
    <w:p w:rsidR="00D3227D" w:rsidRDefault="00897A32">
      <w:pPr>
        <w:pStyle w:val="ListBullet"/>
      </w:pPr>
      <w:r>
        <w:t>True Believers: Age of Ultron #1</w:t>
      </w:r>
    </w:p>
    <w:p w:rsidR="00D3227D" w:rsidRDefault="00897A32">
      <w:pPr>
        <w:pStyle w:val="ListBullet"/>
      </w:pPr>
      <w:r>
        <w:t>True Believers: Miles Morales #1</w:t>
      </w:r>
    </w:p>
    <w:p w:rsidR="00D3227D" w:rsidRDefault="00897A32">
      <w:pPr>
        <w:pStyle w:val="ListBullet"/>
      </w:pPr>
      <w:r>
        <w:t>Max Ride: First Flight #2</w:t>
      </w:r>
    </w:p>
    <w:p w:rsidR="00D3227D" w:rsidRDefault="00897A32">
      <w:pPr>
        <w:pStyle w:val="ListBullet"/>
      </w:pPr>
      <w:r>
        <w:t>Princess Leia #3</w:t>
      </w:r>
    </w:p>
    <w:p w:rsidR="00D3227D" w:rsidRDefault="00897A32">
      <w:pPr>
        <w:pStyle w:val="ListBullet"/>
      </w:pPr>
      <w:r>
        <w:t>Silk #3</w:t>
      </w:r>
    </w:p>
    <w:p w:rsidR="00D3227D" w:rsidRDefault="00897A32">
      <w:pPr>
        <w:pStyle w:val="ListBullet"/>
      </w:pPr>
      <w:r>
        <w:t>S.H.I.E.L.D. #5</w:t>
      </w:r>
    </w:p>
    <w:p w:rsidR="00D3227D" w:rsidRDefault="00897A32">
      <w:pPr>
        <w:pStyle w:val="ListBullet"/>
      </w:pPr>
      <w:r>
        <w:t>All-New Captain America #6</w:t>
      </w:r>
    </w:p>
    <w:p w:rsidR="00D3227D" w:rsidRDefault="00897A32">
      <w:pPr>
        <w:pStyle w:val="ListBullet"/>
      </w:pPr>
      <w:r>
        <w:t>Ultimate Spider-Man: Web Warriors #6</w:t>
      </w:r>
    </w:p>
    <w:p w:rsidR="00D3227D" w:rsidRDefault="00897A32">
      <w:pPr>
        <w:pStyle w:val="ListBullet"/>
      </w:pPr>
      <w:r>
        <w:t>Spider-Man &amp; the X-Men #6</w:t>
      </w:r>
    </w:p>
    <w:p w:rsidR="00D3227D" w:rsidRDefault="00897A32">
      <w:pPr>
        <w:pStyle w:val="ListBullet"/>
      </w:pPr>
      <w:r>
        <w:t>Superior Iron Man #8</w:t>
      </w:r>
    </w:p>
    <w:p w:rsidR="00D3227D" w:rsidRDefault="00897A32">
      <w:pPr>
        <w:pStyle w:val="ListBullet"/>
      </w:pPr>
      <w:r>
        <w:t>Silver Surfer #11</w:t>
      </w:r>
    </w:p>
    <w:p w:rsidR="00D3227D" w:rsidRDefault="00897A32">
      <w:pPr>
        <w:pStyle w:val="ListBullet"/>
      </w:pPr>
      <w:r>
        <w:t>Inhuman #14</w:t>
      </w:r>
    </w:p>
    <w:p w:rsidR="00D3227D" w:rsidRDefault="00897A32">
      <w:pPr>
        <w:pStyle w:val="ListBullet"/>
      </w:pPr>
      <w:r>
        <w:t>Moon Knight #14</w:t>
      </w:r>
    </w:p>
    <w:p w:rsidR="00D3227D" w:rsidRDefault="00897A32">
      <w:pPr>
        <w:pStyle w:val="ListBullet"/>
      </w:pPr>
      <w:r>
        <w:t>Daredevil #15</w:t>
      </w:r>
    </w:p>
    <w:p w:rsidR="00D3227D" w:rsidRDefault="00897A32">
      <w:pPr>
        <w:pStyle w:val="ListBullet"/>
      </w:pPr>
      <w:r>
        <w:t>Secret Avengers #15</w:t>
      </w:r>
    </w:p>
    <w:p w:rsidR="00D3227D" w:rsidRDefault="00897A32">
      <w:pPr>
        <w:pStyle w:val="ListBullet"/>
      </w:pPr>
      <w:r>
        <w:t>Wolverines #16</w:t>
      </w:r>
    </w:p>
    <w:p w:rsidR="00D3227D" w:rsidRDefault="00897A32">
      <w:pPr>
        <w:pStyle w:val="ListBullet"/>
      </w:pPr>
      <w:r>
        <w:t>X-Men #26</w:t>
      </w:r>
    </w:p>
    <w:p w:rsidR="00D3227D" w:rsidRDefault="00897A32">
      <w:pPr>
        <w:pStyle w:val="ListBullet"/>
      </w:pPr>
      <w:r>
        <w:t>Nova #30</w:t>
      </w:r>
    </w:p>
    <w:p w:rsidR="00D3227D" w:rsidRDefault="00897A32">
      <w:pPr>
        <w:pStyle w:val="ListBullet"/>
      </w:pPr>
      <w:r>
        <w:t>New Avengers #33</w:t>
      </w:r>
    </w:p>
    <w:p w:rsidR="00D3227D" w:rsidRDefault="00897A32">
      <w:pPr>
        <w:pStyle w:val="ListBullet"/>
      </w:pPr>
      <w:r>
        <w:t>Avengers #44</w:t>
      </w:r>
    </w:p>
    <w:p w:rsidR="00D3227D" w:rsidRDefault="00897A32">
      <w:pPr>
        <w:pStyle w:val="ListBullet"/>
      </w:pPr>
      <w:r>
        <w:t>Fantastic Four #645</w:t>
      </w:r>
    </w:p>
    <w:p w:rsidR="00D3227D" w:rsidRDefault="00897A32">
      <w:pPr>
        <w:pStyle w:val="ListBullet"/>
      </w:pPr>
      <w:r>
        <w:t>Avengers: Operation Hydra #1</w:t>
      </w:r>
    </w:p>
    <w:p w:rsidR="00D3227D" w:rsidRDefault="00897A32">
      <w:pPr>
        <w:pStyle w:val="ListBullet"/>
      </w:pPr>
      <w:r>
        <w:t>Guardians of the Galaxy &amp; X-Men: The Black Vortex Omega #1</w:t>
      </w:r>
    </w:p>
    <w:p w:rsidR="00D3227D" w:rsidRDefault="00897A32">
      <w:pPr>
        <w:pStyle w:val="ListBullet"/>
      </w:pPr>
      <w:r>
        <w:t>Inhuman Special #1</w:t>
      </w:r>
    </w:p>
    <w:p w:rsidR="00D3227D" w:rsidRDefault="00897A32">
      <w:pPr>
        <w:pStyle w:val="ListBullet"/>
      </w:pPr>
      <w:r>
        <w:t>True Believers: Armor Wars #1</w:t>
      </w:r>
    </w:p>
    <w:p w:rsidR="00D3227D" w:rsidRDefault="00897A32">
      <w:pPr>
        <w:pStyle w:val="ListBullet"/>
      </w:pPr>
      <w:r>
        <w:t>TRUE BELIEVERS: INFINITY GAUNTLET 1 #1</w:t>
      </w:r>
    </w:p>
    <w:p w:rsidR="00D3227D" w:rsidRDefault="00897A32">
      <w:pPr>
        <w:pStyle w:val="ListBullet"/>
      </w:pPr>
      <w:r>
        <w:t>Marvel Universe Guardians of the Galaxy #3</w:t>
      </w:r>
    </w:p>
    <w:p w:rsidR="00D3227D" w:rsidRDefault="00897A32">
      <w:pPr>
        <w:pStyle w:val="ListBullet"/>
      </w:pPr>
      <w:r>
        <w:t>Star Wars #4</w:t>
      </w:r>
    </w:p>
    <w:p w:rsidR="00D3227D" w:rsidRDefault="00897A32">
      <w:pPr>
        <w:pStyle w:val="ListBullet"/>
      </w:pPr>
      <w:r>
        <w:t>The Unbeatable Squirrel Girl #4</w:t>
      </w:r>
    </w:p>
    <w:p w:rsidR="00D3227D" w:rsidRDefault="00897A32">
      <w:pPr>
        <w:pStyle w:val="ListBullet"/>
      </w:pPr>
      <w:r>
        <w:t>Avengers: Millennium #4</w:t>
      </w:r>
    </w:p>
    <w:p w:rsidR="00D3227D" w:rsidRDefault="00897A32">
      <w:pPr>
        <w:pStyle w:val="ListBullet"/>
      </w:pPr>
      <w:r>
        <w:t>Hulk #15</w:t>
      </w:r>
    </w:p>
    <w:p w:rsidR="00D3227D" w:rsidRDefault="00897A32">
      <w:pPr>
        <w:pStyle w:val="ListBullet"/>
      </w:pPr>
      <w:r>
        <w:t>Wolverines #15</w:t>
      </w:r>
    </w:p>
    <w:p w:rsidR="00D3227D" w:rsidRDefault="00897A32">
      <w:pPr>
        <w:pStyle w:val="ListBullet"/>
      </w:pPr>
      <w:r>
        <w:t>Black Widow #17</w:t>
      </w:r>
    </w:p>
    <w:p w:rsidR="00D3227D" w:rsidRDefault="00897A32">
      <w:pPr>
        <w:pStyle w:val="ListBullet"/>
      </w:pPr>
      <w:r>
        <w:t>The Amazing Spider-Man #17.1</w:t>
      </w:r>
    </w:p>
    <w:p w:rsidR="00D3227D" w:rsidRDefault="00897A32">
      <w:pPr>
        <w:pStyle w:val="ListBullet"/>
      </w:pPr>
      <w:r>
        <w:t>Amazing X-Men #19</w:t>
      </w:r>
    </w:p>
    <w:p w:rsidR="00D3227D" w:rsidRDefault="00897A32">
      <w:pPr>
        <w:pStyle w:val="ListBullet"/>
      </w:pPr>
      <w:r>
        <w:t>Avengers World #20</w:t>
      </w:r>
    </w:p>
    <w:p w:rsidR="00D3227D" w:rsidRDefault="00897A32">
      <w:pPr>
        <w:pStyle w:val="ListBullet"/>
      </w:pPr>
      <w:r>
        <w:t>Guardians of the Galaxy #26</w:t>
      </w:r>
    </w:p>
    <w:p w:rsidR="00D3227D" w:rsidRDefault="00897A32">
      <w:pPr>
        <w:pStyle w:val="ListBullet"/>
      </w:pPr>
      <w:r>
        <w:t>All-New X-Men #40</w:t>
      </w:r>
    </w:p>
    <w:p w:rsidR="00D3227D" w:rsidRDefault="00897A32">
      <w:pPr>
        <w:pStyle w:val="ListBullet"/>
      </w:pPr>
      <w:r>
        <w:t>True Believers: House of M #1</w:t>
      </w:r>
    </w:p>
    <w:p w:rsidR="00D3227D" w:rsidRDefault="00897A32">
      <w:pPr>
        <w:pStyle w:val="ListBullet"/>
      </w:pPr>
      <w:r>
        <w:t>True Believers: Old Man Logan #1</w:t>
      </w:r>
    </w:p>
    <w:p w:rsidR="00D3227D" w:rsidRDefault="00897A32">
      <w:pPr>
        <w:pStyle w:val="ListBullet"/>
      </w:pPr>
      <w:r>
        <w:t>Big Thunder Mountain Railroad #2</w:t>
      </w:r>
    </w:p>
    <w:p w:rsidR="00D3227D" w:rsidRDefault="00897A32">
      <w:pPr>
        <w:pStyle w:val="ListBullet"/>
      </w:pPr>
      <w:r>
        <w:t>Avengers: Millennium #3</w:t>
      </w:r>
    </w:p>
    <w:p w:rsidR="00D3227D" w:rsidRDefault="00897A32">
      <w:pPr>
        <w:pStyle w:val="ListBullet"/>
      </w:pPr>
      <w:r>
        <w:t>Spider-Man &amp; the X-Men #5</w:t>
      </w:r>
    </w:p>
    <w:p w:rsidR="00D3227D" w:rsidRDefault="00897A32">
      <w:pPr>
        <w:pStyle w:val="ListBullet"/>
      </w:pPr>
      <w:r>
        <w:t>Deathlok #7</w:t>
      </w:r>
    </w:p>
    <w:p w:rsidR="00D3227D" w:rsidRDefault="00897A32">
      <w:pPr>
        <w:pStyle w:val="ListBullet"/>
      </w:pPr>
      <w:r>
        <w:t>Superior Iron Man #7</w:t>
      </w:r>
    </w:p>
    <w:p w:rsidR="00D3227D" w:rsidRDefault="00897A32">
      <w:pPr>
        <w:pStyle w:val="ListBullet"/>
      </w:pPr>
      <w:r>
        <w:t>Thor #7</w:t>
      </w:r>
    </w:p>
    <w:p w:rsidR="00D3227D" w:rsidRDefault="00897A32">
      <w:pPr>
        <w:pStyle w:val="ListBullet"/>
      </w:pPr>
      <w:r>
        <w:t>Captain America &amp; the Mighty Avengers #7</w:t>
      </w:r>
    </w:p>
    <w:p w:rsidR="00D3227D" w:rsidRDefault="00897A32">
      <w:pPr>
        <w:pStyle w:val="ListBullet"/>
      </w:pPr>
      <w:r>
        <w:t>Legendary Star-Lord #11</w:t>
      </w:r>
    </w:p>
    <w:p w:rsidR="00D3227D" w:rsidRDefault="00897A32">
      <w:pPr>
        <w:pStyle w:val="ListBullet"/>
      </w:pPr>
      <w:r>
        <w:t>Loki: Agent of Asgard #13</w:t>
      </w:r>
    </w:p>
    <w:p w:rsidR="00D3227D" w:rsidRDefault="00897A32">
      <w:pPr>
        <w:pStyle w:val="ListBullet"/>
      </w:pPr>
      <w:r>
        <w:t>Ms. Marvel #14</w:t>
      </w:r>
    </w:p>
    <w:p w:rsidR="00D3227D" w:rsidRDefault="00897A32">
      <w:pPr>
        <w:pStyle w:val="ListBullet"/>
      </w:pPr>
      <w:r>
        <w:t>Wolverines #14</w:t>
      </w:r>
    </w:p>
    <w:p w:rsidR="00D3227D" w:rsidRDefault="00897A32">
      <w:pPr>
        <w:pStyle w:val="ListBullet"/>
      </w:pPr>
      <w:r>
        <w:t>Magneto #17</w:t>
      </w:r>
    </w:p>
    <w:p w:rsidR="00D3227D" w:rsidRDefault="00897A32">
      <w:pPr>
        <w:pStyle w:val="ListBullet"/>
      </w:pPr>
      <w:r>
        <w:t>Nova #29</w:t>
      </w:r>
    </w:p>
    <w:p w:rsidR="00D3227D" w:rsidRDefault="00897A32">
      <w:pPr>
        <w:pStyle w:val="ListBullet"/>
      </w:pPr>
      <w:r>
        <w:t>Uncanny X-Men #33</w:t>
      </w:r>
    </w:p>
    <w:p w:rsidR="00D3227D" w:rsidRDefault="00897A32">
      <w:pPr>
        <w:pStyle w:val="ListBullet"/>
      </w:pPr>
      <w:r>
        <w:t>Max Ride: First Flight #1</w:t>
      </w:r>
    </w:p>
    <w:p w:rsidR="00D3227D" w:rsidRDefault="00897A32">
      <w:pPr>
        <w:pStyle w:val="ListBullet"/>
      </w:pPr>
      <w:r>
        <w:t>True Believers: Civil War #1</w:t>
      </w:r>
    </w:p>
    <w:p w:rsidR="00D3227D" w:rsidRDefault="00897A32">
      <w:pPr>
        <w:pStyle w:val="ListBullet"/>
      </w:pPr>
      <w:r>
        <w:t>True Believers: Planet Hulk #1</w:t>
      </w:r>
    </w:p>
    <w:p w:rsidR="00D3227D" w:rsidRDefault="00897A32">
      <w:pPr>
        <w:pStyle w:val="ListBullet"/>
      </w:pPr>
      <w:r>
        <w:t>All-New Hawkeye #2</w:t>
      </w:r>
    </w:p>
    <w:p w:rsidR="00D3227D" w:rsidRDefault="00897A32">
      <w:pPr>
        <w:pStyle w:val="ListBullet"/>
      </w:pPr>
      <w:r>
        <w:t>Howard the Duck #2</w:t>
      </w:r>
    </w:p>
    <w:p w:rsidR="00D3227D" w:rsidRDefault="00897A32">
      <w:pPr>
        <w:pStyle w:val="ListBullet"/>
      </w:pPr>
      <w:r>
        <w:t>Avengers: Millennium #2</w:t>
      </w:r>
    </w:p>
    <w:p w:rsidR="00D3227D" w:rsidRDefault="00897A32">
      <w:pPr>
        <w:pStyle w:val="ListBullet"/>
      </w:pPr>
      <w:r>
        <w:t>Ant-Man #4</w:t>
      </w:r>
    </w:p>
    <w:p w:rsidR="00D3227D" w:rsidRDefault="00897A32">
      <w:pPr>
        <w:pStyle w:val="ListBullet"/>
      </w:pPr>
      <w:r>
        <w:t>Darth Vader #4</w:t>
      </w:r>
    </w:p>
    <w:p w:rsidR="00D3227D" w:rsidRDefault="00897A32">
      <w:pPr>
        <w:pStyle w:val="ListBullet"/>
      </w:pPr>
      <w:r>
        <w:t>S.H.I.E.L.D. #4</w:t>
      </w:r>
    </w:p>
    <w:p w:rsidR="00D3227D" w:rsidRDefault="00897A32">
      <w:pPr>
        <w:pStyle w:val="ListBullet"/>
      </w:pPr>
      <w:r>
        <w:t>Angela: Asgard's Assassin #5</w:t>
      </w:r>
    </w:p>
    <w:p w:rsidR="00D3227D" w:rsidRDefault="00897A32">
      <w:pPr>
        <w:pStyle w:val="ListBullet"/>
      </w:pPr>
      <w:r>
        <w:t>Spider-Woman #6</w:t>
      </w:r>
    </w:p>
    <w:p w:rsidR="00D3227D" w:rsidRDefault="00897A32">
      <w:pPr>
        <w:pStyle w:val="ListBullet"/>
      </w:pPr>
      <w:r>
        <w:t>Marvel Universe Avengers Assemble Season Two #6</w:t>
      </w:r>
    </w:p>
    <w:p w:rsidR="00D3227D" w:rsidRDefault="00897A32">
      <w:pPr>
        <w:pStyle w:val="ListBullet"/>
      </w:pPr>
      <w:r>
        <w:t>Bucky Barnes: The Winter Soldier #7</w:t>
      </w:r>
    </w:p>
    <w:p w:rsidR="00D3227D" w:rsidRDefault="00897A32">
      <w:pPr>
        <w:pStyle w:val="ListBullet"/>
      </w:pPr>
      <w:r>
        <w:t>Guardians 3000 #7</w:t>
      </w:r>
    </w:p>
    <w:p w:rsidR="00D3227D" w:rsidRDefault="00897A32">
      <w:pPr>
        <w:pStyle w:val="ListBullet"/>
      </w:pPr>
      <w:r>
        <w:t>Storm #10</w:t>
      </w:r>
    </w:p>
    <w:p w:rsidR="00D3227D" w:rsidRDefault="00897A32">
      <w:pPr>
        <w:pStyle w:val="ListBullet"/>
      </w:pPr>
      <w:r>
        <w:t>Spider-Man 2099 #11</w:t>
      </w:r>
    </w:p>
    <w:p w:rsidR="00D3227D" w:rsidRDefault="00897A32">
      <w:pPr>
        <w:pStyle w:val="ListBullet"/>
      </w:pPr>
      <w:r>
        <w:t>Miles Morales: Ultimate Spider-Man #12</w:t>
      </w:r>
    </w:p>
    <w:p w:rsidR="00D3227D" w:rsidRDefault="00897A32">
      <w:pPr>
        <w:pStyle w:val="ListBullet"/>
      </w:pPr>
      <w:r>
        <w:t>Hulk #14</w:t>
      </w:r>
    </w:p>
    <w:p w:rsidR="00D3227D" w:rsidRDefault="00897A32">
      <w:pPr>
        <w:pStyle w:val="ListBullet"/>
      </w:pPr>
      <w:r>
        <w:t>Captain Marvel #14</w:t>
      </w:r>
    </w:p>
    <w:p w:rsidR="00D3227D" w:rsidRDefault="00897A32">
      <w:pPr>
        <w:pStyle w:val="ListBullet"/>
      </w:pPr>
      <w:r>
        <w:t>Avengers World #19</w:t>
      </w:r>
    </w:p>
    <w:p w:rsidR="00D3227D" w:rsidRDefault="00897A32">
      <w:pPr>
        <w:pStyle w:val="ListBullet"/>
      </w:pPr>
      <w:r>
        <w:t>Deadpool #45</w:t>
      </w:r>
    </w:p>
    <w:p w:rsidR="00D3227D" w:rsidRDefault="00897A32">
      <w:pPr>
        <w:pStyle w:val="ListBullet"/>
      </w:pPr>
      <w:r>
        <w:t>Avengers: Rage of Ultron #0</w:t>
      </w:r>
    </w:p>
    <w:p w:rsidR="00D3227D" w:rsidRDefault="00897A32">
      <w:pPr>
        <w:pStyle w:val="ListBullet"/>
      </w:pPr>
      <w:r>
        <w:t>Uncanny Inhumans #0</w:t>
      </w:r>
    </w:p>
    <w:p w:rsidR="00D3227D" w:rsidRDefault="00897A32">
      <w:pPr>
        <w:pStyle w:val="ListBullet"/>
      </w:pPr>
      <w:r>
        <w:t>George Romero's Empire of the Dead: Act Three #1</w:t>
      </w:r>
    </w:p>
    <w:p w:rsidR="00D3227D" w:rsidRDefault="00897A32">
      <w:pPr>
        <w:pStyle w:val="ListBullet"/>
      </w:pPr>
      <w:r>
        <w:t>Avengers: Ultron Forever #1</w:t>
      </w:r>
    </w:p>
    <w:p w:rsidR="00D3227D" w:rsidRDefault="00897A32">
      <w:pPr>
        <w:pStyle w:val="ListBullet"/>
      </w:pPr>
      <w:r>
        <w:t>Guardians of the Galaxy: Best Story Ever #1</w:t>
      </w:r>
    </w:p>
    <w:p w:rsidR="00D3227D" w:rsidRDefault="00897A32">
      <w:pPr>
        <w:pStyle w:val="ListBullet"/>
      </w:pPr>
      <w:r>
        <w:t>Kanan - The Last Padawan #1</w:t>
      </w:r>
    </w:p>
    <w:p w:rsidR="00D3227D" w:rsidRDefault="00897A32">
      <w:pPr>
        <w:pStyle w:val="ListBullet"/>
      </w:pPr>
      <w:r>
        <w:t>Avengers: Millennium #1</w:t>
      </w:r>
    </w:p>
    <w:p w:rsidR="00D3227D" w:rsidRDefault="00897A32">
      <w:pPr>
        <w:pStyle w:val="ListBullet"/>
      </w:pPr>
      <w:r>
        <w:t>True Believers: Age of Apocalypse #1</w:t>
      </w:r>
    </w:p>
    <w:p w:rsidR="00D3227D" w:rsidRDefault="00897A32">
      <w:pPr>
        <w:pStyle w:val="ListBullet"/>
      </w:pPr>
      <w:r>
        <w:t>True Believers: Marvel Zombies #1</w:t>
      </w:r>
    </w:p>
    <w:p w:rsidR="00D3227D" w:rsidRDefault="00897A32">
      <w:pPr>
        <w:pStyle w:val="ListBullet"/>
      </w:pPr>
      <w:r>
        <w:t>Dark Tower: The Drawing of the Three - House of Cards #2</w:t>
      </w:r>
    </w:p>
    <w:p w:rsidR="00D3227D" w:rsidRDefault="00897A32">
      <w:pPr>
        <w:pStyle w:val="ListBullet"/>
      </w:pPr>
      <w:r>
        <w:t>Spider-Gwen #3</w:t>
      </w:r>
    </w:p>
    <w:p w:rsidR="00D3227D" w:rsidRDefault="00897A32">
      <w:pPr>
        <w:pStyle w:val="ListBullet"/>
      </w:pPr>
      <w:r>
        <w:t>Uncanny Avengers #3</w:t>
      </w:r>
    </w:p>
    <w:p w:rsidR="00D3227D" w:rsidRDefault="00897A32">
      <w:pPr>
        <w:pStyle w:val="ListBullet"/>
      </w:pPr>
      <w:r>
        <w:t>Return of the Living Deadpool #3</w:t>
      </w:r>
    </w:p>
    <w:p w:rsidR="00D3227D" w:rsidRDefault="00897A32">
      <w:pPr>
        <w:pStyle w:val="ListBullet"/>
      </w:pPr>
      <w:r>
        <w:t>Guardians Team-Up #4</w:t>
      </w:r>
    </w:p>
    <w:p w:rsidR="00D3227D" w:rsidRDefault="00897A32">
      <w:pPr>
        <w:pStyle w:val="ListBullet"/>
      </w:pPr>
      <w:r>
        <w:t>Operation: S.I.N. #4</w:t>
      </w:r>
    </w:p>
    <w:p w:rsidR="00D3227D" w:rsidRDefault="00897A32">
      <w:pPr>
        <w:pStyle w:val="ListBullet"/>
      </w:pPr>
      <w:r>
        <w:t>Rocket Raccoon #10</w:t>
      </w:r>
    </w:p>
    <w:p w:rsidR="00D3227D" w:rsidRDefault="00897A32">
      <w:pPr>
        <w:pStyle w:val="ListBullet"/>
      </w:pPr>
      <w:r>
        <w:t>Iron Fist: The Living Weapon #11</w:t>
      </w:r>
    </w:p>
    <w:p w:rsidR="00D3227D" w:rsidRDefault="00897A32">
      <w:pPr>
        <w:pStyle w:val="ListBullet"/>
      </w:pPr>
      <w:r>
        <w:t>Cyclops #12</w:t>
      </w:r>
    </w:p>
    <w:p w:rsidR="00D3227D" w:rsidRDefault="00897A32">
      <w:pPr>
        <w:pStyle w:val="ListBullet"/>
      </w:pPr>
      <w:r>
        <w:t>Wolverines #13</w:t>
      </w:r>
    </w:p>
    <w:p w:rsidR="00D3227D" w:rsidRDefault="00897A32">
      <w:pPr>
        <w:pStyle w:val="ListBullet"/>
      </w:pPr>
      <w:r>
        <w:t>The Amazing Spider-Man #17</w:t>
      </w:r>
    </w:p>
    <w:p w:rsidR="00D3227D" w:rsidRDefault="00897A32">
      <w:pPr>
        <w:pStyle w:val="ListBullet"/>
      </w:pPr>
      <w:r>
        <w:t>The Punisher #17</w:t>
      </w:r>
    </w:p>
    <w:p w:rsidR="00D3227D" w:rsidRDefault="00897A32">
      <w:pPr>
        <w:pStyle w:val="ListBullet"/>
      </w:pPr>
      <w:r>
        <w:t>Avengers #43</w:t>
      </w:r>
    </w:p>
    <w:p w:rsidR="00D3227D" w:rsidRDefault="00897A32">
      <w:pPr>
        <w:pStyle w:val="Heading3"/>
      </w:pPr>
      <w:r>
        <w:t>May, 2015</w:t>
      </w:r>
    </w:p>
    <w:p w:rsidR="00D3227D" w:rsidRDefault="00897A32">
      <w:r>
        <w:t xml:space="preserve">Number of comics published this month: </w:t>
      </w:r>
      <w:r>
        <w:rPr>
          <w:b/>
        </w:rPr>
        <w:t>77</w:t>
      </w:r>
    </w:p>
    <w:p w:rsidR="00D3227D" w:rsidRDefault="00897A32">
      <w:pPr>
        <w:pStyle w:val="ListBullet"/>
      </w:pPr>
      <w:r>
        <w:t>Inferno #1</w:t>
      </w:r>
    </w:p>
    <w:p w:rsidR="00D3227D" w:rsidRDefault="00897A32">
      <w:pPr>
        <w:pStyle w:val="ListBullet"/>
      </w:pPr>
      <w:r>
        <w:t>Infinity Gauntlet #1</w:t>
      </w:r>
    </w:p>
    <w:p w:rsidR="00D3227D" w:rsidRDefault="00897A32">
      <w:pPr>
        <w:pStyle w:val="ListBullet"/>
      </w:pPr>
      <w:r>
        <w:t>Inhumans: Attilan Rising #1</w:t>
      </w:r>
    </w:p>
    <w:p w:rsidR="00D3227D" w:rsidRDefault="00897A32">
      <w:pPr>
        <w:pStyle w:val="ListBullet"/>
      </w:pPr>
      <w:r>
        <w:t>M.O.D.O.K. Assassin #1</w:t>
      </w:r>
    </w:p>
    <w:p w:rsidR="00D3227D" w:rsidRDefault="00897A32">
      <w:pPr>
        <w:pStyle w:val="ListBullet"/>
      </w:pPr>
      <w:r>
        <w:t>Old Man Logan #1</w:t>
      </w:r>
    </w:p>
    <w:p w:rsidR="00D3227D" w:rsidRDefault="00897A32">
      <w:pPr>
        <w:pStyle w:val="ListBullet"/>
      </w:pPr>
      <w:r>
        <w:t>Secret Wars 2099 #1</w:t>
      </w:r>
    </w:p>
    <w:p w:rsidR="00D3227D" w:rsidRDefault="00897A32">
      <w:pPr>
        <w:pStyle w:val="ListBullet"/>
      </w:pPr>
      <w:r>
        <w:t>Uncanny Avengers: Ultron Forever #1</w:t>
      </w:r>
    </w:p>
    <w:p w:rsidR="00D3227D" w:rsidRDefault="00897A32">
      <w:pPr>
        <w:pStyle w:val="ListBullet"/>
      </w:pPr>
      <w:r>
        <w:t>Secret Wars Journal #1</w:t>
      </w:r>
    </w:p>
    <w:p w:rsidR="00D3227D" w:rsidRDefault="00897A32">
      <w:pPr>
        <w:pStyle w:val="ListBullet"/>
      </w:pPr>
      <w:r>
        <w:t>Where Monsters Dwell #1</w:t>
      </w:r>
    </w:p>
    <w:p w:rsidR="00D3227D" w:rsidRDefault="00897A32">
      <w:pPr>
        <w:pStyle w:val="ListBullet"/>
      </w:pPr>
      <w:r>
        <w:t>All-New Hawkeye #3</w:t>
      </w:r>
    </w:p>
    <w:p w:rsidR="00D3227D" w:rsidRDefault="00897A32">
      <w:pPr>
        <w:pStyle w:val="ListBullet"/>
      </w:pPr>
      <w:r>
        <w:t>Big Thunder Mountain Railroad #3</w:t>
      </w:r>
    </w:p>
    <w:p w:rsidR="00D3227D" w:rsidRDefault="00897A32">
      <w:pPr>
        <w:pStyle w:val="ListBullet"/>
      </w:pPr>
      <w:r>
        <w:t>S.H.I.E.L.D. #6</w:t>
      </w:r>
    </w:p>
    <w:p w:rsidR="00D3227D" w:rsidRDefault="00897A32">
      <w:pPr>
        <w:pStyle w:val="ListBullet"/>
      </w:pPr>
      <w:r>
        <w:t>Ultimate Spider-Man: Web Warriors #7</w:t>
      </w:r>
    </w:p>
    <w:p w:rsidR="00D3227D" w:rsidRDefault="00897A32">
      <w:pPr>
        <w:pStyle w:val="ListBullet"/>
      </w:pPr>
      <w:r>
        <w:t>Iron Fist: The Living Weapon #12</w:t>
      </w:r>
    </w:p>
    <w:p w:rsidR="00D3227D" w:rsidRDefault="00897A32">
      <w:pPr>
        <w:pStyle w:val="ListBullet"/>
      </w:pPr>
      <w:r>
        <w:t>Black Widow #18</w:t>
      </w:r>
    </w:p>
    <w:p w:rsidR="00D3227D" w:rsidRDefault="00897A32">
      <w:pPr>
        <w:pStyle w:val="ListBullet"/>
      </w:pPr>
      <w:r>
        <w:t>Nova #31</w:t>
      </w:r>
    </w:p>
    <w:p w:rsidR="00D3227D" w:rsidRDefault="00897A32">
      <w:pPr>
        <w:pStyle w:val="ListBullet"/>
      </w:pPr>
      <w:r>
        <w:t>X-Men '92 Infinite Comic #1</w:t>
      </w:r>
    </w:p>
    <w:p w:rsidR="00D3227D" w:rsidRDefault="00897A32">
      <w:pPr>
        <w:pStyle w:val="ListBullet"/>
      </w:pPr>
      <w:r>
        <w:t>A-Force #1</w:t>
      </w:r>
    </w:p>
    <w:p w:rsidR="00D3227D" w:rsidRDefault="00897A32">
      <w:pPr>
        <w:pStyle w:val="ListBullet"/>
      </w:pPr>
      <w:r>
        <w:t>Deadpool's Secret Secret Wars #1</w:t>
      </w:r>
    </w:p>
    <w:p w:rsidR="00D3227D" w:rsidRDefault="00897A32">
      <w:pPr>
        <w:pStyle w:val="ListBullet"/>
      </w:pPr>
      <w:r>
        <w:t>Master of Kung Fu #1</w:t>
      </w:r>
    </w:p>
    <w:p w:rsidR="00D3227D" w:rsidRDefault="00897A32">
      <w:pPr>
        <w:pStyle w:val="ListBullet"/>
      </w:pPr>
      <w:r>
        <w:t>Planet Hulk #1</w:t>
      </w:r>
    </w:p>
    <w:p w:rsidR="00D3227D" w:rsidRDefault="00897A32">
      <w:pPr>
        <w:pStyle w:val="ListBullet"/>
      </w:pPr>
      <w:r>
        <w:t>Ultimate End #1</w:t>
      </w:r>
    </w:p>
    <w:p w:rsidR="00D3227D" w:rsidRDefault="00897A32">
      <w:pPr>
        <w:pStyle w:val="ListBullet"/>
      </w:pPr>
      <w:r>
        <w:t>Secret Wars: Battleworld #1</w:t>
      </w:r>
    </w:p>
    <w:p w:rsidR="00D3227D" w:rsidRDefault="00897A32">
      <w:pPr>
        <w:pStyle w:val="ListBullet"/>
      </w:pPr>
      <w:r>
        <w:t>Spider-Verse #1</w:t>
      </w:r>
    </w:p>
    <w:p w:rsidR="00D3227D" w:rsidRDefault="00897A32">
      <w:pPr>
        <w:pStyle w:val="ListBullet"/>
      </w:pPr>
      <w:r>
        <w:t>Powers #3</w:t>
      </w:r>
    </w:p>
    <w:p w:rsidR="00D3227D" w:rsidRDefault="00897A32">
      <w:pPr>
        <w:pStyle w:val="ListBullet"/>
      </w:pPr>
      <w:r>
        <w:t>Star Wars #5</w:t>
      </w:r>
    </w:p>
    <w:p w:rsidR="00D3227D" w:rsidRDefault="00897A32">
      <w:pPr>
        <w:pStyle w:val="ListBullet"/>
      </w:pPr>
      <w:r>
        <w:t>Deathlok #8</w:t>
      </w:r>
    </w:p>
    <w:p w:rsidR="00D3227D" w:rsidRDefault="00897A32">
      <w:pPr>
        <w:pStyle w:val="ListBullet"/>
      </w:pPr>
      <w:r>
        <w:t>Loki: Agent of Asgard #14</w:t>
      </w:r>
    </w:p>
    <w:p w:rsidR="00D3227D" w:rsidRDefault="00897A32">
      <w:pPr>
        <w:pStyle w:val="ListBullet"/>
      </w:pPr>
      <w:r>
        <w:t>Moon Knight #15</w:t>
      </w:r>
    </w:p>
    <w:p w:rsidR="00D3227D" w:rsidRDefault="00897A32">
      <w:pPr>
        <w:pStyle w:val="ListBullet"/>
      </w:pPr>
      <w:r>
        <w:t>Daredevil #15.1</w:t>
      </w:r>
    </w:p>
    <w:p w:rsidR="00D3227D" w:rsidRDefault="00897A32">
      <w:pPr>
        <w:pStyle w:val="ListBullet"/>
      </w:pPr>
      <w:r>
        <w:t>Wolverines #19</w:t>
      </w:r>
    </w:p>
    <w:p w:rsidR="00D3227D" w:rsidRDefault="00897A32">
      <w:pPr>
        <w:pStyle w:val="ListBullet"/>
      </w:pPr>
      <w:r>
        <w:t>Avengers World #21</w:t>
      </w:r>
    </w:p>
    <w:p w:rsidR="00D3227D" w:rsidRDefault="00897A32">
      <w:pPr>
        <w:pStyle w:val="ListBullet"/>
      </w:pPr>
      <w:r>
        <w:t>Guardians of the Galaxy #27</w:t>
      </w:r>
    </w:p>
    <w:p w:rsidR="00D3227D" w:rsidRDefault="00897A32">
      <w:pPr>
        <w:pStyle w:val="ListBullet"/>
      </w:pPr>
      <w:r>
        <w:t>Uncanny X-Men #34</w:t>
      </w:r>
    </w:p>
    <w:p w:rsidR="00D3227D" w:rsidRDefault="00897A32">
      <w:pPr>
        <w:pStyle w:val="ListBullet"/>
      </w:pPr>
      <w:r>
        <w:t>Avengers Vs #2</w:t>
      </w:r>
    </w:p>
    <w:p w:rsidR="00D3227D" w:rsidRDefault="00897A32">
      <w:pPr>
        <w:pStyle w:val="ListBullet"/>
      </w:pPr>
      <w:r>
        <w:t>Night Nurse #1</w:t>
      </w:r>
    </w:p>
    <w:p w:rsidR="00D3227D" w:rsidRDefault="00897A32">
      <w:pPr>
        <w:pStyle w:val="ListBullet"/>
      </w:pPr>
      <w:r>
        <w:t>Secret Wars #2</w:t>
      </w:r>
    </w:p>
    <w:p w:rsidR="00D3227D" w:rsidRDefault="00897A32">
      <w:pPr>
        <w:pStyle w:val="ListBullet"/>
      </w:pPr>
      <w:r>
        <w:t>Dark Tower: The Drawing of the Three - House of Cards #3</w:t>
      </w:r>
    </w:p>
    <w:p w:rsidR="00D3227D" w:rsidRDefault="00897A32">
      <w:pPr>
        <w:pStyle w:val="ListBullet"/>
      </w:pPr>
      <w:r>
        <w:t>Howard the Duck #3</w:t>
      </w:r>
    </w:p>
    <w:p w:rsidR="00D3227D" w:rsidRDefault="00897A32">
      <w:pPr>
        <w:pStyle w:val="ListBullet"/>
      </w:pPr>
      <w:r>
        <w:t>Marvel Universe Guardians of the Galaxy #4</w:t>
      </w:r>
    </w:p>
    <w:p w:rsidR="00D3227D" w:rsidRDefault="00897A32">
      <w:pPr>
        <w:pStyle w:val="ListBullet"/>
      </w:pPr>
      <w:r>
        <w:t>Silk #4</w:t>
      </w:r>
    </w:p>
    <w:p w:rsidR="00D3227D" w:rsidRDefault="00897A32">
      <w:pPr>
        <w:pStyle w:val="ListBullet"/>
      </w:pPr>
      <w:r>
        <w:t>Uncanny Avengers #4</w:t>
      </w:r>
    </w:p>
    <w:p w:rsidR="00D3227D" w:rsidRDefault="00897A32">
      <w:pPr>
        <w:pStyle w:val="ListBullet"/>
      </w:pPr>
      <w:r>
        <w:t>Darth Vader #5</w:t>
      </w:r>
    </w:p>
    <w:p w:rsidR="00D3227D" w:rsidRDefault="00897A32">
      <w:pPr>
        <w:pStyle w:val="ListBullet"/>
      </w:pPr>
      <w:r>
        <w:t>Angela: Asgard's Assassin #6</w:t>
      </w:r>
    </w:p>
    <w:p w:rsidR="00D3227D" w:rsidRDefault="00897A32">
      <w:pPr>
        <w:pStyle w:val="ListBullet"/>
      </w:pPr>
      <w:r>
        <w:t>Marvel Universe Avengers Assemble Season Two #7</w:t>
      </w:r>
    </w:p>
    <w:p w:rsidR="00D3227D" w:rsidRDefault="00897A32">
      <w:pPr>
        <w:pStyle w:val="ListBullet"/>
      </w:pPr>
      <w:r>
        <w:t>Bucky Barnes: The Winter Soldier #8</w:t>
      </w:r>
    </w:p>
    <w:p w:rsidR="00D3227D" w:rsidRDefault="00897A32">
      <w:pPr>
        <w:pStyle w:val="ListBullet"/>
      </w:pPr>
      <w:r>
        <w:t>Captain America &amp; the Mighty Avengers #8</w:t>
      </w:r>
    </w:p>
    <w:p w:rsidR="00D3227D" w:rsidRDefault="00897A32">
      <w:pPr>
        <w:pStyle w:val="ListBullet"/>
      </w:pPr>
      <w:r>
        <w:t>Guardians 3000 #8</w:t>
      </w:r>
    </w:p>
    <w:p w:rsidR="00D3227D" w:rsidRDefault="00897A32">
      <w:pPr>
        <w:pStyle w:val="ListBullet"/>
      </w:pPr>
      <w:r>
        <w:t>Thor #8</w:t>
      </w:r>
    </w:p>
    <w:p w:rsidR="00D3227D" w:rsidRDefault="00897A32">
      <w:pPr>
        <w:pStyle w:val="ListBullet"/>
      </w:pPr>
      <w:r>
        <w:t>Storm #11</w:t>
      </w:r>
    </w:p>
    <w:p w:rsidR="00D3227D" w:rsidRDefault="00897A32">
      <w:pPr>
        <w:pStyle w:val="ListBullet"/>
      </w:pPr>
      <w:r>
        <w:t>Spider-Man 2099 #12</w:t>
      </w:r>
    </w:p>
    <w:p w:rsidR="00D3227D" w:rsidRDefault="00897A32">
      <w:pPr>
        <w:pStyle w:val="ListBullet"/>
      </w:pPr>
      <w:r>
        <w:t>Legendary Star-Lord #12</w:t>
      </w:r>
    </w:p>
    <w:p w:rsidR="00D3227D" w:rsidRDefault="00897A32">
      <w:pPr>
        <w:pStyle w:val="ListBullet"/>
      </w:pPr>
      <w:r>
        <w:t>Captain Marvel #15</w:t>
      </w:r>
    </w:p>
    <w:p w:rsidR="00D3227D" w:rsidRDefault="00897A32">
      <w:pPr>
        <w:pStyle w:val="ListBullet"/>
      </w:pPr>
      <w:r>
        <w:t>Ms. Marvel #15</w:t>
      </w:r>
    </w:p>
    <w:p w:rsidR="00D3227D" w:rsidRDefault="00897A32">
      <w:pPr>
        <w:pStyle w:val="ListBullet"/>
      </w:pPr>
      <w:r>
        <w:t>Magneto #18</w:t>
      </w:r>
    </w:p>
    <w:p w:rsidR="00D3227D" w:rsidRDefault="00897A32">
      <w:pPr>
        <w:pStyle w:val="ListBullet"/>
      </w:pPr>
      <w:r>
        <w:t>Wolverines #18</w:t>
      </w:r>
    </w:p>
    <w:p w:rsidR="00D3227D" w:rsidRDefault="00897A32">
      <w:pPr>
        <w:pStyle w:val="ListBullet"/>
      </w:pPr>
      <w:r>
        <w:t>Secret Wars #1</w:t>
      </w:r>
    </w:p>
    <w:p w:rsidR="00D3227D" w:rsidRDefault="00897A32">
      <w:pPr>
        <w:pStyle w:val="ListBullet"/>
      </w:pPr>
      <w:r>
        <w:t>Inhuman Annual #1</w:t>
      </w:r>
    </w:p>
    <w:p w:rsidR="00D3227D" w:rsidRDefault="00897A32">
      <w:pPr>
        <w:pStyle w:val="ListBullet"/>
      </w:pPr>
      <w:r>
        <w:t>Avengers Vs #1</w:t>
      </w:r>
    </w:p>
    <w:p w:rsidR="00D3227D" w:rsidRDefault="00897A32">
      <w:pPr>
        <w:pStyle w:val="ListBullet"/>
      </w:pPr>
      <w:r>
        <w:t>Captain America Special #1</w:t>
      </w:r>
    </w:p>
    <w:p w:rsidR="00D3227D" w:rsidRDefault="00897A32">
      <w:pPr>
        <w:pStyle w:val="ListBullet"/>
      </w:pPr>
      <w:r>
        <w:t>All-New Captain America Special #1</w:t>
      </w:r>
    </w:p>
    <w:p w:rsidR="00D3227D" w:rsidRDefault="00897A32">
      <w:pPr>
        <w:pStyle w:val="ListBullet"/>
      </w:pPr>
      <w:r>
        <w:t>George Romero's Empire of the Dead: Act Three #2</w:t>
      </w:r>
    </w:p>
    <w:p w:rsidR="00D3227D" w:rsidRDefault="00897A32">
      <w:pPr>
        <w:pStyle w:val="ListBullet"/>
      </w:pPr>
      <w:r>
        <w:t>Kanan - The Last Padawan #2</w:t>
      </w:r>
    </w:p>
    <w:p w:rsidR="00D3227D" w:rsidRDefault="00897A32">
      <w:pPr>
        <w:pStyle w:val="ListBullet"/>
      </w:pPr>
      <w:r>
        <w:t>Return of the Living Deadpool #4</w:t>
      </w:r>
    </w:p>
    <w:p w:rsidR="00D3227D" w:rsidRDefault="00897A32">
      <w:pPr>
        <w:pStyle w:val="ListBullet"/>
      </w:pPr>
      <w:r>
        <w:t>Spider-Gwen #4</w:t>
      </w:r>
    </w:p>
    <w:p w:rsidR="00D3227D" w:rsidRDefault="00897A32">
      <w:pPr>
        <w:pStyle w:val="ListBullet"/>
      </w:pPr>
      <w:r>
        <w:t>Ant-Man #5</w:t>
      </w:r>
    </w:p>
    <w:p w:rsidR="00D3227D" w:rsidRDefault="00897A32">
      <w:pPr>
        <w:pStyle w:val="ListBullet"/>
      </w:pPr>
      <w:r>
        <w:t>Guardians Team-Up #5</w:t>
      </w:r>
    </w:p>
    <w:p w:rsidR="00D3227D" w:rsidRDefault="00897A32">
      <w:pPr>
        <w:pStyle w:val="ListBullet"/>
      </w:pPr>
      <w:r>
        <w:t>Operation: S.I.N. #5</w:t>
      </w:r>
    </w:p>
    <w:p w:rsidR="00D3227D" w:rsidRDefault="00897A32">
      <w:pPr>
        <w:pStyle w:val="ListBullet"/>
      </w:pPr>
      <w:r>
        <w:t>The Unbeatable Squirrel Girl #5</w:t>
      </w:r>
    </w:p>
    <w:p w:rsidR="00D3227D" w:rsidRDefault="00897A32">
      <w:pPr>
        <w:pStyle w:val="ListBullet"/>
      </w:pPr>
      <w:r>
        <w:t>Spider-Woman #7</w:t>
      </w:r>
    </w:p>
    <w:p w:rsidR="00D3227D" w:rsidRDefault="00897A32">
      <w:pPr>
        <w:pStyle w:val="ListBullet"/>
      </w:pPr>
      <w:r>
        <w:t>Rocket Raccoon #11</w:t>
      </w:r>
    </w:p>
    <w:p w:rsidR="00D3227D" w:rsidRDefault="00897A32">
      <w:pPr>
        <w:pStyle w:val="ListBullet"/>
      </w:pPr>
      <w:r>
        <w:t>Hulk #16</w:t>
      </w:r>
    </w:p>
    <w:p w:rsidR="00D3227D" w:rsidRDefault="00897A32">
      <w:pPr>
        <w:pStyle w:val="ListBullet"/>
      </w:pPr>
      <w:r>
        <w:t>Wolverines #17</w:t>
      </w:r>
    </w:p>
    <w:p w:rsidR="00D3227D" w:rsidRDefault="00897A32">
      <w:pPr>
        <w:pStyle w:val="ListBullet"/>
      </w:pPr>
      <w:r>
        <w:t>The Amazing Spider-Man #18</w:t>
      </w:r>
    </w:p>
    <w:p w:rsidR="00D3227D" w:rsidRDefault="00897A32">
      <w:pPr>
        <w:pStyle w:val="ListBullet"/>
      </w:pPr>
      <w:r>
        <w:t>The Punisher #18</w:t>
      </w:r>
    </w:p>
    <w:p w:rsidR="00D3227D" w:rsidRDefault="00897A32">
      <w:pPr>
        <w:pStyle w:val="ListBullet"/>
      </w:pPr>
      <w:r>
        <w:t>Free Comic Book Day (Secret Wars) #0</w:t>
      </w:r>
    </w:p>
    <w:p w:rsidR="00D3227D" w:rsidRDefault="00897A32">
      <w:pPr>
        <w:pStyle w:val="ListBullet"/>
      </w:pPr>
      <w:r>
        <w:t>Free Comic Book Day (All-New, All-Different Avengers) #1</w:t>
      </w:r>
    </w:p>
    <w:p w:rsidR="00D3227D" w:rsidRDefault="00897A32">
      <w:pPr>
        <w:pStyle w:val="Heading3"/>
      </w:pPr>
      <w:r>
        <w:t>June, 2015</w:t>
      </w:r>
    </w:p>
    <w:p w:rsidR="00D3227D" w:rsidRDefault="00897A32">
      <w:r>
        <w:t xml:space="preserve">Number of comics published this month: </w:t>
      </w:r>
      <w:r>
        <w:rPr>
          <w:b/>
        </w:rPr>
        <w:t>82</w:t>
      </w:r>
    </w:p>
    <w:p w:rsidR="00D3227D" w:rsidRDefault="00897A32">
      <w:pPr>
        <w:pStyle w:val="ListBullet"/>
      </w:pPr>
      <w:r>
        <w:t>Ultimate Spider-Man Infinite Digital Comic #4</w:t>
      </w:r>
    </w:p>
    <w:p w:rsidR="00D3227D" w:rsidRDefault="00897A32">
      <w:pPr>
        <w:pStyle w:val="ListBullet"/>
      </w:pPr>
      <w:r>
        <w:t>Age of Ultron Vs. Zombies #1</w:t>
      </w:r>
    </w:p>
    <w:p w:rsidR="00D3227D" w:rsidRDefault="00897A32">
      <w:pPr>
        <w:pStyle w:val="ListBullet"/>
      </w:pPr>
      <w:r>
        <w:t>E Is for Extinction #1</w:t>
      </w:r>
    </w:p>
    <w:p w:rsidR="00D3227D" w:rsidRDefault="00897A32">
      <w:pPr>
        <w:pStyle w:val="ListBullet"/>
      </w:pPr>
      <w:r>
        <w:t>X-Men '92 #1</w:t>
      </w:r>
    </w:p>
    <w:p w:rsidR="00D3227D" w:rsidRDefault="00897A32">
      <w:pPr>
        <w:pStyle w:val="ListBullet"/>
      </w:pPr>
      <w:r>
        <w:t>Korvac Saga #1</w:t>
      </w:r>
    </w:p>
    <w:p w:rsidR="00D3227D" w:rsidRDefault="00897A32">
      <w:pPr>
        <w:pStyle w:val="ListBullet"/>
      </w:pPr>
      <w:r>
        <w:t>Ant-Man: Larger Than Life #1</w:t>
      </w:r>
    </w:p>
    <w:p w:rsidR="00D3227D" w:rsidRDefault="00897A32">
      <w:pPr>
        <w:pStyle w:val="ListBullet"/>
      </w:pPr>
      <w:r>
        <w:t>Infinity Gauntlet #2</w:t>
      </w:r>
    </w:p>
    <w:p w:rsidR="00D3227D" w:rsidRDefault="00897A32">
      <w:pPr>
        <w:pStyle w:val="ListBullet"/>
      </w:pPr>
      <w:r>
        <w:t>M.O.D.O.K. Assassin #2</w:t>
      </w:r>
    </w:p>
    <w:p w:rsidR="00D3227D" w:rsidRDefault="00897A32">
      <w:pPr>
        <w:pStyle w:val="ListBullet"/>
      </w:pPr>
      <w:r>
        <w:t>Where Monsters Dwell #2</w:t>
      </w:r>
    </w:p>
    <w:p w:rsidR="00D3227D" w:rsidRDefault="00897A32">
      <w:pPr>
        <w:pStyle w:val="ListBullet"/>
      </w:pPr>
      <w:r>
        <w:t>Planet Hulk #2</w:t>
      </w:r>
    </w:p>
    <w:p w:rsidR="00D3227D" w:rsidRDefault="00897A32">
      <w:pPr>
        <w:pStyle w:val="ListBullet"/>
      </w:pPr>
      <w:r>
        <w:t>Howard the Duck #4</w:t>
      </w:r>
    </w:p>
    <w:p w:rsidR="00D3227D" w:rsidRDefault="00897A32">
      <w:pPr>
        <w:pStyle w:val="ListBullet"/>
      </w:pPr>
      <w:r>
        <w:t>Uncanny Avengers #5</w:t>
      </w:r>
    </w:p>
    <w:p w:rsidR="00D3227D" w:rsidRDefault="00897A32">
      <w:pPr>
        <w:pStyle w:val="ListBullet"/>
      </w:pPr>
      <w:r>
        <w:t>S.H.I.E.L.D. #7</w:t>
      </w:r>
    </w:p>
    <w:p w:rsidR="00D3227D" w:rsidRDefault="00897A32">
      <w:pPr>
        <w:pStyle w:val="ListBullet"/>
      </w:pPr>
      <w:r>
        <w:t>Ultimate Spider-Man: Web Warriors #8</w:t>
      </w:r>
    </w:p>
    <w:p w:rsidR="00D3227D" w:rsidRDefault="00897A32">
      <w:pPr>
        <w:pStyle w:val="ListBullet"/>
      </w:pPr>
      <w:r>
        <w:t>Loki: Agent of Asgard #15</w:t>
      </w:r>
    </w:p>
    <w:p w:rsidR="00D3227D" w:rsidRDefault="00897A32">
      <w:pPr>
        <w:pStyle w:val="ListBullet"/>
      </w:pPr>
      <w:r>
        <w:t>Daredevil #16</w:t>
      </w:r>
    </w:p>
    <w:p w:rsidR="00D3227D" w:rsidRDefault="00897A32">
      <w:pPr>
        <w:pStyle w:val="ListBullet"/>
      </w:pPr>
      <w:r>
        <w:t>Black Widow #19</w:t>
      </w:r>
    </w:p>
    <w:p w:rsidR="00D3227D" w:rsidRDefault="00897A32">
      <w:pPr>
        <w:pStyle w:val="ListBullet"/>
      </w:pPr>
      <w:r>
        <w:t>The Punisher #19</w:t>
      </w:r>
    </w:p>
    <w:p w:rsidR="00D3227D" w:rsidRDefault="00897A32">
      <w:pPr>
        <w:pStyle w:val="ListBullet"/>
      </w:pPr>
      <w:r>
        <w:t>Ultimate Spider-Man Infinite Digital Comic #3</w:t>
      </w:r>
    </w:p>
    <w:p w:rsidR="00D3227D" w:rsidRDefault="00897A32">
      <w:pPr>
        <w:pStyle w:val="ListBullet"/>
      </w:pPr>
      <w:r>
        <w:t>X-Men '92 Infinite Comic #3</w:t>
      </w:r>
    </w:p>
    <w:p w:rsidR="00D3227D" w:rsidRDefault="00897A32">
      <w:pPr>
        <w:pStyle w:val="ListBullet"/>
      </w:pPr>
      <w:r>
        <w:t>Avengers Vs #4</w:t>
      </w:r>
    </w:p>
    <w:p w:rsidR="00D3227D" w:rsidRDefault="00897A32">
      <w:pPr>
        <w:pStyle w:val="ListBullet"/>
      </w:pPr>
      <w:r>
        <w:t>Avengers Vs #3</w:t>
      </w:r>
    </w:p>
    <w:p w:rsidR="00D3227D" w:rsidRDefault="00897A32">
      <w:pPr>
        <w:pStyle w:val="ListBullet"/>
      </w:pPr>
      <w:r>
        <w:t>Star Wars Director's Cut #0</w:t>
      </w:r>
    </w:p>
    <w:p w:rsidR="00D3227D" w:rsidRDefault="00897A32">
      <w:pPr>
        <w:pStyle w:val="ListBullet"/>
      </w:pPr>
      <w:r>
        <w:t>Squadron Sinister #1</w:t>
      </w:r>
    </w:p>
    <w:p w:rsidR="00D3227D" w:rsidRDefault="00897A32">
      <w:pPr>
        <w:pStyle w:val="ListBullet"/>
      </w:pPr>
      <w:r>
        <w:t>Thors #1</w:t>
      </w:r>
    </w:p>
    <w:p w:rsidR="00D3227D" w:rsidRDefault="00897A32">
      <w:pPr>
        <w:pStyle w:val="ListBullet"/>
      </w:pPr>
      <w:r>
        <w:t>Runaways #1</w:t>
      </w:r>
    </w:p>
    <w:p w:rsidR="00D3227D" w:rsidRDefault="00897A32">
      <w:pPr>
        <w:pStyle w:val="ListBullet"/>
      </w:pPr>
      <w:r>
        <w:t>Armor Wars #2</w:t>
      </w:r>
    </w:p>
    <w:p w:rsidR="00D3227D" w:rsidRDefault="00897A32">
      <w:pPr>
        <w:pStyle w:val="ListBullet"/>
      </w:pPr>
      <w:r>
        <w:t>Deadpool's Secret Secret Wars #2</w:t>
      </w:r>
    </w:p>
    <w:p w:rsidR="00D3227D" w:rsidRDefault="00897A32">
      <w:pPr>
        <w:pStyle w:val="ListBullet"/>
      </w:pPr>
      <w:r>
        <w:t>Old Man Logan #2</w:t>
      </w:r>
    </w:p>
    <w:p w:rsidR="00D3227D" w:rsidRDefault="00897A32">
      <w:pPr>
        <w:pStyle w:val="ListBullet"/>
      </w:pPr>
      <w:r>
        <w:t>George Romero's Empire of the Dead: Act Three #3</w:t>
      </w:r>
    </w:p>
    <w:p w:rsidR="00D3227D" w:rsidRDefault="00897A32">
      <w:pPr>
        <w:pStyle w:val="ListBullet"/>
      </w:pPr>
      <w:r>
        <w:t>Big Thunder Mountain Railroad #4</w:t>
      </w:r>
    </w:p>
    <w:p w:rsidR="00D3227D" w:rsidRDefault="00897A32">
      <w:pPr>
        <w:pStyle w:val="ListBullet"/>
      </w:pPr>
      <w:r>
        <w:t>Bucky Barnes: The Winter Soldier #9</w:t>
      </w:r>
    </w:p>
    <w:p w:rsidR="00D3227D" w:rsidRDefault="00897A32">
      <w:pPr>
        <w:pStyle w:val="ListBullet"/>
      </w:pPr>
      <w:r>
        <w:t>Deathlok #9</w:t>
      </w:r>
    </w:p>
    <w:p w:rsidR="00D3227D" w:rsidRDefault="00897A32">
      <w:pPr>
        <w:pStyle w:val="ListBullet"/>
      </w:pPr>
      <w:r>
        <w:t>Moon Knight #16</w:t>
      </w:r>
    </w:p>
    <w:p w:rsidR="00D3227D" w:rsidRDefault="00897A32">
      <w:pPr>
        <w:pStyle w:val="ListBullet"/>
      </w:pPr>
      <w:r>
        <w:t>Ms. Marvel #16</w:t>
      </w:r>
    </w:p>
    <w:p w:rsidR="00D3227D" w:rsidRDefault="00897A32">
      <w:pPr>
        <w:pStyle w:val="ListBullet"/>
      </w:pPr>
      <w:r>
        <w:t>Magneto #19</w:t>
      </w:r>
    </w:p>
    <w:p w:rsidR="00D3227D" w:rsidRDefault="00897A32">
      <w:pPr>
        <w:pStyle w:val="ListBullet"/>
      </w:pPr>
      <w:r>
        <w:t>Ultimate Spider-Man Infinite Digital Comic #2</w:t>
      </w:r>
    </w:p>
    <w:p w:rsidR="00D3227D" w:rsidRDefault="00897A32">
      <w:pPr>
        <w:pStyle w:val="ListBullet"/>
      </w:pPr>
      <w:r>
        <w:t>1602 Witch Hunter Angela #1</w:t>
      </w:r>
    </w:p>
    <w:p w:rsidR="00D3227D" w:rsidRDefault="00897A32">
      <w:pPr>
        <w:pStyle w:val="ListBullet"/>
      </w:pPr>
      <w:r>
        <w:t>Captain Marvel &amp; The Carol Corps #1</w:t>
      </w:r>
    </w:p>
    <w:p w:rsidR="00D3227D" w:rsidRDefault="00897A32">
      <w:pPr>
        <w:pStyle w:val="ListBullet"/>
      </w:pPr>
      <w:r>
        <w:t>Marvel Zombies #1</w:t>
      </w:r>
    </w:p>
    <w:p w:rsidR="00D3227D" w:rsidRDefault="00897A32">
      <w:pPr>
        <w:pStyle w:val="ListBullet"/>
      </w:pPr>
      <w:r>
        <w:t>Ghost Racers #1</w:t>
      </w:r>
    </w:p>
    <w:p w:rsidR="00D3227D" w:rsidRDefault="00897A32">
      <w:pPr>
        <w:pStyle w:val="ListBullet"/>
      </w:pPr>
      <w:r>
        <w:t>Mrs. Deadpool and the Howling Commandos #1</w:t>
      </w:r>
    </w:p>
    <w:p w:rsidR="00D3227D" w:rsidRDefault="00897A32">
      <w:pPr>
        <w:pStyle w:val="ListBullet"/>
      </w:pPr>
      <w:r>
        <w:t>Weirdworld #1</w:t>
      </w:r>
    </w:p>
    <w:p w:rsidR="00D3227D" w:rsidRDefault="00897A32">
      <w:pPr>
        <w:pStyle w:val="ListBullet"/>
      </w:pPr>
      <w:r>
        <w:t>Inferno #2</w:t>
      </w:r>
    </w:p>
    <w:p w:rsidR="00D3227D" w:rsidRDefault="00897A32">
      <w:pPr>
        <w:pStyle w:val="ListBullet"/>
      </w:pPr>
      <w:r>
        <w:t>Inhumans: Attilan Rising #2</w:t>
      </w:r>
    </w:p>
    <w:p w:rsidR="00D3227D" w:rsidRDefault="00897A32">
      <w:pPr>
        <w:pStyle w:val="ListBullet"/>
      </w:pPr>
      <w:r>
        <w:t>Secret Wars 2099 #2</w:t>
      </w:r>
    </w:p>
    <w:p w:rsidR="00D3227D" w:rsidRDefault="00897A32">
      <w:pPr>
        <w:pStyle w:val="ListBullet"/>
      </w:pPr>
      <w:r>
        <w:t>Ultimate End #2</w:t>
      </w:r>
    </w:p>
    <w:p w:rsidR="00D3227D" w:rsidRDefault="00897A32">
      <w:pPr>
        <w:pStyle w:val="ListBullet"/>
      </w:pPr>
      <w:r>
        <w:t>Spider-Verse #2</w:t>
      </w:r>
    </w:p>
    <w:p w:rsidR="00D3227D" w:rsidRDefault="00897A32">
      <w:pPr>
        <w:pStyle w:val="ListBullet"/>
      </w:pPr>
      <w:r>
        <w:t>Secret Wars Journal #2</w:t>
      </w:r>
    </w:p>
    <w:p w:rsidR="00D3227D" w:rsidRDefault="00897A32">
      <w:pPr>
        <w:pStyle w:val="ListBullet"/>
      </w:pPr>
      <w:r>
        <w:t>Kanan - The Last Padawan #3</w:t>
      </w:r>
    </w:p>
    <w:p w:rsidR="00D3227D" w:rsidRDefault="00897A32">
      <w:pPr>
        <w:pStyle w:val="ListBullet"/>
      </w:pPr>
      <w:r>
        <w:t>Max Ride: First Flight #3</w:t>
      </w:r>
    </w:p>
    <w:p w:rsidR="00D3227D" w:rsidRDefault="00897A32">
      <w:pPr>
        <w:pStyle w:val="ListBullet"/>
      </w:pPr>
      <w:r>
        <w:t>Dark Tower: The Drawing of the Three - House of Cards #4</w:t>
      </w:r>
    </w:p>
    <w:p w:rsidR="00D3227D" w:rsidRDefault="00897A32">
      <w:pPr>
        <w:pStyle w:val="ListBullet"/>
      </w:pPr>
      <w:r>
        <w:t>Silk #5</w:t>
      </w:r>
    </w:p>
    <w:p w:rsidR="00D3227D" w:rsidRDefault="00897A32">
      <w:pPr>
        <w:pStyle w:val="ListBullet"/>
      </w:pPr>
      <w:r>
        <w:t>Spider-Gwen #5</w:t>
      </w:r>
    </w:p>
    <w:p w:rsidR="00D3227D" w:rsidRDefault="00897A32">
      <w:pPr>
        <w:pStyle w:val="ListBullet"/>
      </w:pPr>
      <w:r>
        <w:t>Marvel Universe Avengers Assemble Season Two #8</w:t>
      </w:r>
    </w:p>
    <w:p w:rsidR="00D3227D" w:rsidRDefault="00897A32">
      <w:pPr>
        <w:pStyle w:val="ListBullet"/>
      </w:pPr>
      <w:r>
        <w:t>Captain America &amp; the Mighty Avengers #9</w:t>
      </w:r>
    </w:p>
    <w:p w:rsidR="00D3227D" w:rsidRDefault="00897A32">
      <w:pPr>
        <w:pStyle w:val="ListBullet"/>
      </w:pPr>
      <w:r>
        <w:t>Silver Surfer #12</w:t>
      </w:r>
    </w:p>
    <w:p w:rsidR="00D3227D" w:rsidRDefault="00897A32">
      <w:pPr>
        <w:pStyle w:val="ListBullet"/>
      </w:pPr>
      <w:r>
        <w:t>Ultimate Spider-Man Infinite Digital Comic #1</w:t>
      </w:r>
    </w:p>
    <w:p w:rsidR="00D3227D" w:rsidRDefault="00897A32">
      <w:pPr>
        <w:pStyle w:val="ListBullet"/>
      </w:pPr>
      <w:r>
        <w:t>X-Men '92 Infinite Comic #2</w:t>
      </w:r>
    </w:p>
    <w:p w:rsidR="00D3227D" w:rsidRDefault="00897A32">
      <w:pPr>
        <w:pStyle w:val="ListBullet"/>
      </w:pPr>
      <w:r>
        <w:t>Thanos: The Infinity Relativity (2015)</w:t>
      </w:r>
    </w:p>
    <w:p w:rsidR="00D3227D" w:rsidRDefault="00897A32">
      <w:pPr>
        <w:pStyle w:val="ListBullet"/>
      </w:pPr>
      <w:r>
        <w:t>Armor Wars #1</w:t>
      </w:r>
    </w:p>
    <w:p w:rsidR="00D3227D" w:rsidRDefault="00897A32">
      <w:pPr>
        <w:pStyle w:val="ListBullet"/>
      </w:pPr>
      <w:r>
        <w:t>Future Imperfect #1</w:t>
      </w:r>
    </w:p>
    <w:p w:rsidR="00D3227D" w:rsidRDefault="00897A32">
      <w:pPr>
        <w:pStyle w:val="ListBullet"/>
      </w:pPr>
      <w:r>
        <w:t>House of Hem #1</w:t>
      </w:r>
    </w:p>
    <w:p w:rsidR="00D3227D" w:rsidRDefault="00897A32">
      <w:pPr>
        <w:pStyle w:val="ListBullet"/>
      </w:pPr>
      <w:r>
        <w:t>Amazing Spider-Man: Renew Your Vows #1</w:t>
      </w:r>
    </w:p>
    <w:p w:rsidR="00D3227D" w:rsidRDefault="00897A32">
      <w:pPr>
        <w:pStyle w:val="ListBullet"/>
      </w:pPr>
      <w:r>
        <w:t>X-Tinction Agenda #1</w:t>
      </w:r>
    </w:p>
    <w:p w:rsidR="00D3227D" w:rsidRDefault="00897A32">
      <w:pPr>
        <w:pStyle w:val="ListBullet"/>
      </w:pPr>
      <w:r>
        <w:t>Years of Future Past #1</w:t>
      </w:r>
    </w:p>
    <w:p w:rsidR="00D3227D" w:rsidRDefault="00897A32">
      <w:pPr>
        <w:pStyle w:val="ListBullet"/>
      </w:pPr>
      <w:r>
        <w:t>Giant-Size Little Marvel: AVX #1</w:t>
      </w:r>
    </w:p>
    <w:p w:rsidR="00D3227D" w:rsidRDefault="00897A32">
      <w:pPr>
        <w:pStyle w:val="ListBullet"/>
      </w:pPr>
      <w:r>
        <w:t>Groot #1</w:t>
      </w:r>
    </w:p>
    <w:p w:rsidR="00D3227D" w:rsidRDefault="00897A32">
      <w:pPr>
        <w:pStyle w:val="ListBullet"/>
      </w:pPr>
      <w:r>
        <w:t>Master of Kung Fu #2</w:t>
      </w:r>
    </w:p>
    <w:p w:rsidR="00D3227D" w:rsidRDefault="00897A32">
      <w:pPr>
        <w:pStyle w:val="ListBullet"/>
      </w:pPr>
      <w:r>
        <w:t>Secret Wars: Battleworld #2</w:t>
      </w:r>
    </w:p>
    <w:p w:rsidR="00D3227D" w:rsidRDefault="00897A32">
      <w:pPr>
        <w:pStyle w:val="ListBullet"/>
      </w:pPr>
      <w:r>
        <w:t>Secret Wars #3</w:t>
      </w:r>
    </w:p>
    <w:p w:rsidR="00D3227D" w:rsidRDefault="00897A32">
      <w:pPr>
        <w:pStyle w:val="ListBullet"/>
      </w:pPr>
      <w:r>
        <w:t>Princess Leia #4</w:t>
      </w:r>
    </w:p>
    <w:p w:rsidR="00D3227D" w:rsidRDefault="00897A32">
      <w:pPr>
        <w:pStyle w:val="ListBullet"/>
      </w:pPr>
      <w:r>
        <w:t>Darth Vader #6</w:t>
      </w:r>
    </w:p>
    <w:p w:rsidR="00D3227D" w:rsidRDefault="00897A32">
      <w:pPr>
        <w:pStyle w:val="ListBullet"/>
      </w:pPr>
      <w:r>
        <w:t>Guardians Team-Up #6</w:t>
      </w:r>
    </w:p>
    <w:p w:rsidR="00D3227D" w:rsidRDefault="00897A32">
      <w:pPr>
        <w:pStyle w:val="ListBullet"/>
      </w:pPr>
      <w:r>
        <w:t>Star Wars #6</w:t>
      </w:r>
    </w:p>
    <w:p w:rsidR="00D3227D" w:rsidRDefault="00897A32">
      <w:pPr>
        <w:pStyle w:val="ListBullet"/>
      </w:pPr>
      <w:r>
        <w:t>The Unbeatable Squirrel Girl #6</w:t>
      </w:r>
    </w:p>
    <w:p w:rsidR="00D3227D" w:rsidRDefault="00897A32">
      <w:pPr>
        <w:pStyle w:val="ListBullet"/>
      </w:pPr>
      <w:r>
        <w:t>Spider-Woman #8</w:t>
      </w:r>
    </w:p>
    <w:p w:rsidR="00D3227D" w:rsidRDefault="00897A32">
      <w:pPr>
        <w:pStyle w:val="ListBullet"/>
      </w:pPr>
      <w:r>
        <w:t>Superior Iron Man #9</w:t>
      </w:r>
    </w:p>
    <w:p w:rsidR="00D3227D" w:rsidRDefault="00897A32">
      <w:pPr>
        <w:pStyle w:val="ListBullet"/>
      </w:pPr>
      <w:r>
        <w:t>The Amazing Spider-Man #18.1</w:t>
      </w:r>
    </w:p>
    <w:p w:rsidR="00D3227D" w:rsidRDefault="00897A32">
      <w:pPr>
        <w:pStyle w:val="ListBullet"/>
      </w:pPr>
      <w:r>
        <w:t>Wolverines #20</w:t>
      </w:r>
    </w:p>
    <w:p w:rsidR="00D3227D" w:rsidRDefault="00897A32">
      <w:pPr>
        <w:pStyle w:val="ListBullet"/>
      </w:pPr>
      <w:r>
        <w:t>All-New X-Men #41</w:t>
      </w:r>
    </w:p>
    <w:p w:rsidR="00D3227D" w:rsidRDefault="00897A32">
      <w:pPr>
        <w:pStyle w:val="ListBullet"/>
      </w:pPr>
      <w:r>
        <w:t>Avengers Presented by Western Union #1</w:t>
      </w:r>
    </w:p>
    <w:p w:rsidR="00D3227D" w:rsidRDefault="00897A32">
      <w:pPr>
        <w:pStyle w:val="Heading3"/>
      </w:pPr>
      <w:r>
        <w:t>July, 2015</w:t>
      </w:r>
    </w:p>
    <w:p w:rsidR="00D3227D" w:rsidRDefault="00897A32">
      <w:r>
        <w:t xml:space="preserve">Number of comics published this month: </w:t>
      </w:r>
      <w:r>
        <w:rPr>
          <w:b/>
        </w:rPr>
        <w:t>81</w:t>
      </w:r>
    </w:p>
    <w:p w:rsidR="00D3227D" w:rsidRDefault="00897A32">
      <w:pPr>
        <w:pStyle w:val="ListBullet"/>
      </w:pPr>
      <w:r>
        <w:t>1602 Witch Hunter Angela #2</w:t>
      </w:r>
    </w:p>
    <w:p w:rsidR="00D3227D" w:rsidRDefault="00897A32">
      <w:pPr>
        <w:pStyle w:val="ListBullet"/>
      </w:pPr>
      <w:r>
        <w:t>Age of Ultron Vs. Zombies #2</w:t>
      </w:r>
    </w:p>
    <w:p w:rsidR="00D3227D" w:rsidRDefault="00897A32">
      <w:pPr>
        <w:pStyle w:val="ListBullet"/>
      </w:pPr>
      <w:r>
        <w:t>Thors #2</w:t>
      </w:r>
    </w:p>
    <w:p w:rsidR="00D3227D" w:rsidRDefault="00897A32">
      <w:pPr>
        <w:pStyle w:val="ListBullet"/>
      </w:pPr>
      <w:r>
        <w:t>X-Men '92 #2</w:t>
      </w:r>
    </w:p>
    <w:p w:rsidR="00D3227D" w:rsidRDefault="00897A32">
      <w:pPr>
        <w:pStyle w:val="ListBullet"/>
      </w:pPr>
      <w:r>
        <w:t>Deadpool's Secret Secret Wars #3</w:t>
      </w:r>
    </w:p>
    <w:p w:rsidR="00D3227D" w:rsidRDefault="00897A32">
      <w:pPr>
        <w:pStyle w:val="ListBullet"/>
      </w:pPr>
      <w:r>
        <w:t>M.O.D.O.K. Assassin #3</w:t>
      </w:r>
    </w:p>
    <w:p w:rsidR="00D3227D" w:rsidRDefault="00897A32">
      <w:pPr>
        <w:pStyle w:val="ListBullet"/>
      </w:pPr>
      <w:r>
        <w:t>Powers #4</w:t>
      </w:r>
    </w:p>
    <w:p w:rsidR="00D3227D" w:rsidRDefault="00897A32">
      <w:pPr>
        <w:pStyle w:val="ListBullet"/>
      </w:pPr>
      <w:r>
        <w:t>Star Wars #7</w:t>
      </w:r>
    </w:p>
    <w:p w:rsidR="00D3227D" w:rsidRDefault="00897A32">
      <w:pPr>
        <w:pStyle w:val="ListBullet"/>
      </w:pPr>
      <w:r>
        <w:t>Guardians Team-Up #8</w:t>
      </w:r>
    </w:p>
    <w:p w:rsidR="00D3227D" w:rsidRDefault="00897A32">
      <w:pPr>
        <w:pStyle w:val="ListBullet"/>
      </w:pPr>
      <w:r>
        <w:t>S.H.I.E.L.D. #8</w:t>
      </w:r>
    </w:p>
    <w:p w:rsidR="00D3227D" w:rsidRDefault="00897A32">
      <w:pPr>
        <w:pStyle w:val="ListBullet"/>
      </w:pPr>
      <w:r>
        <w:t>Ultimate Spider-Man: Web Warriors #9</w:t>
      </w:r>
    </w:p>
    <w:p w:rsidR="00D3227D" w:rsidRDefault="00897A32">
      <w:pPr>
        <w:pStyle w:val="ListBullet"/>
      </w:pPr>
      <w:r>
        <w:t>Deathlok #10</w:t>
      </w:r>
    </w:p>
    <w:p w:rsidR="00D3227D" w:rsidRDefault="00897A32">
      <w:pPr>
        <w:pStyle w:val="ListBullet"/>
      </w:pPr>
      <w:r>
        <w:t>Daredevil #17</w:t>
      </w:r>
    </w:p>
    <w:p w:rsidR="00D3227D" w:rsidRDefault="00897A32">
      <w:pPr>
        <w:pStyle w:val="ListBullet"/>
      </w:pPr>
      <w:r>
        <w:t>Black Widow #20</w:t>
      </w:r>
    </w:p>
    <w:p w:rsidR="00D3227D" w:rsidRDefault="00897A32">
      <w:pPr>
        <w:pStyle w:val="ListBullet"/>
      </w:pPr>
      <w:r>
        <w:t>Ultimate Spider-Man Infinite Digital Comic #0</w:t>
      </w:r>
    </w:p>
    <w:p w:rsidR="00D3227D" w:rsidRDefault="00897A32">
      <w:pPr>
        <w:pStyle w:val="ListBullet"/>
      </w:pPr>
      <w:r>
        <w:t>Star-Lord and Kitty Pryde #1</w:t>
      </w:r>
    </w:p>
    <w:p w:rsidR="00D3227D" w:rsidRDefault="00897A32">
      <w:pPr>
        <w:pStyle w:val="ListBullet"/>
      </w:pPr>
      <w:r>
        <w:t>E Is for Extinction #2</w:t>
      </w:r>
    </w:p>
    <w:p w:rsidR="00D3227D" w:rsidRDefault="00897A32">
      <w:pPr>
        <w:pStyle w:val="ListBullet"/>
      </w:pPr>
      <w:r>
        <w:t>Marvel Zombies #2</w:t>
      </w:r>
    </w:p>
    <w:p w:rsidR="00D3227D" w:rsidRDefault="00897A32">
      <w:pPr>
        <w:pStyle w:val="ListBullet"/>
      </w:pPr>
      <w:r>
        <w:t>Weirdworld #2</w:t>
      </w:r>
    </w:p>
    <w:p w:rsidR="00D3227D" w:rsidRDefault="00897A32">
      <w:pPr>
        <w:pStyle w:val="ListBullet"/>
      </w:pPr>
      <w:r>
        <w:t>Old Man Logan #3</w:t>
      </w:r>
    </w:p>
    <w:p w:rsidR="00D3227D" w:rsidRDefault="00897A32">
      <w:pPr>
        <w:pStyle w:val="ListBullet"/>
      </w:pPr>
      <w:r>
        <w:t>Future Imperfect #3</w:t>
      </w:r>
    </w:p>
    <w:p w:rsidR="00D3227D" w:rsidRDefault="00897A32">
      <w:pPr>
        <w:pStyle w:val="ListBullet"/>
      </w:pPr>
      <w:r>
        <w:t>All-New Hawkeye #4</w:t>
      </w:r>
    </w:p>
    <w:p w:rsidR="00D3227D" w:rsidRDefault="00897A32">
      <w:pPr>
        <w:pStyle w:val="ListBullet"/>
      </w:pPr>
      <w:r>
        <w:t>Kanan - The Last Padawan #4</w:t>
      </w:r>
    </w:p>
    <w:p w:rsidR="00D3227D" w:rsidRDefault="00897A32">
      <w:pPr>
        <w:pStyle w:val="ListBullet"/>
      </w:pPr>
      <w:r>
        <w:t>Spider-Woman #9</w:t>
      </w:r>
    </w:p>
    <w:p w:rsidR="00D3227D" w:rsidRDefault="00897A32">
      <w:pPr>
        <w:pStyle w:val="ListBullet"/>
      </w:pPr>
      <w:r>
        <w:t>Loki: Agent of Asgard #16</w:t>
      </w:r>
    </w:p>
    <w:p w:rsidR="00D3227D" w:rsidRDefault="00897A32">
      <w:pPr>
        <w:pStyle w:val="ListBullet"/>
      </w:pPr>
      <w:r>
        <w:t>Magneto #20</w:t>
      </w:r>
    </w:p>
    <w:p w:rsidR="00D3227D" w:rsidRDefault="00897A32">
      <w:pPr>
        <w:pStyle w:val="ListBullet"/>
      </w:pPr>
      <w:r>
        <w:t>The Punisher #20</w:t>
      </w:r>
    </w:p>
    <w:p w:rsidR="00D3227D" w:rsidRDefault="00897A32">
      <w:pPr>
        <w:pStyle w:val="ListBullet"/>
      </w:pPr>
      <w:r>
        <w:t>Uncanny X-Men #35</w:t>
      </w:r>
    </w:p>
    <w:p w:rsidR="00D3227D" w:rsidRDefault="00897A32">
      <w:pPr>
        <w:pStyle w:val="ListBullet"/>
      </w:pPr>
      <w:r>
        <w:t>X-Men '92 Infinite Comic #5</w:t>
      </w:r>
    </w:p>
    <w:p w:rsidR="00D3227D" w:rsidRDefault="00897A32">
      <w:pPr>
        <w:pStyle w:val="ListBullet"/>
      </w:pPr>
      <w:r>
        <w:t>Ultimate Spider-Man Infinite Digital Comic #7</w:t>
      </w:r>
    </w:p>
    <w:p w:rsidR="00D3227D" w:rsidRDefault="00897A32">
      <w:pPr>
        <w:pStyle w:val="ListBullet"/>
      </w:pPr>
      <w:r>
        <w:t>Captain Britain and the Mighty Defenders #1</w:t>
      </w:r>
    </w:p>
    <w:p w:rsidR="00D3227D" w:rsidRDefault="00897A32">
      <w:pPr>
        <w:pStyle w:val="ListBullet"/>
      </w:pPr>
      <w:r>
        <w:t>Hail Hydra #1</w:t>
      </w:r>
    </w:p>
    <w:p w:rsidR="00D3227D" w:rsidRDefault="00897A32">
      <w:pPr>
        <w:pStyle w:val="ListBullet"/>
      </w:pPr>
      <w:r>
        <w:t>Guardians of Knowhere #1</w:t>
      </w:r>
    </w:p>
    <w:p w:rsidR="00D3227D" w:rsidRDefault="00897A32">
      <w:pPr>
        <w:pStyle w:val="ListBullet"/>
      </w:pPr>
      <w:r>
        <w:t>Ant-Man Annual #1</w:t>
      </w:r>
    </w:p>
    <w:p w:rsidR="00D3227D" w:rsidRDefault="00897A32">
      <w:pPr>
        <w:pStyle w:val="ListBullet"/>
      </w:pPr>
      <w:r>
        <w:t>Siege #1</w:t>
      </w:r>
    </w:p>
    <w:p w:rsidR="00D3227D" w:rsidRDefault="00897A32">
      <w:pPr>
        <w:pStyle w:val="ListBullet"/>
      </w:pPr>
      <w:r>
        <w:t>Captain Marvel &amp; The Carol Corps #2</w:t>
      </w:r>
    </w:p>
    <w:p w:rsidR="00D3227D" w:rsidRDefault="00897A32">
      <w:pPr>
        <w:pStyle w:val="ListBullet"/>
      </w:pPr>
      <w:r>
        <w:t>Korvac Saga #2</w:t>
      </w:r>
    </w:p>
    <w:p w:rsidR="00D3227D" w:rsidRDefault="00897A32">
      <w:pPr>
        <w:pStyle w:val="ListBullet"/>
      </w:pPr>
      <w:r>
        <w:t>Armor Wars #3</w:t>
      </w:r>
    </w:p>
    <w:p w:rsidR="00D3227D" w:rsidRDefault="00897A32">
      <w:pPr>
        <w:pStyle w:val="ListBullet"/>
      </w:pPr>
      <w:r>
        <w:t>Inhumans: Attilan Rising #3</w:t>
      </w:r>
    </w:p>
    <w:p w:rsidR="00D3227D" w:rsidRDefault="00897A32">
      <w:pPr>
        <w:pStyle w:val="ListBullet"/>
      </w:pPr>
      <w:r>
        <w:t>Where Monsters Dwell #3</w:t>
      </w:r>
    </w:p>
    <w:p w:rsidR="00D3227D" w:rsidRDefault="00897A32">
      <w:pPr>
        <w:pStyle w:val="ListBullet"/>
      </w:pPr>
      <w:r>
        <w:t>Planet Hulk #3</w:t>
      </w:r>
    </w:p>
    <w:p w:rsidR="00D3227D" w:rsidRDefault="00897A32">
      <w:pPr>
        <w:pStyle w:val="ListBullet"/>
      </w:pPr>
      <w:r>
        <w:t>Secret Wars: Battleworld #3</w:t>
      </w:r>
    </w:p>
    <w:p w:rsidR="00D3227D" w:rsidRDefault="00897A32">
      <w:pPr>
        <w:pStyle w:val="ListBullet"/>
      </w:pPr>
      <w:r>
        <w:t>Years of Future Past #3</w:t>
      </w:r>
    </w:p>
    <w:p w:rsidR="00D3227D" w:rsidRDefault="00897A32">
      <w:pPr>
        <w:pStyle w:val="ListBullet"/>
      </w:pPr>
      <w:r>
        <w:t>Dark Tower: The Drawing of the Three - House of Cards #5</w:t>
      </w:r>
    </w:p>
    <w:p w:rsidR="00D3227D" w:rsidRDefault="00897A32">
      <w:pPr>
        <w:pStyle w:val="ListBullet"/>
      </w:pPr>
      <w:r>
        <w:t>Silver Surfer #13</w:t>
      </w:r>
    </w:p>
    <w:p w:rsidR="00D3227D" w:rsidRDefault="00897A32">
      <w:pPr>
        <w:pStyle w:val="ListBullet"/>
      </w:pPr>
      <w:r>
        <w:t>Moon Knight #17</w:t>
      </w:r>
    </w:p>
    <w:p w:rsidR="00D3227D" w:rsidRDefault="00897A32">
      <w:pPr>
        <w:pStyle w:val="ListBullet"/>
      </w:pPr>
      <w:r>
        <w:t>Hawkeye #22</w:t>
      </w:r>
    </w:p>
    <w:p w:rsidR="00D3227D" w:rsidRDefault="00897A32">
      <w:pPr>
        <w:pStyle w:val="ListBullet"/>
      </w:pPr>
      <w:r>
        <w:t>Ultimate Spider-Man Infinite Digital Comic #6</w:t>
      </w:r>
    </w:p>
    <w:p w:rsidR="00D3227D" w:rsidRDefault="00897A32">
      <w:pPr>
        <w:pStyle w:val="ListBullet"/>
      </w:pPr>
      <w:r>
        <w:t>Age of Apocalypse #1</w:t>
      </w:r>
    </w:p>
    <w:p w:rsidR="00D3227D" w:rsidRDefault="00897A32">
      <w:pPr>
        <w:pStyle w:val="ListBullet"/>
      </w:pPr>
      <w:r>
        <w:t>Civil War #1</w:t>
      </w:r>
    </w:p>
    <w:p w:rsidR="00D3227D" w:rsidRDefault="00897A32">
      <w:pPr>
        <w:pStyle w:val="ListBullet"/>
      </w:pPr>
      <w:r>
        <w:t>1872 #1</w:t>
      </w:r>
    </w:p>
    <w:p w:rsidR="00D3227D" w:rsidRDefault="00897A32">
      <w:pPr>
        <w:pStyle w:val="ListBullet"/>
      </w:pPr>
      <w:r>
        <w:t>Spider-Island #1</w:t>
      </w:r>
    </w:p>
    <w:p w:rsidR="00D3227D" w:rsidRDefault="00897A32">
      <w:pPr>
        <w:pStyle w:val="ListBullet"/>
      </w:pPr>
      <w:r>
        <w:t>Lando #1</w:t>
      </w:r>
    </w:p>
    <w:p w:rsidR="00D3227D" w:rsidRDefault="00897A32">
      <w:pPr>
        <w:pStyle w:val="ListBullet"/>
      </w:pPr>
      <w:r>
        <w:t>Runaways #2</w:t>
      </w:r>
    </w:p>
    <w:p w:rsidR="00D3227D" w:rsidRDefault="00897A32">
      <w:pPr>
        <w:pStyle w:val="ListBullet"/>
      </w:pPr>
      <w:r>
        <w:t>Ghost Racers #2</w:t>
      </w:r>
    </w:p>
    <w:p w:rsidR="00D3227D" w:rsidRDefault="00897A32">
      <w:pPr>
        <w:pStyle w:val="ListBullet"/>
      </w:pPr>
      <w:r>
        <w:t>Mrs. Deadpool and the Howling Commandos #2</w:t>
      </w:r>
    </w:p>
    <w:p w:rsidR="00D3227D" w:rsidRDefault="00897A32">
      <w:pPr>
        <w:pStyle w:val="ListBullet"/>
      </w:pPr>
      <w:r>
        <w:t>Amazing Spider-Man: Renew Your Vows #2</w:t>
      </w:r>
    </w:p>
    <w:p w:rsidR="00D3227D" w:rsidRDefault="00897A32">
      <w:pPr>
        <w:pStyle w:val="ListBullet"/>
      </w:pPr>
      <w:r>
        <w:t>Squadron Sinister #2</w:t>
      </w:r>
    </w:p>
    <w:p w:rsidR="00D3227D" w:rsidRDefault="00897A32">
      <w:pPr>
        <w:pStyle w:val="ListBullet"/>
      </w:pPr>
      <w:r>
        <w:t>Inferno #3</w:t>
      </w:r>
    </w:p>
    <w:p w:rsidR="00D3227D" w:rsidRDefault="00897A32">
      <w:pPr>
        <w:pStyle w:val="ListBullet"/>
      </w:pPr>
      <w:r>
        <w:t>Master of Kung Fu #3</w:t>
      </w:r>
    </w:p>
    <w:p w:rsidR="00D3227D" w:rsidRDefault="00897A32">
      <w:pPr>
        <w:pStyle w:val="ListBullet"/>
      </w:pPr>
      <w:r>
        <w:t>Secret Wars 2099 #3</w:t>
      </w:r>
    </w:p>
    <w:p w:rsidR="00D3227D" w:rsidRDefault="00897A32">
      <w:pPr>
        <w:pStyle w:val="ListBullet"/>
      </w:pPr>
      <w:r>
        <w:t>Spider-Verse #3</w:t>
      </w:r>
    </w:p>
    <w:p w:rsidR="00D3227D" w:rsidRDefault="00897A32">
      <w:pPr>
        <w:pStyle w:val="ListBullet"/>
      </w:pPr>
      <w:r>
        <w:t>Max Ride: First Flight #4</w:t>
      </w:r>
    </w:p>
    <w:p w:rsidR="00D3227D" w:rsidRDefault="00897A32">
      <w:pPr>
        <w:pStyle w:val="ListBullet"/>
      </w:pPr>
      <w:r>
        <w:t>Marvel Universe Avengers Assemble Season Two #9</w:t>
      </w:r>
    </w:p>
    <w:p w:rsidR="00D3227D" w:rsidRDefault="00897A32">
      <w:pPr>
        <w:pStyle w:val="ListBullet"/>
      </w:pPr>
      <w:r>
        <w:t>X-Men '92 Infinite Comic #4</w:t>
      </w:r>
    </w:p>
    <w:p w:rsidR="00D3227D" w:rsidRDefault="00897A32">
      <w:pPr>
        <w:pStyle w:val="ListBullet"/>
      </w:pPr>
      <w:r>
        <w:t>Ultimate Spider-Man Infinite Digital Comic #5</w:t>
      </w:r>
    </w:p>
    <w:p w:rsidR="00D3227D" w:rsidRDefault="00897A32">
      <w:pPr>
        <w:pStyle w:val="ListBullet"/>
      </w:pPr>
      <w:r>
        <w:t>Red Skull #1</w:t>
      </w:r>
    </w:p>
    <w:p w:rsidR="00D3227D" w:rsidRDefault="00897A32">
      <w:pPr>
        <w:pStyle w:val="ListBullet"/>
      </w:pPr>
      <w:r>
        <w:t>A-Force #2</w:t>
      </w:r>
    </w:p>
    <w:p w:rsidR="00D3227D" w:rsidRDefault="00897A32">
      <w:pPr>
        <w:pStyle w:val="ListBullet"/>
      </w:pPr>
      <w:r>
        <w:t>Future Imperfect #2</w:t>
      </w:r>
    </w:p>
    <w:p w:rsidR="00D3227D" w:rsidRDefault="00897A32">
      <w:pPr>
        <w:pStyle w:val="ListBullet"/>
      </w:pPr>
      <w:r>
        <w:t>X-Tinction Agenda #2</w:t>
      </w:r>
    </w:p>
    <w:p w:rsidR="00D3227D" w:rsidRDefault="00897A32">
      <w:pPr>
        <w:pStyle w:val="ListBullet"/>
      </w:pPr>
      <w:r>
        <w:t>Years of Future Past #2</w:t>
      </w:r>
    </w:p>
    <w:p w:rsidR="00D3227D" w:rsidRDefault="00897A32">
      <w:pPr>
        <w:pStyle w:val="ListBullet"/>
      </w:pPr>
      <w:r>
        <w:t>Giant-Size Little Marvel: AVX #2</w:t>
      </w:r>
    </w:p>
    <w:p w:rsidR="00D3227D" w:rsidRDefault="00897A32">
      <w:pPr>
        <w:pStyle w:val="ListBullet"/>
      </w:pPr>
      <w:r>
        <w:t>Groot #2</w:t>
      </w:r>
    </w:p>
    <w:p w:rsidR="00D3227D" w:rsidRDefault="00897A32">
      <w:pPr>
        <w:pStyle w:val="ListBullet"/>
      </w:pPr>
      <w:r>
        <w:t>Ultimate End #3</w:t>
      </w:r>
    </w:p>
    <w:p w:rsidR="00D3227D" w:rsidRDefault="00897A32">
      <w:pPr>
        <w:pStyle w:val="ListBullet"/>
      </w:pPr>
      <w:r>
        <w:t>Secret Wars Journal #3</w:t>
      </w:r>
    </w:p>
    <w:p w:rsidR="00D3227D" w:rsidRDefault="00897A32">
      <w:pPr>
        <w:pStyle w:val="ListBullet"/>
      </w:pPr>
      <w:r>
        <w:t>Secret Wars #4</w:t>
      </w:r>
    </w:p>
    <w:p w:rsidR="00D3227D" w:rsidRDefault="00897A32">
      <w:pPr>
        <w:pStyle w:val="ListBullet"/>
      </w:pPr>
      <w:r>
        <w:t>Princess Leia #5</w:t>
      </w:r>
    </w:p>
    <w:p w:rsidR="00D3227D" w:rsidRDefault="00897A32">
      <w:pPr>
        <w:pStyle w:val="ListBullet"/>
      </w:pPr>
      <w:r>
        <w:t>Darth Vader #7</w:t>
      </w:r>
    </w:p>
    <w:p w:rsidR="00D3227D" w:rsidRDefault="00897A32">
      <w:pPr>
        <w:pStyle w:val="ListBullet"/>
      </w:pPr>
      <w:r>
        <w:t>Guardians Team-Up #7</w:t>
      </w:r>
    </w:p>
    <w:p w:rsidR="00D3227D" w:rsidRDefault="00897A32">
      <w:pPr>
        <w:pStyle w:val="ListBullet"/>
      </w:pPr>
      <w:r>
        <w:t>The Unbeatable Squirrel Girl #7</w:t>
      </w:r>
    </w:p>
    <w:p w:rsidR="00D3227D" w:rsidRDefault="00897A32">
      <w:pPr>
        <w:pStyle w:val="ListBullet"/>
      </w:pPr>
      <w:r>
        <w:t>The Amazing Spider-Man #19.1</w:t>
      </w:r>
    </w:p>
    <w:p w:rsidR="00D3227D" w:rsidRDefault="00897A32">
      <w:pPr>
        <w:pStyle w:val="Heading3"/>
      </w:pPr>
      <w:r>
        <w:t>August, 2015</w:t>
      </w:r>
    </w:p>
    <w:p w:rsidR="00D3227D" w:rsidRDefault="00897A32">
      <w:r>
        <w:t xml:space="preserve">Number of comics published this month: </w:t>
      </w:r>
      <w:r>
        <w:rPr>
          <w:b/>
        </w:rPr>
        <w:t>76</w:t>
      </w:r>
    </w:p>
    <w:p w:rsidR="00D3227D" w:rsidRDefault="00897A32">
      <w:pPr>
        <w:pStyle w:val="ListBullet"/>
      </w:pPr>
      <w:r>
        <w:t>Hank Johnson, Agent of Hydra #1</w:t>
      </w:r>
    </w:p>
    <w:p w:rsidR="00D3227D" w:rsidRDefault="00897A32">
      <w:pPr>
        <w:pStyle w:val="ListBullet"/>
      </w:pPr>
      <w:r>
        <w:t>Ant-Man: Last Days #1</w:t>
      </w:r>
    </w:p>
    <w:p w:rsidR="00D3227D" w:rsidRDefault="00897A32">
      <w:pPr>
        <w:pStyle w:val="ListBullet"/>
      </w:pPr>
      <w:r>
        <w:t>Captain Marvel &amp; The Carol Corps #3</w:t>
      </w:r>
    </w:p>
    <w:p w:rsidR="00D3227D" w:rsidRDefault="00897A32">
      <w:pPr>
        <w:pStyle w:val="ListBullet"/>
      </w:pPr>
      <w:r>
        <w:t>Civil War #3</w:t>
      </w:r>
    </w:p>
    <w:p w:rsidR="00D3227D" w:rsidRDefault="00897A32">
      <w:pPr>
        <w:pStyle w:val="ListBullet"/>
      </w:pPr>
      <w:r>
        <w:t>Marvel Zombies #3</w:t>
      </w:r>
    </w:p>
    <w:p w:rsidR="00D3227D" w:rsidRDefault="00897A32">
      <w:pPr>
        <w:pStyle w:val="ListBullet"/>
      </w:pPr>
      <w:r>
        <w:t>X-Men '92 #3</w:t>
      </w:r>
    </w:p>
    <w:p w:rsidR="00D3227D" w:rsidRDefault="00897A32">
      <w:pPr>
        <w:pStyle w:val="ListBullet"/>
      </w:pPr>
      <w:r>
        <w:t>Lando #3</w:t>
      </w:r>
    </w:p>
    <w:p w:rsidR="00D3227D" w:rsidRDefault="00897A32">
      <w:pPr>
        <w:pStyle w:val="ListBullet"/>
      </w:pPr>
      <w:r>
        <w:t>E Is for Extinction #3</w:t>
      </w:r>
    </w:p>
    <w:p w:rsidR="00D3227D" w:rsidRDefault="00897A32">
      <w:pPr>
        <w:pStyle w:val="ListBullet"/>
      </w:pPr>
      <w:r>
        <w:t>Deadpool's Secret Secret Wars #4</w:t>
      </w:r>
    </w:p>
    <w:p w:rsidR="00D3227D" w:rsidRDefault="00897A32">
      <w:pPr>
        <w:pStyle w:val="ListBullet"/>
      </w:pPr>
      <w:r>
        <w:t>M.O.D.O.K. Assassin #4</w:t>
      </w:r>
    </w:p>
    <w:p w:rsidR="00D3227D" w:rsidRDefault="00897A32">
      <w:pPr>
        <w:pStyle w:val="ListBullet"/>
      </w:pPr>
      <w:r>
        <w:t>Old Man Logan #4</w:t>
      </w:r>
    </w:p>
    <w:p w:rsidR="00D3227D" w:rsidRDefault="00897A32">
      <w:pPr>
        <w:pStyle w:val="ListBullet"/>
      </w:pPr>
      <w:r>
        <w:t>Where Monsters Dwell #4</w:t>
      </w:r>
    </w:p>
    <w:p w:rsidR="00D3227D" w:rsidRDefault="00897A32">
      <w:pPr>
        <w:pStyle w:val="ListBullet"/>
      </w:pPr>
      <w:r>
        <w:t>S.H.I.E.L.D. #9</w:t>
      </w:r>
    </w:p>
    <w:p w:rsidR="00D3227D" w:rsidRDefault="00897A32">
      <w:pPr>
        <w:pStyle w:val="ListBullet"/>
      </w:pPr>
      <w:r>
        <w:t>Spider-Woman #10</w:t>
      </w:r>
    </w:p>
    <w:p w:rsidR="00D3227D" w:rsidRDefault="00897A32">
      <w:pPr>
        <w:pStyle w:val="ListBullet"/>
      </w:pPr>
      <w:r>
        <w:t>Ultimate Spider-Man: Web Warriors #10</w:t>
      </w:r>
    </w:p>
    <w:p w:rsidR="00D3227D" w:rsidRDefault="00897A32">
      <w:pPr>
        <w:pStyle w:val="ListBullet"/>
      </w:pPr>
      <w:r>
        <w:t>Magneto #21</w:t>
      </w:r>
    </w:p>
    <w:p w:rsidR="00D3227D" w:rsidRDefault="00897A32">
      <w:pPr>
        <w:pStyle w:val="ListBullet"/>
      </w:pPr>
      <w:r>
        <w:t>House of M #1</w:t>
      </w:r>
    </w:p>
    <w:p w:rsidR="00D3227D" w:rsidRDefault="00897A32">
      <w:pPr>
        <w:pStyle w:val="ListBullet"/>
      </w:pPr>
      <w:r>
        <w:t>Howard the Human #1</w:t>
      </w:r>
    </w:p>
    <w:p w:rsidR="00D3227D" w:rsidRDefault="00897A32">
      <w:pPr>
        <w:pStyle w:val="ListBullet"/>
      </w:pPr>
      <w:r>
        <w:t>Secret Wars: Secret Love #1</w:t>
      </w:r>
    </w:p>
    <w:p w:rsidR="00D3227D" w:rsidRDefault="00897A32">
      <w:pPr>
        <w:pStyle w:val="ListBullet"/>
      </w:pPr>
      <w:r>
        <w:t>Captain Britain and the Mighty Defenders #2</w:t>
      </w:r>
    </w:p>
    <w:p w:rsidR="00D3227D" w:rsidRDefault="00897A32">
      <w:pPr>
        <w:pStyle w:val="ListBullet"/>
      </w:pPr>
      <w:r>
        <w:t>1872 #2</w:t>
      </w:r>
    </w:p>
    <w:p w:rsidR="00D3227D" w:rsidRDefault="00897A32">
      <w:pPr>
        <w:pStyle w:val="ListBullet"/>
      </w:pPr>
      <w:r>
        <w:t>Age of Ultron Vs. Zombies #3</w:t>
      </w:r>
    </w:p>
    <w:p w:rsidR="00D3227D" w:rsidRDefault="00897A32">
      <w:pPr>
        <w:pStyle w:val="ListBullet"/>
      </w:pPr>
      <w:r>
        <w:t>Runaways #3</w:t>
      </w:r>
    </w:p>
    <w:p w:rsidR="00D3227D" w:rsidRDefault="00897A32">
      <w:pPr>
        <w:pStyle w:val="ListBullet"/>
      </w:pPr>
      <w:r>
        <w:t>Weirdworld #3</w:t>
      </w:r>
    </w:p>
    <w:p w:rsidR="00D3227D" w:rsidRDefault="00897A32">
      <w:pPr>
        <w:pStyle w:val="ListBullet"/>
      </w:pPr>
      <w:r>
        <w:t>X-Tinction Agenda #3</w:t>
      </w:r>
    </w:p>
    <w:p w:rsidR="00D3227D" w:rsidRDefault="00897A32">
      <w:pPr>
        <w:pStyle w:val="ListBullet"/>
      </w:pPr>
      <w:r>
        <w:t>Guardians of Knowhere #3</w:t>
      </w:r>
    </w:p>
    <w:p w:rsidR="00D3227D" w:rsidRDefault="00897A32">
      <w:pPr>
        <w:pStyle w:val="ListBullet"/>
      </w:pPr>
      <w:r>
        <w:t>George Romero's Empire of the Dead: Act Three #4</w:t>
      </w:r>
    </w:p>
    <w:p w:rsidR="00D3227D" w:rsidRDefault="00897A32">
      <w:pPr>
        <w:pStyle w:val="ListBullet"/>
      </w:pPr>
      <w:r>
        <w:t>Armor Wars #4</w:t>
      </w:r>
    </w:p>
    <w:p w:rsidR="00D3227D" w:rsidRDefault="00897A32">
      <w:pPr>
        <w:pStyle w:val="ListBullet"/>
      </w:pPr>
      <w:r>
        <w:t>Inferno #4</w:t>
      </w:r>
    </w:p>
    <w:p w:rsidR="00D3227D" w:rsidRDefault="00897A32">
      <w:pPr>
        <w:pStyle w:val="ListBullet"/>
      </w:pPr>
      <w:r>
        <w:t>Amazing Spider-Man: Renew Your Vows #4</w:t>
      </w:r>
    </w:p>
    <w:p w:rsidR="00D3227D" w:rsidRDefault="00897A32">
      <w:pPr>
        <w:pStyle w:val="ListBullet"/>
      </w:pPr>
      <w:r>
        <w:t>Secret Wars Journal #4</w:t>
      </w:r>
    </w:p>
    <w:p w:rsidR="00D3227D" w:rsidRDefault="00897A32">
      <w:pPr>
        <w:pStyle w:val="ListBullet"/>
      </w:pPr>
      <w:r>
        <w:t>Spider-Verse #4</w:t>
      </w:r>
    </w:p>
    <w:p w:rsidR="00D3227D" w:rsidRDefault="00897A32">
      <w:pPr>
        <w:pStyle w:val="ListBullet"/>
      </w:pPr>
      <w:r>
        <w:t>Kanan - The Last Padawan #5</w:t>
      </w:r>
    </w:p>
    <w:p w:rsidR="00D3227D" w:rsidRDefault="00897A32">
      <w:pPr>
        <w:pStyle w:val="ListBullet"/>
      </w:pPr>
      <w:r>
        <w:t>Silk #6</w:t>
      </w:r>
    </w:p>
    <w:p w:rsidR="00D3227D" w:rsidRDefault="00897A32">
      <w:pPr>
        <w:pStyle w:val="ListBullet"/>
      </w:pPr>
      <w:r>
        <w:t>Star Wars #8</w:t>
      </w:r>
    </w:p>
    <w:p w:rsidR="00D3227D" w:rsidRDefault="00897A32">
      <w:pPr>
        <w:pStyle w:val="ListBullet"/>
      </w:pPr>
      <w:r>
        <w:t>Guardians Team-Up #10</w:t>
      </w:r>
    </w:p>
    <w:p w:rsidR="00D3227D" w:rsidRDefault="00897A32">
      <w:pPr>
        <w:pStyle w:val="ListBullet"/>
      </w:pPr>
      <w:r>
        <w:t>Loki: Agent of Asgard #17</w:t>
      </w:r>
    </w:p>
    <w:p w:rsidR="00D3227D" w:rsidRDefault="00897A32">
      <w:pPr>
        <w:pStyle w:val="ListBullet"/>
      </w:pPr>
      <w:r>
        <w:t>X-Men '92 Infinite Comic #7</w:t>
      </w:r>
    </w:p>
    <w:p w:rsidR="00D3227D" w:rsidRDefault="00897A32">
      <w:pPr>
        <w:pStyle w:val="ListBullet"/>
      </w:pPr>
      <w:r>
        <w:t>Star-Lord and Kitty Pryde #2</w:t>
      </w:r>
    </w:p>
    <w:p w:rsidR="00D3227D" w:rsidRDefault="00897A32">
      <w:pPr>
        <w:pStyle w:val="ListBullet"/>
      </w:pPr>
      <w:r>
        <w:t>Lando #2</w:t>
      </w:r>
    </w:p>
    <w:p w:rsidR="00D3227D" w:rsidRDefault="00897A32">
      <w:pPr>
        <w:pStyle w:val="ListBullet"/>
      </w:pPr>
      <w:r>
        <w:t>A-Force #3</w:t>
      </w:r>
    </w:p>
    <w:p w:rsidR="00D3227D" w:rsidRDefault="00897A32">
      <w:pPr>
        <w:pStyle w:val="ListBullet"/>
      </w:pPr>
      <w:r>
        <w:t>Ghost Racers #3</w:t>
      </w:r>
    </w:p>
    <w:p w:rsidR="00D3227D" w:rsidRDefault="00897A32">
      <w:pPr>
        <w:pStyle w:val="ListBullet"/>
      </w:pPr>
      <w:r>
        <w:t>Mrs. Deadpool and the Howling Commandos #3</w:t>
      </w:r>
    </w:p>
    <w:p w:rsidR="00D3227D" w:rsidRDefault="00897A32">
      <w:pPr>
        <w:pStyle w:val="ListBullet"/>
      </w:pPr>
      <w:r>
        <w:t>Korvac Saga #3</w:t>
      </w:r>
    </w:p>
    <w:p w:rsidR="00D3227D" w:rsidRDefault="00897A32">
      <w:pPr>
        <w:pStyle w:val="ListBullet"/>
      </w:pPr>
      <w:r>
        <w:t>Inhumans: Attilan Rising #4</w:t>
      </w:r>
    </w:p>
    <w:p w:rsidR="00D3227D" w:rsidRDefault="00897A32">
      <w:pPr>
        <w:pStyle w:val="ListBullet"/>
      </w:pPr>
      <w:r>
        <w:t>Master of Kung Fu #4</w:t>
      </w:r>
    </w:p>
    <w:p w:rsidR="00D3227D" w:rsidRDefault="00897A32">
      <w:pPr>
        <w:pStyle w:val="ListBullet"/>
      </w:pPr>
      <w:r>
        <w:t>Planet Hulk #4</w:t>
      </w:r>
    </w:p>
    <w:p w:rsidR="00D3227D" w:rsidRDefault="00897A32">
      <w:pPr>
        <w:pStyle w:val="ListBullet"/>
      </w:pPr>
      <w:r>
        <w:t>Secret Wars 2099 #4</w:t>
      </w:r>
    </w:p>
    <w:p w:rsidR="00D3227D" w:rsidRDefault="00897A32">
      <w:pPr>
        <w:pStyle w:val="ListBullet"/>
      </w:pPr>
      <w:r>
        <w:t>Secret Wars: Battleworld #4</w:t>
      </w:r>
    </w:p>
    <w:p w:rsidR="00D3227D" w:rsidRDefault="00897A32">
      <w:pPr>
        <w:pStyle w:val="ListBullet"/>
      </w:pPr>
      <w:r>
        <w:t>Years of Future Past #4</w:t>
      </w:r>
    </w:p>
    <w:p w:rsidR="00D3227D" w:rsidRDefault="00897A32">
      <w:pPr>
        <w:pStyle w:val="ListBullet"/>
      </w:pPr>
      <w:r>
        <w:t>Howard the Duck #5</w:t>
      </w:r>
    </w:p>
    <w:p w:rsidR="00D3227D" w:rsidRDefault="00897A32">
      <w:pPr>
        <w:pStyle w:val="ListBullet"/>
      </w:pPr>
      <w:r>
        <w:t>Max Ride: First Flight #5</w:t>
      </w:r>
    </w:p>
    <w:p w:rsidR="00D3227D" w:rsidRDefault="00897A32">
      <w:pPr>
        <w:pStyle w:val="ListBullet"/>
      </w:pPr>
      <w:r>
        <w:t>Secret Wars #5</w:t>
      </w:r>
    </w:p>
    <w:p w:rsidR="00D3227D" w:rsidRDefault="00897A32">
      <w:pPr>
        <w:pStyle w:val="ListBullet"/>
      </w:pPr>
      <w:r>
        <w:t>The Unbeatable Squirrel Girl #8</w:t>
      </w:r>
    </w:p>
    <w:p w:rsidR="00D3227D" w:rsidRDefault="00897A32">
      <w:pPr>
        <w:pStyle w:val="ListBullet"/>
      </w:pPr>
      <w:r>
        <w:t>The Amazing Spider-Man #20.1</w:t>
      </w:r>
    </w:p>
    <w:p w:rsidR="00D3227D" w:rsidRDefault="00897A32">
      <w:pPr>
        <w:pStyle w:val="ListBullet"/>
      </w:pPr>
      <w:r>
        <w:t>Ultimate Spider-Man Infinite Digital Comic #10</w:t>
      </w:r>
    </w:p>
    <w:p w:rsidR="00D3227D" w:rsidRDefault="00897A32">
      <w:pPr>
        <w:pStyle w:val="ListBullet"/>
      </w:pPr>
      <w:r>
        <w:t>Age of Apocalypse #2</w:t>
      </w:r>
    </w:p>
    <w:p w:rsidR="00D3227D" w:rsidRDefault="00897A32">
      <w:pPr>
        <w:pStyle w:val="ListBullet"/>
      </w:pPr>
      <w:r>
        <w:t>Civil War #2</w:t>
      </w:r>
    </w:p>
    <w:p w:rsidR="00D3227D" w:rsidRDefault="00897A32">
      <w:pPr>
        <w:pStyle w:val="ListBullet"/>
      </w:pPr>
      <w:r>
        <w:t>Siege #2</w:t>
      </w:r>
    </w:p>
    <w:p w:rsidR="00D3227D" w:rsidRDefault="00897A32">
      <w:pPr>
        <w:pStyle w:val="ListBullet"/>
      </w:pPr>
      <w:r>
        <w:t>Guardians of Knowhere #2</w:t>
      </w:r>
    </w:p>
    <w:p w:rsidR="00D3227D" w:rsidRDefault="00897A32">
      <w:pPr>
        <w:pStyle w:val="ListBullet"/>
      </w:pPr>
      <w:r>
        <w:t>Red Skull #2</w:t>
      </w:r>
    </w:p>
    <w:p w:rsidR="00D3227D" w:rsidRDefault="00897A32">
      <w:pPr>
        <w:pStyle w:val="ListBullet"/>
      </w:pPr>
      <w:r>
        <w:t>Spider-Island #2</w:t>
      </w:r>
    </w:p>
    <w:p w:rsidR="00D3227D" w:rsidRDefault="00897A32">
      <w:pPr>
        <w:pStyle w:val="ListBullet"/>
      </w:pPr>
      <w:r>
        <w:t>Infinity Gauntlet #3</w:t>
      </w:r>
    </w:p>
    <w:p w:rsidR="00D3227D" w:rsidRDefault="00897A32">
      <w:pPr>
        <w:pStyle w:val="ListBullet"/>
      </w:pPr>
      <w:r>
        <w:t>Amazing Spider-Man: Renew Your Vows #3</w:t>
      </w:r>
    </w:p>
    <w:p w:rsidR="00D3227D" w:rsidRDefault="00897A32">
      <w:pPr>
        <w:pStyle w:val="ListBullet"/>
      </w:pPr>
      <w:r>
        <w:t>Giant-Size Little Marvel: AVX #3</w:t>
      </w:r>
    </w:p>
    <w:p w:rsidR="00D3227D" w:rsidRDefault="00897A32">
      <w:pPr>
        <w:pStyle w:val="ListBullet"/>
      </w:pPr>
      <w:r>
        <w:t>Groot #3</w:t>
      </w:r>
    </w:p>
    <w:p w:rsidR="00D3227D" w:rsidRDefault="00897A32">
      <w:pPr>
        <w:pStyle w:val="ListBullet"/>
      </w:pPr>
      <w:r>
        <w:t>Future Imperfect #4</w:t>
      </w:r>
    </w:p>
    <w:p w:rsidR="00D3227D" w:rsidRDefault="00897A32">
      <w:pPr>
        <w:pStyle w:val="ListBullet"/>
      </w:pPr>
      <w:r>
        <w:t>Ultimate End #4</w:t>
      </w:r>
    </w:p>
    <w:p w:rsidR="00D3227D" w:rsidRDefault="00897A32">
      <w:pPr>
        <w:pStyle w:val="ListBullet"/>
      </w:pPr>
      <w:r>
        <w:t>Big Thunder Mountain Railroad #5</w:t>
      </w:r>
    </w:p>
    <w:p w:rsidR="00D3227D" w:rsidRDefault="00897A32">
      <w:pPr>
        <w:pStyle w:val="ListBullet"/>
      </w:pPr>
      <w:r>
        <w:t>Darth Vader #8</w:t>
      </w:r>
    </w:p>
    <w:p w:rsidR="00D3227D" w:rsidRDefault="00897A32">
      <w:pPr>
        <w:pStyle w:val="ListBullet"/>
      </w:pPr>
      <w:r>
        <w:t>Guardians Team-Up #9</w:t>
      </w:r>
    </w:p>
    <w:p w:rsidR="00D3227D" w:rsidRDefault="00897A32">
      <w:pPr>
        <w:pStyle w:val="ListBullet"/>
      </w:pPr>
      <w:r>
        <w:t>Bucky Barnes: The Winter Soldier #10</w:t>
      </w:r>
    </w:p>
    <w:p w:rsidR="00D3227D" w:rsidRDefault="00897A32">
      <w:pPr>
        <w:pStyle w:val="ListBullet"/>
      </w:pPr>
      <w:r>
        <w:t>Marvel Universe Avengers Assemble Season Two #10</w:t>
      </w:r>
    </w:p>
    <w:p w:rsidR="00D3227D" w:rsidRDefault="00897A32">
      <w:pPr>
        <w:pStyle w:val="ListBullet"/>
      </w:pPr>
      <w:r>
        <w:t>Ms. Marvel #17</w:t>
      </w:r>
    </w:p>
    <w:p w:rsidR="00D3227D" w:rsidRDefault="00897A32">
      <w:pPr>
        <w:pStyle w:val="ListBullet"/>
      </w:pPr>
      <w:r>
        <w:t>Ultimate Spider-Man Infinite Digital Comic #0</w:t>
      </w:r>
    </w:p>
    <w:p w:rsidR="00D3227D" w:rsidRDefault="00897A32">
      <w:pPr>
        <w:pStyle w:val="ListBullet"/>
      </w:pPr>
      <w:r>
        <w:t>X-Men '92 Infinite Comic #6</w:t>
      </w:r>
    </w:p>
    <w:p w:rsidR="00D3227D" w:rsidRDefault="00897A32">
      <w:pPr>
        <w:pStyle w:val="Heading3"/>
      </w:pPr>
      <w:r>
        <w:t>September, 2015</w:t>
      </w:r>
    </w:p>
    <w:p w:rsidR="00D3227D" w:rsidRDefault="00897A32">
      <w:r>
        <w:t xml:space="preserve">Number of comics published this month: </w:t>
      </w:r>
      <w:r>
        <w:rPr>
          <w:b/>
        </w:rPr>
        <w:t>75</w:t>
      </w:r>
    </w:p>
    <w:p w:rsidR="00D3227D" w:rsidRDefault="00897A32">
      <w:pPr>
        <w:pStyle w:val="ListBullet"/>
      </w:pPr>
      <w:r>
        <w:t>The Cavalry: S.H.I.E.L.D. 50th Anniversary #1</w:t>
      </w:r>
    </w:p>
    <w:p w:rsidR="00D3227D" w:rsidRDefault="00897A32">
      <w:pPr>
        <w:pStyle w:val="ListBullet"/>
      </w:pPr>
      <w:r>
        <w:t>True Believers: The Unbeatable Squirrel Girl #1</w:t>
      </w:r>
    </w:p>
    <w:p w:rsidR="00D3227D" w:rsidRDefault="00897A32">
      <w:pPr>
        <w:pStyle w:val="ListBullet"/>
      </w:pPr>
      <w:r>
        <w:t>Captain America: White #2</w:t>
      </w:r>
    </w:p>
    <w:p w:rsidR="00D3227D" w:rsidRDefault="00897A32">
      <w:pPr>
        <w:pStyle w:val="ListBullet"/>
      </w:pPr>
      <w:r>
        <w:t>Hail Hydra #3</w:t>
      </w:r>
    </w:p>
    <w:p w:rsidR="00D3227D" w:rsidRDefault="00897A32">
      <w:pPr>
        <w:pStyle w:val="ListBullet"/>
      </w:pPr>
      <w:r>
        <w:t>E Is for Extinction #4</w:t>
      </w:r>
    </w:p>
    <w:p w:rsidR="00D3227D" w:rsidRDefault="00897A32">
      <w:pPr>
        <w:pStyle w:val="ListBullet"/>
      </w:pPr>
      <w:r>
        <w:t>Ghost Racers #4</w:t>
      </w:r>
    </w:p>
    <w:p w:rsidR="00D3227D" w:rsidRDefault="00897A32">
      <w:pPr>
        <w:pStyle w:val="ListBullet"/>
      </w:pPr>
      <w:r>
        <w:t>X-Men '92 #4</w:t>
      </w:r>
    </w:p>
    <w:p w:rsidR="00D3227D" w:rsidRDefault="00897A32">
      <w:pPr>
        <w:pStyle w:val="ListBullet"/>
      </w:pPr>
      <w:r>
        <w:t>Inferno #5</w:t>
      </w:r>
    </w:p>
    <w:p w:rsidR="00D3227D" w:rsidRDefault="00897A32">
      <w:pPr>
        <w:pStyle w:val="ListBullet"/>
      </w:pPr>
      <w:r>
        <w:t>M.O.D.O.K. Assassin #5</w:t>
      </w:r>
    </w:p>
    <w:p w:rsidR="00D3227D" w:rsidRDefault="00897A32">
      <w:pPr>
        <w:pStyle w:val="ListBullet"/>
      </w:pPr>
      <w:r>
        <w:t>S.H.I.E.L.D. #10</w:t>
      </w:r>
    </w:p>
    <w:p w:rsidR="00D3227D" w:rsidRDefault="00897A32">
      <w:pPr>
        <w:pStyle w:val="ListBullet"/>
      </w:pPr>
      <w:r>
        <w:t>Fury: S.H.I.E.L.D. 50th Anniversary #1</w:t>
      </w:r>
    </w:p>
    <w:p w:rsidR="00D3227D" w:rsidRDefault="00897A32">
      <w:pPr>
        <w:pStyle w:val="ListBullet"/>
      </w:pPr>
      <w:r>
        <w:t>True Believers: Silk #1</w:t>
      </w:r>
    </w:p>
    <w:p w:rsidR="00D3227D" w:rsidRDefault="00897A32">
      <w:pPr>
        <w:pStyle w:val="ListBullet"/>
      </w:pPr>
      <w:r>
        <w:t>Deadpool Vs. Thanos #2</w:t>
      </w:r>
    </w:p>
    <w:p w:rsidR="00D3227D" w:rsidRDefault="00897A32">
      <w:pPr>
        <w:pStyle w:val="ListBullet"/>
      </w:pPr>
      <w:r>
        <w:t>1872 #3</w:t>
      </w:r>
    </w:p>
    <w:p w:rsidR="00D3227D" w:rsidRDefault="00897A32">
      <w:pPr>
        <w:pStyle w:val="ListBullet"/>
      </w:pPr>
      <w:r>
        <w:t>Captain Marvel &amp; The Carol Corps #4</w:t>
      </w:r>
    </w:p>
    <w:p w:rsidR="00D3227D" w:rsidRDefault="00897A32">
      <w:pPr>
        <w:pStyle w:val="ListBullet"/>
      </w:pPr>
      <w:r>
        <w:t>Runaways #4</w:t>
      </w:r>
    </w:p>
    <w:p w:rsidR="00D3227D" w:rsidRDefault="00897A32">
      <w:pPr>
        <w:pStyle w:val="ListBullet"/>
      </w:pPr>
      <w:r>
        <w:t>Weirdworld #4</w:t>
      </w:r>
    </w:p>
    <w:p w:rsidR="00D3227D" w:rsidRDefault="00897A32">
      <w:pPr>
        <w:pStyle w:val="ListBullet"/>
      </w:pPr>
      <w:r>
        <w:t>X-Tinction Agenda #4</w:t>
      </w:r>
    </w:p>
    <w:p w:rsidR="00D3227D" w:rsidRDefault="00897A32">
      <w:pPr>
        <w:pStyle w:val="ListBullet"/>
      </w:pPr>
      <w:r>
        <w:t>George Romero's Empire of the Dead: Act Three #5</w:t>
      </w:r>
    </w:p>
    <w:p w:rsidR="00D3227D" w:rsidRDefault="00897A32">
      <w:pPr>
        <w:pStyle w:val="ListBullet"/>
      </w:pPr>
      <w:r>
        <w:t>Inhumans: Attilan Rising #5</w:t>
      </w:r>
    </w:p>
    <w:p w:rsidR="00D3227D" w:rsidRDefault="00897A32">
      <w:pPr>
        <w:pStyle w:val="ListBullet"/>
      </w:pPr>
      <w:r>
        <w:t>Years of Future Past #5</w:t>
      </w:r>
    </w:p>
    <w:p w:rsidR="00D3227D" w:rsidRDefault="00897A32">
      <w:pPr>
        <w:pStyle w:val="ListBullet"/>
      </w:pPr>
      <w:r>
        <w:t>Kanan - The Last Padawan #6</w:t>
      </w:r>
    </w:p>
    <w:p w:rsidR="00D3227D" w:rsidRDefault="00897A32">
      <w:pPr>
        <w:pStyle w:val="ListBullet"/>
      </w:pPr>
      <w:r>
        <w:t>Ultimate Spider-Man: Web Warriors #11</w:t>
      </w:r>
    </w:p>
    <w:p w:rsidR="00D3227D" w:rsidRDefault="00897A32">
      <w:pPr>
        <w:pStyle w:val="ListBullet"/>
      </w:pPr>
      <w:r>
        <w:t>Captain America: White #1</w:t>
      </w:r>
    </w:p>
    <w:p w:rsidR="00D3227D" w:rsidRDefault="00897A32">
      <w:pPr>
        <w:pStyle w:val="ListBullet"/>
      </w:pPr>
      <w:r>
        <w:t>Agent Carter: S.H.I.E.L.D. 50th Anniversary #1</w:t>
      </w:r>
    </w:p>
    <w:p w:rsidR="00D3227D" w:rsidRDefault="00897A32">
      <w:pPr>
        <w:pStyle w:val="ListBullet"/>
      </w:pPr>
      <w:r>
        <w:t>Miracleman by Gaiman &amp; Buckingham #2</w:t>
      </w:r>
    </w:p>
    <w:p w:rsidR="00D3227D" w:rsidRDefault="00897A32">
      <w:pPr>
        <w:pStyle w:val="ListBullet"/>
      </w:pPr>
      <w:r>
        <w:t>House of M #3</w:t>
      </w:r>
    </w:p>
    <w:p w:rsidR="00D3227D" w:rsidRDefault="00897A32">
      <w:pPr>
        <w:pStyle w:val="ListBullet"/>
      </w:pPr>
      <w:r>
        <w:t>Age of Apocalypse #4</w:t>
      </w:r>
    </w:p>
    <w:p w:rsidR="00D3227D" w:rsidRDefault="00897A32">
      <w:pPr>
        <w:pStyle w:val="ListBullet"/>
      </w:pPr>
      <w:r>
        <w:t>Infinity Gauntlet #4</w:t>
      </w:r>
    </w:p>
    <w:p w:rsidR="00D3227D" w:rsidRDefault="00897A32">
      <w:pPr>
        <w:pStyle w:val="ListBullet"/>
      </w:pPr>
      <w:r>
        <w:t>Guardians of Knowhere #4</w:t>
      </w:r>
    </w:p>
    <w:p w:rsidR="00D3227D" w:rsidRDefault="00897A32">
      <w:pPr>
        <w:pStyle w:val="ListBullet"/>
      </w:pPr>
      <w:r>
        <w:t>Spider-Island #4</w:t>
      </w:r>
    </w:p>
    <w:p w:rsidR="00D3227D" w:rsidRDefault="00897A32">
      <w:pPr>
        <w:pStyle w:val="ListBullet"/>
      </w:pPr>
      <w:r>
        <w:t>Lando #4</w:t>
      </w:r>
    </w:p>
    <w:p w:rsidR="00D3227D" w:rsidRDefault="00897A32">
      <w:pPr>
        <w:pStyle w:val="ListBullet"/>
      </w:pPr>
      <w:r>
        <w:t>All-New Hawkeye #5</w:t>
      </w:r>
    </w:p>
    <w:p w:rsidR="00D3227D" w:rsidRDefault="00897A32">
      <w:pPr>
        <w:pStyle w:val="ListBullet"/>
      </w:pPr>
      <w:r>
        <w:t>Armor Wars #5</w:t>
      </w:r>
    </w:p>
    <w:p w:rsidR="00D3227D" w:rsidRDefault="00897A32">
      <w:pPr>
        <w:pStyle w:val="ListBullet"/>
      </w:pPr>
      <w:r>
        <w:t>Secret Wars Journal #5</w:t>
      </w:r>
    </w:p>
    <w:p w:rsidR="00D3227D" w:rsidRDefault="00897A32">
      <w:pPr>
        <w:pStyle w:val="ListBullet"/>
      </w:pPr>
      <w:r>
        <w:t>Spider-Verse #5</w:t>
      </w:r>
    </w:p>
    <w:p w:rsidR="00D3227D" w:rsidRDefault="00897A32">
      <w:pPr>
        <w:pStyle w:val="ListBullet"/>
      </w:pPr>
      <w:r>
        <w:t>Star Wars #9</w:t>
      </w:r>
    </w:p>
    <w:p w:rsidR="00D3227D" w:rsidRDefault="00897A32">
      <w:pPr>
        <w:pStyle w:val="ListBullet"/>
      </w:pPr>
      <w:r>
        <w:t>Bucky Barnes: The Winter Soldier #11</w:t>
      </w:r>
    </w:p>
    <w:p w:rsidR="00D3227D" w:rsidRDefault="00897A32">
      <w:pPr>
        <w:pStyle w:val="ListBullet"/>
      </w:pPr>
      <w:r>
        <w:t>Journey to Star Wars: The Force Awakens - Shattered Empire #1</w:t>
      </w:r>
    </w:p>
    <w:p w:rsidR="00D3227D" w:rsidRDefault="00897A32">
      <w:pPr>
        <w:pStyle w:val="ListBullet"/>
      </w:pPr>
      <w:r>
        <w:t>Quake: S.H.I.E.L.D. 50th Anniversary #1</w:t>
      </w:r>
    </w:p>
    <w:p w:rsidR="00D3227D" w:rsidRDefault="00897A32">
      <w:pPr>
        <w:pStyle w:val="ListBullet"/>
      </w:pPr>
      <w:r>
        <w:t>True Believers: Ms. Marvel #1</w:t>
      </w:r>
    </w:p>
    <w:p w:rsidR="00D3227D" w:rsidRDefault="00897A32">
      <w:pPr>
        <w:pStyle w:val="ListBullet"/>
      </w:pPr>
      <w:r>
        <w:t>1602 Witch Hunter Angela #3</w:t>
      </w:r>
    </w:p>
    <w:p w:rsidR="00D3227D" w:rsidRDefault="00897A32">
      <w:pPr>
        <w:pStyle w:val="ListBullet"/>
      </w:pPr>
      <w:r>
        <w:t>Siege #3</w:t>
      </w:r>
    </w:p>
    <w:p w:rsidR="00D3227D" w:rsidRDefault="00897A32">
      <w:pPr>
        <w:pStyle w:val="ListBullet"/>
      </w:pPr>
      <w:r>
        <w:t>Red Skull #3</w:t>
      </w:r>
    </w:p>
    <w:p w:rsidR="00D3227D" w:rsidRDefault="00897A32">
      <w:pPr>
        <w:pStyle w:val="ListBullet"/>
      </w:pPr>
      <w:r>
        <w:t>A-Force #4</w:t>
      </w:r>
    </w:p>
    <w:p w:rsidR="00D3227D" w:rsidRDefault="00897A32">
      <w:pPr>
        <w:pStyle w:val="ListBullet"/>
      </w:pPr>
      <w:r>
        <w:t>Civil War #4</w:t>
      </w:r>
    </w:p>
    <w:p w:rsidR="00D3227D" w:rsidRDefault="00897A32">
      <w:pPr>
        <w:pStyle w:val="ListBullet"/>
      </w:pPr>
      <w:r>
        <w:t>Mrs. Deadpool and the Howling Commandos #4</w:t>
      </w:r>
    </w:p>
    <w:p w:rsidR="00D3227D" w:rsidRDefault="00897A32">
      <w:pPr>
        <w:pStyle w:val="ListBullet"/>
      </w:pPr>
      <w:r>
        <w:t>Giant-Size Little Marvel: AVX #4</w:t>
      </w:r>
    </w:p>
    <w:p w:rsidR="00D3227D" w:rsidRDefault="00897A32">
      <w:pPr>
        <w:pStyle w:val="ListBullet"/>
      </w:pPr>
      <w:r>
        <w:t>Korvac Saga #4</w:t>
      </w:r>
    </w:p>
    <w:p w:rsidR="00D3227D" w:rsidRDefault="00897A32">
      <w:pPr>
        <w:pStyle w:val="ListBullet"/>
      </w:pPr>
      <w:r>
        <w:t>Planet Hulk #5</w:t>
      </w:r>
    </w:p>
    <w:p w:rsidR="00D3227D" w:rsidRDefault="00897A32">
      <w:pPr>
        <w:pStyle w:val="ListBullet"/>
      </w:pPr>
      <w:r>
        <w:t>Amazing Spider-Man: Renew Your Vows #5</w:t>
      </w:r>
    </w:p>
    <w:p w:rsidR="00D3227D" w:rsidRDefault="00897A32">
      <w:pPr>
        <w:pStyle w:val="ListBullet"/>
      </w:pPr>
      <w:r>
        <w:t>Secret Wars 2099 #5</w:t>
      </w:r>
    </w:p>
    <w:p w:rsidR="00D3227D" w:rsidRDefault="00897A32">
      <w:pPr>
        <w:pStyle w:val="ListBullet"/>
      </w:pPr>
      <w:r>
        <w:t>Darth Vader #9</w:t>
      </w:r>
    </w:p>
    <w:p w:rsidR="00D3227D" w:rsidRDefault="00897A32">
      <w:pPr>
        <w:pStyle w:val="ListBullet"/>
      </w:pPr>
      <w:r>
        <w:t>Marvel Universe Avengers Assemble Season Two #11</w:t>
      </w:r>
    </w:p>
    <w:p w:rsidR="00D3227D" w:rsidRDefault="00897A32">
      <w:pPr>
        <w:pStyle w:val="ListBullet"/>
      </w:pPr>
      <w:r>
        <w:t>Ms. Marvel #18</w:t>
      </w:r>
    </w:p>
    <w:p w:rsidR="00D3227D" w:rsidRDefault="00897A32">
      <w:pPr>
        <w:pStyle w:val="ListBullet"/>
      </w:pPr>
      <w:r>
        <w:t>Miracleman by Gaiman &amp; Buckingham #1</w:t>
      </w:r>
    </w:p>
    <w:p w:rsidR="00D3227D" w:rsidRDefault="00897A32">
      <w:pPr>
        <w:pStyle w:val="ListBullet"/>
      </w:pPr>
      <w:r>
        <w:t>Dark Tower: The Drawing of the Three - Lady of Shadows #1</w:t>
      </w:r>
    </w:p>
    <w:p w:rsidR="00D3227D" w:rsidRDefault="00897A32">
      <w:pPr>
        <w:pStyle w:val="ListBullet"/>
      </w:pPr>
      <w:r>
        <w:t>Deadpool Vs. Thanos #1</w:t>
      </w:r>
    </w:p>
    <w:p w:rsidR="00D3227D" w:rsidRDefault="00897A32">
      <w:pPr>
        <w:pStyle w:val="ListBullet"/>
      </w:pPr>
      <w:r>
        <w:t>Figment 2 #1</w:t>
      </w:r>
    </w:p>
    <w:p w:rsidR="00D3227D" w:rsidRDefault="00897A32">
      <w:pPr>
        <w:pStyle w:val="ListBullet"/>
      </w:pPr>
      <w:r>
        <w:t>Mockingbird: S.H.I.E.L.D. 50th Anniversary #1</w:t>
      </w:r>
    </w:p>
    <w:p w:rsidR="00D3227D" w:rsidRDefault="00897A32">
      <w:pPr>
        <w:pStyle w:val="ListBullet"/>
      </w:pPr>
      <w:r>
        <w:t>True Believers: Captain Marvel #1</w:t>
      </w:r>
    </w:p>
    <w:p w:rsidR="00D3227D" w:rsidRDefault="00897A32">
      <w:pPr>
        <w:pStyle w:val="ListBullet"/>
      </w:pPr>
      <w:r>
        <w:t>Hail Hydra #2</w:t>
      </w:r>
    </w:p>
    <w:p w:rsidR="00D3227D" w:rsidRDefault="00897A32">
      <w:pPr>
        <w:pStyle w:val="ListBullet"/>
      </w:pPr>
      <w:r>
        <w:t>House of M #2</w:t>
      </w:r>
    </w:p>
    <w:p w:rsidR="00D3227D" w:rsidRDefault="00897A32">
      <w:pPr>
        <w:pStyle w:val="ListBullet"/>
      </w:pPr>
      <w:r>
        <w:t>Age of Apocalypse #3</w:t>
      </w:r>
    </w:p>
    <w:p w:rsidR="00D3227D" w:rsidRDefault="00897A32">
      <w:pPr>
        <w:pStyle w:val="ListBullet"/>
      </w:pPr>
      <w:r>
        <w:t>Squadron Sinister #3</w:t>
      </w:r>
    </w:p>
    <w:p w:rsidR="00D3227D" w:rsidRDefault="00897A32">
      <w:pPr>
        <w:pStyle w:val="ListBullet"/>
      </w:pPr>
      <w:r>
        <w:t>Thors #3</w:t>
      </w:r>
    </w:p>
    <w:p w:rsidR="00D3227D" w:rsidRDefault="00897A32">
      <w:pPr>
        <w:pStyle w:val="ListBullet"/>
      </w:pPr>
      <w:r>
        <w:t>Star-Lord and Kitty Pryde #3</w:t>
      </w:r>
    </w:p>
    <w:p w:rsidR="00D3227D" w:rsidRDefault="00897A32">
      <w:pPr>
        <w:pStyle w:val="ListBullet"/>
      </w:pPr>
      <w:r>
        <w:t>Spider-Island #3</w:t>
      </w:r>
    </w:p>
    <w:p w:rsidR="00D3227D" w:rsidRDefault="00897A32">
      <w:pPr>
        <w:pStyle w:val="ListBullet"/>
      </w:pPr>
      <w:r>
        <w:t>Age of Ultron Vs. Zombies #4</w:t>
      </w:r>
    </w:p>
    <w:p w:rsidR="00D3227D" w:rsidRDefault="00897A32">
      <w:pPr>
        <w:pStyle w:val="ListBullet"/>
      </w:pPr>
      <w:r>
        <w:t>Groot #4</w:t>
      </w:r>
    </w:p>
    <w:p w:rsidR="00D3227D" w:rsidRDefault="00897A32">
      <w:pPr>
        <w:pStyle w:val="ListBullet"/>
      </w:pPr>
      <w:r>
        <w:t>Future Imperfect #5</w:t>
      </w:r>
    </w:p>
    <w:p w:rsidR="00D3227D" w:rsidRDefault="00897A32">
      <w:pPr>
        <w:pStyle w:val="ListBullet"/>
      </w:pPr>
      <w:r>
        <w:t>Silk #7</w:t>
      </w:r>
    </w:p>
    <w:p w:rsidR="00D3227D" w:rsidRDefault="00897A32">
      <w:pPr>
        <w:pStyle w:val="ListBullet"/>
      </w:pPr>
      <w:r>
        <w:t>Silver Surfer #14</w:t>
      </w:r>
    </w:p>
    <w:p w:rsidR="00D3227D" w:rsidRDefault="00897A32">
      <w:pPr>
        <w:pStyle w:val="ListBullet"/>
      </w:pPr>
      <w:r>
        <w:t>Daredevil #18</w:t>
      </w:r>
    </w:p>
    <w:p w:rsidR="00D3227D" w:rsidRDefault="00897A32">
      <w:pPr>
        <w:pStyle w:val="ListBullet"/>
      </w:pPr>
      <w:r>
        <w:t>X-Men '92 Infinite Comic #8</w:t>
      </w:r>
    </w:p>
    <w:p w:rsidR="00D3227D" w:rsidRDefault="00897A32">
      <w:pPr>
        <w:pStyle w:val="Heading3"/>
      </w:pPr>
      <w:r>
        <w:t>October, 2015</w:t>
      </w:r>
    </w:p>
    <w:p w:rsidR="00D3227D" w:rsidRDefault="00897A32">
      <w:r>
        <w:t xml:space="preserve">Number of comics published this month: </w:t>
      </w:r>
      <w:r>
        <w:rPr>
          <w:b/>
        </w:rPr>
        <w:t>73</w:t>
      </w:r>
    </w:p>
    <w:p w:rsidR="00D3227D" w:rsidRDefault="00897A32">
      <w:pPr>
        <w:pStyle w:val="ListBullet"/>
      </w:pPr>
      <w:r>
        <w:t>The Unbeatable Squirrel Girl #1</w:t>
      </w:r>
    </w:p>
    <w:p w:rsidR="00D3227D" w:rsidRDefault="00897A32">
      <w:pPr>
        <w:pStyle w:val="ListBullet"/>
      </w:pPr>
      <w:r>
        <w:t>Angela: Queen of Hel #1</w:t>
      </w:r>
    </w:p>
    <w:p w:rsidR="00D3227D" w:rsidRDefault="00897A32">
      <w:pPr>
        <w:pStyle w:val="ListBullet"/>
      </w:pPr>
      <w:r>
        <w:t>Guidebook to the Marvel Cinematic Universe — Marvel’s Iron Man 3/Marvel’s Thor: The Dark World #1</w:t>
      </w:r>
    </w:p>
    <w:p w:rsidR="00D3227D" w:rsidRDefault="00897A32">
      <w:pPr>
        <w:pStyle w:val="ListBullet"/>
      </w:pPr>
      <w:r>
        <w:t>Howling Commandos of S.H.I.E.L.D. #1</w:t>
      </w:r>
    </w:p>
    <w:p w:rsidR="00D3227D" w:rsidRDefault="00897A32">
      <w:pPr>
        <w:pStyle w:val="ListBullet"/>
      </w:pPr>
      <w:r>
        <w:t>Guidebook to the Marvel Cinematic Universe- Marvel’s Iron Man #1</w:t>
      </w:r>
    </w:p>
    <w:p w:rsidR="00D3227D" w:rsidRDefault="00897A32">
      <w:pPr>
        <w:pStyle w:val="ListBullet"/>
      </w:pPr>
      <w:r>
        <w:t>Secret Wars: Official Guide to the Marvel Multiverse #1</w:t>
      </w:r>
    </w:p>
    <w:p w:rsidR="00D3227D" w:rsidRDefault="00897A32">
      <w:pPr>
        <w:pStyle w:val="ListBullet"/>
      </w:pPr>
      <w:r>
        <w:t>What If? Infinity- Dark Reign #1</w:t>
      </w:r>
    </w:p>
    <w:p w:rsidR="00D3227D" w:rsidRDefault="00897A32">
      <w:pPr>
        <w:pStyle w:val="ListBullet"/>
      </w:pPr>
      <w:r>
        <w:t>Chewbacca #2</w:t>
      </w:r>
    </w:p>
    <w:p w:rsidR="00D3227D" w:rsidRDefault="00897A32">
      <w:pPr>
        <w:pStyle w:val="ListBullet"/>
      </w:pPr>
      <w:r>
        <w:t>Captain America: Sam Wilson #2</w:t>
      </w:r>
    </w:p>
    <w:p w:rsidR="00D3227D" w:rsidRDefault="00897A32">
      <w:pPr>
        <w:pStyle w:val="ListBullet"/>
      </w:pPr>
      <w:r>
        <w:t>Spider-Man 2099 #2</w:t>
      </w:r>
    </w:p>
    <w:p w:rsidR="00D3227D" w:rsidRDefault="00897A32">
      <w:pPr>
        <w:pStyle w:val="ListBullet"/>
      </w:pPr>
      <w:r>
        <w:t>New Avengers #2</w:t>
      </w:r>
    </w:p>
    <w:p w:rsidR="00D3227D" w:rsidRDefault="00897A32">
      <w:pPr>
        <w:pStyle w:val="ListBullet"/>
      </w:pPr>
      <w:r>
        <w:t>House of M #4</w:t>
      </w:r>
    </w:p>
    <w:p w:rsidR="00D3227D" w:rsidRDefault="00897A32">
      <w:pPr>
        <w:pStyle w:val="ListBullet"/>
      </w:pPr>
      <w:r>
        <w:t>Deadpool Vs. Thanos #4</w:t>
      </w:r>
    </w:p>
    <w:p w:rsidR="00D3227D" w:rsidRDefault="00897A32">
      <w:pPr>
        <w:pStyle w:val="ListBullet"/>
      </w:pPr>
      <w:r>
        <w:t>Where Monsters Dwell #5</w:t>
      </w:r>
    </w:p>
    <w:p w:rsidR="00D3227D" w:rsidRDefault="00897A32">
      <w:pPr>
        <w:pStyle w:val="ListBullet"/>
      </w:pPr>
      <w:r>
        <w:t>Kanan - The Last Padawan #7</w:t>
      </w:r>
    </w:p>
    <w:p w:rsidR="00D3227D" w:rsidRDefault="00897A32">
      <w:pPr>
        <w:pStyle w:val="ListBullet"/>
      </w:pPr>
      <w:r>
        <w:t>Uncanny Inhumans #1</w:t>
      </w:r>
    </w:p>
    <w:p w:rsidR="00D3227D" w:rsidRDefault="00897A32">
      <w:pPr>
        <w:pStyle w:val="ListBullet"/>
      </w:pPr>
      <w:r>
        <w:t>Karnak #1</w:t>
      </w:r>
    </w:p>
    <w:p w:rsidR="00D3227D" w:rsidRDefault="00897A32">
      <w:pPr>
        <w:pStyle w:val="ListBullet"/>
      </w:pPr>
      <w:r>
        <w:t>The Astonishing Ant-Man #1</w:t>
      </w:r>
    </w:p>
    <w:p w:rsidR="00D3227D" w:rsidRDefault="00897A32">
      <w:pPr>
        <w:pStyle w:val="ListBullet"/>
      </w:pPr>
      <w:r>
        <w:t>Secret Wars: Agents of Atlas #1</w:t>
      </w:r>
    </w:p>
    <w:p w:rsidR="00D3227D" w:rsidRDefault="00897A32">
      <w:pPr>
        <w:pStyle w:val="ListBullet"/>
      </w:pPr>
      <w:r>
        <w:t>What If? Infinity- Guardians of the Galaxy #1</w:t>
      </w:r>
    </w:p>
    <w:p w:rsidR="00D3227D" w:rsidRDefault="00897A32">
      <w:pPr>
        <w:pStyle w:val="ListBullet"/>
      </w:pPr>
      <w:r>
        <w:t>The Amazing Spider-Man #2</w:t>
      </w:r>
    </w:p>
    <w:p w:rsidR="00D3227D" w:rsidRDefault="00897A32">
      <w:pPr>
        <w:pStyle w:val="ListBullet"/>
      </w:pPr>
      <w:r>
        <w:t>Invincible Iron Man #2</w:t>
      </w:r>
    </w:p>
    <w:p w:rsidR="00D3227D" w:rsidRDefault="00897A32">
      <w:pPr>
        <w:pStyle w:val="ListBullet"/>
      </w:pPr>
      <w:r>
        <w:t>1872 #4</w:t>
      </w:r>
    </w:p>
    <w:p w:rsidR="00D3227D" w:rsidRDefault="00897A32">
      <w:pPr>
        <w:pStyle w:val="ListBullet"/>
      </w:pPr>
      <w:r>
        <w:t>Journey to Star Wars: The Force Awakens - Shattered Empire #4</w:t>
      </w:r>
    </w:p>
    <w:p w:rsidR="00D3227D" w:rsidRDefault="00897A32">
      <w:pPr>
        <w:pStyle w:val="ListBullet"/>
      </w:pPr>
      <w:r>
        <w:t>Weirdworld #5</w:t>
      </w:r>
    </w:p>
    <w:p w:rsidR="00D3227D" w:rsidRDefault="00897A32">
      <w:pPr>
        <w:pStyle w:val="ListBullet"/>
      </w:pPr>
      <w:r>
        <w:t>Age of Apocalypse #5</w:t>
      </w:r>
    </w:p>
    <w:p w:rsidR="00D3227D" w:rsidRDefault="00897A32">
      <w:pPr>
        <w:pStyle w:val="ListBullet"/>
      </w:pPr>
      <w:r>
        <w:t>Darth Vader #11</w:t>
      </w:r>
    </w:p>
    <w:p w:rsidR="00D3227D" w:rsidRDefault="00897A32">
      <w:pPr>
        <w:pStyle w:val="ListBullet"/>
      </w:pPr>
      <w:r>
        <w:t>S.H.I.E.L.D. #11</w:t>
      </w:r>
    </w:p>
    <w:p w:rsidR="00D3227D" w:rsidRDefault="00897A32">
      <w:pPr>
        <w:pStyle w:val="ListBullet"/>
      </w:pPr>
      <w:r>
        <w:t>Ultimate Spider-Man: Web Warriors #12</w:t>
      </w:r>
    </w:p>
    <w:p w:rsidR="00D3227D" w:rsidRDefault="00897A32">
      <w:pPr>
        <w:pStyle w:val="ListBullet"/>
      </w:pPr>
      <w:r>
        <w:t>Chewbacca #1</w:t>
      </w:r>
    </w:p>
    <w:p w:rsidR="00D3227D" w:rsidRDefault="00897A32">
      <w:pPr>
        <w:pStyle w:val="ListBullet"/>
      </w:pPr>
      <w:r>
        <w:t>Guardians of the Galaxy #1</w:t>
      </w:r>
    </w:p>
    <w:p w:rsidR="00D3227D" w:rsidRDefault="00897A32">
      <w:pPr>
        <w:pStyle w:val="ListBullet"/>
      </w:pPr>
      <w:r>
        <w:t>Spider-Gwen #1</w:t>
      </w:r>
    </w:p>
    <w:p w:rsidR="00D3227D" w:rsidRDefault="00897A32">
      <w:pPr>
        <w:pStyle w:val="ListBullet"/>
      </w:pPr>
      <w:r>
        <w:t>Spider-Man 2099 #1</w:t>
      </w:r>
    </w:p>
    <w:p w:rsidR="00D3227D" w:rsidRDefault="00897A32">
      <w:pPr>
        <w:pStyle w:val="ListBullet"/>
      </w:pPr>
      <w:r>
        <w:t>Uncanny Avengers #1</w:t>
      </w:r>
    </w:p>
    <w:p w:rsidR="00D3227D" w:rsidRDefault="00897A32">
      <w:pPr>
        <w:pStyle w:val="ListBullet"/>
      </w:pPr>
      <w:r>
        <w:t>Captain America: Sam Wilson #1</w:t>
      </w:r>
    </w:p>
    <w:p w:rsidR="00D3227D" w:rsidRDefault="00897A32">
      <w:pPr>
        <w:pStyle w:val="ListBullet"/>
      </w:pPr>
      <w:r>
        <w:t>New Avengers #1</w:t>
      </w:r>
    </w:p>
    <w:p w:rsidR="00D3227D" w:rsidRDefault="00897A32">
      <w:pPr>
        <w:pStyle w:val="ListBullet"/>
      </w:pPr>
      <w:r>
        <w:t>What If? Infinity- X-Men #1</w:t>
      </w:r>
    </w:p>
    <w:p w:rsidR="00D3227D" w:rsidRDefault="00897A32">
      <w:pPr>
        <w:pStyle w:val="ListBullet"/>
      </w:pPr>
      <w:r>
        <w:t>Guardians of the Galaxy #1.1</w:t>
      </w:r>
    </w:p>
    <w:p w:rsidR="00D3227D" w:rsidRDefault="00897A32">
      <w:pPr>
        <w:pStyle w:val="ListBullet"/>
      </w:pPr>
      <w:r>
        <w:t>Figment 2 #2</w:t>
      </w:r>
    </w:p>
    <w:p w:rsidR="00D3227D" w:rsidRDefault="00897A32">
      <w:pPr>
        <w:pStyle w:val="ListBullet"/>
      </w:pPr>
      <w:r>
        <w:t>Journey to Star Wars: The Force Awakens - Shattered Empire #3</w:t>
      </w:r>
    </w:p>
    <w:p w:rsidR="00D3227D" w:rsidRDefault="00897A32">
      <w:pPr>
        <w:pStyle w:val="ListBullet"/>
      </w:pPr>
      <w:r>
        <w:t>Captain America: White #3</w:t>
      </w:r>
    </w:p>
    <w:p w:rsidR="00D3227D" w:rsidRDefault="00897A32">
      <w:pPr>
        <w:pStyle w:val="ListBullet"/>
      </w:pPr>
      <w:r>
        <w:t>Deadpool Vs. Thanos #3</w:t>
      </w:r>
    </w:p>
    <w:p w:rsidR="00D3227D" w:rsidRDefault="00897A32">
      <w:pPr>
        <w:pStyle w:val="ListBullet"/>
      </w:pPr>
      <w:r>
        <w:t>Marvel Zombies #4</w:t>
      </w:r>
    </w:p>
    <w:p w:rsidR="00D3227D" w:rsidRDefault="00897A32">
      <w:pPr>
        <w:pStyle w:val="ListBullet"/>
      </w:pPr>
      <w:r>
        <w:t>A-Force #5</w:t>
      </w:r>
    </w:p>
    <w:p w:rsidR="00D3227D" w:rsidRDefault="00897A32">
      <w:pPr>
        <w:pStyle w:val="ListBullet"/>
      </w:pPr>
      <w:r>
        <w:t>Civil War #5</w:t>
      </w:r>
    </w:p>
    <w:p w:rsidR="00D3227D" w:rsidRDefault="00897A32">
      <w:pPr>
        <w:pStyle w:val="ListBullet"/>
      </w:pPr>
      <w:r>
        <w:t>Marvel Universe Avengers Assemble Season Two #12</w:t>
      </w:r>
    </w:p>
    <w:p w:rsidR="00D3227D" w:rsidRDefault="00897A32">
      <w:pPr>
        <w:pStyle w:val="ListBullet"/>
      </w:pPr>
      <w:r>
        <w:t>Ms. Marvel #19</w:t>
      </w:r>
    </w:p>
    <w:p w:rsidR="00D3227D" w:rsidRDefault="00897A32">
      <w:pPr>
        <w:pStyle w:val="ListBullet"/>
      </w:pPr>
      <w:r>
        <w:t>Netflix Jessica Jones NYCC Special #1</w:t>
      </w:r>
    </w:p>
    <w:p w:rsidR="00D3227D" w:rsidRDefault="00897A32">
      <w:pPr>
        <w:pStyle w:val="ListBullet"/>
      </w:pPr>
      <w:r>
        <w:t>All-New, All-Different Avengers #0</w:t>
      </w:r>
    </w:p>
    <w:p w:rsidR="00D3227D" w:rsidRDefault="00897A32">
      <w:pPr>
        <w:pStyle w:val="ListBullet"/>
      </w:pPr>
      <w:r>
        <w:t>What If? Infinity- Thanos #1</w:t>
      </w:r>
    </w:p>
    <w:p w:rsidR="00D3227D" w:rsidRDefault="00897A32">
      <w:pPr>
        <w:pStyle w:val="ListBullet"/>
      </w:pPr>
      <w:r>
        <w:t>What If? Infinity- Inhumans #1</w:t>
      </w:r>
    </w:p>
    <w:p w:rsidR="00D3227D" w:rsidRDefault="00897A32">
      <w:pPr>
        <w:pStyle w:val="ListBullet"/>
      </w:pPr>
      <w:r>
        <w:t>The Amazing Spider-Man #1</w:t>
      </w:r>
    </w:p>
    <w:p w:rsidR="00D3227D" w:rsidRDefault="00897A32">
      <w:pPr>
        <w:pStyle w:val="ListBullet"/>
      </w:pPr>
      <w:r>
        <w:t>Doctor Strange #1</w:t>
      </w:r>
    </w:p>
    <w:p w:rsidR="00D3227D" w:rsidRDefault="00897A32">
      <w:pPr>
        <w:pStyle w:val="ListBullet"/>
      </w:pPr>
      <w:r>
        <w:t>Invincible Iron Man #1</w:t>
      </w:r>
    </w:p>
    <w:p w:rsidR="00D3227D" w:rsidRDefault="00897A32">
      <w:pPr>
        <w:pStyle w:val="ListBullet"/>
      </w:pPr>
      <w:r>
        <w:t>Contest of Champions #1</w:t>
      </w:r>
    </w:p>
    <w:p w:rsidR="00D3227D" w:rsidRDefault="00897A32">
      <w:pPr>
        <w:pStyle w:val="ListBullet"/>
      </w:pPr>
      <w:r>
        <w:t>All-New, All-Different Point One #1</w:t>
      </w:r>
    </w:p>
    <w:p w:rsidR="00D3227D" w:rsidRDefault="00897A32">
      <w:pPr>
        <w:pStyle w:val="ListBullet"/>
      </w:pPr>
      <w:r>
        <w:t>Marvel Super Hero Contest of Champions #1</w:t>
      </w:r>
    </w:p>
    <w:p w:rsidR="00D3227D" w:rsidRDefault="00897A32">
      <w:pPr>
        <w:pStyle w:val="ListBullet"/>
      </w:pPr>
      <w:r>
        <w:t>Invincible Iron Man #1</w:t>
      </w:r>
    </w:p>
    <w:p w:rsidR="00D3227D" w:rsidRDefault="00897A32">
      <w:pPr>
        <w:pStyle w:val="ListBullet"/>
      </w:pPr>
      <w:r>
        <w:t>Marvel Super Hero Spectacular #1</w:t>
      </w:r>
    </w:p>
    <w:p w:rsidR="00D3227D" w:rsidRDefault="00897A32">
      <w:pPr>
        <w:pStyle w:val="ListBullet"/>
      </w:pPr>
      <w:r>
        <w:t>Marvel Universe Guardians of the Galaxy #1</w:t>
      </w:r>
    </w:p>
    <w:p w:rsidR="00D3227D" w:rsidRDefault="00897A32">
      <w:pPr>
        <w:pStyle w:val="ListBullet"/>
      </w:pPr>
      <w:r>
        <w:t>Dark Tower: The Drawing of the Three - Lady of Shadows #2</w:t>
      </w:r>
    </w:p>
    <w:p w:rsidR="00D3227D" w:rsidRDefault="00897A32">
      <w:pPr>
        <w:pStyle w:val="ListBullet"/>
      </w:pPr>
      <w:r>
        <w:t>Journey to Star Wars: The Force Awakens - Shattered Empire #2</w:t>
      </w:r>
    </w:p>
    <w:p w:rsidR="00D3227D" w:rsidRDefault="00897A32">
      <w:pPr>
        <w:pStyle w:val="ListBullet"/>
      </w:pPr>
      <w:r>
        <w:t>Miracleman by Gaiman &amp; Buckingham #3</w:t>
      </w:r>
    </w:p>
    <w:p w:rsidR="00D3227D" w:rsidRDefault="00897A32">
      <w:pPr>
        <w:pStyle w:val="ListBullet"/>
      </w:pPr>
      <w:r>
        <w:t>1602 Witch Hunter Angela #4</w:t>
      </w:r>
    </w:p>
    <w:p w:rsidR="00D3227D" w:rsidRDefault="00897A32">
      <w:pPr>
        <w:pStyle w:val="ListBullet"/>
      </w:pPr>
      <w:r>
        <w:t>Siege #4</w:t>
      </w:r>
    </w:p>
    <w:p w:rsidR="00D3227D" w:rsidRDefault="00897A32">
      <w:pPr>
        <w:pStyle w:val="ListBullet"/>
      </w:pPr>
      <w:r>
        <w:t>Spider-Island #5</w:t>
      </w:r>
    </w:p>
    <w:p w:rsidR="00D3227D" w:rsidRDefault="00897A32">
      <w:pPr>
        <w:pStyle w:val="ListBullet"/>
      </w:pPr>
      <w:r>
        <w:t>Groot #5</w:t>
      </w:r>
    </w:p>
    <w:p w:rsidR="00D3227D" w:rsidRDefault="00897A32">
      <w:pPr>
        <w:pStyle w:val="ListBullet"/>
      </w:pPr>
      <w:r>
        <w:t>Old Man Logan #5</w:t>
      </w:r>
    </w:p>
    <w:p w:rsidR="00D3227D" w:rsidRDefault="00897A32">
      <w:pPr>
        <w:pStyle w:val="ListBullet"/>
      </w:pPr>
      <w:r>
        <w:t>Powers #5</w:t>
      </w:r>
    </w:p>
    <w:p w:rsidR="00D3227D" w:rsidRDefault="00897A32">
      <w:pPr>
        <w:pStyle w:val="ListBullet"/>
      </w:pPr>
      <w:r>
        <w:t>Lando #5</w:t>
      </w:r>
    </w:p>
    <w:p w:rsidR="00D3227D" w:rsidRDefault="00897A32">
      <w:pPr>
        <w:pStyle w:val="ListBullet"/>
      </w:pPr>
      <w:r>
        <w:t>Secret Wars #6</w:t>
      </w:r>
    </w:p>
    <w:p w:rsidR="00D3227D" w:rsidRDefault="00897A32">
      <w:pPr>
        <w:pStyle w:val="ListBullet"/>
      </w:pPr>
      <w:r>
        <w:t>Darth Vader #10</w:t>
      </w:r>
    </w:p>
    <w:p w:rsidR="00D3227D" w:rsidRDefault="00897A32">
      <w:pPr>
        <w:pStyle w:val="ListBullet"/>
      </w:pPr>
      <w:r>
        <w:t>Star Wars #10</w:t>
      </w:r>
    </w:p>
    <w:p w:rsidR="00D3227D" w:rsidRDefault="00897A32">
      <w:pPr>
        <w:pStyle w:val="Heading3"/>
      </w:pPr>
      <w:r>
        <w:t>November, 2015</w:t>
      </w:r>
    </w:p>
    <w:p w:rsidR="00D3227D" w:rsidRDefault="00897A32">
      <w:r>
        <w:t xml:space="preserve">Number of comics published this month: </w:t>
      </w:r>
      <w:r>
        <w:rPr>
          <w:b/>
        </w:rPr>
        <w:t>74</w:t>
      </w:r>
    </w:p>
    <w:p w:rsidR="00D3227D" w:rsidRDefault="00897A32">
      <w:pPr>
        <w:pStyle w:val="ListBullet"/>
      </w:pPr>
      <w:r>
        <w:t>Guidebook to the Marvel Cinematic Universe- Marvel’s Incredible Hulk/Marvel’s Iron Man 2 #0</w:t>
      </w:r>
    </w:p>
    <w:p w:rsidR="00D3227D" w:rsidRDefault="00897A32">
      <w:pPr>
        <w:pStyle w:val="ListBullet"/>
      </w:pPr>
      <w:r>
        <w:t>Silk #1</w:t>
      </w:r>
    </w:p>
    <w:p w:rsidR="00D3227D" w:rsidRDefault="00897A32">
      <w:pPr>
        <w:pStyle w:val="ListBullet"/>
      </w:pPr>
      <w:r>
        <w:t>Venom: Space Knight #1</w:t>
      </w:r>
    </w:p>
    <w:p w:rsidR="00D3227D" w:rsidRDefault="00897A32">
      <w:pPr>
        <w:pStyle w:val="ListBullet"/>
      </w:pPr>
      <w:r>
        <w:t>Ultimate Spider-Man Spider-Verse #1</w:t>
      </w:r>
    </w:p>
    <w:p w:rsidR="00D3227D" w:rsidRDefault="00897A32">
      <w:pPr>
        <w:pStyle w:val="ListBullet"/>
      </w:pPr>
      <w:r>
        <w:t>Moon Girl and Devil Dinosaur #1</w:t>
      </w:r>
    </w:p>
    <w:p w:rsidR="00D3227D" w:rsidRDefault="00897A32">
      <w:pPr>
        <w:pStyle w:val="ListBullet"/>
      </w:pPr>
      <w:r>
        <w:t>All-New Wolverine #2</w:t>
      </w:r>
    </w:p>
    <w:p w:rsidR="00D3227D" w:rsidRDefault="00897A32">
      <w:pPr>
        <w:pStyle w:val="ListBullet"/>
      </w:pPr>
      <w:r>
        <w:t>Guidebook to the Marvel Cinematic Universe #2</w:t>
      </w:r>
    </w:p>
    <w:p w:rsidR="00D3227D" w:rsidRDefault="00897A32">
      <w:pPr>
        <w:pStyle w:val="ListBullet"/>
      </w:pPr>
      <w:r>
        <w:t>Guardians of the Galaxy #2</w:t>
      </w:r>
    </w:p>
    <w:p w:rsidR="00D3227D" w:rsidRDefault="00897A32">
      <w:pPr>
        <w:pStyle w:val="ListBullet"/>
      </w:pPr>
      <w:r>
        <w:t>The Unbeatable Squirrel Girl #2</w:t>
      </w:r>
    </w:p>
    <w:p w:rsidR="00D3227D" w:rsidRDefault="00897A32">
      <w:pPr>
        <w:pStyle w:val="ListBullet"/>
      </w:pPr>
      <w:r>
        <w:t>Angela: Queen of Hel #2</w:t>
      </w:r>
    </w:p>
    <w:p w:rsidR="00D3227D" w:rsidRDefault="00897A32">
      <w:pPr>
        <w:pStyle w:val="ListBullet"/>
      </w:pPr>
      <w:r>
        <w:t>Carnage #2</w:t>
      </w:r>
    </w:p>
    <w:p w:rsidR="00D3227D" w:rsidRDefault="00897A32">
      <w:pPr>
        <w:pStyle w:val="ListBullet"/>
      </w:pPr>
      <w:r>
        <w:t>Howling Commandos of S.H.I.E.L.D. #2</w:t>
      </w:r>
    </w:p>
    <w:p w:rsidR="00D3227D" w:rsidRDefault="00897A32">
      <w:pPr>
        <w:pStyle w:val="ListBullet"/>
      </w:pPr>
      <w:r>
        <w:t>Hail Hydra #4</w:t>
      </w:r>
    </w:p>
    <w:p w:rsidR="00D3227D" w:rsidRDefault="00897A32">
      <w:pPr>
        <w:pStyle w:val="ListBullet"/>
      </w:pPr>
      <w:r>
        <w:t>Chewbacca #4</w:t>
      </w:r>
    </w:p>
    <w:p w:rsidR="00D3227D" w:rsidRDefault="00897A32">
      <w:pPr>
        <w:pStyle w:val="ListBullet"/>
      </w:pPr>
      <w:r>
        <w:t>Groot #6</w:t>
      </w:r>
    </w:p>
    <w:p w:rsidR="00D3227D" w:rsidRDefault="00897A32">
      <w:pPr>
        <w:pStyle w:val="ListBullet"/>
      </w:pPr>
      <w:r>
        <w:t>S.H.I.E.L.D. #12</w:t>
      </w:r>
    </w:p>
    <w:p w:rsidR="00D3227D" w:rsidRDefault="00897A32">
      <w:pPr>
        <w:pStyle w:val="ListBullet"/>
      </w:pPr>
      <w:r>
        <w:t>Darth Vader #13</w:t>
      </w:r>
    </w:p>
    <w:p w:rsidR="00D3227D" w:rsidRDefault="00897A32">
      <w:pPr>
        <w:pStyle w:val="ListBullet"/>
      </w:pPr>
      <w:r>
        <w:t>Silver Surfer #15</w:t>
      </w:r>
    </w:p>
    <w:p w:rsidR="00D3227D" w:rsidRDefault="00897A32">
      <w:pPr>
        <w:pStyle w:val="ListBullet"/>
      </w:pPr>
      <w:r>
        <w:t>Ms. Marvel #1</w:t>
      </w:r>
    </w:p>
    <w:p w:rsidR="00D3227D" w:rsidRDefault="00897A32">
      <w:pPr>
        <w:pStyle w:val="ListBullet"/>
      </w:pPr>
      <w:r>
        <w:t>Spider-Woman #1</w:t>
      </w:r>
    </w:p>
    <w:p w:rsidR="00D3227D" w:rsidRDefault="00897A32">
      <w:pPr>
        <w:pStyle w:val="ListBullet"/>
      </w:pPr>
      <w:r>
        <w:t>Star-Lord #1</w:t>
      </w:r>
    </w:p>
    <w:p w:rsidR="00D3227D" w:rsidRDefault="00897A32">
      <w:pPr>
        <w:pStyle w:val="ListBullet"/>
      </w:pPr>
      <w:r>
        <w:t>Uncanny Avengers Annual #1</w:t>
      </w:r>
    </w:p>
    <w:p w:rsidR="00D3227D" w:rsidRDefault="00897A32">
      <w:pPr>
        <w:pStyle w:val="ListBullet"/>
      </w:pPr>
      <w:r>
        <w:t>Star Wars: Vader Down #1</w:t>
      </w:r>
    </w:p>
    <w:p w:rsidR="00D3227D" w:rsidRDefault="00897A32">
      <w:pPr>
        <w:pStyle w:val="ListBullet"/>
      </w:pPr>
      <w:r>
        <w:t>Secret Wars, Too #1</w:t>
      </w:r>
    </w:p>
    <w:p w:rsidR="00D3227D" w:rsidRDefault="00897A32">
      <w:pPr>
        <w:pStyle w:val="ListBullet"/>
      </w:pPr>
      <w:r>
        <w:t>Mighty Thor #1</w:t>
      </w:r>
    </w:p>
    <w:p w:rsidR="00D3227D" w:rsidRDefault="00897A32">
      <w:pPr>
        <w:pStyle w:val="ListBullet"/>
      </w:pPr>
      <w:r>
        <w:t>Black Knight #1</w:t>
      </w:r>
    </w:p>
    <w:p w:rsidR="00D3227D" w:rsidRDefault="00897A32">
      <w:pPr>
        <w:pStyle w:val="ListBullet"/>
      </w:pPr>
      <w:r>
        <w:t>Uncanny Inhumans #2</w:t>
      </w:r>
    </w:p>
    <w:p w:rsidR="00D3227D" w:rsidRDefault="00897A32">
      <w:pPr>
        <w:pStyle w:val="ListBullet"/>
      </w:pPr>
      <w:r>
        <w:t>The Astonishing Ant-Man #2</w:t>
      </w:r>
    </w:p>
    <w:p w:rsidR="00D3227D" w:rsidRDefault="00897A32">
      <w:pPr>
        <w:pStyle w:val="ListBullet"/>
      </w:pPr>
      <w:r>
        <w:t>Extraordinary X-Men #2</w:t>
      </w:r>
    </w:p>
    <w:p w:rsidR="00D3227D" w:rsidRDefault="00897A32">
      <w:pPr>
        <w:pStyle w:val="ListBullet"/>
      </w:pPr>
      <w:r>
        <w:t>Deadpool #2</w:t>
      </w:r>
    </w:p>
    <w:p w:rsidR="00D3227D" w:rsidRDefault="00897A32">
      <w:pPr>
        <w:pStyle w:val="ListBullet"/>
      </w:pPr>
      <w:r>
        <w:t>Dark Tower: The Drawing of the Three - Lady of Shadows #3</w:t>
      </w:r>
    </w:p>
    <w:p w:rsidR="00D3227D" w:rsidRDefault="00897A32">
      <w:pPr>
        <w:pStyle w:val="ListBullet"/>
      </w:pPr>
      <w:r>
        <w:t>Deadpool &amp; Cable: Split Second Infinite Comic #3</w:t>
      </w:r>
    </w:p>
    <w:p w:rsidR="00D3227D" w:rsidRDefault="00897A32">
      <w:pPr>
        <w:pStyle w:val="ListBullet"/>
      </w:pPr>
      <w:r>
        <w:t>Captain America: Sam Wilson #3</w:t>
      </w:r>
    </w:p>
    <w:p w:rsidR="00D3227D" w:rsidRDefault="00897A32">
      <w:pPr>
        <w:pStyle w:val="ListBullet"/>
      </w:pPr>
      <w:r>
        <w:t>New Avengers #3</w:t>
      </w:r>
    </w:p>
    <w:p w:rsidR="00D3227D" w:rsidRDefault="00897A32">
      <w:pPr>
        <w:pStyle w:val="ListBullet"/>
      </w:pPr>
      <w:r>
        <w:t>Kanan - The Last Padawan #8</w:t>
      </w:r>
    </w:p>
    <w:p w:rsidR="00D3227D" w:rsidRDefault="00897A32">
      <w:pPr>
        <w:pStyle w:val="ListBullet"/>
      </w:pPr>
      <w:r>
        <w:t>Star Wars #12</w:t>
      </w:r>
    </w:p>
    <w:p w:rsidR="00D3227D" w:rsidRDefault="00897A32">
      <w:pPr>
        <w:pStyle w:val="ListBullet"/>
      </w:pPr>
      <w:r>
        <w:t>Marvel Universe Avengers Assemble Season Two #13</w:t>
      </w:r>
    </w:p>
    <w:p w:rsidR="00D3227D" w:rsidRDefault="00897A32">
      <w:pPr>
        <w:pStyle w:val="ListBullet"/>
      </w:pPr>
      <w:r>
        <w:t>All-New, All-Different Avengers #1</w:t>
      </w:r>
    </w:p>
    <w:p w:rsidR="00D3227D" w:rsidRDefault="00897A32">
      <w:pPr>
        <w:pStyle w:val="ListBullet"/>
      </w:pPr>
      <w:r>
        <w:t>All-New Hawkeye #1</w:t>
      </w:r>
    </w:p>
    <w:p w:rsidR="00D3227D" w:rsidRDefault="00897A32">
      <w:pPr>
        <w:pStyle w:val="ListBullet"/>
      </w:pPr>
      <w:r>
        <w:t>Illuminati #1</w:t>
      </w:r>
    </w:p>
    <w:p w:rsidR="00D3227D" w:rsidRDefault="00897A32">
      <w:pPr>
        <w:pStyle w:val="ListBullet"/>
      </w:pPr>
      <w:r>
        <w:t>All-New Wolverine #1</w:t>
      </w:r>
    </w:p>
    <w:p w:rsidR="00D3227D" w:rsidRDefault="00897A32">
      <w:pPr>
        <w:pStyle w:val="ListBullet"/>
      </w:pPr>
      <w:r>
        <w:t>Carnage #1</w:t>
      </w:r>
    </w:p>
    <w:p w:rsidR="00D3227D" w:rsidRDefault="00897A32">
      <w:pPr>
        <w:pStyle w:val="ListBullet"/>
      </w:pPr>
      <w:r>
        <w:t>Ultimates #1</w:t>
      </w:r>
    </w:p>
    <w:p w:rsidR="00D3227D" w:rsidRDefault="00897A32">
      <w:pPr>
        <w:pStyle w:val="ListBullet"/>
      </w:pPr>
      <w:r>
        <w:t>Web Warriors #1</w:t>
      </w:r>
    </w:p>
    <w:p w:rsidR="00D3227D" w:rsidRDefault="00897A32">
      <w:pPr>
        <w:pStyle w:val="ListBullet"/>
      </w:pPr>
      <w:r>
        <w:t>Spider-Gwen #2</w:t>
      </w:r>
    </w:p>
    <w:p w:rsidR="00D3227D" w:rsidRDefault="00897A32">
      <w:pPr>
        <w:pStyle w:val="ListBullet"/>
      </w:pPr>
      <w:r>
        <w:t>Uncanny Avengers #2</w:t>
      </w:r>
    </w:p>
    <w:p w:rsidR="00D3227D" w:rsidRDefault="00897A32">
      <w:pPr>
        <w:pStyle w:val="ListBullet"/>
      </w:pPr>
      <w:r>
        <w:t>Figment 2 #3</w:t>
      </w:r>
    </w:p>
    <w:p w:rsidR="00D3227D" w:rsidRDefault="00897A32">
      <w:pPr>
        <w:pStyle w:val="ListBullet"/>
      </w:pPr>
      <w:r>
        <w:t>Spider-Man 2099 #3</w:t>
      </w:r>
    </w:p>
    <w:p w:rsidR="00D3227D" w:rsidRDefault="00897A32">
      <w:pPr>
        <w:pStyle w:val="ListBullet"/>
      </w:pPr>
      <w:r>
        <w:t>Chewbacca #3</w:t>
      </w:r>
    </w:p>
    <w:p w:rsidR="00D3227D" w:rsidRDefault="00897A32">
      <w:pPr>
        <w:pStyle w:val="ListBullet"/>
      </w:pPr>
      <w:r>
        <w:t>Squadron Sinister #4</w:t>
      </w:r>
    </w:p>
    <w:p w:rsidR="00D3227D" w:rsidRDefault="00897A32">
      <w:pPr>
        <w:pStyle w:val="ListBullet"/>
      </w:pPr>
      <w:r>
        <w:t>Thors #4</w:t>
      </w:r>
    </w:p>
    <w:p w:rsidR="00D3227D" w:rsidRDefault="00897A32">
      <w:pPr>
        <w:pStyle w:val="ListBullet"/>
      </w:pPr>
      <w:r>
        <w:t>Captain America: White #4</w:t>
      </w:r>
    </w:p>
    <w:p w:rsidR="00D3227D" w:rsidRDefault="00897A32">
      <w:pPr>
        <w:pStyle w:val="ListBullet"/>
      </w:pPr>
      <w:r>
        <w:t>Infinity Gauntlet #5</w:t>
      </w:r>
    </w:p>
    <w:p w:rsidR="00D3227D" w:rsidRDefault="00897A32">
      <w:pPr>
        <w:pStyle w:val="ListBullet"/>
      </w:pPr>
      <w:r>
        <w:t>Secret Wars #7</w:t>
      </w:r>
    </w:p>
    <w:p w:rsidR="00D3227D" w:rsidRDefault="00897A32">
      <w:pPr>
        <w:pStyle w:val="ListBullet"/>
      </w:pPr>
      <w:r>
        <w:t>Darth Vader #12</w:t>
      </w:r>
    </w:p>
    <w:p w:rsidR="00D3227D" w:rsidRDefault="00897A32">
      <w:pPr>
        <w:pStyle w:val="ListBullet"/>
      </w:pPr>
      <w:r>
        <w:t>Spider-Gwen #0</w:t>
      </w:r>
    </w:p>
    <w:p w:rsidR="00D3227D" w:rsidRDefault="00897A32">
      <w:pPr>
        <w:pStyle w:val="ListBullet"/>
      </w:pPr>
      <w:r>
        <w:t>Extraordinary X-Men #1</w:t>
      </w:r>
    </w:p>
    <w:p w:rsidR="00D3227D" w:rsidRDefault="00897A32">
      <w:pPr>
        <w:pStyle w:val="ListBullet"/>
      </w:pPr>
      <w:r>
        <w:t>Howard the Duck #1</w:t>
      </w:r>
    </w:p>
    <w:p w:rsidR="00D3227D" w:rsidRDefault="00897A32">
      <w:pPr>
        <w:pStyle w:val="ListBullet"/>
      </w:pPr>
      <w:r>
        <w:t>Deadpool #1</w:t>
      </w:r>
    </w:p>
    <w:p w:rsidR="00D3227D" w:rsidRDefault="00897A32">
      <w:pPr>
        <w:pStyle w:val="ListBullet"/>
      </w:pPr>
      <w:r>
        <w:t>Drax #1</w:t>
      </w:r>
    </w:p>
    <w:p w:rsidR="00D3227D" w:rsidRDefault="00897A32">
      <w:pPr>
        <w:pStyle w:val="ListBullet"/>
      </w:pPr>
      <w:r>
        <w:t>Hercules #1</w:t>
      </w:r>
    </w:p>
    <w:p w:rsidR="00D3227D" w:rsidRDefault="00897A32">
      <w:pPr>
        <w:pStyle w:val="ListBullet"/>
      </w:pPr>
      <w:r>
        <w:t>Vision #1</w:t>
      </w:r>
    </w:p>
    <w:p w:rsidR="00D3227D" w:rsidRDefault="00897A32">
      <w:pPr>
        <w:pStyle w:val="ListBullet"/>
      </w:pPr>
      <w:r>
        <w:t>Max Ride: Ultimate Flight #1</w:t>
      </w:r>
    </w:p>
    <w:p w:rsidR="00D3227D" w:rsidRDefault="00897A32">
      <w:pPr>
        <w:pStyle w:val="ListBullet"/>
      </w:pPr>
      <w:r>
        <w:t>Avengers Vs Infinity #1</w:t>
      </w:r>
    </w:p>
    <w:p w:rsidR="00D3227D" w:rsidRDefault="00897A32">
      <w:pPr>
        <w:pStyle w:val="ListBullet"/>
      </w:pPr>
      <w:r>
        <w:t>Avengers Vs Infinity #1</w:t>
      </w:r>
    </w:p>
    <w:p w:rsidR="00D3227D" w:rsidRDefault="00897A32">
      <w:pPr>
        <w:pStyle w:val="ListBullet"/>
      </w:pPr>
      <w:r>
        <w:t>Nova #1</w:t>
      </w:r>
    </w:p>
    <w:p w:rsidR="00D3227D" w:rsidRDefault="00897A32">
      <w:pPr>
        <w:pStyle w:val="ListBullet"/>
      </w:pPr>
      <w:r>
        <w:t>Marvel Universe Guardians of the Galaxy #2</w:t>
      </w:r>
    </w:p>
    <w:p w:rsidR="00D3227D" w:rsidRDefault="00897A32">
      <w:pPr>
        <w:pStyle w:val="ListBullet"/>
      </w:pPr>
      <w:r>
        <w:t>Contest of Champions #2</w:t>
      </w:r>
    </w:p>
    <w:p w:rsidR="00D3227D" w:rsidRDefault="00897A32">
      <w:pPr>
        <w:pStyle w:val="ListBullet"/>
      </w:pPr>
      <w:r>
        <w:t>Doctor Strange #2</w:t>
      </w:r>
    </w:p>
    <w:p w:rsidR="00D3227D" w:rsidRDefault="00897A32">
      <w:pPr>
        <w:pStyle w:val="ListBullet"/>
      </w:pPr>
      <w:r>
        <w:t>The Amazing Spider-Man #3</w:t>
      </w:r>
    </w:p>
    <w:p w:rsidR="00D3227D" w:rsidRDefault="00897A32">
      <w:pPr>
        <w:pStyle w:val="ListBullet"/>
      </w:pPr>
      <w:r>
        <w:t>Invincible Iron Man #3</w:t>
      </w:r>
    </w:p>
    <w:p w:rsidR="00D3227D" w:rsidRDefault="00897A32">
      <w:pPr>
        <w:pStyle w:val="ListBullet"/>
      </w:pPr>
      <w:r>
        <w:t>Miracleman by Gaiman &amp; Buckingham #4</w:t>
      </w:r>
    </w:p>
    <w:p w:rsidR="00D3227D" w:rsidRDefault="00897A32">
      <w:pPr>
        <w:pStyle w:val="ListBullet"/>
      </w:pPr>
      <w:r>
        <w:t>Star Wars #11</w:t>
      </w:r>
    </w:p>
    <w:p w:rsidR="00D3227D" w:rsidRDefault="00897A32">
      <w:pPr>
        <w:pStyle w:val="ListBullet"/>
      </w:pPr>
      <w:r>
        <w:t>Uncanny X-Men #600</w:t>
      </w:r>
    </w:p>
    <w:p w:rsidR="00D3227D" w:rsidRDefault="00897A32">
      <w:pPr>
        <w:pStyle w:val="Heading3"/>
      </w:pPr>
      <w:r>
        <w:t>December, 2015</w:t>
      </w:r>
    </w:p>
    <w:p w:rsidR="00D3227D" w:rsidRDefault="00897A32">
      <w:r>
        <w:t xml:space="preserve">Number of comics published this month: </w:t>
      </w:r>
      <w:r>
        <w:rPr>
          <w:b/>
        </w:rPr>
        <w:t>83</w:t>
      </w:r>
    </w:p>
    <w:p w:rsidR="00D3227D" w:rsidRDefault="00897A32">
      <w:pPr>
        <w:pStyle w:val="ListBullet"/>
      </w:pPr>
      <w:r>
        <w:t>Deadpool &amp; Cable: Split Second #1</w:t>
      </w:r>
    </w:p>
    <w:p w:rsidR="00D3227D" w:rsidRDefault="00897A32">
      <w:pPr>
        <w:pStyle w:val="ListBullet"/>
      </w:pPr>
      <w:r>
        <w:t>Squadron Supreme #2</w:t>
      </w:r>
    </w:p>
    <w:p w:rsidR="00D3227D" w:rsidRDefault="00897A32">
      <w:pPr>
        <w:pStyle w:val="ListBullet"/>
      </w:pPr>
      <w:r>
        <w:t>Drax #2</w:t>
      </w:r>
    </w:p>
    <w:p w:rsidR="00D3227D" w:rsidRDefault="00897A32">
      <w:pPr>
        <w:pStyle w:val="ListBullet"/>
      </w:pPr>
      <w:r>
        <w:t>Marvel's Captain America: Civil War Prelude #2</w:t>
      </w:r>
    </w:p>
    <w:p w:rsidR="00D3227D" w:rsidRDefault="00897A32">
      <w:pPr>
        <w:pStyle w:val="ListBullet"/>
      </w:pPr>
      <w:r>
        <w:t>All-New Wolverine #3</w:t>
      </w:r>
    </w:p>
    <w:p w:rsidR="00D3227D" w:rsidRDefault="00897A32">
      <w:pPr>
        <w:pStyle w:val="ListBullet"/>
      </w:pPr>
      <w:r>
        <w:t>Carnage #3</w:t>
      </w:r>
    </w:p>
    <w:p w:rsidR="00D3227D" w:rsidRDefault="00897A32">
      <w:pPr>
        <w:pStyle w:val="ListBullet"/>
      </w:pPr>
      <w:r>
        <w:t>Howling Commandos of S.H.I.E.L.D. #3</w:t>
      </w:r>
    </w:p>
    <w:p w:rsidR="00D3227D" w:rsidRDefault="00897A32">
      <w:pPr>
        <w:pStyle w:val="ListBullet"/>
      </w:pPr>
      <w:r>
        <w:t>Chewbacca #5</w:t>
      </w:r>
    </w:p>
    <w:p w:rsidR="00D3227D" w:rsidRDefault="00897A32">
      <w:pPr>
        <w:pStyle w:val="ListBullet"/>
      </w:pPr>
      <w:r>
        <w:t>Captain America: White #5</w:t>
      </w:r>
    </w:p>
    <w:p w:rsidR="00D3227D" w:rsidRDefault="00897A32">
      <w:pPr>
        <w:pStyle w:val="ListBullet"/>
      </w:pPr>
      <w:r>
        <w:t>Patsy Walker, A.K.A. Hellcat! #1</w:t>
      </w:r>
    </w:p>
    <w:p w:rsidR="00D3227D" w:rsidRDefault="00897A32">
      <w:pPr>
        <w:pStyle w:val="ListBullet"/>
      </w:pPr>
      <w:r>
        <w:t>Spider-Woman #2</w:t>
      </w:r>
    </w:p>
    <w:p w:rsidR="00D3227D" w:rsidRDefault="00897A32">
      <w:pPr>
        <w:pStyle w:val="ListBullet"/>
      </w:pPr>
      <w:r>
        <w:t>Star-Lord #2</w:t>
      </w:r>
    </w:p>
    <w:p w:rsidR="00D3227D" w:rsidRDefault="00897A32">
      <w:pPr>
        <w:pStyle w:val="ListBullet"/>
      </w:pPr>
      <w:r>
        <w:t>Daredevil #2</w:t>
      </w:r>
    </w:p>
    <w:p w:rsidR="00D3227D" w:rsidRDefault="00897A32">
      <w:pPr>
        <w:pStyle w:val="ListBullet"/>
      </w:pPr>
      <w:r>
        <w:t>Ultimate Spider-Man Spider-Verse #2</w:t>
      </w:r>
    </w:p>
    <w:p w:rsidR="00D3227D" w:rsidRDefault="00897A32">
      <w:pPr>
        <w:pStyle w:val="ListBullet"/>
      </w:pPr>
      <w:r>
        <w:t>Moon Girl and Devil Dinosaur #2</w:t>
      </w:r>
    </w:p>
    <w:p w:rsidR="00D3227D" w:rsidRDefault="00897A32">
      <w:pPr>
        <w:pStyle w:val="ListBullet"/>
      </w:pPr>
      <w:r>
        <w:t>Venom: Space Knight #2</w:t>
      </w:r>
    </w:p>
    <w:p w:rsidR="00D3227D" w:rsidRDefault="00897A32">
      <w:pPr>
        <w:pStyle w:val="ListBullet"/>
      </w:pPr>
      <w:r>
        <w:t>The Astonishing Ant-Man #3</w:t>
      </w:r>
    </w:p>
    <w:p w:rsidR="00D3227D" w:rsidRDefault="00897A32">
      <w:pPr>
        <w:pStyle w:val="ListBullet"/>
      </w:pPr>
      <w:r>
        <w:t>Angela: Queen of Hel #3</w:t>
      </w:r>
    </w:p>
    <w:p w:rsidR="00D3227D" w:rsidRDefault="00897A32">
      <w:pPr>
        <w:pStyle w:val="ListBullet"/>
      </w:pPr>
      <w:r>
        <w:t>Guidebook to the Marvel Cinematic Universe - Marvel’s Thor #3</w:t>
      </w:r>
    </w:p>
    <w:p w:rsidR="00D3227D" w:rsidRDefault="00897A32">
      <w:pPr>
        <w:pStyle w:val="ListBullet"/>
      </w:pPr>
      <w:r>
        <w:t>Figment 2 #4</w:t>
      </w:r>
    </w:p>
    <w:p w:rsidR="00D3227D" w:rsidRDefault="00897A32">
      <w:pPr>
        <w:pStyle w:val="ListBullet"/>
      </w:pPr>
      <w:r>
        <w:t>Extraordinary X-Men #4</w:t>
      </w:r>
    </w:p>
    <w:p w:rsidR="00D3227D" w:rsidRDefault="00897A32">
      <w:pPr>
        <w:pStyle w:val="ListBullet"/>
      </w:pPr>
      <w:r>
        <w:t>Deadpool #4</w:t>
      </w:r>
    </w:p>
    <w:p w:rsidR="00D3227D" w:rsidRDefault="00897A32">
      <w:pPr>
        <w:pStyle w:val="ListBullet"/>
      </w:pPr>
      <w:r>
        <w:t>Captain America: Sam Wilson #4</w:t>
      </w:r>
    </w:p>
    <w:p w:rsidR="00D3227D" w:rsidRDefault="00897A32">
      <w:pPr>
        <w:pStyle w:val="ListBullet"/>
      </w:pPr>
      <w:r>
        <w:t>New Avengers #4</w:t>
      </w:r>
    </w:p>
    <w:p w:rsidR="00D3227D" w:rsidRDefault="00897A32">
      <w:pPr>
        <w:pStyle w:val="ListBullet"/>
      </w:pPr>
      <w:r>
        <w:t>The Amazing Spider-Man #5</w:t>
      </w:r>
    </w:p>
    <w:p w:rsidR="00D3227D" w:rsidRDefault="00897A32">
      <w:pPr>
        <w:pStyle w:val="ListBullet"/>
      </w:pPr>
      <w:r>
        <w:t>Darth Vader #14</w:t>
      </w:r>
    </w:p>
    <w:p w:rsidR="00D3227D" w:rsidRDefault="00897A32">
      <w:pPr>
        <w:pStyle w:val="ListBullet"/>
      </w:pPr>
      <w:r>
        <w:t>Squadron Supreme #1</w:t>
      </w:r>
    </w:p>
    <w:p w:rsidR="00D3227D" w:rsidRDefault="00897A32">
      <w:pPr>
        <w:pStyle w:val="ListBullet"/>
      </w:pPr>
      <w:r>
        <w:t>Darth Vader Annual #1</w:t>
      </w:r>
    </w:p>
    <w:p w:rsidR="00D3227D" w:rsidRDefault="00897A32">
      <w:pPr>
        <w:pStyle w:val="ListBullet"/>
      </w:pPr>
      <w:r>
        <w:t>Starbrand &amp; Nightmask #1</w:t>
      </w:r>
    </w:p>
    <w:p w:rsidR="00D3227D" w:rsidRDefault="00897A32">
      <w:pPr>
        <w:pStyle w:val="ListBullet"/>
      </w:pPr>
      <w:r>
        <w:t>Weirdworld #1</w:t>
      </w:r>
    </w:p>
    <w:p w:rsidR="00D3227D" w:rsidRDefault="00897A32">
      <w:pPr>
        <w:pStyle w:val="ListBullet"/>
      </w:pPr>
      <w:r>
        <w:t>Marvel's Captain America: Civil War Prelude #1</w:t>
      </w:r>
    </w:p>
    <w:p w:rsidR="00D3227D" w:rsidRDefault="00897A32">
      <w:pPr>
        <w:pStyle w:val="ListBullet"/>
      </w:pPr>
      <w:r>
        <w:t>The Amazing Spider-Man #1.1</w:t>
      </w:r>
    </w:p>
    <w:p w:rsidR="00D3227D" w:rsidRDefault="00897A32">
      <w:pPr>
        <w:pStyle w:val="ListBullet"/>
      </w:pPr>
      <w:r>
        <w:t>Mighty Thor #2</w:t>
      </w:r>
    </w:p>
    <w:p w:rsidR="00D3227D" w:rsidRDefault="00897A32">
      <w:pPr>
        <w:pStyle w:val="ListBullet"/>
      </w:pPr>
      <w:r>
        <w:t>Illuminati #2</w:t>
      </w:r>
    </w:p>
    <w:p w:rsidR="00D3227D" w:rsidRDefault="00897A32">
      <w:pPr>
        <w:pStyle w:val="ListBullet"/>
      </w:pPr>
      <w:r>
        <w:t>Ms. Marvel #2</w:t>
      </w:r>
    </w:p>
    <w:p w:rsidR="00D3227D" w:rsidRDefault="00897A32">
      <w:pPr>
        <w:pStyle w:val="ListBullet"/>
      </w:pPr>
      <w:r>
        <w:t>Web Warriors #2</w:t>
      </w:r>
    </w:p>
    <w:p w:rsidR="00D3227D" w:rsidRDefault="00897A32">
      <w:pPr>
        <w:pStyle w:val="ListBullet"/>
      </w:pPr>
      <w:r>
        <w:t>Silk #2</w:t>
      </w:r>
    </w:p>
    <w:p w:rsidR="00D3227D" w:rsidRDefault="00897A32">
      <w:pPr>
        <w:pStyle w:val="ListBullet"/>
      </w:pPr>
      <w:r>
        <w:t>All-New X-Men #2</w:t>
      </w:r>
    </w:p>
    <w:p w:rsidR="00D3227D" w:rsidRDefault="00897A32">
      <w:pPr>
        <w:pStyle w:val="ListBullet"/>
      </w:pPr>
      <w:r>
        <w:t>All-New Inhumans #2</w:t>
      </w:r>
    </w:p>
    <w:p w:rsidR="00D3227D" w:rsidRDefault="00897A32">
      <w:pPr>
        <w:pStyle w:val="ListBullet"/>
      </w:pPr>
      <w:r>
        <w:t>Uncanny Inhumans #3</w:t>
      </w:r>
    </w:p>
    <w:p w:rsidR="00D3227D" w:rsidRDefault="00897A32">
      <w:pPr>
        <w:pStyle w:val="ListBullet"/>
      </w:pPr>
      <w:r>
        <w:t>The Unbeatable Squirrel Girl #3</w:t>
      </w:r>
    </w:p>
    <w:p w:rsidR="00D3227D" w:rsidRDefault="00897A32">
      <w:pPr>
        <w:pStyle w:val="ListBullet"/>
      </w:pPr>
      <w:r>
        <w:t>Deadpool #3.1</w:t>
      </w:r>
    </w:p>
    <w:p w:rsidR="00D3227D" w:rsidRDefault="00897A32">
      <w:pPr>
        <w:pStyle w:val="ListBullet"/>
      </w:pPr>
      <w:r>
        <w:t>Dark Tower: The Drawing of the Three - Lady of Shadows #4</w:t>
      </w:r>
    </w:p>
    <w:p w:rsidR="00D3227D" w:rsidRDefault="00897A32">
      <w:pPr>
        <w:pStyle w:val="ListBullet"/>
      </w:pPr>
      <w:r>
        <w:t>Deadpool &amp; Cable: Split Second Infinite Comic #5</w:t>
      </w:r>
    </w:p>
    <w:p w:rsidR="00D3227D" w:rsidRDefault="00897A32">
      <w:pPr>
        <w:pStyle w:val="ListBullet"/>
      </w:pPr>
      <w:r>
        <w:t>Ultimate End #5</w:t>
      </w:r>
    </w:p>
    <w:p w:rsidR="00D3227D" w:rsidRDefault="00897A32">
      <w:pPr>
        <w:pStyle w:val="ListBullet"/>
      </w:pPr>
      <w:r>
        <w:t>Kanan - The Last Padawan #9</w:t>
      </w:r>
    </w:p>
    <w:p w:rsidR="00D3227D" w:rsidRDefault="00897A32">
      <w:pPr>
        <w:pStyle w:val="ListBullet"/>
      </w:pPr>
      <w:r>
        <w:t>Marvel Universe Avengers Assemble Season Two #14</w:t>
      </w:r>
    </w:p>
    <w:p w:rsidR="00D3227D" w:rsidRDefault="00897A32">
      <w:pPr>
        <w:pStyle w:val="ListBullet"/>
      </w:pPr>
      <w:r>
        <w:t>Scarlet Witch #1</w:t>
      </w:r>
    </w:p>
    <w:p w:rsidR="00D3227D" w:rsidRDefault="00897A32">
      <w:pPr>
        <w:pStyle w:val="ListBullet"/>
      </w:pPr>
      <w:r>
        <w:t>Gwenpool Special #1</w:t>
      </w:r>
    </w:p>
    <w:p w:rsidR="00D3227D" w:rsidRDefault="00897A32">
      <w:pPr>
        <w:pStyle w:val="ListBullet"/>
      </w:pPr>
      <w:r>
        <w:t>STAR WARS MOVIE SAMPLER 1 [BUNDLES OF 25] #1</w:t>
      </w:r>
    </w:p>
    <w:p w:rsidR="00D3227D" w:rsidRDefault="00897A32">
      <w:pPr>
        <w:pStyle w:val="ListBullet"/>
      </w:pPr>
      <w:r>
        <w:t>Star Wars Annual #1</w:t>
      </w:r>
    </w:p>
    <w:p w:rsidR="00D3227D" w:rsidRDefault="00897A32">
      <w:pPr>
        <w:pStyle w:val="ListBullet"/>
      </w:pPr>
      <w:r>
        <w:t>All-New Hawkeye #2</w:t>
      </w:r>
    </w:p>
    <w:p w:rsidR="00D3227D" w:rsidRDefault="00897A32">
      <w:pPr>
        <w:pStyle w:val="ListBullet"/>
      </w:pPr>
      <w:r>
        <w:t>Black Knight #2</w:t>
      </w:r>
    </w:p>
    <w:p w:rsidR="00D3227D" w:rsidRDefault="00897A32">
      <w:pPr>
        <w:pStyle w:val="ListBullet"/>
      </w:pPr>
      <w:r>
        <w:t>Hercules #2</w:t>
      </w:r>
    </w:p>
    <w:p w:rsidR="00D3227D" w:rsidRDefault="00897A32">
      <w:pPr>
        <w:pStyle w:val="ListBullet"/>
      </w:pPr>
      <w:r>
        <w:t>Ultimates #2</w:t>
      </w:r>
    </w:p>
    <w:p w:rsidR="00D3227D" w:rsidRDefault="00897A32">
      <w:pPr>
        <w:pStyle w:val="ListBullet"/>
      </w:pPr>
      <w:r>
        <w:t>Max Ride: Ultimate Flight #2</w:t>
      </w:r>
    </w:p>
    <w:p w:rsidR="00D3227D" w:rsidRDefault="00897A32">
      <w:pPr>
        <w:pStyle w:val="ListBullet"/>
      </w:pPr>
      <w:r>
        <w:t>Marvel Universe Guardians of the Galaxy #3</w:t>
      </w:r>
    </w:p>
    <w:p w:rsidR="00D3227D" w:rsidRDefault="00897A32">
      <w:pPr>
        <w:pStyle w:val="ListBullet"/>
      </w:pPr>
      <w:r>
        <w:t>Guardians of the Galaxy #3</w:t>
      </w:r>
    </w:p>
    <w:p w:rsidR="00D3227D" w:rsidRDefault="00897A32">
      <w:pPr>
        <w:pStyle w:val="ListBullet"/>
      </w:pPr>
      <w:r>
        <w:t>Spider-Gwen #3</w:t>
      </w:r>
    </w:p>
    <w:p w:rsidR="00D3227D" w:rsidRDefault="00897A32">
      <w:pPr>
        <w:pStyle w:val="ListBullet"/>
      </w:pPr>
      <w:r>
        <w:t>Contest of Champions #3</w:t>
      </w:r>
    </w:p>
    <w:p w:rsidR="00D3227D" w:rsidRDefault="00897A32">
      <w:pPr>
        <w:pStyle w:val="ListBullet"/>
      </w:pPr>
      <w:r>
        <w:t>Deadpool #3</w:t>
      </w:r>
    </w:p>
    <w:p w:rsidR="00D3227D" w:rsidRDefault="00897A32">
      <w:pPr>
        <w:pStyle w:val="ListBullet"/>
      </w:pPr>
      <w:r>
        <w:t>Uncanny Avengers #3</w:t>
      </w:r>
    </w:p>
    <w:p w:rsidR="00D3227D" w:rsidRDefault="00897A32">
      <w:pPr>
        <w:pStyle w:val="ListBullet"/>
      </w:pPr>
      <w:r>
        <w:t>The Amazing Spider-Man #4</w:t>
      </w:r>
    </w:p>
    <w:p w:rsidR="00D3227D" w:rsidRDefault="00897A32">
      <w:pPr>
        <w:pStyle w:val="ListBullet"/>
      </w:pPr>
      <w:r>
        <w:t>Spider-Man 2099 #4</w:t>
      </w:r>
    </w:p>
    <w:p w:rsidR="00D3227D" w:rsidRDefault="00897A32">
      <w:pPr>
        <w:pStyle w:val="ListBullet"/>
      </w:pPr>
      <w:r>
        <w:t>Secret Wars #8</w:t>
      </w:r>
    </w:p>
    <w:p w:rsidR="00D3227D" w:rsidRDefault="00897A32">
      <w:pPr>
        <w:pStyle w:val="ListBullet"/>
      </w:pPr>
      <w:r>
        <w:t>Avengers Vs Infinity #2</w:t>
      </w:r>
    </w:p>
    <w:p w:rsidR="00D3227D" w:rsidRDefault="00897A32">
      <w:pPr>
        <w:pStyle w:val="ListBullet"/>
      </w:pPr>
      <w:r>
        <w:t>The Totally Awesome Hulk #1</w:t>
      </w:r>
    </w:p>
    <w:p w:rsidR="00D3227D" w:rsidRDefault="00897A32">
      <w:pPr>
        <w:pStyle w:val="ListBullet"/>
      </w:pPr>
      <w:r>
        <w:t>All-New X-Men #1</w:t>
      </w:r>
    </w:p>
    <w:p w:rsidR="00D3227D" w:rsidRDefault="00897A32">
      <w:pPr>
        <w:pStyle w:val="ListBullet"/>
      </w:pPr>
      <w:r>
        <w:t>All-New Inhumans #1</w:t>
      </w:r>
    </w:p>
    <w:p w:rsidR="00D3227D" w:rsidRDefault="00897A32">
      <w:pPr>
        <w:pStyle w:val="ListBullet"/>
      </w:pPr>
      <w:r>
        <w:t>Daredevil #1</w:t>
      </w:r>
    </w:p>
    <w:p w:rsidR="00D3227D" w:rsidRDefault="00897A32">
      <w:pPr>
        <w:pStyle w:val="ListBullet"/>
      </w:pPr>
      <w:r>
        <w:t>Red Wolf #1</w:t>
      </w:r>
    </w:p>
    <w:p w:rsidR="00D3227D" w:rsidRDefault="00897A32">
      <w:pPr>
        <w:pStyle w:val="ListBullet"/>
      </w:pPr>
      <w:r>
        <w:t>Spidey #1</w:t>
      </w:r>
    </w:p>
    <w:p w:rsidR="00D3227D" w:rsidRDefault="00897A32">
      <w:pPr>
        <w:pStyle w:val="ListBullet"/>
      </w:pPr>
      <w:r>
        <w:t>Guardians of Infinity #1</w:t>
      </w:r>
    </w:p>
    <w:p w:rsidR="00D3227D" w:rsidRDefault="00897A32">
      <w:pPr>
        <w:pStyle w:val="ListBullet"/>
      </w:pPr>
      <w:r>
        <w:t>All-New, All-Different Avengers #2</w:t>
      </w:r>
    </w:p>
    <w:p w:rsidR="00D3227D" w:rsidRDefault="00897A32">
      <w:pPr>
        <w:pStyle w:val="ListBullet"/>
      </w:pPr>
      <w:r>
        <w:t>Howard the Duck #2</w:t>
      </w:r>
    </w:p>
    <w:p w:rsidR="00D3227D" w:rsidRDefault="00897A32">
      <w:pPr>
        <w:pStyle w:val="ListBullet"/>
      </w:pPr>
      <w:r>
        <w:t>Nova #2</w:t>
      </w:r>
    </w:p>
    <w:p w:rsidR="00D3227D" w:rsidRDefault="00897A32">
      <w:pPr>
        <w:pStyle w:val="ListBullet"/>
      </w:pPr>
      <w:r>
        <w:t>Vision #2</w:t>
      </w:r>
    </w:p>
    <w:p w:rsidR="00D3227D" w:rsidRDefault="00897A32">
      <w:pPr>
        <w:pStyle w:val="ListBullet"/>
      </w:pPr>
      <w:r>
        <w:t>Doctor Strange #3</w:t>
      </w:r>
    </w:p>
    <w:p w:rsidR="00D3227D" w:rsidRDefault="00897A32">
      <w:pPr>
        <w:pStyle w:val="ListBullet"/>
      </w:pPr>
      <w:r>
        <w:t>Extraordinary X-Men #3</w:t>
      </w:r>
    </w:p>
    <w:p w:rsidR="00D3227D" w:rsidRDefault="00897A32">
      <w:pPr>
        <w:pStyle w:val="ListBullet"/>
      </w:pPr>
      <w:r>
        <w:t>Deadpool &amp; Cable: Split Second Infinite Comic #4</w:t>
      </w:r>
    </w:p>
    <w:p w:rsidR="00D3227D" w:rsidRDefault="00897A32">
      <w:pPr>
        <w:pStyle w:val="ListBullet"/>
      </w:pPr>
      <w:r>
        <w:t>Invincible Iron Man #4</w:t>
      </w:r>
    </w:p>
    <w:p w:rsidR="00D3227D" w:rsidRDefault="00897A32">
      <w:pPr>
        <w:pStyle w:val="ListBullet"/>
      </w:pPr>
      <w:r>
        <w:t>Miracleman by Gaiman &amp; Buckingham #5</w:t>
      </w:r>
    </w:p>
    <w:p w:rsidR="00D3227D" w:rsidRDefault="00897A32">
      <w:pPr>
        <w:pStyle w:val="ListBullet"/>
      </w:pPr>
      <w:r>
        <w:t>Star Wars #13</w:t>
      </w:r>
    </w:p>
    <w:p w:rsidR="00D3227D" w:rsidRDefault="00897A32">
      <w:pPr>
        <w:pStyle w:val="Heading3"/>
      </w:pPr>
      <w:r>
        <w:t>January, 2016</w:t>
      </w:r>
    </w:p>
    <w:p w:rsidR="00D3227D" w:rsidRDefault="00897A32">
      <w:r>
        <w:t xml:space="preserve">Number of comics published this month: </w:t>
      </w:r>
      <w:r>
        <w:rPr>
          <w:b/>
        </w:rPr>
        <w:t>97</w:t>
      </w:r>
    </w:p>
    <w:p w:rsidR="00D3227D" w:rsidRDefault="00897A32">
      <w:pPr>
        <w:pStyle w:val="ListBullet"/>
      </w:pPr>
      <w:r>
        <w:t>Old Man Logan #1</w:t>
      </w:r>
    </w:p>
    <w:p w:rsidR="00D3227D" w:rsidRDefault="00897A32">
      <w:pPr>
        <w:pStyle w:val="ListBullet"/>
      </w:pPr>
      <w:r>
        <w:t>TRUE BELIEVERS: DEADPOOL THE MUSICAL 1 #1</w:t>
      </w:r>
    </w:p>
    <w:p w:rsidR="00D3227D" w:rsidRDefault="00897A32">
      <w:pPr>
        <w:pStyle w:val="ListBullet"/>
      </w:pPr>
      <w:r>
        <w:t>TRUE BELIEVERS: DEADPOOL VARIANTS 1 #1</w:t>
      </w:r>
    </w:p>
    <w:p w:rsidR="00D3227D" w:rsidRDefault="00897A32">
      <w:pPr>
        <w:pStyle w:val="ListBullet"/>
      </w:pPr>
      <w:r>
        <w:t>TRUE BELIEVERS: EVIL DEADPOOL 1 #1</w:t>
      </w:r>
    </w:p>
    <w:p w:rsidR="00D3227D" w:rsidRDefault="00897A32">
      <w:pPr>
        <w:pStyle w:val="ListBullet"/>
      </w:pPr>
      <w:r>
        <w:t>Guidebook to the Marvel Cinematic Universe - Marvel’s Captain America: The First Avenger #1</w:t>
      </w:r>
    </w:p>
    <w:p w:rsidR="00D3227D" w:rsidRDefault="00897A32">
      <w:pPr>
        <w:pStyle w:val="ListBullet"/>
      </w:pPr>
      <w:r>
        <w:t>Deadpool &amp; Cable: Split Second #2</w:t>
      </w:r>
    </w:p>
    <w:p w:rsidR="00D3227D" w:rsidRDefault="00897A32">
      <w:pPr>
        <w:pStyle w:val="ListBullet"/>
      </w:pPr>
      <w:r>
        <w:t>Spider-Woman #3</w:t>
      </w:r>
    </w:p>
    <w:p w:rsidR="00D3227D" w:rsidRDefault="00897A32">
      <w:pPr>
        <w:pStyle w:val="ListBullet"/>
      </w:pPr>
      <w:r>
        <w:t>All-New Inhumans #3</w:t>
      </w:r>
    </w:p>
    <w:p w:rsidR="00D3227D" w:rsidRDefault="00897A32">
      <w:pPr>
        <w:pStyle w:val="ListBullet"/>
      </w:pPr>
      <w:r>
        <w:t>Daredevil #3</w:t>
      </w:r>
    </w:p>
    <w:p w:rsidR="00D3227D" w:rsidRDefault="00897A32">
      <w:pPr>
        <w:pStyle w:val="ListBullet"/>
      </w:pPr>
      <w:r>
        <w:t>Ultimate Spider-Man Spider-Verse #3</w:t>
      </w:r>
    </w:p>
    <w:p w:rsidR="00D3227D" w:rsidRDefault="00897A32">
      <w:pPr>
        <w:pStyle w:val="ListBullet"/>
      </w:pPr>
      <w:r>
        <w:t>Moon Girl and Devil Dinosaur #3</w:t>
      </w:r>
    </w:p>
    <w:p w:rsidR="00D3227D" w:rsidRDefault="00897A32">
      <w:pPr>
        <w:pStyle w:val="ListBullet"/>
      </w:pPr>
      <w:r>
        <w:t>Venom: Space Knight #3</w:t>
      </w:r>
    </w:p>
    <w:p w:rsidR="00D3227D" w:rsidRDefault="00897A32">
      <w:pPr>
        <w:pStyle w:val="ListBullet"/>
      </w:pPr>
      <w:r>
        <w:t>All-New, All-Different Avengers #4</w:t>
      </w:r>
    </w:p>
    <w:p w:rsidR="00D3227D" w:rsidRDefault="00897A32">
      <w:pPr>
        <w:pStyle w:val="ListBullet"/>
      </w:pPr>
      <w:r>
        <w:t>The Unbeatable Squirrel Girl #4</w:t>
      </w:r>
    </w:p>
    <w:p w:rsidR="00D3227D" w:rsidRDefault="00897A32">
      <w:pPr>
        <w:pStyle w:val="ListBullet"/>
      </w:pPr>
      <w:r>
        <w:t>Angela: Queen of Hel #4</w:t>
      </w:r>
    </w:p>
    <w:p w:rsidR="00D3227D" w:rsidRDefault="00897A32">
      <w:pPr>
        <w:pStyle w:val="ListBullet"/>
      </w:pPr>
      <w:r>
        <w:t>Carnage #4</w:t>
      </w:r>
    </w:p>
    <w:p w:rsidR="00D3227D" w:rsidRDefault="00897A32">
      <w:pPr>
        <w:pStyle w:val="ListBullet"/>
      </w:pPr>
      <w:r>
        <w:t>Howling Commandos of S.H.I.E.L.D. #4</w:t>
      </w:r>
    </w:p>
    <w:p w:rsidR="00D3227D" w:rsidRDefault="00897A32">
      <w:pPr>
        <w:pStyle w:val="ListBullet"/>
      </w:pPr>
      <w:r>
        <w:t>Marvel's Captain America: Civil War Prelude #4</w:t>
      </w:r>
    </w:p>
    <w:p w:rsidR="00D3227D" w:rsidRDefault="00897A32">
      <w:pPr>
        <w:pStyle w:val="ListBullet"/>
      </w:pPr>
      <w:r>
        <w:t>Extraordinary X-Men #6</w:t>
      </w:r>
    </w:p>
    <w:p w:rsidR="00D3227D" w:rsidRDefault="00897A32">
      <w:pPr>
        <w:pStyle w:val="ListBullet"/>
      </w:pPr>
      <w:r>
        <w:t>Kanan - The Last Padawan #10</w:t>
      </w:r>
    </w:p>
    <w:p w:rsidR="00D3227D" w:rsidRDefault="00897A32">
      <w:pPr>
        <w:pStyle w:val="ListBullet"/>
      </w:pPr>
      <w:r>
        <w:t>Marvel Avengers Assemble Infinite Comic #4</w:t>
      </w:r>
    </w:p>
    <w:p w:rsidR="00D3227D" w:rsidRDefault="00897A32">
      <w:pPr>
        <w:pStyle w:val="ListBullet"/>
      </w:pPr>
      <w:r>
        <w:t>Silver Surfer #1</w:t>
      </w:r>
    </w:p>
    <w:p w:rsidR="00D3227D" w:rsidRDefault="00897A32">
      <w:pPr>
        <w:pStyle w:val="ListBullet"/>
      </w:pPr>
      <w:r>
        <w:t>Captain Marvel #1</w:t>
      </w:r>
    </w:p>
    <w:p w:rsidR="00D3227D" w:rsidRDefault="00897A32">
      <w:pPr>
        <w:pStyle w:val="ListBullet"/>
      </w:pPr>
      <w:r>
        <w:t>Amazing Spider-Man &amp; Silk: The Spider(fly) Effect Infinite Comic #1</w:t>
      </w:r>
    </w:p>
    <w:p w:rsidR="00D3227D" w:rsidRDefault="00897A32">
      <w:pPr>
        <w:pStyle w:val="ListBullet"/>
      </w:pPr>
      <w:r>
        <w:t>TRUE BELIEVERS: THE GROOVY DEADPOOL 1 #1</w:t>
      </w:r>
    </w:p>
    <w:p w:rsidR="00D3227D" w:rsidRDefault="00897A32">
      <w:pPr>
        <w:pStyle w:val="ListBullet"/>
      </w:pPr>
      <w:r>
        <w:t>TRUE BELIEVERS: THE MEATY DEADPOOL 1 #1</w:t>
      </w:r>
    </w:p>
    <w:p w:rsidR="00D3227D" w:rsidRDefault="00897A32">
      <w:pPr>
        <w:pStyle w:val="ListBullet"/>
      </w:pPr>
      <w:r>
        <w:t>TRUE BELIEVERS: THE WEDDING OF DEADPOOL 1 #1</w:t>
      </w:r>
    </w:p>
    <w:p w:rsidR="00D3227D" w:rsidRDefault="00897A32">
      <w:pPr>
        <w:pStyle w:val="ListBullet"/>
      </w:pPr>
      <w:r>
        <w:t>Uncanny X-Men #2</w:t>
      </w:r>
    </w:p>
    <w:p w:rsidR="00D3227D" w:rsidRDefault="00897A32">
      <w:pPr>
        <w:pStyle w:val="ListBullet"/>
      </w:pPr>
      <w:r>
        <w:t>Patsy Walker, A.K.A. Hellcat! #2</w:t>
      </w:r>
    </w:p>
    <w:p w:rsidR="00D3227D" w:rsidRDefault="00897A32">
      <w:pPr>
        <w:pStyle w:val="ListBullet"/>
      </w:pPr>
      <w:r>
        <w:t>Starbrand &amp; Nightmask #2</w:t>
      </w:r>
    </w:p>
    <w:p w:rsidR="00D3227D" w:rsidRDefault="00897A32">
      <w:pPr>
        <w:pStyle w:val="ListBullet"/>
      </w:pPr>
      <w:r>
        <w:t>Ms. Marvel #3</w:t>
      </w:r>
    </w:p>
    <w:p w:rsidR="00D3227D" w:rsidRDefault="00897A32">
      <w:pPr>
        <w:pStyle w:val="ListBullet"/>
      </w:pPr>
      <w:r>
        <w:t>Star-Lord #3</w:t>
      </w:r>
    </w:p>
    <w:p w:rsidR="00D3227D" w:rsidRDefault="00897A32">
      <w:pPr>
        <w:pStyle w:val="ListBullet"/>
      </w:pPr>
      <w:r>
        <w:t>Drax #3</w:t>
      </w:r>
    </w:p>
    <w:p w:rsidR="00D3227D" w:rsidRDefault="00897A32">
      <w:pPr>
        <w:pStyle w:val="ListBullet"/>
      </w:pPr>
      <w:r>
        <w:t>Hercules #3</w:t>
      </w:r>
    </w:p>
    <w:p w:rsidR="00D3227D" w:rsidRDefault="00897A32">
      <w:pPr>
        <w:pStyle w:val="ListBullet"/>
      </w:pPr>
      <w:r>
        <w:t>Max Ride: Ultimate Flight #3</w:t>
      </w:r>
    </w:p>
    <w:p w:rsidR="00D3227D" w:rsidRDefault="00897A32">
      <w:pPr>
        <w:pStyle w:val="ListBullet"/>
      </w:pPr>
      <w:r>
        <w:t>Uncanny Inhumans #4</w:t>
      </w:r>
    </w:p>
    <w:p w:rsidR="00D3227D" w:rsidRDefault="00897A32">
      <w:pPr>
        <w:pStyle w:val="ListBullet"/>
      </w:pPr>
      <w:r>
        <w:t>The Astonishing Ant-Man #4</w:t>
      </w:r>
    </w:p>
    <w:p w:rsidR="00D3227D" w:rsidRDefault="00897A32">
      <w:pPr>
        <w:pStyle w:val="ListBullet"/>
      </w:pPr>
      <w:r>
        <w:t>Dark Tower: The Drawing of the Three - Lady of Shadows #5</w:t>
      </w:r>
    </w:p>
    <w:p w:rsidR="00D3227D" w:rsidRDefault="00897A32">
      <w:pPr>
        <w:pStyle w:val="ListBullet"/>
      </w:pPr>
      <w:r>
        <w:t>New Avengers #5</w:t>
      </w:r>
    </w:p>
    <w:p w:rsidR="00D3227D" w:rsidRDefault="00897A32">
      <w:pPr>
        <w:pStyle w:val="ListBullet"/>
      </w:pPr>
      <w:r>
        <w:t>Deadpool #6</w:t>
      </w:r>
    </w:p>
    <w:p w:rsidR="00D3227D" w:rsidRDefault="00897A32">
      <w:pPr>
        <w:pStyle w:val="ListBullet"/>
      </w:pPr>
      <w:r>
        <w:t>Star Wars #15</w:t>
      </w:r>
    </w:p>
    <w:p w:rsidR="00D3227D" w:rsidRDefault="00897A32">
      <w:pPr>
        <w:pStyle w:val="ListBullet"/>
      </w:pPr>
      <w:r>
        <w:t>Marvel Universe Avengers Assemble Season Two #15</w:t>
      </w:r>
    </w:p>
    <w:p w:rsidR="00D3227D" w:rsidRDefault="00897A32">
      <w:pPr>
        <w:pStyle w:val="ListBullet"/>
      </w:pPr>
      <w:r>
        <w:t>Marvel Avengers Assemble Infinite Comic #3</w:t>
      </w:r>
    </w:p>
    <w:p w:rsidR="00D3227D" w:rsidRDefault="00897A32">
      <w:pPr>
        <w:pStyle w:val="ListBullet"/>
      </w:pPr>
      <w:r>
        <w:t>Agents of S.H.I.E.L.D. #1</w:t>
      </w:r>
    </w:p>
    <w:p w:rsidR="00D3227D" w:rsidRDefault="00897A32">
      <w:pPr>
        <w:pStyle w:val="ListBullet"/>
      </w:pPr>
      <w:r>
        <w:t>TRUE BELIEVERS: DETECTIVE DEADPOOL 1 #1</w:t>
      </w:r>
    </w:p>
    <w:p w:rsidR="00D3227D" w:rsidRDefault="00897A32">
      <w:pPr>
        <w:pStyle w:val="ListBullet"/>
      </w:pPr>
      <w:r>
        <w:t>TRUE BELIEVERS: UNCANNY DEADPOOL 1 #1</w:t>
      </w:r>
    </w:p>
    <w:p w:rsidR="00D3227D" w:rsidRDefault="00897A32">
      <w:pPr>
        <w:pStyle w:val="ListBullet"/>
      </w:pPr>
      <w:r>
        <w:t>The Amazing Spider-Man #1.2</w:t>
      </w:r>
    </w:p>
    <w:p w:rsidR="00D3227D" w:rsidRDefault="00897A32">
      <w:pPr>
        <w:pStyle w:val="ListBullet"/>
      </w:pPr>
      <w:r>
        <w:t>Red Wolf #2</w:t>
      </w:r>
    </w:p>
    <w:p w:rsidR="00D3227D" w:rsidRDefault="00897A32">
      <w:pPr>
        <w:pStyle w:val="ListBullet"/>
      </w:pPr>
      <w:r>
        <w:t>Scarlet Witch #2</w:t>
      </w:r>
    </w:p>
    <w:p w:rsidR="00D3227D" w:rsidRDefault="00897A32">
      <w:pPr>
        <w:pStyle w:val="ListBullet"/>
      </w:pPr>
      <w:r>
        <w:t>All-New, All-Different Avengers #3</w:t>
      </w:r>
    </w:p>
    <w:p w:rsidR="00D3227D" w:rsidRDefault="00897A32">
      <w:pPr>
        <w:pStyle w:val="ListBullet"/>
      </w:pPr>
      <w:r>
        <w:t>All-New Hawkeye #3</w:t>
      </w:r>
    </w:p>
    <w:p w:rsidR="00D3227D" w:rsidRDefault="00897A32">
      <w:pPr>
        <w:pStyle w:val="ListBullet"/>
      </w:pPr>
      <w:r>
        <w:t>Silk #3</w:t>
      </w:r>
    </w:p>
    <w:p w:rsidR="00D3227D" w:rsidRDefault="00897A32">
      <w:pPr>
        <w:pStyle w:val="ListBullet"/>
      </w:pPr>
      <w:r>
        <w:t>Squadron Supreme #3</w:t>
      </w:r>
    </w:p>
    <w:p w:rsidR="00D3227D" w:rsidRDefault="00897A32">
      <w:pPr>
        <w:pStyle w:val="ListBullet"/>
      </w:pPr>
      <w:r>
        <w:t>Mighty Thor #3</w:t>
      </w:r>
    </w:p>
    <w:p w:rsidR="00D3227D" w:rsidRDefault="00897A32">
      <w:pPr>
        <w:pStyle w:val="ListBullet"/>
      </w:pPr>
      <w:r>
        <w:t>Illuminati #3</w:t>
      </w:r>
    </w:p>
    <w:p w:rsidR="00D3227D" w:rsidRDefault="00897A32">
      <w:pPr>
        <w:pStyle w:val="ListBullet"/>
      </w:pPr>
      <w:r>
        <w:t>All-New X-Men #3</w:t>
      </w:r>
    </w:p>
    <w:p w:rsidR="00D3227D" w:rsidRDefault="00897A32">
      <w:pPr>
        <w:pStyle w:val="ListBullet"/>
      </w:pPr>
      <w:r>
        <w:t>Black Knight #3</w:t>
      </w:r>
    </w:p>
    <w:p w:rsidR="00D3227D" w:rsidRDefault="00897A32">
      <w:pPr>
        <w:pStyle w:val="ListBullet"/>
      </w:pPr>
      <w:r>
        <w:t>Ultimates #3</w:t>
      </w:r>
    </w:p>
    <w:p w:rsidR="00D3227D" w:rsidRDefault="00897A32">
      <w:pPr>
        <w:pStyle w:val="ListBullet"/>
      </w:pPr>
      <w:r>
        <w:t>Web Warriors #3</w:t>
      </w:r>
    </w:p>
    <w:p w:rsidR="00D3227D" w:rsidRDefault="00897A32">
      <w:pPr>
        <w:pStyle w:val="ListBullet"/>
      </w:pPr>
      <w:r>
        <w:t>Marvel Universe Guardians of the Galaxy #4</w:t>
      </w:r>
    </w:p>
    <w:p w:rsidR="00D3227D" w:rsidRDefault="00897A32">
      <w:pPr>
        <w:pStyle w:val="ListBullet"/>
      </w:pPr>
      <w:r>
        <w:t>Guardians of the Galaxy #4</w:t>
      </w:r>
    </w:p>
    <w:p w:rsidR="00D3227D" w:rsidRDefault="00897A32">
      <w:pPr>
        <w:pStyle w:val="ListBullet"/>
      </w:pPr>
      <w:r>
        <w:t>Spider-Gwen #4</w:t>
      </w:r>
    </w:p>
    <w:p w:rsidR="00D3227D" w:rsidRDefault="00897A32">
      <w:pPr>
        <w:pStyle w:val="ListBullet"/>
      </w:pPr>
      <w:r>
        <w:t>Uncanny Avengers #4</w:t>
      </w:r>
    </w:p>
    <w:p w:rsidR="00D3227D" w:rsidRDefault="00897A32">
      <w:pPr>
        <w:pStyle w:val="ListBullet"/>
      </w:pPr>
      <w:r>
        <w:t>All-New Wolverine #4</w:t>
      </w:r>
    </w:p>
    <w:p w:rsidR="00D3227D" w:rsidRDefault="00897A32">
      <w:pPr>
        <w:pStyle w:val="ListBullet"/>
      </w:pPr>
      <w:r>
        <w:t>Figment 2 #5</w:t>
      </w:r>
    </w:p>
    <w:p w:rsidR="00D3227D" w:rsidRDefault="00897A32">
      <w:pPr>
        <w:pStyle w:val="ListBullet"/>
      </w:pPr>
      <w:r>
        <w:t>Extraordinary X-Men #5</w:t>
      </w:r>
    </w:p>
    <w:p w:rsidR="00D3227D" w:rsidRDefault="00897A32">
      <w:pPr>
        <w:pStyle w:val="ListBullet"/>
      </w:pPr>
      <w:r>
        <w:t>Captain America: Sam Wilson #5</w:t>
      </w:r>
    </w:p>
    <w:p w:rsidR="00D3227D" w:rsidRDefault="00897A32">
      <w:pPr>
        <w:pStyle w:val="ListBullet"/>
      </w:pPr>
      <w:r>
        <w:t>Secret Wars #9</w:t>
      </w:r>
    </w:p>
    <w:p w:rsidR="00D3227D" w:rsidRDefault="00897A32">
      <w:pPr>
        <w:pStyle w:val="ListBullet"/>
      </w:pPr>
      <w:r>
        <w:t>Darth Vader #15</w:t>
      </w:r>
    </w:p>
    <w:p w:rsidR="00D3227D" w:rsidRDefault="00897A32">
      <w:pPr>
        <w:pStyle w:val="ListBullet"/>
      </w:pPr>
      <w:r>
        <w:t>Marvel Avengers Assemble Infinite Comic #2</w:t>
      </w:r>
    </w:p>
    <w:p w:rsidR="00D3227D" w:rsidRDefault="00897A32">
      <w:pPr>
        <w:pStyle w:val="ListBullet"/>
      </w:pPr>
      <w:r>
        <w:t>Spider-Man/Deadpool #1</w:t>
      </w:r>
    </w:p>
    <w:p w:rsidR="00D3227D" w:rsidRDefault="00897A32">
      <w:pPr>
        <w:pStyle w:val="ListBullet"/>
      </w:pPr>
      <w:r>
        <w:t>Rocket Raccoon &amp; Groot #1</w:t>
      </w:r>
    </w:p>
    <w:p w:rsidR="00D3227D" w:rsidRDefault="00897A32">
      <w:pPr>
        <w:pStyle w:val="ListBullet"/>
      </w:pPr>
      <w:r>
        <w:t>Uncanny X-Men #1</w:t>
      </w:r>
    </w:p>
    <w:p w:rsidR="00D3227D" w:rsidRDefault="00897A32">
      <w:pPr>
        <w:pStyle w:val="ListBullet"/>
      </w:pPr>
      <w:r>
        <w:t>Obi-Wan and Anakin #1</w:t>
      </w:r>
    </w:p>
    <w:p w:rsidR="00D3227D" w:rsidRDefault="00897A32">
      <w:pPr>
        <w:pStyle w:val="ListBullet"/>
      </w:pPr>
      <w:r>
        <w:t>True Believers: Deadpool #1</w:t>
      </w:r>
    </w:p>
    <w:p w:rsidR="00D3227D" w:rsidRDefault="00897A32">
      <w:pPr>
        <w:pStyle w:val="ListBullet"/>
      </w:pPr>
      <w:r>
        <w:t>True Believers: Deadpool Origins #1</w:t>
      </w:r>
    </w:p>
    <w:p w:rsidR="00D3227D" w:rsidRDefault="00897A32">
      <w:pPr>
        <w:pStyle w:val="ListBullet"/>
      </w:pPr>
      <w:r>
        <w:t>HIP-HOP VARIANT SAMPLER 1 [BUNDLES OF 25] #1</w:t>
      </w:r>
    </w:p>
    <w:p w:rsidR="00D3227D" w:rsidRDefault="00897A32">
      <w:pPr>
        <w:pStyle w:val="ListBullet"/>
      </w:pPr>
      <w:r>
        <w:t>A-Force #1</w:t>
      </w:r>
    </w:p>
    <w:p w:rsidR="00D3227D" w:rsidRDefault="00897A32">
      <w:pPr>
        <w:pStyle w:val="ListBullet"/>
      </w:pPr>
      <w:r>
        <w:t>The Totally Awesome Hulk #2</w:t>
      </w:r>
    </w:p>
    <w:p w:rsidR="00D3227D" w:rsidRDefault="00897A32">
      <w:pPr>
        <w:pStyle w:val="ListBullet"/>
      </w:pPr>
      <w:r>
        <w:t>Spidey #2</w:t>
      </w:r>
    </w:p>
    <w:p w:rsidR="00D3227D" w:rsidRDefault="00897A32">
      <w:pPr>
        <w:pStyle w:val="ListBullet"/>
      </w:pPr>
      <w:r>
        <w:t>Weirdworld #2</w:t>
      </w:r>
    </w:p>
    <w:p w:rsidR="00D3227D" w:rsidRDefault="00897A32">
      <w:pPr>
        <w:pStyle w:val="ListBullet"/>
      </w:pPr>
      <w:r>
        <w:t>Guardians of Infinity #2</w:t>
      </w:r>
    </w:p>
    <w:p w:rsidR="00D3227D" w:rsidRDefault="00897A32">
      <w:pPr>
        <w:pStyle w:val="ListBullet"/>
      </w:pPr>
      <w:r>
        <w:t>Howard the Duck #3</w:t>
      </w:r>
    </w:p>
    <w:p w:rsidR="00D3227D" w:rsidRDefault="00897A32">
      <w:pPr>
        <w:pStyle w:val="ListBullet"/>
      </w:pPr>
      <w:r>
        <w:t>Nova #3</w:t>
      </w:r>
    </w:p>
    <w:p w:rsidR="00D3227D" w:rsidRDefault="00897A32">
      <w:pPr>
        <w:pStyle w:val="ListBullet"/>
      </w:pPr>
      <w:r>
        <w:t>Vision #3</w:t>
      </w:r>
    </w:p>
    <w:p w:rsidR="00D3227D" w:rsidRDefault="00897A32">
      <w:pPr>
        <w:pStyle w:val="ListBullet"/>
      </w:pPr>
      <w:r>
        <w:t>Marvel's Captain America: Civil War Prelude #3</w:t>
      </w:r>
    </w:p>
    <w:p w:rsidR="00D3227D" w:rsidRDefault="00897A32">
      <w:pPr>
        <w:pStyle w:val="ListBullet"/>
      </w:pPr>
      <w:r>
        <w:t>Doctor Strange #4</w:t>
      </w:r>
    </w:p>
    <w:p w:rsidR="00D3227D" w:rsidRDefault="00897A32">
      <w:pPr>
        <w:pStyle w:val="ListBullet"/>
      </w:pPr>
      <w:r>
        <w:t>Contest of Champions #4</w:t>
      </w:r>
    </w:p>
    <w:p w:rsidR="00D3227D" w:rsidRDefault="00897A32">
      <w:pPr>
        <w:pStyle w:val="ListBullet"/>
      </w:pPr>
      <w:r>
        <w:t>Invincible Iron Man #5</w:t>
      </w:r>
    </w:p>
    <w:p w:rsidR="00D3227D" w:rsidRDefault="00897A32">
      <w:pPr>
        <w:pStyle w:val="ListBullet"/>
      </w:pPr>
      <w:r>
        <w:t>Deadpool #5</w:t>
      </w:r>
    </w:p>
    <w:p w:rsidR="00D3227D" w:rsidRDefault="00897A32">
      <w:pPr>
        <w:pStyle w:val="ListBullet"/>
      </w:pPr>
      <w:r>
        <w:t>Spider-Man 2099 #5</w:t>
      </w:r>
    </w:p>
    <w:p w:rsidR="00D3227D" w:rsidRDefault="00897A32">
      <w:pPr>
        <w:pStyle w:val="ListBullet"/>
      </w:pPr>
      <w:r>
        <w:t>Miracleman by Gaiman &amp; Buckingham #6</w:t>
      </w:r>
    </w:p>
    <w:p w:rsidR="00D3227D" w:rsidRDefault="00897A32">
      <w:pPr>
        <w:pStyle w:val="ListBullet"/>
      </w:pPr>
      <w:r>
        <w:t>Deadpool &amp; Cable: Split Second Infinite Comic #6</w:t>
      </w:r>
    </w:p>
    <w:p w:rsidR="00D3227D" w:rsidRDefault="00897A32">
      <w:pPr>
        <w:pStyle w:val="ListBullet"/>
      </w:pPr>
      <w:r>
        <w:t>The Amazing Spider-Man #6</w:t>
      </w:r>
    </w:p>
    <w:p w:rsidR="00D3227D" w:rsidRDefault="00897A32">
      <w:pPr>
        <w:pStyle w:val="ListBullet"/>
      </w:pPr>
      <w:r>
        <w:t>Star Wars #14</w:t>
      </w:r>
    </w:p>
    <w:p w:rsidR="00D3227D" w:rsidRDefault="00897A32">
      <w:pPr>
        <w:pStyle w:val="ListBullet"/>
      </w:pPr>
      <w:r>
        <w:t>Marvel Avengers Assemble Infinite Comic #1</w:t>
      </w:r>
    </w:p>
    <w:p w:rsidR="00D3227D" w:rsidRDefault="00897A32">
      <w:pPr>
        <w:pStyle w:val="ListBullet"/>
      </w:pPr>
      <w:r>
        <w:t>Avengers Vs Infinity #3</w:t>
      </w:r>
    </w:p>
    <w:p w:rsidR="00D3227D" w:rsidRDefault="00897A32">
      <w:pPr>
        <w:pStyle w:val="Heading3"/>
      </w:pPr>
      <w:r>
        <w:t>February, 2016</w:t>
      </w:r>
    </w:p>
    <w:p w:rsidR="00D3227D" w:rsidRDefault="00897A32">
      <w:r>
        <w:t xml:space="preserve">Number of comics published this month: </w:t>
      </w:r>
      <w:r>
        <w:rPr>
          <w:b/>
        </w:rPr>
        <w:t>85</w:t>
      </w:r>
    </w:p>
    <w:p w:rsidR="00D3227D" w:rsidRDefault="00897A32">
      <w:pPr>
        <w:pStyle w:val="ListBullet"/>
      </w:pPr>
      <w:r>
        <w:t>The Amazing Spider-Man #1.3</w:t>
      </w:r>
    </w:p>
    <w:p w:rsidR="00D3227D" w:rsidRDefault="00897A32">
      <w:pPr>
        <w:pStyle w:val="ListBullet"/>
      </w:pPr>
      <w:r>
        <w:t>Karnak #2</w:t>
      </w:r>
    </w:p>
    <w:p w:rsidR="00D3227D" w:rsidRDefault="00897A32">
      <w:pPr>
        <w:pStyle w:val="ListBullet"/>
      </w:pPr>
      <w:r>
        <w:t>Patsy Walker, A.K.A. Hellcat! #3</w:t>
      </w:r>
    </w:p>
    <w:p w:rsidR="00D3227D" w:rsidRDefault="00897A32">
      <w:pPr>
        <w:pStyle w:val="ListBullet"/>
      </w:pPr>
      <w:r>
        <w:t>All-New Inhumans #4</w:t>
      </w:r>
    </w:p>
    <w:p w:rsidR="00D3227D" w:rsidRDefault="00897A32">
      <w:pPr>
        <w:pStyle w:val="ListBullet"/>
      </w:pPr>
      <w:r>
        <w:t>Daredevil #4</w:t>
      </w:r>
    </w:p>
    <w:p w:rsidR="00D3227D" w:rsidRDefault="00897A32">
      <w:pPr>
        <w:pStyle w:val="ListBullet"/>
      </w:pPr>
      <w:r>
        <w:t>Drax #4</w:t>
      </w:r>
    </w:p>
    <w:p w:rsidR="00D3227D" w:rsidRDefault="00897A32">
      <w:pPr>
        <w:pStyle w:val="ListBullet"/>
      </w:pPr>
      <w:r>
        <w:t>Hercules #4</w:t>
      </w:r>
    </w:p>
    <w:p w:rsidR="00D3227D" w:rsidRDefault="00897A32">
      <w:pPr>
        <w:pStyle w:val="ListBullet"/>
      </w:pPr>
      <w:r>
        <w:t>Ultimate Spider-Man Spider-Verse #4</w:t>
      </w:r>
    </w:p>
    <w:p w:rsidR="00D3227D" w:rsidRDefault="00897A32">
      <w:pPr>
        <w:pStyle w:val="ListBullet"/>
      </w:pPr>
      <w:r>
        <w:t>Moon Girl and Devil Dinosaur #4</w:t>
      </w:r>
    </w:p>
    <w:p w:rsidR="00D3227D" w:rsidRDefault="00897A32">
      <w:pPr>
        <w:pStyle w:val="ListBullet"/>
      </w:pPr>
      <w:r>
        <w:t>Venom: Space Knight #4</w:t>
      </w:r>
    </w:p>
    <w:p w:rsidR="00D3227D" w:rsidRDefault="00897A32">
      <w:pPr>
        <w:pStyle w:val="ListBullet"/>
      </w:pPr>
      <w:r>
        <w:t>Guidebook to the Marvel Cinematic Universe- Marvel’s The Avengers #5</w:t>
      </w:r>
    </w:p>
    <w:p w:rsidR="00D3227D" w:rsidRDefault="00897A32">
      <w:pPr>
        <w:pStyle w:val="ListBullet"/>
      </w:pPr>
      <w:r>
        <w:t>The Astonishing Ant-Man #5</w:t>
      </w:r>
    </w:p>
    <w:p w:rsidR="00D3227D" w:rsidRDefault="00897A32">
      <w:pPr>
        <w:pStyle w:val="ListBullet"/>
      </w:pPr>
      <w:r>
        <w:t>Silk #5</w:t>
      </w:r>
    </w:p>
    <w:p w:rsidR="00D3227D" w:rsidRDefault="00897A32">
      <w:pPr>
        <w:pStyle w:val="ListBullet"/>
      </w:pPr>
      <w:r>
        <w:t>The Unbeatable Squirrel Girl #5</w:t>
      </w:r>
    </w:p>
    <w:p w:rsidR="00D3227D" w:rsidRDefault="00897A32">
      <w:pPr>
        <w:pStyle w:val="ListBullet"/>
      </w:pPr>
      <w:r>
        <w:t>All-New X-Men #5</w:t>
      </w:r>
    </w:p>
    <w:p w:rsidR="00D3227D" w:rsidRDefault="00897A32">
      <w:pPr>
        <w:pStyle w:val="ListBullet"/>
      </w:pPr>
      <w:r>
        <w:t>Angela: Queen of Hel #5</w:t>
      </w:r>
    </w:p>
    <w:p w:rsidR="00D3227D" w:rsidRDefault="00897A32">
      <w:pPr>
        <w:pStyle w:val="ListBullet"/>
      </w:pPr>
      <w:r>
        <w:t>Howling Commandos of S.H.I.E.L.D. #5</w:t>
      </w:r>
    </w:p>
    <w:p w:rsidR="00D3227D" w:rsidRDefault="00897A32">
      <w:pPr>
        <w:pStyle w:val="ListBullet"/>
      </w:pPr>
      <w:r>
        <w:t>All-New, All-Different Avengers #6</w:t>
      </w:r>
    </w:p>
    <w:p w:rsidR="00D3227D" w:rsidRDefault="00897A32">
      <w:pPr>
        <w:pStyle w:val="ListBullet"/>
      </w:pPr>
      <w:r>
        <w:t>Spider-Man 2099 #7</w:t>
      </w:r>
    </w:p>
    <w:p w:rsidR="00D3227D" w:rsidRDefault="00897A32">
      <w:pPr>
        <w:pStyle w:val="ListBullet"/>
      </w:pPr>
      <w:r>
        <w:t>New Avengers #7</w:t>
      </w:r>
    </w:p>
    <w:p w:rsidR="00D3227D" w:rsidRDefault="00897A32">
      <w:pPr>
        <w:pStyle w:val="ListBullet"/>
      </w:pPr>
      <w:r>
        <w:t>Kanan - The Last Padawan #11</w:t>
      </w:r>
    </w:p>
    <w:p w:rsidR="00D3227D" w:rsidRDefault="00897A32">
      <w:pPr>
        <w:pStyle w:val="ListBullet"/>
      </w:pPr>
      <w:r>
        <w:t>Power Man and Iron Fist #1</w:t>
      </w:r>
    </w:p>
    <w:p w:rsidR="00D3227D" w:rsidRDefault="00897A32">
      <w:pPr>
        <w:pStyle w:val="ListBullet"/>
      </w:pPr>
      <w:r>
        <w:t>Avengers Standoff: Welcome to Pleasant Hill #1</w:t>
      </w:r>
    </w:p>
    <w:p w:rsidR="00D3227D" w:rsidRDefault="00897A32">
      <w:pPr>
        <w:pStyle w:val="ListBullet"/>
      </w:pPr>
      <w:r>
        <w:t>Silver Surfer #2</w:t>
      </w:r>
    </w:p>
    <w:p w:rsidR="00D3227D" w:rsidRDefault="00897A32">
      <w:pPr>
        <w:pStyle w:val="ListBullet"/>
      </w:pPr>
      <w:r>
        <w:t>Deadpool &amp; Cable: Split Second #3</w:t>
      </w:r>
    </w:p>
    <w:p w:rsidR="00D3227D" w:rsidRDefault="00897A32">
      <w:pPr>
        <w:pStyle w:val="ListBullet"/>
      </w:pPr>
      <w:r>
        <w:t>Starbrand &amp; Nightmask #3</w:t>
      </w:r>
    </w:p>
    <w:p w:rsidR="00D3227D" w:rsidRDefault="00897A32">
      <w:pPr>
        <w:pStyle w:val="ListBullet"/>
      </w:pPr>
      <w:r>
        <w:t>Amazing Spider-Man &amp; Silk: The Spider(fly) Effect Infinite Comic #3</w:t>
      </w:r>
    </w:p>
    <w:p w:rsidR="00D3227D" w:rsidRDefault="00897A32">
      <w:pPr>
        <w:pStyle w:val="ListBullet"/>
      </w:pPr>
      <w:r>
        <w:t>Squadron Supreme #4</w:t>
      </w:r>
    </w:p>
    <w:p w:rsidR="00D3227D" w:rsidRDefault="00897A32">
      <w:pPr>
        <w:pStyle w:val="ListBullet"/>
      </w:pPr>
      <w:r>
        <w:t>Mighty Thor #4</w:t>
      </w:r>
    </w:p>
    <w:p w:rsidR="00D3227D" w:rsidRDefault="00897A32">
      <w:pPr>
        <w:pStyle w:val="ListBullet"/>
      </w:pPr>
      <w:r>
        <w:t>Spider-Woman #4</w:t>
      </w:r>
    </w:p>
    <w:p w:rsidR="00D3227D" w:rsidRDefault="00897A32">
      <w:pPr>
        <w:pStyle w:val="ListBullet"/>
      </w:pPr>
      <w:r>
        <w:t>Star-Lord #4</w:t>
      </w:r>
    </w:p>
    <w:p w:rsidR="00D3227D" w:rsidRDefault="00897A32">
      <w:pPr>
        <w:pStyle w:val="ListBullet"/>
      </w:pPr>
      <w:r>
        <w:t>Web Warriors #4</w:t>
      </w:r>
    </w:p>
    <w:p w:rsidR="00D3227D" w:rsidRDefault="00897A32">
      <w:pPr>
        <w:pStyle w:val="ListBullet"/>
      </w:pPr>
      <w:r>
        <w:t>Max Ride: Ultimate Flight #4</w:t>
      </w:r>
    </w:p>
    <w:p w:rsidR="00D3227D" w:rsidRDefault="00897A32">
      <w:pPr>
        <w:pStyle w:val="ListBullet"/>
      </w:pPr>
      <w:r>
        <w:t>Uncanny Inhumans #5</w:t>
      </w:r>
    </w:p>
    <w:p w:rsidR="00D3227D" w:rsidRDefault="00897A32">
      <w:pPr>
        <w:pStyle w:val="ListBullet"/>
      </w:pPr>
      <w:r>
        <w:t>Carnage #5</w:t>
      </w:r>
    </w:p>
    <w:p w:rsidR="00D3227D" w:rsidRDefault="00897A32">
      <w:pPr>
        <w:pStyle w:val="ListBullet"/>
      </w:pPr>
      <w:r>
        <w:t>Extraordinary X-Men #7</w:t>
      </w:r>
    </w:p>
    <w:p w:rsidR="00D3227D" w:rsidRDefault="00897A32">
      <w:pPr>
        <w:pStyle w:val="ListBullet"/>
      </w:pPr>
      <w:r>
        <w:t>The Amazing Spider-Man #8</w:t>
      </w:r>
    </w:p>
    <w:p w:rsidR="00D3227D" w:rsidRDefault="00897A32">
      <w:pPr>
        <w:pStyle w:val="ListBullet"/>
      </w:pPr>
      <w:r>
        <w:t>Star Wars #16</w:t>
      </w:r>
    </w:p>
    <w:p w:rsidR="00D3227D" w:rsidRDefault="00897A32">
      <w:pPr>
        <w:pStyle w:val="ListBullet"/>
      </w:pPr>
      <w:r>
        <w:t>Marvel Universe Avengers Assemble Season Two #16</w:t>
      </w:r>
    </w:p>
    <w:p w:rsidR="00D3227D" w:rsidRDefault="00897A32">
      <w:pPr>
        <w:pStyle w:val="ListBullet"/>
      </w:pPr>
      <w:r>
        <w:t>Marvel Universe Guardians of the Galaxy Infinite Comic #6</w:t>
      </w:r>
    </w:p>
    <w:p w:rsidR="00D3227D" w:rsidRDefault="00897A32">
      <w:pPr>
        <w:pStyle w:val="ListBullet"/>
      </w:pPr>
      <w:r>
        <w:t>Marvel's Captain America: Civil War Prelude #1</w:t>
      </w:r>
    </w:p>
    <w:p w:rsidR="00D3227D" w:rsidRDefault="00897A32">
      <w:pPr>
        <w:pStyle w:val="ListBullet"/>
      </w:pPr>
      <w:r>
        <w:t>Spider-Man/Deadpool #2</w:t>
      </w:r>
    </w:p>
    <w:p w:rsidR="00D3227D" w:rsidRDefault="00897A32">
      <w:pPr>
        <w:pStyle w:val="ListBullet"/>
      </w:pPr>
      <w:r>
        <w:t>Agents of S.H.I.E.L.D. #2</w:t>
      </w:r>
    </w:p>
    <w:p w:rsidR="00D3227D" w:rsidRDefault="00897A32">
      <w:pPr>
        <w:pStyle w:val="ListBullet"/>
      </w:pPr>
      <w:r>
        <w:t>Old Man Logan #2</w:t>
      </w:r>
    </w:p>
    <w:p w:rsidR="00D3227D" w:rsidRDefault="00897A32">
      <w:pPr>
        <w:pStyle w:val="ListBullet"/>
      </w:pPr>
      <w:r>
        <w:t>The Totally Awesome Hulk #3</w:t>
      </w:r>
    </w:p>
    <w:p w:rsidR="00D3227D" w:rsidRDefault="00897A32">
      <w:pPr>
        <w:pStyle w:val="ListBullet"/>
      </w:pPr>
      <w:r>
        <w:t>Red Wolf #3</w:t>
      </w:r>
    </w:p>
    <w:p w:rsidR="00D3227D" w:rsidRDefault="00897A32">
      <w:pPr>
        <w:pStyle w:val="ListBullet"/>
      </w:pPr>
      <w:r>
        <w:t>Weirdworld #3</w:t>
      </w:r>
    </w:p>
    <w:p w:rsidR="00D3227D" w:rsidRDefault="00897A32">
      <w:pPr>
        <w:pStyle w:val="ListBullet"/>
      </w:pPr>
      <w:r>
        <w:t>All-New Hawkeye #4</w:t>
      </w:r>
    </w:p>
    <w:p w:rsidR="00D3227D" w:rsidRDefault="00897A32">
      <w:pPr>
        <w:pStyle w:val="ListBullet"/>
      </w:pPr>
      <w:r>
        <w:t>Silk #4</w:t>
      </w:r>
    </w:p>
    <w:p w:rsidR="00D3227D" w:rsidRDefault="00897A32">
      <w:pPr>
        <w:pStyle w:val="ListBullet"/>
      </w:pPr>
      <w:r>
        <w:t>Illuminati #4</w:t>
      </w:r>
    </w:p>
    <w:p w:rsidR="00D3227D" w:rsidRDefault="00897A32">
      <w:pPr>
        <w:pStyle w:val="ListBullet"/>
      </w:pPr>
      <w:r>
        <w:t>Ms. Marvel #4</w:t>
      </w:r>
    </w:p>
    <w:p w:rsidR="00D3227D" w:rsidRDefault="00897A32">
      <w:pPr>
        <w:pStyle w:val="ListBullet"/>
      </w:pPr>
      <w:r>
        <w:t>All-New X-Men #4</w:t>
      </w:r>
    </w:p>
    <w:p w:rsidR="00D3227D" w:rsidRDefault="00897A32">
      <w:pPr>
        <w:pStyle w:val="ListBullet"/>
      </w:pPr>
      <w:r>
        <w:t>Black Knight #4</w:t>
      </w:r>
    </w:p>
    <w:p w:rsidR="00D3227D" w:rsidRDefault="00897A32">
      <w:pPr>
        <w:pStyle w:val="ListBullet"/>
      </w:pPr>
      <w:r>
        <w:t>Ultimates #4</w:t>
      </w:r>
    </w:p>
    <w:p w:rsidR="00D3227D" w:rsidRDefault="00897A32">
      <w:pPr>
        <w:pStyle w:val="ListBullet"/>
      </w:pPr>
      <w:r>
        <w:t>Marvel Universe Guardians of the Galaxy #5</w:t>
      </w:r>
    </w:p>
    <w:p w:rsidR="00D3227D" w:rsidRDefault="00897A32">
      <w:pPr>
        <w:pStyle w:val="ListBullet"/>
      </w:pPr>
      <w:r>
        <w:t>All-New, All-Different Avengers #5</w:t>
      </w:r>
    </w:p>
    <w:p w:rsidR="00D3227D" w:rsidRDefault="00897A32">
      <w:pPr>
        <w:pStyle w:val="ListBullet"/>
      </w:pPr>
      <w:r>
        <w:t>Guardians of the Galaxy #5</w:t>
      </w:r>
    </w:p>
    <w:p w:rsidR="00D3227D" w:rsidRDefault="00897A32">
      <w:pPr>
        <w:pStyle w:val="ListBullet"/>
      </w:pPr>
      <w:r>
        <w:t>Spider-Gwen #5</w:t>
      </w:r>
    </w:p>
    <w:p w:rsidR="00D3227D" w:rsidRDefault="00897A32">
      <w:pPr>
        <w:pStyle w:val="ListBullet"/>
      </w:pPr>
      <w:r>
        <w:t>All-New Wolverine #5</w:t>
      </w:r>
    </w:p>
    <w:p w:rsidR="00D3227D" w:rsidRDefault="00897A32">
      <w:pPr>
        <w:pStyle w:val="ListBullet"/>
      </w:pPr>
      <w:r>
        <w:t>Spider-Man 2099 #6</w:t>
      </w:r>
    </w:p>
    <w:p w:rsidR="00D3227D" w:rsidRDefault="00897A32">
      <w:pPr>
        <w:pStyle w:val="ListBullet"/>
      </w:pPr>
      <w:r>
        <w:t>New Avengers #6</w:t>
      </w:r>
    </w:p>
    <w:p w:rsidR="00D3227D" w:rsidRDefault="00897A32">
      <w:pPr>
        <w:pStyle w:val="ListBullet"/>
      </w:pPr>
      <w:r>
        <w:t>Deadpool #7</w:t>
      </w:r>
    </w:p>
    <w:p w:rsidR="00D3227D" w:rsidRDefault="00897A32">
      <w:pPr>
        <w:pStyle w:val="ListBullet"/>
      </w:pPr>
      <w:r>
        <w:t>Darth Vader #16</w:t>
      </w:r>
    </w:p>
    <w:p w:rsidR="00D3227D" w:rsidRDefault="00897A32">
      <w:pPr>
        <w:pStyle w:val="ListBullet"/>
      </w:pPr>
      <w:r>
        <w:t>Marvel Avengers Assemble Infinite Comic #5</w:t>
      </w:r>
    </w:p>
    <w:p w:rsidR="00D3227D" w:rsidRDefault="00897A32">
      <w:pPr>
        <w:pStyle w:val="ListBullet"/>
      </w:pPr>
      <w:r>
        <w:t>Avengers Vs Infinity #4</w:t>
      </w:r>
    </w:p>
    <w:p w:rsidR="00D3227D" w:rsidRDefault="00897A32">
      <w:pPr>
        <w:pStyle w:val="ListBullet"/>
      </w:pPr>
      <w:r>
        <w:t>Deadpool &amp; The Mercs For Money #1</w:t>
      </w:r>
    </w:p>
    <w:p w:rsidR="00D3227D" w:rsidRDefault="00897A32">
      <w:pPr>
        <w:pStyle w:val="ListBullet"/>
      </w:pPr>
      <w:r>
        <w:t>Spider-Man #1</w:t>
      </w:r>
    </w:p>
    <w:p w:rsidR="00D3227D" w:rsidRDefault="00897A32">
      <w:pPr>
        <w:pStyle w:val="ListBullet"/>
      </w:pPr>
      <w:r>
        <w:t>Rocket Raccoon &amp; Groot #2</w:t>
      </w:r>
    </w:p>
    <w:p w:rsidR="00D3227D" w:rsidRDefault="00897A32">
      <w:pPr>
        <w:pStyle w:val="ListBullet"/>
      </w:pPr>
      <w:r>
        <w:t>Amazing Spider-Man &amp; Silk: The Spider(fly) Effect Infinite Comic #2</w:t>
      </w:r>
    </w:p>
    <w:p w:rsidR="00D3227D" w:rsidRDefault="00897A32">
      <w:pPr>
        <w:pStyle w:val="ListBullet"/>
      </w:pPr>
      <w:r>
        <w:t>A-Force #2</w:t>
      </w:r>
    </w:p>
    <w:p w:rsidR="00D3227D" w:rsidRDefault="00897A32">
      <w:pPr>
        <w:pStyle w:val="ListBullet"/>
      </w:pPr>
      <w:r>
        <w:t>Captain Marvel #2</w:t>
      </w:r>
    </w:p>
    <w:p w:rsidR="00D3227D" w:rsidRDefault="00897A32">
      <w:pPr>
        <w:pStyle w:val="ListBullet"/>
      </w:pPr>
      <w:r>
        <w:t>Obi-Wan and Anakin #2</w:t>
      </w:r>
    </w:p>
    <w:p w:rsidR="00D3227D" w:rsidRDefault="00897A32">
      <w:pPr>
        <w:pStyle w:val="ListBullet"/>
      </w:pPr>
      <w:r>
        <w:t>Uncanny X-Men #3</w:t>
      </w:r>
    </w:p>
    <w:p w:rsidR="00D3227D" w:rsidRDefault="00897A32">
      <w:pPr>
        <w:pStyle w:val="ListBullet"/>
      </w:pPr>
      <w:r>
        <w:t>Scarlet Witch #3</w:t>
      </w:r>
    </w:p>
    <w:p w:rsidR="00D3227D" w:rsidRDefault="00897A32">
      <w:pPr>
        <w:pStyle w:val="ListBullet"/>
      </w:pPr>
      <w:r>
        <w:t>Spidey #3</w:t>
      </w:r>
    </w:p>
    <w:p w:rsidR="00D3227D" w:rsidRDefault="00897A32">
      <w:pPr>
        <w:pStyle w:val="ListBullet"/>
      </w:pPr>
      <w:r>
        <w:t>Guardians of Infinity #3</w:t>
      </w:r>
    </w:p>
    <w:p w:rsidR="00D3227D" w:rsidRDefault="00897A32">
      <w:pPr>
        <w:pStyle w:val="ListBullet"/>
      </w:pPr>
      <w:r>
        <w:t>Howard the Duck #4</w:t>
      </w:r>
    </w:p>
    <w:p w:rsidR="00D3227D" w:rsidRDefault="00897A32">
      <w:pPr>
        <w:pStyle w:val="ListBullet"/>
      </w:pPr>
      <w:r>
        <w:t>Nova #4</w:t>
      </w:r>
    </w:p>
    <w:p w:rsidR="00D3227D" w:rsidRDefault="00897A32">
      <w:pPr>
        <w:pStyle w:val="ListBullet"/>
      </w:pPr>
      <w:r>
        <w:t>Vision #4</w:t>
      </w:r>
    </w:p>
    <w:p w:rsidR="00D3227D" w:rsidRDefault="00897A32">
      <w:pPr>
        <w:pStyle w:val="ListBullet"/>
      </w:pPr>
      <w:r>
        <w:t>Doctor Strange #5</w:t>
      </w:r>
    </w:p>
    <w:p w:rsidR="00D3227D" w:rsidRDefault="00897A32">
      <w:pPr>
        <w:pStyle w:val="ListBullet"/>
      </w:pPr>
      <w:r>
        <w:t>Contest of Champions #5</w:t>
      </w:r>
    </w:p>
    <w:p w:rsidR="00D3227D" w:rsidRDefault="00897A32">
      <w:pPr>
        <w:pStyle w:val="ListBullet"/>
      </w:pPr>
      <w:r>
        <w:t>Uncanny Avengers #5</w:t>
      </w:r>
    </w:p>
    <w:p w:rsidR="00D3227D" w:rsidRDefault="00897A32">
      <w:pPr>
        <w:pStyle w:val="ListBullet"/>
      </w:pPr>
      <w:r>
        <w:t>Invincible Iron Man #6</w:t>
      </w:r>
    </w:p>
    <w:p w:rsidR="00D3227D" w:rsidRDefault="00897A32">
      <w:pPr>
        <w:pStyle w:val="ListBullet"/>
      </w:pPr>
      <w:r>
        <w:t>Captain America: Sam Wilson #6</w:t>
      </w:r>
    </w:p>
    <w:p w:rsidR="00D3227D" w:rsidRDefault="00897A32">
      <w:pPr>
        <w:pStyle w:val="ListBullet"/>
      </w:pPr>
      <w:r>
        <w:t>The Amazing Spider-Man #7</w:t>
      </w:r>
    </w:p>
    <w:p w:rsidR="00D3227D" w:rsidRDefault="00897A32">
      <w:pPr>
        <w:pStyle w:val="Heading3"/>
      </w:pPr>
      <w:r>
        <w:t>March, 2016</w:t>
      </w:r>
    </w:p>
    <w:p w:rsidR="00D3227D" w:rsidRDefault="00897A32">
      <w:r>
        <w:t xml:space="preserve">Number of comics published this month: </w:t>
      </w:r>
      <w:r>
        <w:rPr>
          <w:b/>
        </w:rPr>
        <w:t>91</w:t>
      </w:r>
    </w:p>
    <w:p w:rsidR="00D3227D" w:rsidRDefault="00897A32">
      <w:pPr>
        <w:pStyle w:val="ListBullet"/>
      </w:pPr>
      <w:r>
        <w:t>All-New, All-Different Marvel Universe #1</w:t>
      </w:r>
    </w:p>
    <w:p w:rsidR="00D3227D" w:rsidRDefault="00897A32">
      <w:pPr>
        <w:pStyle w:val="ListBullet"/>
      </w:pPr>
      <w:r>
        <w:t>X-Men '92 #1</w:t>
      </w:r>
    </w:p>
    <w:p w:rsidR="00D3227D" w:rsidRDefault="00897A32">
      <w:pPr>
        <w:pStyle w:val="ListBullet"/>
      </w:pPr>
      <w:r>
        <w:t>Marvel Universe Ultimate Spider-Man: Contest of Champions #1</w:t>
      </w:r>
    </w:p>
    <w:p w:rsidR="00D3227D" w:rsidRDefault="00897A32">
      <w:pPr>
        <w:pStyle w:val="ListBullet"/>
      </w:pPr>
      <w:r>
        <w:t>The Amazing Spider-Man #1.4</w:t>
      </w:r>
    </w:p>
    <w:p w:rsidR="00D3227D" w:rsidRDefault="00897A32">
      <w:pPr>
        <w:pStyle w:val="ListBullet"/>
      </w:pPr>
      <w:r>
        <w:t>Daredevil #5</w:t>
      </w:r>
    </w:p>
    <w:p w:rsidR="00D3227D" w:rsidRDefault="00897A32">
      <w:pPr>
        <w:pStyle w:val="ListBullet"/>
      </w:pPr>
      <w:r>
        <w:t>Drax #5</w:t>
      </w:r>
    </w:p>
    <w:p w:rsidR="00D3227D" w:rsidRDefault="00897A32">
      <w:pPr>
        <w:pStyle w:val="ListBullet"/>
      </w:pPr>
      <w:r>
        <w:t>Hercules #5</w:t>
      </w:r>
    </w:p>
    <w:p w:rsidR="00D3227D" w:rsidRDefault="00897A32">
      <w:pPr>
        <w:pStyle w:val="ListBullet"/>
      </w:pPr>
      <w:r>
        <w:t>Moon Girl and Devil Dinosaur #5</w:t>
      </w:r>
    </w:p>
    <w:p w:rsidR="00D3227D" w:rsidRDefault="00897A32">
      <w:pPr>
        <w:pStyle w:val="ListBullet"/>
      </w:pPr>
      <w:r>
        <w:t>Max Ride: Ultimate Flight #5</w:t>
      </w:r>
    </w:p>
    <w:p w:rsidR="00D3227D" w:rsidRDefault="00897A32">
      <w:pPr>
        <w:pStyle w:val="ListBullet"/>
      </w:pPr>
      <w:r>
        <w:t>The Unbeatable Squirrel Girl #6</w:t>
      </w:r>
    </w:p>
    <w:p w:rsidR="00D3227D" w:rsidRDefault="00897A32">
      <w:pPr>
        <w:pStyle w:val="ListBullet"/>
      </w:pPr>
      <w:r>
        <w:t>All-New X-Men #7</w:t>
      </w:r>
    </w:p>
    <w:p w:rsidR="00D3227D" w:rsidRDefault="00897A32">
      <w:pPr>
        <w:pStyle w:val="ListBullet"/>
      </w:pPr>
      <w:r>
        <w:t>Captain America: Sam Wilson #7</w:t>
      </w:r>
    </w:p>
    <w:p w:rsidR="00D3227D" w:rsidRDefault="00897A32">
      <w:pPr>
        <w:pStyle w:val="ListBullet"/>
      </w:pPr>
      <w:r>
        <w:t>Darth Vader #18</w:t>
      </w:r>
    </w:p>
    <w:p w:rsidR="00D3227D" w:rsidRDefault="00897A32">
      <w:pPr>
        <w:pStyle w:val="ListBullet"/>
      </w:pPr>
      <w:r>
        <w:t>Hyperion #1</w:t>
      </w:r>
    </w:p>
    <w:p w:rsidR="00D3227D" w:rsidRDefault="00897A32">
      <w:pPr>
        <w:pStyle w:val="ListBullet"/>
      </w:pPr>
      <w:r>
        <w:t>The Infinity Entity #3</w:t>
      </w:r>
    </w:p>
    <w:p w:rsidR="00D3227D" w:rsidRDefault="00897A32">
      <w:pPr>
        <w:pStyle w:val="ListBullet"/>
      </w:pPr>
      <w:r>
        <w:t>Obi-Wan and Anakin #3</w:t>
      </w:r>
    </w:p>
    <w:p w:rsidR="00D3227D" w:rsidRDefault="00897A32">
      <w:pPr>
        <w:pStyle w:val="ListBullet"/>
      </w:pPr>
      <w:r>
        <w:t>The Totally Awesome Hulk #4</w:t>
      </w:r>
    </w:p>
    <w:p w:rsidR="00D3227D" w:rsidRDefault="00897A32">
      <w:pPr>
        <w:pStyle w:val="ListBullet"/>
      </w:pPr>
      <w:r>
        <w:t>Patsy Walker, A.K.A. Hellcat! #4</w:t>
      </w:r>
    </w:p>
    <w:p w:rsidR="00D3227D" w:rsidRDefault="00897A32">
      <w:pPr>
        <w:pStyle w:val="ListBullet"/>
      </w:pPr>
      <w:r>
        <w:t>All-New Hawkeye #5</w:t>
      </w:r>
    </w:p>
    <w:p w:rsidR="00D3227D" w:rsidRDefault="00897A32">
      <w:pPr>
        <w:pStyle w:val="ListBullet"/>
      </w:pPr>
      <w:r>
        <w:t>Illuminati #5</w:t>
      </w:r>
    </w:p>
    <w:p w:rsidR="00D3227D" w:rsidRDefault="00897A32">
      <w:pPr>
        <w:pStyle w:val="ListBullet"/>
      </w:pPr>
      <w:r>
        <w:t>Uncanny X-Men #5</w:t>
      </w:r>
    </w:p>
    <w:p w:rsidR="00D3227D" w:rsidRDefault="00897A32">
      <w:pPr>
        <w:pStyle w:val="ListBullet"/>
      </w:pPr>
      <w:r>
        <w:t>Ultimates #5</w:t>
      </w:r>
    </w:p>
    <w:p w:rsidR="00D3227D" w:rsidRDefault="00897A32">
      <w:pPr>
        <w:pStyle w:val="ListBullet"/>
      </w:pPr>
      <w:r>
        <w:t>Venom: Space Knight #5</w:t>
      </w:r>
    </w:p>
    <w:p w:rsidR="00D3227D" w:rsidRDefault="00897A32">
      <w:pPr>
        <w:pStyle w:val="ListBullet"/>
      </w:pPr>
      <w:r>
        <w:t>Marvel Universe Guardians of the Galaxy #6</w:t>
      </w:r>
    </w:p>
    <w:p w:rsidR="00D3227D" w:rsidRDefault="00897A32">
      <w:pPr>
        <w:pStyle w:val="ListBullet"/>
      </w:pPr>
      <w:r>
        <w:t>Contest of Champions #6</w:t>
      </w:r>
    </w:p>
    <w:p w:rsidR="00D3227D" w:rsidRDefault="00897A32">
      <w:pPr>
        <w:pStyle w:val="ListBullet"/>
      </w:pPr>
      <w:r>
        <w:t>Angela: Queen of Hel #6</w:t>
      </w:r>
    </w:p>
    <w:p w:rsidR="00D3227D" w:rsidRDefault="00897A32">
      <w:pPr>
        <w:pStyle w:val="ListBullet"/>
      </w:pPr>
      <w:r>
        <w:t>Carnage #6</w:t>
      </w:r>
    </w:p>
    <w:p w:rsidR="00D3227D" w:rsidRDefault="00897A32">
      <w:pPr>
        <w:pStyle w:val="ListBullet"/>
      </w:pPr>
      <w:r>
        <w:t>Howling Commandos of S.H.I.E.L.D. #6</w:t>
      </w:r>
    </w:p>
    <w:p w:rsidR="00D3227D" w:rsidRDefault="00897A32">
      <w:pPr>
        <w:pStyle w:val="ListBullet"/>
      </w:pPr>
      <w:r>
        <w:t>All-New, All-Different Avengers #7</w:t>
      </w:r>
    </w:p>
    <w:p w:rsidR="00D3227D" w:rsidRDefault="00897A32">
      <w:pPr>
        <w:pStyle w:val="ListBullet"/>
      </w:pPr>
      <w:r>
        <w:t>New Avengers #8</w:t>
      </w:r>
    </w:p>
    <w:p w:rsidR="00D3227D" w:rsidRDefault="00897A32">
      <w:pPr>
        <w:pStyle w:val="ListBullet"/>
      </w:pPr>
      <w:r>
        <w:t>Star Wars #17</w:t>
      </w:r>
    </w:p>
    <w:p w:rsidR="00D3227D" w:rsidRDefault="00897A32">
      <w:pPr>
        <w:pStyle w:val="ListBullet"/>
      </w:pPr>
      <w:r>
        <w:t>Marvel Universe Guardians of the Galaxy Infinite Comic #9</w:t>
      </w:r>
    </w:p>
    <w:p w:rsidR="00D3227D" w:rsidRDefault="00897A32">
      <w:pPr>
        <w:pStyle w:val="ListBullet"/>
      </w:pPr>
      <w:r>
        <w:t>International Iron Man #1</w:t>
      </w:r>
    </w:p>
    <w:p w:rsidR="00D3227D" w:rsidRDefault="00897A32">
      <w:pPr>
        <w:pStyle w:val="ListBullet"/>
      </w:pPr>
      <w:r>
        <w:t>Deadpool &amp; The Mercs For Money #2</w:t>
      </w:r>
    </w:p>
    <w:p w:rsidR="00D3227D" w:rsidRDefault="00897A32">
      <w:pPr>
        <w:pStyle w:val="ListBullet"/>
      </w:pPr>
      <w:r>
        <w:t>The Infinity Entity #2</w:t>
      </w:r>
    </w:p>
    <w:p w:rsidR="00D3227D" w:rsidRDefault="00897A32">
      <w:pPr>
        <w:pStyle w:val="ListBullet"/>
      </w:pPr>
      <w:r>
        <w:t>Daredevil/Punisher: Seventh Circle #2</w:t>
      </w:r>
    </w:p>
    <w:p w:rsidR="00D3227D" w:rsidRDefault="00897A32">
      <w:pPr>
        <w:pStyle w:val="ListBullet"/>
      </w:pPr>
      <w:r>
        <w:t>Power Man and Iron Fist #2</w:t>
      </w:r>
    </w:p>
    <w:p w:rsidR="00D3227D" w:rsidRDefault="00897A32">
      <w:pPr>
        <w:pStyle w:val="ListBullet"/>
      </w:pPr>
      <w:r>
        <w:t>Captain Marvel #3</w:t>
      </w:r>
    </w:p>
    <w:p w:rsidR="00D3227D" w:rsidRDefault="00897A32">
      <w:pPr>
        <w:pStyle w:val="ListBullet"/>
      </w:pPr>
      <w:r>
        <w:t>Scarlet Witch #4</w:t>
      </w:r>
    </w:p>
    <w:p w:rsidR="00D3227D" w:rsidRDefault="00897A32">
      <w:pPr>
        <w:pStyle w:val="ListBullet"/>
      </w:pPr>
      <w:r>
        <w:t>Starbrand &amp; Nightmask #4</w:t>
      </w:r>
    </w:p>
    <w:p w:rsidR="00D3227D" w:rsidRDefault="00897A32">
      <w:pPr>
        <w:pStyle w:val="ListBullet"/>
      </w:pPr>
      <w:r>
        <w:t>Squadron Supreme #5</w:t>
      </w:r>
    </w:p>
    <w:p w:rsidR="00D3227D" w:rsidRDefault="00897A32">
      <w:pPr>
        <w:pStyle w:val="ListBullet"/>
      </w:pPr>
      <w:r>
        <w:t>Spider-Woman #5</w:t>
      </w:r>
    </w:p>
    <w:p w:rsidR="00D3227D" w:rsidRDefault="00897A32">
      <w:pPr>
        <w:pStyle w:val="ListBullet"/>
      </w:pPr>
      <w:r>
        <w:t>Star-Lord #5</w:t>
      </w:r>
    </w:p>
    <w:p w:rsidR="00D3227D" w:rsidRDefault="00897A32">
      <w:pPr>
        <w:pStyle w:val="ListBullet"/>
      </w:pPr>
      <w:r>
        <w:t>All-New Inhumans #5</w:t>
      </w:r>
    </w:p>
    <w:p w:rsidR="00D3227D" w:rsidRDefault="00897A32">
      <w:pPr>
        <w:pStyle w:val="ListBullet"/>
      </w:pPr>
      <w:r>
        <w:t>Web Warriors #5</w:t>
      </w:r>
    </w:p>
    <w:p w:rsidR="00D3227D" w:rsidRDefault="00897A32">
      <w:pPr>
        <w:pStyle w:val="ListBullet"/>
      </w:pPr>
      <w:r>
        <w:t>Amazing Spider-Man &amp; Silk: The Spider(fly) Effect Infinite Comic #5</w:t>
      </w:r>
    </w:p>
    <w:p w:rsidR="00D3227D" w:rsidRDefault="00897A32">
      <w:pPr>
        <w:pStyle w:val="ListBullet"/>
      </w:pPr>
      <w:r>
        <w:t>Uncanny Inhumans #6</w:t>
      </w:r>
    </w:p>
    <w:p w:rsidR="00D3227D" w:rsidRDefault="00897A32">
      <w:pPr>
        <w:pStyle w:val="ListBullet"/>
      </w:pPr>
      <w:r>
        <w:t>The Astonishing Ant-Man #6</w:t>
      </w:r>
    </w:p>
    <w:p w:rsidR="00D3227D" w:rsidRDefault="00897A32">
      <w:pPr>
        <w:pStyle w:val="ListBullet"/>
      </w:pPr>
      <w:r>
        <w:t>Silk #6</w:t>
      </w:r>
    </w:p>
    <w:p w:rsidR="00D3227D" w:rsidRDefault="00897A32">
      <w:pPr>
        <w:pStyle w:val="ListBullet"/>
      </w:pPr>
      <w:r>
        <w:t>All-New X-Men #6</w:t>
      </w:r>
    </w:p>
    <w:p w:rsidR="00D3227D" w:rsidRDefault="00897A32">
      <w:pPr>
        <w:pStyle w:val="ListBullet"/>
      </w:pPr>
      <w:r>
        <w:t>Extraordinary X-Men #8</w:t>
      </w:r>
    </w:p>
    <w:p w:rsidR="00D3227D" w:rsidRDefault="00897A32">
      <w:pPr>
        <w:pStyle w:val="ListBullet"/>
      </w:pPr>
      <w:r>
        <w:t>Kanan - The Last Padawan #12</w:t>
      </w:r>
    </w:p>
    <w:p w:rsidR="00D3227D" w:rsidRDefault="00897A32">
      <w:pPr>
        <w:pStyle w:val="ListBullet"/>
      </w:pPr>
      <w:r>
        <w:t>Marvel Universe Guardians of the Galaxy Infinite Comic #8</w:t>
      </w:r>
    </w:p>
    <w:p w:rsidR="00D3227D" w:rsidRDefault="00897A32">
      <w:pPr>
        <w:pStyle w:val="ListBullet"/>
      </w:pPr>
      <w:r>
        <w:t>The Infinity Entity #1</w:t>
      </w:r>
    </w:p>
    <w:p w:rsidR="00D3227D" w:rsidRDefault="00897A32">
      <w:pPr>
        <w:pStyle w:val="ListBullet"/>
      </w:pPr>
      <w:r>
        <w:t>A Year of Marvels: March Infinite Comic #1</w:t>
      </w:r>
    </w:p>
    <w:p w:rsidR="00D3227D" w:rsidRDefault="00897A32">
      <w:pPr>
        <w:pStyle w:val="ListBullet"/>
      </w:pPr>
      <w:r>
        <w:t>Mockingbird #1</w:t>
      </w:r>
    </w:p>
    <w:p w:rsidR="00D3227D" w:rsidRDefault="00897A32">
      <w:pPr>
        <w:pStyle w:val="ListBullet"/>
      </w:pPr>
      <w:r>
        <w:t>Haunted Mansion #1</w:t>
      </w:r>
    </w:p>
    <w:p w:rsidR="00D3227D" w:rsidRDefault="00897A32">
      <w:pPr>
        <w:pStyle w:val="ListBullet"/>
      </w:pPr>
      <w:r>
        <w:t>Spider-Man/Deadpool #3</w:t>
      </w:r>
    </w:p>
    <w:p w:rsidR="00D3227D" w:rsidRDefault="00897A32">
      <w:pPr>
        <w:pStyle w:val="ListBullet"/>
      </w:pPr>
      <w:r>
        <w:t>Rocket Raccoon &amp; Groot #3</w:t>
      </w:r>
    </w:p>
    <w:p w:rsidR="00D3227D" w:rsidRDefault="00897A32">
      <w:pPr>
        <w:pStyle w:val="ListBullet"/>
      </w:pPr>
      <w:r>
        <w:t>Agents of S.H.I.E.L.D. #3</w:t>
      </w:r>
    </w:p>
    <w:p w:rsidR="00D3227D" w:rsidRDefault="00897A32">
      <w:pPr>
        <w:pStyle w:val="ListBullet"/>
      </w:pPr>
      <w:r>
        <w:t>Red Wolf #4</w:t>
      </w:r>
    </w:p>
    <w:p w:rsidR="00D3227D" w:rsidRDefault="00897A32">
      <w:pPr>
        <w:pStyle w:val="ListBullet"/>
      </w:pPr>
      <w:r>
        <w:t>Weirdworld #4</w:t>
      </w:r>
    </w:p>
    <w:p w:rsidR="00D3227D" w:rsidRDefault="00897A32">
      <w:pPr>
        <w:pStyle w:val="ListBullet"/>
      </w:pPr>
      <w:r>
        <w:t>Howard the Duck #5</w:t>
      </w:r>
    </w:p>
    <w:p w:rsidR="00D3227D" w:rsidRDefault="00897A32">
      <w:pPr>
        <w:pStyle w:val="ListBullet"/>
      </w:pPr>
      <w:r>
        <w:t>Mighty Thor #5</w:t>
      </w:r>
    </w:p>
    <w:p w:rsidR="00D3227D" w:rsidRDefault="00897A32">
      <w:pPr>
        <w:pStyle w:val="ListBullet"/>
      </w:pPr>
      <w:r>
        <w:t>Ms. Marvel #5</w:t>
      </w:r>
    </w:p>
    <w:p w:rsidR="00D3227D" w:rsidRDefault="00897A32">
      <w:pPr>
        <w:pStyle w:val="ListBullet"/>
      </w:pPr>
      <w:r>
        <w:t>Black Knight #5</w:t>
      </w:r>
    </w:p>
    <w:p w:rsidR="00D3227D" w:rsidRDefault="00897A32">
      <w:pPr>
        <w:pStyle w:val="ListBullet"/>
      </w:pPr>
      <w:r>
        <w:t>Vision #5</w:t>
      </w:r>
    </w:p>
    <w:p w:rsidR="00D3227D" w:rsidRDefault="00897A32">
      <w:pPr>
        <w:pStyle w:val="ListBullet"/>
      </w:pPr>
      <w:r>
        <w:t>Doctor Strange #6</w:t>
      </w:r>
    </w:p>
    <w:p w:rsidR="00D3227D" w:rsidRDefault="00897A32">
      <w:pPr>
        <w:pStyle w:val="ListBullet"/>
      </w:pPr>
      <w:r>
        <w:t>Guardians of the Galaxy #6</w:t>
      </w:r>
    </w:p>
    <w:p w:rsidR="00D3227D" w:rsidRDefault="00897A32">
      <w:pPr>
        <w:pStyle w:val="ListBullet"/>
      </w:pPr>
      <w:r>
        <w:t>Spider-Gwen #6</w:t>
      </w:r>
    </w:p>
    <w:p w:rsidR="00D3227D" w:rsidRDefault="00897A32">
      <w:pPr>
        <w:pStyle w:val="ListBullet"/>
      </w:pPr>
      <w:r>
        <w:t>All-New Wolverine #6</w:t>
      </w:r>
    </w:p>
    <w:p w:rsidR="00D3227D" w:rsidRDefault="00897A32">
      <w:pPr>
        <w:pStyle w:val="ListBullet"/>
      </w:pPr>
      <w:r>
        <w:t>Uncanny Avengers #7</w:t>
      </w:r>
    </w:p>
    <w:p w:rsidR="00D3227D" w:rsidRDefault="00897A32">
      <w:pPr>
        <w:pStyle w:val="ListBullet"/>
      </w:pPr>
      <w:r>
        <w:t>Spider-Man 2099 #8</w:t>
      </w:r>
    </w:p>
    <w:p w:rsidR="00D3227D" w:rsidRDefault="00897A32">
      <w:pPr>
        <w:pStyle w:val="ListBullet"/>
      </w:pPr>
      <w:r>
        <w:t>The Amazing Spider-Man #9</w:t>
      </w:r>
    </w:p>
    <w:p w:rsidR="00D3227D" w:rsidRDefault="00897A32">
      <w:pPr>
        <w:pStyle w:val="ListBullet"/>
      </w:pPr>
      <w:r>
        <w:t>Marvel Universe Guardians of the Galaxy Infinite Comic #7</w:t>
      </w:r>
    </w:p>
    <w:p w:rsidR="00D3227D" w:rsidRDefault="00897A32">
      <w:pPr>
        <w:pStyle w:val="ListBullet"/>
      </w:pPr>
      <w:r>
        <w:t>Black Widow #1</w:t>
      </w:r>
    </w:p>
    <w:p w:rsidR="00D3227D" w:rsidRDefault="00897A32">
      <w:pPr>
        <w:pStyle w:val="ListBullet"/>
      </w:pPr>
      <w:r>
        <w:t>Avengers Standoff: Assault on Pleasant Hill Alpha #1</w:t>
      </w:r>
    </w:p>
    <w:p w:rsidR="00D3227D" w:rsidRDefault="00897A32">
      <w:pPr>
        <w:pStyle w:val="ListBullet"/>
      </w:pPr>
      <w:r>
        <w:t>Daredevil/Punisher: Seventh Circle #1</w:t>
      </w:r>
    </w:p>
    <w:p w:rsidR="00D3227D" w:rsidRDefault="00897A32">
      <w:pPr>
        <w:pStyle w:val="ListBullet"/>
      </w:pPr>
      <w:r>
        <w:t>Amazing Spider-Man &amp; Silk: The Spider(Fly) Effect #1</w:t>
      </w:r>
    </w:p>
    <w:p w:rsidR="00D3227D" w:rsidRDefault="00897A32">
      <w:pPr>
        <w:pStyle w:val="ListBullet"/>
      </w:pPr>
      <w:r>
        <w:t>Marvel Universe Avengers Assemble: Civil War #1</w:t>
      </w:r>
    </w:p>
    <w:p w:rsidR="00D3227D" w:rsidRDefault="00897A32">
      <w:pPr>
        <w:pStyle w:val="ListBullet"/>
      </w:pPr>
      <w:r>
        <w:t>Spider-Man #2</w:t>
      </w:r>
    </w:p>
    <w:p w:rsidR="00D3227D" w:rsidRDefault="00897A32">
      <w:pPr>
        <w:pStyle w:val="ListBullet"/>
      </w:pPr>
      <w:r>
        <w:t>A-Force #3</w:t>
      </w:r>
    </w:p>
    <w:p w:rsidR="00D3227D" w:rsidRDefault="00897A32">
      <w:pPr>
        <w:pStyle w:val="ListBullet"/>
      </w:pPr>
      <w:r>
        <w:t>Old Man Logan #3</w:t>
      </w:r>
    </w:p>
    <w:p w:rsidR="00D3227D" w:rsidRDefault="00897A32">
      <w:pPr>
        <w:pStyle w:val="ListBullet"/>
      </w:pPr>
      <w:r>
        <w:t>Uncanny X-Men #4</w:t>
      </w:r>
    </w:p>
    <w:p w:rsidR="00D3227D" w:rsidRDefault="00897A32">
      <w:pPr>
        <w:pStyle w:val="ListBullet"/>
      </w:pPr>
      <w:r>
        <w:t>Amazing Spider-Man &amp; Silk: The Spider(fly) Effect Infinite Comic #4</w:t>
      </w:r>
    </w:p>
    <w:p w:rsidR="00D3227D" w:rsidRDefault="00897A32">
      <w:pPr>
        <w:pStyle w:val="ListBullet"/>
      </w:pPr>
      <w:r>
        <w:t>Guardians of Infinity #4</w:t>
      </w:r>
    </w:p>
    <w:p w:rsidR="00D3227D" w:rsidRDefault="00897A32">
      <w:pPr>
        <w:pStyle w:val="ListBullet"/>
      </w:pPr>
      <w:r>
        <w:t>Nova #5</w:t>
      </w:r>
    </w:p>
    <w:p w:rsidR="00D3227D" w:rsidRDefault="00897A32">
      <w:pPr>
        <w:pStyle w:val="ListBullet"/>
      </w:pPr>
      <w:r>
        <w:t>Uncanny Avengers #6</w:t>
      </w:r>
    </w:p>
    <w:p w:rsidR="00D3227D" w:rsidRDefault="00897A32">
      <w:pPr>
        <w:pStyle w:val="ListBullet"/>
      </w:pPr>
      <w:r>
        <w:t>Invincible Iron Man #7</w:t>
      </w:r>
    </w:p>
    <w:p w:rsidR="00D3227D" w:rsidRDefault="00897A32">
      <w:pPr>
        <w:pStyle w:val="ListBullet"/>
      </w:pPr>
      <w:r>
        <w:t>Deadpool #8</w:t>
      </w:r>
    </w:p>
    <w:p w:rsidR="00D3227D" w:rsidRDefault="00897A32">
      <w:pPr>
        <w:pStyle w:val="ListBullet"/>
      </w:pPr>
      <w:r>
        <w:t>Darth Vader #17</w:t>
      </w:r>
    </w:p>
    <w:p w:rsidR="00D3227D" w:rsidRDefault="00897A32">
      <w:pPr>
        <w:pStyle w:val="Heading3"/>
      </w:pPr>
      <w:r>
        <w:t>April, 2016</w:t>
      </w:r>
    </w:p>
    <w:p w:rsidR="00D3227D" w:rsidRDefault="00897A32">
      <w:r>
        <w:t xml:space="preserve">Number of comics published this month: </w:t>
      </w:r>
      <w:r>
        <w:rPr>
          <w:b/>
        </w:rPr>
        <w:t>103</w:t>
      </w:r>
    </w:p>
    <w:p w:rsidR="00D3227D" w:rsidRDefault="00897A32">
      <w:pPr>
        <w:pStyle w:val="ListBullet"/>
      </w:pPr>
      <w:r>
        <w:t>Avengers VS #1</w:t>
      </w:r>
    </w:p>
    <w:p w:rsidR="00D3227D" w:rsidRDefault="00897A32">
      <w:pPr>
        <w:pStyle w:val="ListBullet"/>
      </w:pPr>
      <w:r>
        <w:t>Avengers Standoff: Assault on Pleasant Hill Omega #1</w:t>
      </w:r>
    </w:p>
    <w:p w:rsidR="00D3227D" w:rsidRDefault="00897A32">
      <w:pPr>
        <w:pStyle w:val="ListBullet"/>
      </w:pPr>
      <w:r>
        <w:t>Doctor Strange: Last Days of Magic #1</w:t>
      </w:r>
    </w:p>
    <w:p w:rsidR="00D3227D" w:rsidRDefault="00897A32">
      <w:pPr>
        <w:pStyle w:val="ListBullet"/>
      </w:pPr>
      <w:r>
        <w:t>A Year of Marvels: The Amazing #1</w:t>
      </w:r>
    </w:p>
    <w:p w:rsidR="00D3227D" w:rsidRDefault="00897A32">
      <w:pPr>
        <w:pStyle w:val="ListBullet"/>
      </w:pPr>
      <w:r>
        <w:t>Guidebook To The Marvel Cinematic Universe - Marvel's Thor: The Dark World Digital Comic #1</w:t>
      </w:r>
    </w:p>
    <w:p w:rsidR="00D3227D" w:rsidRDefault="00897A32">
      <w:pPr>
        <w:pStyle w:val="ListBullet"/>
      </w:pPr>
      <w:r>
        <w:t>International Iron Man #2</w:t>
      </w:r>
    </w:p>
    <w:p w:rsidR="00D3227D" w:rsidRDefault="00897A32">
      <w:pPr>
        <w:pStyle w:val="ListBullet"/>
      </w:pPr>
      <w:r>
        <w:t>Marvel Universe Ultimate Spider-Man: Contest of Champions #2</w:t>
      </w:r>
    </w:p>
    <w:p w:rsidR="00D3227D" w:rsidRDefault="00897A32">
      <w:pPr>
        <w:pStyle w:val="ListBullet"/>
      </w:pPr>
      <w:r>
        <w:t>Old Man Logan #5</w:t>
      </w:r>
    </w:p>
    <w:p w:rsidR="00D3227D" w:rsidRDefault="00897A32">
      <w:pPr>
        <w:pStyle w:val="ListBullet"/>
      </w:pPr>
      <w:r>
        <w:t>Patsy Walker, A.K.A. Hellcat! #5</w:t>
      </w:r>
    </w:p>
    <w:p w:rsidR="00D3227D" w:rsidRDefault="00897A32">
      <w:pPr>
        <w:pStyle w:val="ListBullet"/>
      </w:pPr>
      <w:r>
        <w:t>Spidey #5</w:t>
      </w:r>
    </w:p>
    <w:p w:rsidR="00D3227D" w:rsidRDefault="00897A32">
      <w:pPr>
        <w:pStyle w:val="ListBullet"/>
      </w:pPr>
      <w:r>
        <w:t>Squadron Supreme #6</w:t>
      </w:r>
    </w:p>
    <w:p w:rsidR="00D3227D" w:rsidRDefault="00897A32">
      <w:pPr>
        <w:pStyle w:val="ListBullet"/>
      </w:pPr>
      <w:r>
        <w:t>Ms. Marvel #6</w:t>
      </w:r>
    </w:p>
    <w:p w:rsidR="00D3227D" w:rsidRDefault="00897A32">
      <w:pPr>
        <w:pStyle w:val="ListBullet"/>
      </w:pPr>
      <w:r>
        <w:t>Spider-Woman #6</w:t>
      </w:r>
    </w:p>
    <w:p w:rsidR="00D3227D" w:rsidRDefault="00897A32">
      <w:pPr>
        <w:pStyle w:val="ListBullet"/>
      </w:pPr>
      <w:r>
        <w:t>Star-Lord #6</w:t>
      </w:r>
    </w:p>
    <w:p w:rsidR="00D3227D" w:rsidRDefault="00897A32">
      <w:pPr>
        <w:pStyle w:val="ListBullet"/>
      </w:pPr>
      <w:r>
        <w:t>Daredevil #6</w:t>
      </w:r>
    </w:p>
    <w:p w:rsidR="00D3227D" w:rsidRDefault="00897A32">
      <w:pPr>
        <w:pStyle w:val="ListBullet"/>
      </w:pPr>
      <w:r>
        <w:t>Drax #6</w:t>
      </w:r>
    </w:p>
    <w:p w:rsidR="00D3227D" w:rsidRDefault="00897A32">
      <w:pPr>
        <w:pStyle w:val="ListBullet"/>
      </w:pPr>
      <w:r>
        <w:t>Moon Girl and Devil Dinosaur #6</w:t>
      </w:r>
    </w:p>
    <w:p w:rsidR="00D3227D" w:rsidRDefault="00897A32">
      <w:pPr>
        <w:pStyle w:val="ListBullet"/>
      </w:pPr>
      <w:r>
        <w:t>Ultimates #6</w:t>
      </w:r>
    </w:p>
    <w:p w:rsidR="00D3227D" w:rsidRDefault="00897A32">
      <w:pPr>
        <w:pStyle w:val="ListBullet"/>
      </w:pPr>
      <w:r>
        <w:t>Venom: Space Knight #6</w:t>
      </w:r>
    </w:p>
    <w:p w:rsidR="00D3227D" w:rsidRDefault="00897A32">
      <w:pPr>
        <w:pStyle w:val="ListBullet"/>
      </w:pPr>
      <w:r>
        <w:t>Guidebook to the Marvel Cinematic Universe — Marvel’s Thor: The Dark World #6</w:t>
      </w:r>
    </w:p>
    <w:p w:rsidR="00D3227D" w:rsidRDefault="00897A32">
      <w:pPr>
        <w:pStyle w:val="ListBullet"/>
      </w:pPr>
      <w:r>
        <w:t>Doctor Strange #7</w:t>
      </w:r>
    </w:p>
    <w:p w:rsidR="00D3227D" w:rsidRDefault="00897A32">
      <w:pPr>
        <w:pStyle w:val="ListBullet"/>
      </w:pPr>
      <w:r>
        <w:t>The Unbeatable Squirrel Girl #7</w:t>
      </w:r>
    </w:p>
    <w:p w:rsidR="00D3227D" w:rsidRDefault="00897A32">
      <w:pPr>
        <w:pStyle w:val="ListBullet"/>
      </w:pPr>
      <w:r>
        <w:t>All-New Wolverine #7</w:t>
      </w:r>
    </w:p>
    <w:p w:rsidR="00D3227D" w:rsidRDefault="00897A32">
      <w:pPr>
        <w:pStyle w:val="ListBullet"/>
      </w:pPr>
      <w:r>
        <w:t>Angela: Queen of Hel #7</w:t>
      </w:r>
    </w:p>
    <w:p w:rsidR="00D3227D" w:rsidRDefault="00897A32">
      <w:pPr>
        <w:pStyle w:val="ListBullet"/>
      </w:pPr>
      <w:r>
        <w:t>Carnage #7</w:t>
      </w:r>
    </w:p>
    <w:p w:rsidR="00D3227D" w:rsidRDefault="00897A32">
      <w:pPr>
        <w:pStyle w:val="ListBullet"/>
      </w:pPr>
      <w:r>
        <w:t>The Amazing Spider-Man #11</w:t>
      </w:r>
    </w:p>
    <w:p w:rsidR="00D3227D" w:rsidRDefault="00897A32">
      <w:pPr>
        <w:pStyle w:val="ListBullet"/>
      </w:pPr>
      <w:r>
        <w:t>Star Wars #18</w:t>
      </w:r>
    </w:p>
    <w:p w:rsidR="00D3227D" w:rsidRDefault="00897A32">
      <w:pPr>
        <w:pStyle w:val="ListBullet"/>
      </w:pPr>
      <w:r>
        <w:t>Marvel Avengers Assemble Infinite Comic #8</w:t>
      </w:r>
    </w:p>
    <w:p w:rsidR="00D3227D" w:rsidRDefault="00897A32">
      <w:pPr>
        <w:pStyle w:val="ListBullet"/>
      </w:pPr>
      <w:r>
        <w:t>Dark Tower: The Drawing of the Three - Bitter Medicine #1</w:t>
      </w:r>
    </w:p>
    <w:p w:rsidR="00D3227D" w:rsidRDefault="00897A32">
      <w:pPr>
        <w:pStyle w:val="ListBullet"/>
      </w:pPr>
      <w:r>
        <w:t>Captain America: Road to War #1</w:t>
      </w:r>
    </w:p>
    <w:p w:rsidR="00D3227D" w:rsidRDefault="00897A32">
      <w:pPr>
        <w:pStyle w:val="ListBullet"/>
      </w:pPr>
      <w:r>
        <w:t>Hyperion #2</w:t>
      </w:r>
    </w:p>
    <w:p w:rsidR="00D3227D" w:rsidRDefault="00897A32">
      <w:pPr>
        <w:pStyle w:val="ListBullet"/>
      </w:pPr>
      <w:r>
        <w:t>Haunted Mansion #2</w:t>
      </w:r>
    </w:p>
    <w:p w:rsidR="00D3227D" w:rsidRDefault="00897A32">
      <w:pPr>
        <w:pStyle w:val="ListBullet"/>
      </w:pPr>
      <w:r>
        <w:t>Deadpool &amp; The Mercs For Money #3</w:t>
      </w:r>
    </w:p>
    <w:p w:rsidR="00D3227D" w:rsidRDefault="00897A32">
      <w:pPr>
        <w:pStyle w:val="ListBullet"/>
      </w:pPr>
      <w:r>
        <w:t>Karnak #3</w:t>
      </w:r>
    </w:p>
    <w:p w:rsidR="00D3227D" w:rsidRDefault="00897A32">
      <w:pPr>
        <w:pStyle w:val="ListBullet"/>
      </w:pPr>
      <w:r>
        <w:t>Power Man and Iron Fist #3</w:t>
      </w:r>
    </w:p>
    <w:p w:rsidR="00D3227D" w:rsidRDefault="00897A32">
      <w:pPr>
        <w:pStyle w:val="ListBullet"/>
      </w:pPr>
      <w:r>
        <w:t>Spider-Man/Deadpool #4</w:t>
      </w:r>
    </w:p>
    <w:p w:rsidR="00D3227D" w:rsidRDefault="00897A32">
      <w:pPr>
        <w:pStyle w:val="ListBullet"/>
      </w:pPr>
      <w:r>
        <w:t>Captain Marvel #4</w:t>
      </w:r>
    </w:p>
    <w:p w:rsidR="00D3227D" w:rsidRDefault="00897A32">
      <w:pPr>
        <w:pStyle w:val="ListBullet"/>
      </w:pPr>
      <w:r>
        <w:t>Obi-Wan and Anakin #4</w:t>
      </w:r>
    </w:p>
    <w:p w:rsidR="00D3227D" w:rsidRDefault="00897A32">
      <w:pPr>
        <w:pStyle w:val="ListBullet"/>
      </w:pPr>
      <w:r>
        <w:t>Daredevil/Punisher: Seventh Circle #4</w:t>
      </w:r>
    </w:p>
    <w:p w:rsidR="00D3227D" w:rsidRDefault="00897A32">
      <w:pPr>
        <w:pStyle w:val="ListBullet"/>
      </w:pPr>
      <w:r>
        <w:t>The Totally Awesome Hulk #5</w:t>
      </w:r>
    </w:p>
    <w:p w:rsidR="00D3227D" w:rsidRDefault="00897A32">
      <w:pPr>
        <w:pStyle w:val="ListBullet"/>
      </w:pPr>
      <w:r>
        <w:t>Starbrand &amp; Nightmask #5</w:t>
      </w:r>
    </w:p>
    <w:p w:rsidR="00D3227D" w:rsidRDefault="00897A32">
      <w:pPr>
        <w:pStyle w:val="ListBullet"/>
      </w:pPr>
      <w:r>
        <w:t>Guardians of Infinity #5</w:t>
      </w:r>
    </w:p>
    <w:p w:rsidR="00D3227D" w:rsidRDefault="00897A32">
      <w:pPr>
        <w:pStyle w:val="ListBullet"/>
      </w:pPr>
      <w:r>
        <w:t>All-New Hawkeye #6</w:t>
      </w:r>
    </w:p>
    <w:p w:rsidR="00D3227D" w:rsidRDefault="00897A32">
      <w:pPr>
        <w:pStyle w:val="ListBullet"/>
      </w:pPr>
      <w:r>
        <w:t>Howard the Duck #6</w:t>
      </w:r>
    </w:p>
    <w:p w:rsidR="00D3227D" w:rsidRDefault="00897A32">
      <w:pPr>
        <w:pStyle w:val="ListBullet"/>
      </w:pPr>
      <w:r>
        <w:t>Mighty Thor #6</w:t>
      </w:r>
    </w:p>
    <w:p w:rsidR="00D3227D" w:rsidRDefault="00897A32">
      <w:pPr>
        <w:pStyle w:val="ListBullet"/>
      </w:pPr>
      <w:r>
        <w:t>Nova #6</w:t>
      </w:r>
    </w:p>
    <w:p w:rsidR="00D3227D" w:rsidRDefault="00897A32">
      <w:pPr>
        <w:pStyle w:val="ListBullet"/>
      </w:pPr>
      <w:r>
        <w:t>Uncanny Inhumans #7</w:t>
      </w:r>
    </w:p>
    <w:p w:rsidR="00D3227D" w:rsidRDefault="00897A32">
      <w:pPr>
        <w:pStyle w:val="ListBullet"/>
      </w:pPr>
      <w:r>
        <w:t>Marvel Universe Guardians of the Galaxy #7</w:t>
      </w:r>
    </w:p>
    <w:p w:rsidR="00D3227D" w:rsidRDefault="00897A32">
      <w:pPr>
        <w:pStyle w:val="ListBullet"/>
      </w:pPr>
      <w:r>
        <w:t>The Astonishing Ant-Man #7</w:t>
      </w:r>
    </w:p>
    <w:p w:rsidR="00D3227D" w:rsidRDefault="00897A32">
      <w:pPr>
        <w:pStyle w:val="ListBullet"/>
      </w:pPr>
      <w:r>
        <w:t>Silk #7</w:t>
      </w:r>
    </w:p>
    <w:p w:rsidR="00D3227D" w:rsidRDefault="00897A32">
      <w:pPr>
        <w:pStyle w:val="ListBullet"/>
      </w:pPr>
      <w:r>
        <w:t>Amazing Spider-Man &amp; Silk: The Spider(fly) Effect Infinite Comic #7</w:t>
      </w:r>
    </w:p>
    <w:p w:rsidR="00D3227D" w:rsidRDefault="00897A32">
      <w:pPr>
        <w:pStyle w:val="ListBullet"/>
      </w:pPr>
      <w:r>
        <w:t>Captain America: Sam Wilson #8</w:t>
      </w:r>
    </w:p>
    <w:p w:rsidR="00D3227D" w:rsidRDefault="00897A32">
      <w:pPr>
        <w:pStyle w:val="ListBullet"/>
      </w:pPr>
      <w:r>
        <w:t>Extraordinary X-Men #9</w:t>
      </w:r>
    </w:p>
    <w:p w:rsidR="00D3227D" w:rsidRDefault="00897A32">
      <w:pPr>
        <w:pStyle w:val="ListBullet"/>
      </w:pPr>
      <w:r>
        <w:t>Deadpool #10</w:t>
      </w:r>
    </w:p>
    <w:p w:rsidR="00D3227D" w:rsidRDefault="00897A32">
      <w:pPr>
        <w:pStyle w:val="ListBullet"/>
      </w:pPr>
      <w:r>
        <w:t>New Avengers #10</w:t>
      </w:r>
    </w:p>
    <w:p w:rsidR="00D3227D" w:rsidRDefault="00897A32">
      <w:pPr>
        <w:pStyle w:val="ListBullet"/>
      </w:pPr>
      <w:r>
        <w:t>Thanos: The Infinity Finale #0</w:t>
      </w:r>
    </w:p>
    <w:p w:rsidR="00D3227D" w:rsidRDefault="00897A32">
      <w:pPr>
        <w:pStyle w:val="ListBullet"/>
      </w:pPr>
      <w:r>
        <w:t>Star Wars Special: C-3PO #1</w:t>
      </w:r>
    </w:p>
    <w:p w:rsidR="00D3227D" w:rsidRDefault="00897A32">
      <w:pPr>
        <w:pStyle w:val="ListBullet"/>
      </w:pPr>
      <w:r>
        <w:t>Moon Knight #1</w:t>
      </w:r>
    </w:p>
    <w:p w:rsidR="00D3227D" w:rsidRDefault="00897A32">
      <w:pPr>
        <w:pStyle w:val="ListBullet"/>
      </w:pPr>
      <w:r>
        <w:t>Captain America 75th Anniversary Magazine #1</w:t>
      </w:r>
    </w:p>
    <w:p w:rsidR="00D3227D" w:rsidRDefault="00897A32">
      <w:pPr>
        <w:pStyle w:val="ListBullet"/>
      </w:pPr>
      <w:r>
        <w:t>The Unbelievable Gwenpool #1</w:t>
      </w:r>
    </w:p>
    <w:p w:rsidR="00D3227D" w:rsidRDefault="00897A32">
      <w:pPr>
        <w:pStyle w:val="ListBullet"/>
      </w:pPr>
      <w:r>
        <w:t>X-Men '92 #2</w:t>
      </w:r>
    </w:p>
    <w:p w:rsidR="00D3227D" w:rsidRDefault="00897A32">
      <w:pPr>
        <w:pStyle w:val="ListBullet"/>
      </w:pPr>
      <w:r>
        <w:t>Mockingbird #2</w:t>
      </w:r>
    </w:p>
    <w:p w:rsidR="00D3227D" w:rsidRDefault="00897A32">
      <w:pPr>
        <w:pStyle w:val="ListBullet"/>
      </w:pPr>
      <w:r>
        <w:t>Amazing Spider-Man &amp; Silk: The Spider(Fly) Effect #2</w:t>
      </w:r>
    </w:p>
    <w:p w:rsidR="00D3227D" w:rsidRDefault="00897A32">
      <w:pPr>
        <w:pStyle w:val="ListBullet"/>
      </w:pPr>
      <w:r>
        <w:t>Silver Surfer #3</w:t>
      </w:r>
    </w:p>
    <w:p w:rsidR="00D3227D" w:rsidRDefault="00897A32">
      <w:pPr>
        <w:pStyle w:val="ListBullet"/>
      </w:pPr>
      <w:r>
        <w:t>Rocket Raccoon &amp; Groot #4</w:t>
      </w:r>
    </w:p>
    <w:p w:rsidR="00D3227D" w:rsidRDefault="00897A32">
      <w:pPr>
        <w:pStyle w:val="ListBullet"/>
      </w:pPr>
      <w:r>
        <w:t>A-Force #4</w:t>
      </w:r>
    </w:p>
    <w:p w:rsidR="00D3227D" w:rsidRDefault="00897A32">
      <w:pPr>
        <w:pStyle w:val="ListBullet"/>
      </w:pPr>
      <w:r>
        <w:t>Agents of S.H.I.E.L.D. #4</w:t>
      </w:r>
    </w:p>
    <w:p w:rsidR="00D3227D" w:rsidRDefault="00897A32">
      <w:pPr>
        <w:pStyle w:val="ListBullet"/>
      </w:pPr>
      <w:r>
        <w:t>Spidey #4</w:t>
      </w:r>
    </w:p>
    <w:p w:rsidR="00D3227D" w:rsidRDefault="00897A32">
      <w:pPr>
        <w:pStyle w:val="ListBullet"/>
      </w:pPr>
      <w:r>
        <w:t>Red Wolf #5</w:t>
      </w:r>
    </w:p>
    <w:p w:rsidR="00D3227D" w:rsidRDefault="00897A32">
      <w:pPr>
        <w:pStyle w:val="ListBullet"/>
      </w:pPr>
      <w:r>
        <w:t>Weirdworld #5</w:t>
      </w:r>
    </w:p>
    <w:p w:rsidR="00D3227D" w:rsidRDefault="00897A32">
      <w:pPr>
        <w:pStyle w:val="ListBullet"/>
      </w:pPr>
      <w:r>
        <w:t>Illuminati #6</w:t>
      </w:r>
    </w:p>
    <w:p w:rsidR="00D3227D" w:rsidRDefault="00897A32">
      <w:pPr>
        <w:pStyle w:val="ListBullet"/>
      </w:pPr>
      <w:r>
        <w:t>All-New Inhumans #6</w:t>
      </w:r>
    </w:p>
    <w:p w:rsidR="00D3227D" w:rsidRDefault="00897A32">
      <w:pPr>
        <w:pStyle w:val="ListBullet"/>
      </w:pPr>
      <w:r>
        <w:t>Hercules #6</w:t>
      </w:r>
    </w:p>
    <w:p w:rsidR="00D3227D" w:rsidRDefault="00897A32">
      <w:pPr>
        <w:pStyle w:val="ListBullet"/>
      </w:pPr>
      <w:r>
        <w:t>Web Warriors #6</w:t>
      </w:r>
    </w:p>
    <w:p w:rsidR="00D3227D" w:rsidRDefault="00897A32">
      <w:pPr>
        <w:pStyle w:val="ListBullet"/>
      </w:pPr>
      <w:r>
        <w:t>Guardians of the Galaxy #7</w:t>
      </w:r>
    </w:p>
    <w:p w:rsidR="00D3227D" w:rsidRDefault="00897A32">
      <w:pPr>
        <w:pStyle w:val="ListBullet"/>
      </w:pPr>
      <w:r>
        <w:t>Spider-Gwen #7</w:t>
      </w:r>
    </w:p>
    <w:p w:rsidR="00D3227D" w:rsidRDefault="00897A32">
      <w:pPr>
        <w:pStyle w:val="ListBullet"/>
      </w:pPr>
      <w:r>
        <w:t>All-New, All-Different Avengers #8</w:t>
      </w:r>
    </w:p>
    <w:p w:rsidR="00D3227D" w:rsidRDefault="00897A32">
      <w:pPr>
        <w:pStyle w:val="ListBullet"/>
      </w:pPr>
      <w:r>
        <w:t>All-New X-Men #8</w:t>
      </w:r>
    </w:p>
    <w:p w:rsidR="00D3227D" w:rsidRDefault="00897A32">
      <w:pPr>
        <w:pStyle w:val="ListBullet"/>
      </w:pPr>
      <w:r>
        <w:t>The Amazing Spider-Man #10</w:t>
      </w:r>
    </w:p>
    <w:p w:rsidR="00D3227D" w:rsidRDefault="00897A32">
      <w:pPr>
        <w:pStyle w:val="ListBullet"/>
      </w:pPr>
      <w:r>
        <w:t>Darth Vader #19</w:t>
      </w:r>
    </w:p>
    <w:p w:rsidR="00D3227D" w:rsidRDefault="00897A32">
      <w:pPr>
        <w:pStyle w:val="ListBullet"/>
      </w:pPr>
      <w:r>
        <w:t>Marvel Avengers Assemble Infinite Comic #7</w:t>
      </w:r>
    </w:p>
    <w:p w:rsidR="00D3227D" w:rsidRDefault="00897A32">
      <w:pPr>
        <w:pStyle w:val="ListBullet"/>
      </w:pPr>
      <w:r>
        <w:t>AMADEUS CHO: GENIUS AT WORK (2016) #1</w:t>
      </w:r>
    </w:p>
    <w:p w:rsidR="00D3227D" w:rsidRDefault="00897A32">
      <w:pPr>
        <w:pStyle w:val="ListBullet"/>
      </w:pPr>
      <w:r>
        <w:t>Black Panther #1</w:t>
      </w:r>
    </w:p>
    <w:p w:rsidR="00D3227D" w:rsidRDefault="00897A32">
      <w:pPr>
        <w:pStyle w:val="ListBullet"/>
      </w:pPr>
      <w:r>
        <w:t>Poe Dameron #1</w:t>
      </w:r>
    </w:p>
    <w:p w:rsidR="00D3227D" w:rsidRDefault="00897A32">
      <w:pPr>
        <w:pStyle w:val="ListBullet"/>
      </w:pPr>
      <w:r>
        <w:t>Spider-Women Alpha #1</w:t>
      </w:r>
    </w:p>
    <w:p w:rsidR="00D3227D" w:rsidRDefault="00897A32">
      <w:pPr>
        <w:pStyle w:val="ListBullet"/>
      </w:pPr>
      <w:r>
        <w:t>Empress #1</w:t>
      </w:r>
    </w:p>
    <w:p w:rsidR="00D3227D" w:rsidRDefault="00897A32">
      <w:pPr>
        <w:pStyle w:val="ListBullet"/>
      </w:pPr>
      <w:r>
        <w:t>Black Widow #2</w:t>
      </w:r>
    </w:p>
    <w:p w:rsidR="00D3227D" w:rsidRDefault="00897A32">
      <w:pPr>
        <w:pStyle w:val="ListBullet"/>
      </w:pPr>
      <w:r>
        <w:t>Marvel Universe Avengers Assemble: Civil War #2</w:t>
      </w:r>
    </w:p>
    <w:p w:rsidR="00D3227D" w:rsidRDefault="00897A32">
      <w:pPr>
        <w:pStyle w:val="ListBullet"/>
      </w:pPr>
      <w:r>
        <w:t>Spider-Man #3</w:t>
      </w:r>
    </w:p>
    <w:p w:rsidR="00D3227D" w:rsidRDefault="00897A32">
      <w:pPr>
        <w:pStyle w:val="ListBullet"/>
      </w:pPr>
      <w:r>
        <w:t>Daredevil/Punisher: Seventh Circle #3</w:t>
      </w:r>
    </w:p>
    <w:p w:rsidR="00D3227D" w:rsidRDefault="00897A32">
      <w:pPr>
        <w:pStyle w:val="ListBullet"/>
      </w:pPr>
      <w:r>
        <w:t>The Infinity Entity #4</w:t>
      </w:r>
    </w:p>
    <w:p w:rsidR="00D3227D" w:rsidRDefault="00897A32">
      <w:pPr>
        <w:pStyle w:val="ListBullet"/>
      </w:pPr>
      <w:r>
        <w:t>Old Man Logan #4</w:t>
      </w:r>
    </w:p>
    <w:p w:rsidR="00D3227D" w:rsidRDefault="00897A32">
      <w:pPr>
        <w:pStyle w:val="ListBullet"/>
      </w:pPr>
      <w:r>
        <w:t>Scarlet Witch #5</w:t>
      </w:r>
    </w:p>
    <w:p w:rsidR="00D3227D" w:rsidRDefault="00897A32">
      <w:pPr>
        <w:pStyle w:val="ListBullet"/>
      </w:pPr>
      <w:r>
        <w:t>Uncanny X-Men #6</w:t>
      </w:r>
    </w:p>
    <w:p w:rsidR="00D3227D" w:rsidRDefault="00897A32">
      <w:pPr>
        <w:pStyle w:val="ListBullet"/>
      </w:pPr>
      <w:r>
        <w:t>Vision #6</w:t>
      </w:r>
    </w:p>
    <w:p w:rsidR="00D3227D" w:rsidRDefault="00897A32">
      <w:pPr>
        <w:pStyle w:val="ListBullet"/>
      </w:pPr>
      <w:r>
        <w:t>Amazing Spider-Man &amp; Silk: The Spider(fly) Effect Infinite Comic #6</w:t>
      </w:r>
    </w:p>
    <w:p w:rsidR="00D3227D" w:rsidRDefault="00897A32">
      <w:pPr>
        <w:pStyle w:val="ListBullet"/>
      </w:pPr>
      <w:r>
        <w:t>Contest of Champions #7</w:t>
      </w:r>
    </w:p>
    <w:p w:rsidR="00D3227D" w:rsidRDefault="00897A32">
      <w:pPr>
        <w:pStyle w:val="ListBullet"/>
      </w:pPr>
      <w:r>
        <w:t>Invincible Iron Man #8</w:t>
      </w:r>
    </w:p>
    <w:p w:rsidR="00D3227D" w:rsidRDefault="00897A32">
      <w:pPr>
        <w:pStyle w:val="ListBullet"/>
      </w:pPr>
      <w:r>
        <w:t>Uncanny Avengers #8</w:t>
      </w:r>
    </w:p>
    <w:p w:rsidR="00D3227D" w:rsidRDefault="00897A32">
      <w:pPr>
        <w:pStyle w:val="ListBullet"/>
      </w:pPr>
      <w:r>
        <w:t>Spider-Man 2099 #9</w:t>
      </w:r>
    </w:p>
    <w:p w:rsidR="00D3227D" w:rsidRDefault="00897A32">
      <w:pPr>
        <w:pStyle w:val="ListBullet"/>
      </w:pPr>
      <w:r>
        <w:t>Deadpool #9</w:t>
      </w:r>
    </w:p>
    <w:p w:rsidR="00D3227D" w:rsidRDefault="00897A32">
      <w:pPr>
        <w:pStyle w:val="ListBullet"/>
      </w:pPr>
      <w:r>
        <w:t>New Avengers #9</w:t>
      </w:r>
    </w:p>
    <w:p w:rsidR="00D3227D" w:rsidRDefault="00897A32">
      <w:pPr>
        <w:pStyle w:val="ListBullet"/>
      </w:pPr>
      <w:r>
        <w:t>Marvel Avengers Assemble Infinite Comic #6</w:t>
      </w:r>
    </w:p>
    <w:p w:rsidR="00D3227D" w:rsidRDefault="00897A32">
      <w:pPr>
        <w:pStyle w:val="Heading3"/>
      </w:pPr>
      <w:r>
        <w:t>May, 2016</w:t>
      </w:r>
    </w:p>
    <w:p w:rsidR="00D3227D" w:rsidRDefault="00897A32">
      <w:r>
        <w:t xml:space="preserve">Number of comics published this month: </w:t>
      </w:r>
      <w:r>
        <w:rPr>
          <w:b/>
        </w:rPr>
        <w:t>107</w:t>
      </w:r>
    </w:p>
    <w:p w:rsidR="00D3227D" w:rsidRDefault="00897A32">
      <w:pPr>
        <w:pStyle w:val="ListBullet"/>
      </w:pPr>
      <w:r>
        <w:t>Guidebook to The Marvel Cinematic Universe - Marvel's Ant-Man #0</w:t>
      </w:r>
    </w:p>
    <w:p w:rsidR="00D3227D" w:rsidRDefault="00897A32">
      <w:pPr>
        <w:pStyle w:val="ListBullet"/>
      </w:pPr>
      <w:r>
        <w:t>Captain America: Steve Rogers #1</w:t>
      </w:r>
    </w:p>
    <w:p w:rsidR="00D3227D" w:rsidRDefault="00897A32">
      <w:pPr>
        <w:pStyle w:val="ListBullet"/>
      </w:pPr>
      <w:r>
        <w:t>Nighthawk #1</w:t>
      </w:r>
    </w:p>
    <w:p w:rsidR="00D3227D" w:rsidRDefault="00897A32">
      <w:pPr>
        <w:pStyle w:val="ListBullet"/>
      </w:pPr>
      <w:r>
        <w:t>The Amazing Spider-Man #1.5</w:t>
      </w:r>
    </w:p>
    <w:p w:rsidR="00D3227D" w:rsidRDefault="00897A32">
      <w:pPr>
        <w:pStyle w:val="ListBullet"/>
      </w:pPr>
      <w:r>
        <w:t>Hyperion #3</w:t>
      </w:r>
    </w:p>
    <w:p w:rsidR="00D3227D" w:rsidRDefault="00897A32">
      <w:pPr>
        <w:pStyle w:val="ListBullet"/>
      </w:pPr>
      <w:r>
        <w:t>Mockingbird #3</w:t>
      </w:r>
    </w:p>
    <w:p w:rsidR="00D3227D" w:rsidRDefault="00897A32">
      <w:pPr>
        <w:pStyle w:val="ListBullet"/>
      </w:pPr>
      <w:r>
        <w:t>Marvel Universe Ultimate Spider-Man: Contest of Champions #3</w:t>
      </w:r>
    </w:p>
    <w:p w:rsidR="00D3227D" w:rsidRDefault="00897A32">
      <w:pPr>
        <w:pStyle w:val="ListBullet"/>
      </w:pPr>
      <w:r>
        <w:t>Spider-Man/Deadpool #5</w:t>
      </w:r>
    </w:p>
    <w:p w:rsidR="00D3227D" w:rsidRDefault="00897A32">
      <w:pPr>
        <w:pStyle w:val="ListBullet"/>
      </w:pPr>
      <w:r>
        <w:t>Captain Marvel #5</w:t>
      </w:r>
    </w:p>
    <w:p w:rsidR="00D3227D" w:rsidRDefault="00897A32">
      <w:pPr>
        <w:pStyle w:val="ListBullet"/>
      </w:pPr>
      <w:r>
        <w:t>Obi-Wan and Anakin #5</w:t>
      </w:r>
    </w:p>
    <w:p w:rsidR="00D3227D" w:rsidRDefault="00897A32">
      <w:pPr>
        <w:pStyle w:val="ListBullet"/>
      </w:pPr>
      <w:r>
        <w:t>The Totally Awesome Hulk #6</w:t>
      </w:r>
    </w:p>
    <w:p w:rsidR="00D3227D" w:rsidRDefault="00897A32">
      <w:pPr>
        <w:pStyle w:val="ListBullet"/>
      </w:pPr>
      <w:r>
        <w:t>Patsy Walker, A.K.A. Hellcat! #6</w:t>
      </w:r>
    </w:p>
    <w:p w:rsidR="00D3227D" w:rsidRDefault="00897A32">
      <w:pPr>
        <w:pStyle w:val="ListBullet"/>
      </w:pPr>
      <w:r>
        <w:t>Red Wolf #6</w:t>
      </w:r>
    </w:p>
    <w:p w:rsidR="00D3227D" w:rsidRDefault="00897A32">
      <w:pPr>
        <w:pStyle w:val="ListBullet"/>
      </w:pPr>
      <w:r>
        <w:t>Starbrand &amp; Nightmask #6</w:t>
      </w:r>
    </w:p>
    <w:p w:rsidR="00D3227D" w:rsidRDefault="00897A32">
      <w:pPr>
        <w:pStyle w:val="ListBullet"/>
      </w:pPr>
      <w:r>
        <w:t>Weirdworld #6</w:t>
      </w:r>
    </w:p>
    <w:p w:rsidR="00D3227D" w:rsidRDefault="00897A32">
      <w:pPr>
        <w:pStyle w:val="ListBullet"/>
      </w:pPr>
      <w:r>
        <w:t>Mighty Thor #7</w:t>
      </w:r>
    </w:p>
    <w:p w:rsidR="00D3227D" w:rsidRDefault="00897A32">
      <w:pPr>
        <w:pStyle w:val="ListBullet"/>
      </w:pPr>
      <w:r>
        <w:t>Ms. Marvel #7</w:t>
      </w:r>
    </w:p>
    <w:p w:rsidR="00D3227D" w:rsidRDefault="00897A32">
      <w:pPr>
        <w:pStyle w:val="ListBullet"/>
      </w:pPr>
      <w:r>
        <w:t>Daredevil #7</w:t>
      </w:r>
    </w:p>
    <w:p w:rsidR="00D3227D" w:rsidRDefault="00897A32">
      <w:pPr>
        <w:pStyle w:val="ListBullet"/>
      </w:pPr>
      <w:r>
        <w:t>Drax #7</w:t>
      </w:r>
    </w:p>
    <w:p w:rsidR="00D3227D" w:rsidRDefault="00897A32">
      <w:pPr>
        <w:pStyle w:val="ListBullet"/>
      </w:pPr>
      <w:r>
        <w:t>Moon Girl and Devil Dinosaur #7</w:t>
      </w:r>
    </w:p>
    <w:p w:rsidR="00D3227D" w:rsidRDefault="00897A32">
      <w:pPr>
        <w:pStyle w:val="ListBullet"/>
      </w:pPr>
      <w:r>
        <w:t>Marvel Universe Guardians of the Galaxy #8</w:t>
      </w:r>
    </w:p>
    <w:p w:rsidR="00D3227D" w:rsidRDefault="00897A32">
      <w:pPr>
        <w:pStyle w:val="ListBullet"/>
      </w:pPr>
      <w:r>
        <w:t>Doctor Strange #8</w:t>
      </w:r>
    </w:p>
    <w:p w:rsidR="00D3227D" w:rsidRDefault="00897A32">
      <w:pPr>
        <w:pStyle w:val="ListBullet"/>
      </w:pPr>
      <w:r>
        <w:t>The Unbeatable Squirrel Girl #8</w:t>
      </w:r>
    </w:p>
    <w:p w:rsidR="00D3227D" w:rsidRDefault="00897A32">
      <w:pPr>
        <w:pStyle w:val="ListBullet"/>
      </w:pPr>
      <w:r>
        <w:t>Carnage #8</w:t>
      </w:r>
    </w:p>
    <w:p w:rsidR="00D3227D" w:rsidRDefault="00897A32">
      <w:pPr>
        <w:pStyle w:val="ListBullet"/>
      </w:pPr>
      <w:r>
        <w:t>Uncanny Inhumans #9</w:t>
      </w:r>
    </w:p>
    <w:p w:rsidR="00D3227D" w:rsidRDefault="00897A32">
      <w:pPr>
        <w:pStyle w:val="ListBullet"/>
      </w:pPr>
      <w:r>
        <w:t>Extraordinary X-Men #10</w:t>
      </w:r>
    </w:p>
    <w:p w:rsidR="00D3227D" w:rsidRDefault="00897A32">
      <w:pPr>
        <w:pStyle w:val="ListBullet"/>
      </w:pPr>
      <w:r>
        <w:t>Deadpool #12</w:t>
      </w:r>
    </w:p>
    <w:p w:rsidR="00D3227D" w:rsidRDefault="00897A32">
      <w:pPr>
        <w:pStyle w:val="ListBullet"/>
      </w:pPr>
      <w:r>
        <w:t>Star Wars #19</w:t>
      </w:r>
    </w:p>
    <w:p w:rsidR="00D3227D" w:rsidRDefault="00897A32">
      <w:pPr>
        <w:pStyle w:val="ListBullet"/>
      </w:pPr>
      <w:r>
        <w:t>Civil War II #0</w:t>
      </w:r>
    </w:p>
    <w:p w:rsidR="00D3227D" w:rsidRDefault="00897A32">
      <w:pPr>
        <w:pStyle w:val="ListBullet"/>
      </w:pPr>
      <w:r>
        <w:t>Deadpool: Last Days of Magic #1</w:t>
      </w:r>
    </w:p>
    <w:p w:rsidR="00D3227D" w:rsidRDefault="00897A32">
      <w:pPr>
        <w:pStyle w:val="ListBullet"/>
      </w:pPr>
      <w:r>
        <w:t>International Iron Man #3</w:t>
      </w:r>
    </w:p>
    <w:p w:rsidR="00D3227D" w:rsidRDefault="00897A32">
      <w:pPr>
        <w:pStyle w:val="ListBullet"/>
      </w:pPr>
      <w:r>
        <w:t>Haunted Mansion #3</w:t>
      </w:r>
    </w:p>
    <w:p w:rsidR="00D3227D" w:rsidRDefault="00897A32">
      <w:pPr>
        <w:pStyle w:val="ListBullet"/>
      </w:pPr>
      <w:r>
        <w:t>Deadpool &amp; The Mercs For Money #4</w:t>
      </w:r>
    </w:p>
    <w:p w:rsidR="00D3227D" w:rsidRDefault="00897A32">
      <w:pPr>
        <w:pStyle w:val="ListBullet"/>
      </w:pPr>
      <w:r>
        <w:t>Karnak #4</w:t>
      </w:r>
    </w:p>
    <w:p w:rsidR="00D3227D" w:rsidRDefault="00897A32">
      <w:pPr>
        <w:pStyle w:val="ListBullet"/>
      </w:pPr>
      <w:r>
        <w:t>Silver Surfer #4</w:t>
      </w:r>
    </w:p>
    <w:p w:rsidR="00D3227D" w:rsidRDefault="00897A32">
      <w:pPr>
        <w:pStyle w:val="ListBullet"/>
      </w:pPr>
      <w:r>
        <w:t>Spider-Man #4</w:t>
      </w:r>
    </w:p>
    <w:p w:rsidR="00D3227D" w:rsidRDefault="00897A32">
      <w:pPr>
        <w:pStyle w:val="ListBullet"/>
      </w:pPr>
      <w:r>
        <w:t>Power Man and Iron Fist #4</w:t>
      </w:r>
    </w:p>
    <w:p w:rsidR="00D3227D" w:rsidRDefault="00897A32">
      <w:pPr>
        <w:pStyle w:val="ListBullet"/>
      </w:pPr>
      <w:r>
        <w:t>Old Man Logan #6</w:t>
      </w:r>
    </w:p>
    <w:p w:rsidR="00D3227D" w:rsidRDefault="00897A32">
      <w:pPr>
        <w:pStyle w:val="ListBullet"/>
      </w:pPr>
      <w:r>
        <w:t>Spidey #6</w:t>
      </w:r>
    </w:p>
    <w:p w:rsidR="00D3227D" w:rsidRDefault="00897A32">
      <w:pPr>
        <w:pStyle w:val="ListBullet"/>
      </w:pPr>
      <w:r>
        <w:t>Daredevil/Punisher: Seventh Circle #6</w:t>
      </w:r>
    </w:p>
    <w:p w:rsidR="00D3227D" w:rsidRDefault="00897A32">
      <w:pPr>
        <w:pStyle w:val="ListBullet"/>
      </w:pPr>
      <w:r>
        <w:t>Squadron Supreme #7</w:t>
      </w:r>
    </w:p>
    <w:p w:rsidR="00D3227D" w:rsidRDefault="00897A32">
      <w:pPr>
        <w:pStyle w:val="ListBullet"/>
      </w:pPr>
      <w:r>
        <w:t>Spider-Woman #7</w:t>
      </w:r>
    </w:p>
    <w:p w:rsidR="00D3227D" w:rsidRDefault="00897A32">
      <w:pPr>
        <w:pStyle w:val="ListBullet"/>
      </w:pPr>
      <w:r>
        <w:t>Star-Lord #7</w:t>
      </w:r>
    </w:p>
    <w:p w:rsidR="00D3227D" w:rsidRDefault="00897A32">
      <w:pPr>
        <w:pStyle w:val="ListBullet"/>
      </w:pPr>
      <w:r>
        <w:t>The Astonishing Ant-Man #8</w:t>
      </w:r>
    </w:p>
    <w:p w:rsidR="00D3227D" w:rsidRDefault="00897A32">
      <w:pPr>
        <w:pStyle w:val="ListBullet"/>
      </w:pPr>
      <w:r>
        <w:t>All-New Wolverine #8</w:t>
      </w:r>
    </w:p>
    <w:p w:rsidR="00D3227D" w:rsidRDefault="00897A32">
      <w:pPr>
        <w:pStyle w:val="ListBullet"/>
      </w:pPr>
      <w:r>
        <w:t>Scarlet #9</w:t>
      </w:r>
    </w:p>
    <w:p w:rsidR="00D3227D" w:rsidRDefault="00897A32">
      <w:pPr>
        <w:pStyle w:val="ListBullet"/>
      </w:pPr>
      <w:r>
        <w:t>Uncanny Avengers #9</w:t>
      </w:r>
    </w:p>
    <w:p w:rsidR="00D3227D" w:rsidRDefault="00897A32">
      <w:pPr>
        <w:pStyle w:val="ListBullet"/>
      </w:pPr>
      <w:r>
        <w:t>Dark Tower: The Drawing of the Three - Bitter Medicine #2</w:t>
      </w:r>
    </w:p>
    <w:p w:rsidR="00D3227D" w:rsidRDefault="00897A32">
      <w:pPr>
        <w:pStyle w:val="ListBullet"/>
      </w:pPr>
      <w:r>
        <w:t>Black Panther #2</w:t>
      </w:r>
    </w:p>
    <w:p w:rsidR="00D3227D" w:rsidRDefault="00897A32">
      <w:pPr>
        <w:pStyle w:val="ListBullet"/>
      </w:pPr>
      <w:r>
        <w:t>The Unbelievable Gwenpool #2</w:t>
      </w:r>
    </w:p>
    <w:p w:rsidR="00D3227D" w:rsidRDefault="00897A32">
      <w:pPr>
        <w:pStyle w:val="ListBullet"/>
      </w:pPr>
      <w:r>
        <w:t>Agents of S.H.I.E.L.D. #5</w:t>
      </w:r>
    </w:p>
    <w:p w:rsidR="00D3227D" w:rsidRDefault="00897A32">
      <w:pPr>
        <w:pStyle w:val="ListBullet"/>
      </w:pPr>
      <w:r>
        <w:t>Powers #6</w:t>
      </w:r>
    </w:p>
    <w:p w:rsidR="00D3227D" w:rsidRDefault="00897A32">
      <w:pPr>
        <w:pStyle w:val="ListBullet"/>
      </w:pPr>
      <w:r>
        <w:t>Guardians of Infinity #6</w:t>
      </w:r>
    </w:p>
    <w:p w:rsidR="00D3227D" w:rsidRDefault="00897A32">
      <w:pPr>
        <w:pStyle w:val="ListBullet"/>
      </w:pPr>
      <w:r>
        <w:t>Illuminati #7</w:t>
      </w:r>
    </w:p>
    <w:p w:rsidR="00D3227D" w:rsidRDefault="00897A32">
      <w:pPr>
        <w:pStyle w:val="ListBullet"/>
      </w:pPr>
      <w:r>
        <w:t>Ultimates #7</w:t>
      </w:r>
    </w:p>
    <w:p w:rsidR="00D3227D" w:rsidRDefault="00897A32">
      <w:pPr>
        <w:pStyle w:val="ListBullet"/>
      </w:pPr>
      <w:r>
        <w:t>Venom: Space Knight #7</w:t>
      </w:r>
    </w:p>
    <w:p w:rsidR="00D3227D" w:rsidRDefault="00897A32">
      <w:pPr>
        <w:pStyle w:val="ListBullet"/>
      </w:pPr>
      <w:r>
        <w:t>Vision #7</w:t>
      </w:r>
    </w:p>
    <w:p w:rsidR="00D3227D" w:rsidRDefault="00897A32">
      <w:pPr>
        <w:pStyle w:val="ListBullet"/>
      </w:pPr>
      <w:r>
        <w:t>Web Warriors #7</w:t>
      </w:r>
    </w:p>
    <w:p w:rsidR="00D3227D" w:rsidRDefault="00897A32">
      <w:pPr>
        <w:pStyle w:val="ListBullet"/>
      </w:pPr>
      <w:r>
        <w:t>Uncanny Inhumans #8</w:t>
      </w:r>
    </w:p>
    <w:p w:rsidR="00D3227D" w:rsidRDefault="00897A32">
      <w:pPr>
        <w:pStyle w:val="ListBullet"/>
      </w:pPr>
      <w:r>
        <w:t>Guardians of the Galaxy #8</w:t>
      </w:r>
    </w:p>
    <w:p w:rsidR="00D3227D" w:rsidRDefault="00897A32">
      <w:pPr>
        <w:pStyle w:val="ListBullet"/>
      </w:pPr>
      <w:r>
        <w:t>Silk #8</w:t>
      </w:r>
    </w:p>
    <w:p w:rsidR="00D3227D" w:rsidRDefault="00897A32">
      <w:pPr>
        <w:pStyle w:val="ListBullet"/>
      </w:pPr>
      <w:r>
        <w:t>All-New, All-Different Avengers #9</w:t>
      </w:r>
    </w:p>
    <w:p w:rsidR="00D3227D" w:rsidRDefault="00897A32">
      <w:pPr>
        <w:pStyle w:val="ListBullet"/>
      </w:pPr>
      <w:r>
        <w:t>All-New X-Men #9</w:t>
      </w:r>
    </w:p>
    <w:p w:rsidR="00D3227D" w:rsidRDefault="00897A32">
      <w:pPr>
        <w:pStyle w:val="ListBullet"/>
      </w:pPr>
      <w:r>
        <w:t>Deadpool #11</w:t>
      </w:r>
    </w:p>
    <w:p w:rsidR="00D3227D" w:rsidRDefault="00897A32">
      <w:pPr>
        <w:pStyle w:val="ListBullet"/>
      </w:pPr>
      <w:r>
        <w:t>Darth Vader #20</w:t>
      </w:r>
    </w:p>
    <w:p w:rsidR="00D3227D" w:rsidRDefault="00897A32">
      <w:pPr>
        <w:pStyle w:val="ListBullet"/>
      </w:pPr>
      <w:r>
        <w:t>Marvel Avengers Assemble Infinite Comic #10</w:t>
      </w:r>
    </w:p>
    <w:p w:rsidR="00D3227D" w:rsidRDefault="00897A32">
      <w:pPr>
        <w:pStyle w:val="ListBullet"/>
      </w:pPr>
      <w:r>
        <w:t>Free Comic Book Day 2016 [Civil War II] 1 [Bundles Of 25]  #1</w:t>
      </w:r>
    </w:p>
    <w:p w:rsidR="00D3227D" w:rsidRDefault="00897A32">
      <w:pPr>
        <w:pStyle w:val="ListBullet"/>
      </w:pPr>
      <w:r>
        <w:t>Free Comic Book Day 2016 (Captain America) #1</w:t>
      </w:r>
    </w:p>
    <w:p w:rsidR="00D3227D" w:rsidRDefault="00897A32">
      <w:pPr>
        <w:pStyle w:val="ListBullet"/>
      </w:pPr>
      <w:r>
        <w:t>The Unbelievable Gwenpool #0</w:t>
      </w:r>
    </w:p>
    <w:p w:rsidR="00D3227D" w:rsidRDefault="00897A32">
      <w:pPr>
        <w:pStyle w:val="ListBullet"/>
      </w:pPr>
      <w:r>
        <w:t>The Punisher #1</w:t>
      </w:r>
    </w:p>
    <w:p w:rsidR="00D3227D" w:rsidRDefault="00897A32">
      <w:pPr>
        <w:pStyle w:val="ListBullet"/>
      </w:pPr>
      <w:r>
        <w:t>Thunderbolts #1</w:t>
      </w:r>
    </w:p>
    <w:p w:rsidR="00D3227D" w:rsidRDefault="00897A32">
      <w:pPr>
        <w:pStyle w:val="ListBullet"/>
      </w:pPr>
      <w:r>
        <w:t>A Year of Marvels: May Infinite Comic #1</w:t>
      </w:r>
    </w:p>
    <w:p w:rsidR="00D3227D" w:rsidRDefault="00897A32">
      <w:pPr>
        <w:pStyle w:val="ListBullet"/>
      </w:pPr>
      <w:r>
        <w:t>Deadpool: Masacre #1</w:t>
      </w:r>
    </w:p>
    <w:p w:rsidR="00D3227D" w:rsidRDefault="00897A32">
      <w:pPr>
        <w:pStyle w:val="ListBullet"/>
      </w:pPr>
      <w:r>
        <w:t>True Believers: Chewbacca #1</w:t>
      </w:r>
    </w:p>
    <w:p w:rsidR="00D3227D" w:rsidRDefault="00897A32">
      <w:pPr>
        <w:pStyle w:val="ListBullet"/>
      </w:pPr>
      <w:r>
        <w:t>True Believers: Darth Vader #1</w:t>
      </w:r>
    </w:p>
    <w:p w:rsidR="00D3227D" w:rsidRDefault="00897A32">
      <w:pPr>
        <w:pStyle w:val="ListBullet"/>
      </w:pPr>
      <w:r>
        <w:t>True Believers: Droids #1</w:t>
      </w:r>
    </w:p>
    <w:p w:rsidR="00D3227D" w:rsidRDefault="00897A32">
      <w:pPr>
        <w:pStyle w:val="ListBullet"/>
      </w:pPr>
      <w:r>
        <w:t>True Believers: Kanan #1</w:t>
      </w:r>
    </w:p>
    <w:p w:rsidR="00D3227D" w:rsidRDefault="00897A32">
      <w:pPr>
        <w:pStyle w:val="ListBullet"/>
      </w:pPr>
      <w:r>
        <w:t>True Believers: Lando #1</w:t>
      </w:r>
    </w:p>
    <w:p w:rsidR="00D3227D" w:rsidRDefault="00897A32">
      <w:pPr>
        <w:pStyle w:val="ListBullet"/>
      </w:pPr>
      <w:r>
        <w:t>True Believers: Shattered Empire #1</w:t>
      </w:r>
    </w:p>
    <w:p w:rsidR="00D3227D" w:rsidRDefault="00897A32">
      <w:pPr>
        <w:pStyle w:val="ListBullet"/>
      </w:pPr>
      <w:r>
        <w:t>True Believers: Star Wars #1</w:t>
      </w:r>
    </w:p>
    <w:p w:rsidR="00D3227D" w:rsidRDefault="00897A32">
      <w:pPr>
        <w:pStyle w:val="ListBullet"/>
      </w:pPr>
      <w:r>
        <w:t>True Believers: Star Wars Classic #1</w:t>
      </w:r>
    </w:p>
    <w:p w:rsidR="00D3227D" w:rsidRDefault="00897A32">
      <w:pPr>
        <w:pStyle w:val="ListBullet"/>
      </w:pPr>
      <w:r>
        <w:t>True Believers: Star Wars Covers #1</w:t>
      </w:r>
    </w:p>
    <w:p w:rsidR="00D3227D" w:rsidRDefault="00897A32">
      <w:pPr>
        <w:pStyle w:val="ListBullet"/>
      </w:pPr>
      <w:r>
        <w:t>True Believers: Vader Down #1</w:t>
      </w:r>
    </w:p>
    <w:p w:rsidR="00D3227D" w:rsidRDefault="00897A32">
      <w:pPr>
        <w:pStyle w:val="ListBullet"/>
      </w:pPr>
      <w:r>
        <w:t>Moon Knight #2</w:t>
      </w:r>
    </w:p>
    <w:p w:rsidR="00D3227D" w:rsidRDefault="00897A32">
      <w:pPr>
        <w:pStyle w:val="ListBullet"/>
      </w:pPr>
      <w:r>
        <w:t>Poe Dameron #2</w:t>
      </w:r>
    </w:p>
    <w:p w:rsidR="00D3227D" w:rsidRDefault="00897A32">
      <w:pPr>
        <w:pStyle w:val="ListBullet"/>
      </w:pPr>
      <w:r>
        <w:t>Empress #2</w:t>
      </w:r>
    </w:p>
    <w:p w:rsidR="00D3227D" w:rsidRDefault="00897A32">
      <w:pPr>
        <w:pStyle w:val="ListBullet"/>
      </w:pPr>
      <w:r>
        <w:t>Black Widow #3</w:t>
      </w:r>
    </w:p>
    <w:p w:rsidR="00D3227D" w:rsidRDefault="00897A32">
      <w:pPr>
        <w:pStyle w:val="ListBullet"/>
      </w:pPr>
      <w:r>
        <w:t>X-Men '92 #3</w:t>
      </w:r>
    </w:p>
    <w:p w:rsidR="00D3227D" w:rsidRDefault="00897A32">
      <w:pPr>
        <w:pStyle w:val="ListBullet"/>
      </w:pPr>
      <w:r>
        <w:t>Amazing Spider-Man &amp; Silk: The Spider(Fly) Effect #3</w:t>
      </w:r>
    </w:p>
    <w:p w:rsidR="00D3227D" w:rsidRDefault="00897A32">
      <w:pPr>
        <w:pStyle w:val="ListBullet"/>
      </w:pPr>
      <w:r>
        <w:t>Marvel Universe Avengers Assemble: Civil War #3</w:t>
      </w:r>
    </w:p>
    <w:p w:rsidR="00D3227D" w:rsidRDefault="00897A32">
      <w:pPr>
        <w:pStyle w:val="ListBullet"/>
      </w:pPr>
      <w:r>
        <w:t>Rocket Raccoon &amp; Groot #5</w:t>
      </w:r>
    </w:p>
    <w:p w:rsidR="00D3227D" w:rsidRDefault="00897A32">
      <w:pPr>
        <w:pStyle w:val="ListBullet"/>
      </w:pPr>
      <w:r>
        <w:t>A-Force #5</w:t>
      </w:r>
    </w:p>
    <w:p w:rsidR="00D3227D" w:rsidRDefault="00897A32">
      <w:pPr>
        <w:pStyle w:val="ListBullet"/>
      </w:pPr>
      <w:r>
        <w:t>Daredevil/Punisher: Seventh Circle #5</w:t>
      </w:r>
    </w:p>
    <w:p w:rsidR="00D3227D" w:rsidRDefault="00897A32">
      <w:pPr>
        <w:pStyle w:val="ListBullet"/>
      </w:pPr>
      <w:r>
        <w:t>Scarlet Witch #6</w:t>
      </w:r>
    </w:p>
    <w:p w:rsidR="00D3227D" w:rsidRDefault="00897A32">
      <w:pPr>
        <w:pStyle w:val="ListBullet"/>
      </w:pPr>
      <w:r>
        <w:t>Howard the Duck #7</w:t>
      </w:r>
    </w:p>
    <w:p w:rsidR="00D3227D" w:rsidRDefault="00897A32">
      <w:pPr>
        <w:pStyle w:val="ListBullet"/>
      </w:pPr>
      <w:r>
        <w:t>Uncanny X-Men #7</w:t>
      </w:r>
    </w:p>
    <w:p w:rsidR="00D3227D" w:rsidRDefault="00897A32">
      <w:pPr>
        <w:pStyle w:val="ListBullet"/>
      </w:pPr>
      <w:r>
        <w:t>All-New Inhumans #7</w:t>
      </w:r>
    </w:p>
    <w:p w:rsidR="00D3227D" w:rsidRDefault="00897A32">
      <w:pPr>
        <w:pStyle w:val="ListBullet"/>
      </w:pPr>
      <w:r>
        <w:t>Nova #7</w:t>
      </w:r>
    </w:p>
    <w:p w:rsidR="00D3227D" w:rsidRDefault="00897A32">
      <w:pPr>
        <w:pStyle w:val="ListBullet"/>
      </w:pPr>
      <w:r>
        <w:t>Spider-Gwen #8</w:t>
      </w:r>
    </w:p>
    <w:p w:rsidR="00D3227D" w:rsidRDefault="00897A32">
      <w:pPr>
        <w:pStyle w:val="ListBullet"/>
      </w:pPr>
      <w:r>
        <w:t>Contest of Champions #8</w:t>
      </w:r>
    </w:p>
    <w:p w:rsidR="00D3227D" w:rsidRDefault="00897A32">
      <w:pPr>
        <w:pStyle w:val="ListBullet"/>
      </w:pPr>
      <w:r>
        <w:t>Amazing Spider-Man &amp; Silk: The Spider(fly) Effect Infinite Comic #8</w:t>
      </w:r>
    </w:p>
    <w:p w:rsidR="00D3227D" w:rsidRDefault="00897A32">
      <w:pPr>
        <w:pStyle w:val="ListBullet"/>
      </w:pPr>
      <w:r>
        <w:t>Invincible Iron Man #9</w:t>
      </w:r>
    </w:p>
    <w:p w:rsidR="00D3227D" w:rsidRDefault="00897A32">
      <w:pPr>
        <w:pStyle w:val="ListBullet"/>
      </w:pPr>
      <w:r>
        <w:t>Captain America: Sam Wilson #9</w:t>
      </w:r>
    </w:p>
    <w:p w:rsidR="00D3227D" w:rsidRDefault="00897A32">
      <w:pPr>
        <w:pStyle w:val="ListBullet"/>
      </w:pPr>
      <w:r>
        <w:t>Spider-Man 2099 #10</w:t>
      </w:r>
    </w:p>
    <w:p w:rsidR="00D3227D" w:rsidRDefault="00897A32">
      <w:pPr>
        <w:pStyle w:val="ListBullet"/>
      </w:pPr>
      <w:r>
        <w:t>New Avengers #11</w:t>
      </w:r>
    </w:p>
    <w:p w:rsidR="00D3227D" w:rsidRDefault="00897A32">
      <w:pPr>
        <w:pStyle w:val="ListBullet"/>
      </w:pPr>
      <w:r>
        <w:t>The Amazing Spider-Man #12</w:t>
      </w:r>
    </w:p>
    <w:p w:rsidR="00D3227D" w:rsidRDefault="00897A32">
      <w:pPr>
        <w:pStyle w:val="ListBullet"/>
      </w:pPr>
      <w:r>
        <w:t>Marvel Avengers Assemble Infinite Comic #9</w:t>
      </w:r>
    </w:p>
    <w:p w:rsidR="00D3227D" w:rsidRDefault="00897A32">
      <w:pPr>
        <w:pStyle w:val="Heading3"/>
      </w:pPr>
      <w:r>
        <w:t>June, 2016</w:t>
      </w:r>
    </w:p>
    <w:p w:rsidR="00D3227D" w:rsidRDefault="00897A32">
      <w:r>
        <w:t xml:space="preserve">Number of comics published this month: </w:t>
      </w:r>
      <w:r>
        <w:rPr>
          <w:b/>
        </w:rPr>
        <w:t>117</w:t>
      </w:r>
    </w:p>
    <w:p w:rsidR="00D3227D" w:rsidRDefault="00897A32">
      <w:pPr>
        <w:pStyle w:val="ListBullet"/>
      </w:pPr>
      <w:r>
        <w:t>A Year of Marvels: July Infinite Comic #1</w:t>
      </w:r>
    </w:p>
    <w:p w:rsidR="00D3227D" w:rsidRDefault="00897A32">
      <w:pPr>
        <w:pStyle w:val="ListBullet"/>
      </w:pPr>
      <w:r>
        <w:t>Spider-Gwen Annual #1</w:t>
      </w:r>
    </w:p>
    <w:p w:rsidR="00D3227D" w:rsidRDefault="00897A32">
      <w:pPr>
        <w:pStyle w:val="ListBullet"/>
      </w:pPr>
      <w:r>
        <w:t>Timely Comics: Ultimates #1</w:t>
      </w:r>
    </w:p>
    <w:p w:rsidR="00D3227D" w:rsidRDefault="00897A32">
      <w:pPr>
        <w:pStyle w:val="ListBullet"/>
      </w:pPr>
      <w:r>
        <w:t>Timely Comics: Uncanny Inhumans #1</w:t>
      </w:r>
    </w:p>
    <w:p w:rsidR="00D3227D" w:rsidRDefault="00897A32">
      <w:pPr>
        <w:pStyle w:val="ListBullet"/>
      </w:pPr>
      <w:r>
        <w:t>Timely Comics: Venom: Space Knight #1</w:t>
      </w:r>
    </w:p>
    <w:p w:rsidR="00D3227D" w:rsidRDefault="00897A32">
      <w:pPr>
        <w:pStyle w:val="ListBullet"/>
      </w:pPr>
      <w:r>
        <w:t>Timely Comics: Web Warriors #1</w:t>
      </w:r>
    </w:p>
    <w:p w:rsidR="00D3227D" w:rsidRDefault="00897A32">
      <w:pPr>
        <w:pStyle w:val="ListBullet"/>
      </w:pPr>
      <w:r>
        <w:t>Captain America: Steve Rogers #2</w:t>
      </w:r>
    </w:p>
    <w:p w:rsidR="00D3227D" w:rsidRDefault="00897A32">
      <w:pPr>
        <w:pStyle w:val="ListBullet"/>
      </w:pPr>
      <w:r>
        <w:t>Black Panther #3</w:t>
      </w:r>
    </w:p>
    <w:p w:rsidR="00D3227D" w:rsidRDefault="00897A32">
      <w:pPr>
        <w:pStyle w:val="ListBullet"/>
      </w:pPr>
      <w:r>
        <w:t>Hyperion #4</w:t>
      </w:r>
    </w:p>
    <w:p w:rsidR="00D3227D" w:rsidRDefault="00897A32">
      <w:pPr>
        <w:pStyle w:val="ListBullet"/>
      </w:pPr>
      <w:r>
        <w:t>Mockingbird #4</w:t>
      </w:r>
    </w:p>
    <w:p w:rsidR="00D3227D" w:rsidRDefault="00897A32">
      <w:pPr>
        <w:pStyle w:val="ListBullet"/>
      </w:pPr>
      <w:r>
        <w:t>Haunted Mansion #4</w:t>
      </w:r>
    </w:p>
    <w:p w:rsidR="00D3227D" w:rsidRDefault="00897A32">
      <w:pPr>
        <w:pStyle w:val="ListBullet"/>
      </w:pPr>
      <w:r>
        <w:t>Amazing Spider-Man &amp; Silk: The Spider(Fly) Effect #4</w:t>
      </w:r>
    </w:p>
    <w:p w:rsidR="00D3227D" w:rsidRDefault="00897A32">
      <w:pPr>
        <w:pStyle w:val="ListBullet"/>
      </w:pPr>
      <w:r>
        <w:t>Spider-Man #5</w:t>
      </w:r>
    </w:p>
    <w:p w:rsidR="00D3227D" w:rsidRDefault="00897A32">
      <w:pPr>
        <w:pStyle w:val="ListBullet"/>
      </w:pPr>
      <w:r>
        <w:t>Spider-Man/Deadpool #6</w:t>
      </w:r>
    </w:p>
    <w:p w:rsidR="00D3227D" w:rsidRDefault="00897A32">
      <w:pPr>
        <w:pStyle w:val="ListBullet"/>
      </w:pPr>
      <w:r>
        <w:t>Captain Marvel #6</w:t>
      </w:r>
    </w:p>
    <w:p w:rsidR="00D3227D" w:rsidRDefault="00897A32">
      <w:pPr>
        <w:pStyle w:val="ListBullet"/>
      </w:pPr>
      <w:r>
        <w:t>Star-Lord #8</w:t>
      </w:r>
    </w:p>
    <w:p w:rsidR="00D3227D" w:rsidRDefault="00897A32">
      <w:pPr>
        <w:pStyle w:val="ListBullet"/>
      </w:pPr>
      <w:r>
        <w:t>Silk #9</w:t>
      </w:r>
    </w:p>
    <w:p w:rsidR="00D3227D" w:rsidRDefault="00897A32">
      <w:pPr>
        <w:pStyle w:val="ListBullet"/>
      </w:pPr>
      <w:r>
        <w:t>Uncanny X-Men #9</w:t>
      </w:r>
    </w:p>
    <w:p w:rsidR="00D3227D" w:rsidRDefault="00897A32">
      <w:pPr>
        <w:pStyle w:val="ListBullet"/>
      </w:pPr>
      <w:r>
        <w:t>The Unbeatable Squirrel Girl #9</w:t>
      </w:r>
    </w:p>
    <w:p w:rsidR="00D3227D" w:rsidRDefault="00897A32">
      <w:pPr>
        <w:pStyle w:val="ListBullet"/>
      </w:pPr>
      <w:r>
        <w:t>Venom: Space Knight #9</w:t>
      </w:r>
    </w:p>
    <w:p w:rsidR="00D3227D" w:rsidRDefault="00897A32">
      <w:pPr>
        <w:pStyle w:val="ListBullet"/>
      </w:pPr>
      <w:r>
        <w:t>Uncanny Inhumans #11</w:t>
      </w:r>
    </w:p>
    <w:p w:rsidR="00D3227D" w:rsidRDefault="00897A32">
      <w:pPr>
        <w:pStyle w:val="ListBullet"/>
      </w:pPr>
      <w:r>
        <w:t>All-New, All-Different Avengers #11</w:t>
      </w:r>
    </w:p>
    <w:p w:rsidR="00D3227D" w:rsidRDefault="00897A32">
      <w:pPr>
        <w:pStyle w:val="ListBullet"/>
      </w:pPr>
      <w:r>
        <w:t>Extraordinary X-Men #11</w:t>
      </w:r>
    </w:p>
    <w:p w:rsidR="00D3227D" w:rsidRDefault="00897A32">
      <w:pPr>
        <w:pStyle w:val="ListBullet"/>
      </w:pPr>
      <w:r>
        <w:t>Darth Vader #22</w:t>
      </w:r>
    </w:p>
    <w:p w:rsidR="00D3227D" w:rsidRDefault="00897A32">
      <w:pPr>
        <w:pStyle w:val="ListBullet"/>
      </w:pPr>
      <w:r>
        <w:t>Ultimate Spider-Man Infinite Comic #3</w:t>
      </w:r>
    </w:p>
    <w:p w:rsidR="00D3227D" w:rsidRDefault="00897A32">
      <w:pPr>
        <w:pStyle w:val="ListBullet"/>
      </w:pPr>
      <w:r>
        <w:t>Guidebook to The Marvel Cinematic Universe - Marvel's Agents of S.H.I.E.L.D. Season One #1</w:t>
      </w:r>
    </w:p>
    <w:p w:rsidR="00D3227D" w:rsidRDefault="00897A32">
      <w:pPr>
        <w:pStyle w:val="ListBullet"/>
      </w:pPr>
      <w:r>
        <w:t>Deadpool V Gambit #1</w:t>
      </w:r>
    </w:p>
    <w:p w:rsidR="00D3227D" w:rsidRDefault="00897A32">
      <w:pPr>
        <w:pStyle w:val="ListBullet"/>
      </w:pPr>
      <w:r>
        <w:t>Star Wars: The Force Awakens Adaptation #1</w:t>
      </w:r>
    </w:p>
    <w:p w:rsidR="00D3227D" w:rsidRDefault="00897A32">
      <w:pPr>
        <w:pStyle w:val="ListBullet"/>
      </w:pPr>
      <w:r>
        <w:t>Civil War II: Choosing Sides #1</w:t>
      </w:r>
    </w:p>
    <w:p w:rsidR="00D3227D" w:rsidRDefault="00897A32">
      <w:pPr>
        <w:pStyle w:val="ListBullet"/>
      </w:pPr>
      <w:r>
        <w:t>Timely Comics: Scarlet Witch #1</w:t>
      </w:r>
    </w:p>
    <w:p w:rsidR="00D3227D" w:rsidRDefault="00897A32">
      <w:pPr>
        <w:pStyle w:val="ListBullet"/>
      </w:pPr>
      <w:r>
        <w:t>Timely Comics: Squadron Supreme #1</w:t>
      </w:r>
    </w:p>
    <w:p w:rsidR="00D3227D" w:rsidRDefault="00897A32">
      <w:pPr>
        <w:pStyle w:val="ListBullet"/>
      </w:pPr>
      <w:r>
        <w:t>Timely Comics: The Totally Awesome Hulk #1</w:t>
      </w:r>
    </w:p>
    <w:p w:rsidR="00D3227D" w:rsidRDefault="00897A32">
      <w:pPr>
        <w:pStyle w:val="ListBullet"/>
      </w:pPr>
      <w:r>
        <w:t>Nighthawk #2</w:t>
      </w:r>
    </w:p>
    <w:p w:rsidR="00D3227D" w:rsidRDefault="00897A32">
      <w:pPr>
        <w:pStyle w:val="ListBullet"/>
      </w:pPr>
      <w:r>
        <w:t>The Unbelievable Gwenpool #3</w:t>
      </w:r>
    </w:p>
    <w:p w:rsidR="00D3227D" w:rsidRDefault="00897A32">
      <w:pPr>
        <w:pStyle w:val="ListBullet"/>
      </w:pPr>
      <w:r>
        <w:t>Marvel Universe Ultimate Spider-Man: Contest of Champions #4</w:t>
      </w:r>
    </w:p>
    <w:p w:rsidR="00D3227D" w:rsidRDefault="00897A32">
      <w:pPr>
        <w:pStyle w:val="ListBullet"/>
      </w:pPr>
      <w:r>
        <w:t>Power Man and Iron Fist #5</w:t>
      </w:r>
    </w:p>
    <w:p w:rsidR="00D3227D" w:rsidRDefault="00897A32">
      <w:pPr>
        <w:pStyle w:val="ListBullet"/>
      </w:pPr>
      <w:r>
        <w:t>Rocket Raccoon &amp; Groot #6</w:t>
      </w:r>
    </w:p>
    <w:p w:rsidR="00D3227D" w:rsidRDefault="00897A32">
      <w:pPr>
        <w:pStyle w:val="ListBullet"/>
      </w:pPr>
      <w:r>
        <w:t>The Totally Awesome Hulk #7</w:t>
      </w:r>
    </w:p>
    <w:p w:rsidR="00D3227D" w:rsidRDefault="00897A32">
      <w:pPr>
        <w:pStyle w:val="ListBullet"/>
      </w:pPr>
      <w:r>
        <w:t>Scarlet Witch #7</w:t>
      </w:r>
    </w:p>
    <w:p w:rsidR="00D3227D" w:rsidRDefault="00897A32">
      <w:pPr>
        <w:pStyle w:val="ListBullet"/>
      </w:pPr>
      <w:r>
        <w:t>Mighty Thor #8</w:t>
      </w:r>
    </w:p>
    <w:p w:rsidR="00D3227D" w:rsidRDefault="00897A32">
      <w:pPr>
        <w:pStyle w:val="ListBullet"/>
      </w:pPr>
      <w:r>
        <w:t>Ms. Marvel #8</w:t>
      </w:r>
    </w:p>
    <w:p w:rsidR="00D3227D" w:rsidRDefault="00897A32">
      <w:pPr>
        <w:pStyle w:val="ListBullet"/>
      </w:pPr>
      <w:r>
        <w:t>Drax #8</w:t>
      </w:r>
    </w:p>
    <w:p w:rsidR="00D3227D" w:rsidRDefault="00897A32">
      <w:pPr>
        <w:pStyle w:val="ListBullet"/>
      </w:pPr>
      <w:r>
        <w:t>Ultimates #8</w:t>
      </w:r>
    </w:p>
    <w:p w:rsidR="00D3227D" w:rsidRDefault="00897A32">
      <w:pPr>
        <w:pStyle w:val="ListBullet"/>
      </w:pPr>
      <w:r>
        <w:t>Web Warriors #8</w:t>
      </w:r>
    </w:p>
    <w:p w:rsidR="00D3227D" w:rsidRDefault="00897A32">
      <w:pPr>
        <w:pStyle w:val="ListBullet"/>
      </w:pPr>
      <w:r>
        <w:t>Daredevil/Punisher: Seventh Circle #8</w:t>
      </w:r>
    </w:p>
    <w:p w:rsidR="00D3227D" w:rsidRDefault="00897A32">
      <w:pPr>
        <w:pStyle w:val="ListBullet"/>
      </w:pPr>
      <w:r>
        <w:t>Moon Girl and Devil Dinosaur #8</w:t>
      </w:r>
    </w:p>
    <w:p w:rsidR="00D3227D" w:rsidRDefault="00897A32">
      <w:pPr>
        <w:pStyle w:val="ListBullet"/>
      </w:pPr>
      <w:r>
        <w:t>Doctor Strange #9</w:t>
      </w:r>
    </w:p>
    <w:p w:rsidR="00D3227D" w:rsidRDefault="00897A32">
      <w:pPr>
        <w:pStyle w:val="ListBullet"/>
      </w:pPr>
      <w:r>
        <w:t>Carnage #9</w:t>
      </w:r>
    </w:p>
    <w:p w:rsidR="00D3227D" w:rsidRDefault="00897A32">
      <w:pPr>
        <w:pStyle w:val="ListBullet"/>
      </w:pPr>
      <w:r>
        <w:t>Uncanny Avengers #10</w:t>
      </w:r>
    </w:p>
    <w:p w:rsidR="00D3227D" w:rsidRDefault="00897A32">
      <w:pPr>
        <w:pStyle w:val="ListBullet"/>
      </w:pPr>
      <w:r>
        <w:t>Captain America: Sam Wilson #10</w:t>
      </w:r>
    </w:p>
    <w:p w:rsidR="00D3227D" w:rsidRDefault="00897A32">
      <w:pPr>
        <w:pStyle w:val="ListBullet"/>
      </w:pPr>
      <w:r>
        <w:t>Han Solo #1</w:t>
      </w:r>
    </w:p>
    <w:p w:rsidR="00D3227D" w:rsidRDefault="00897A32">
      <w:pPr>
        <w:pStyle w:val="ListBullet"/>
      </w:pPr>
      <w:r>
        <w:t>Civil War II: Ulysses #1</w:t>
      </w:r>
    </w:p>
    <w:p w:rsidR="00D3227D" w:rsidRDefault="00897A32">
      <w:pPr>
        <w:pStyle w:val="ListBullet"/>
      </w:pPr>
      <w:r>
        <w:t>A Year of Marvels: June Infinite Comic #1</w:t>
      </w:r>
    </w:p>
    <w:p w:rsidR="00D3227D" w:rsidRDefault="00897A32">
      <w:pPr>
        <w:pStyle w:val="ListBullet"/>
      </w:pPr>
      <w:r>
        <w:t>A Year of Marvels: The Incredible #1</w:t>
      </w:r>
    </w:p>
    <w:p w:rsidR="00D3227D" w:rsidRDefault="00897A32">
      <w:pPr>
        <w:pStyle w:val="ListBullet"/>
      </w:pPr>
      <w:r>
        <w:t>Civil War II: X-Men #1</w:t>
      </w:r>
    </w:p>
    <w:p w:rsidR="00D3227D" w:rsidRDefault="00897A32">
      <w:pPr>
        <w:pStyle w:val="ListBullet"/>
      </w:pPr>
      <w:r>
        <w:t>Timely Comics: Invincible Iron Man #1</w:t>
      </w:r>
    </w:p>
    <w:p w:rsidR="00D3227D" w:rsidRDefault="00897A32">
      <w:pPr>
        <w:pStyle w:val="ListBullet"/>
      </w:pPr>
      <w:r>
        <w:t>Timely Comics: Moon Girl and Devil Dinosaur #1</w:t>
      </w:r>
    </w:p>
    <w:p w:rsidR="00D3227D" w:rsidRDefault="00897A32">
      <w:pPr>
        <w:pStyle w:val="ListBullet"/>
      </w:pPr>
      <w:r>
        <w:t>Timely Comics: New Avengers #1</w:t>
      </w:r>
    </w:p>
    <w:p w:rsidR="00D3227D" w:rsidRDefault="00897A32">
      <w:pPr>
        <w:pStyle w:val="ListBullet"/>
      </w:pPr>
      <w:r>
        <w:t>Vote Loki #1</w:t>
      </w:r>
    </w:p>
    <w:p w:rsidR="00D3227D" w:rsidRDefault="00897A32">
      <w:pPr>
        <w:pStyle w:val="ListBullet"/>
      </w:pPr>
      <w:r>
        <w:t>Civil War II #2</w:t>
      </w:r>
    </w:p>
    <w:p w:rsidR="00D3227D" w:rsidRDefault="00897A32">
      <w:pPr>
        <w:pStyle w:val="ListBullet"/>
      </w:pPr>
      <w:r>
        <w:t>Black Widow #4</w:t>
      </w:r>
    </w:p>
    <w:p w:rsidR="00D3227D" w:rsidRDefault="00897A32">
      <w:pPr>
        <w:pStyle w:val="ListBullet"/>
      </w:pPr>
      <w:r>
        <w:t>International Iron Man #4</w:t>
      </w:r>
    </w:p>
    <w:p w:rsidR="00D3227D" w:rsidRDefault="00897A32">
      <w:pPr>
        <w:pStyle w:val="ListBullet"/>
      </w:pPr>
      <w:r>
        <w:t>Patsy Walker, A.K.A. Hellcat! #7</w:t>
      </w:r>
    </w:p>
    <w:p w:rsidR="00D3227D" w:rsidRDefault="00897A32">
      <w:pPr>
        <w:pStyle w:val="ListBullet"/>
      </w:pPr>
      <w:r>
        <w:t>Spidey #7</w:t>
      </w:r>
    </w:p>
    <w:p w:rsidR="00D3227D" w:rsidRDefault="00897A32">
      <w:pPr>
        <w:pStyle w:val="ListBullet"/>
      </w:pPr>
      <w:r>
        <w:t>Guardians of Infinity #7</w:t>
      </w:r>
    </w:p>
    <w:p w:rsidR="00D3227D" w:rsidRDefault="00897A32">
      <w:pPr>
        <w:pStyle w:val="ListBullet"/>
      </w:pPr>
      <w:r>
        <w:t>Squadron Supreme #8</w:t>
      </w:r>
    </w:p>
    <w:p w:rsidR="00D3227D" w:rsidRDefault="00897A32">
      <w:pPr>
        <w:pStyle w:val="ListBullet"/>
      </w:pPr>
      <w:r>
        <w:t>Uncanny X-Men #8</w:t>
      </w:r>
    </w:p>
    <w:p w:rsidR="00D3227D" w:rsidRDefault="00897A32">
      <w:pPr>
        <w:pStyle w:val="ListBullet"/>
      </w:pPr>
      <w:r>
        <w:t>All-New Inhumans #8</w:t>
      </w:r>
    </w:p>
    <w:p w:rsidR="00D3227D" w:rsidRDefault="00897A32">
      <w:pPr>
        <w:pStyle w:val="ListBullet"/>
      </w:pPr>
      <w:r>
        <w:t>Nova #8</w:t>
      </w:r>
    </w:p>
    <w:p w:rsidR="00D3227D" w:rsidRDefault="00897A32">
      <w:pPr>
        <w:pStyle w:val="ListBullet"/>
      </w:pPr>
      <w:r>
        <w:t>The Astonishing Ant-Man #9</w:t>
      </w:r>
    </w:p>
    <w:p w:rsidR="00D3227D" w:rsidRDefault="00897A32">
      <w:pPr>
        <w:pStyle w:val="ListBullet"/>
      </w:pPr>
      <w:r>
        <w:t>Spider-Gwen #9</w:t>
      </w:r>
    </w:p>
    <w:p w:rsidR="00D3227D" w:rsidRDefault="00897A32">
      <w:pPr>
        <w:pStyle w:val="ListBullet"/>
      </w:pPr>
      <w:r>
        <w:t>Scarlet #10</w:t>
      </w:r>
    </w:p>
    <w:p w:rsidR="00D3227D" w:rsidRDefault="00897A32">
      <w:pPr>
        <w:pStyle w:val="ListBullet"/>
      </w:pPr>
      <w:r>
        <w:t>Uncanny Inhumans #10</w:t>
      </w:r>
    </w:p>
    <w:p w:rsidR="00D3227D" w:rsidRDefault="00897A32">
      <w:pPr>
        <w:pStyle w:val="ListBullet"/>
      </w:pPr>
      <w:r>
        <w:t>The Amazing Spider-Man #14</w:t>
      </w:r>
    </w:p>
    <w:p w:rsidR="00D3227D" w:rsidRDefault="00897A32">
      <w:pPr>
        <w:pStyle w:val="ListBullet"/>
      </w:pPr>
      <w:r>
        <w:t>Deadpool #14</w:t>
      </w:r>
    </w:p>
    <w:p w:rsidR="00D3227D" w:rsidRDefault="00897A32">
      <w:pPr>
        <w:pStyle w:val="ListBullet"/>
      </w:pPr>
      <w:r>
        <w:t>Star Wars #20</w:t>
      </w:r>
    </w:p>
    <w:p w:rsidR="00D3227D" w:rsidRDefault="00897A32">
      <w:pPr>
        <w:pStyle w:val="ListBullet"/>
      </w:pPr>
      <w:r>
        <w:t>Ultimate Spider-Man Infinite Comic #2</w:t>
      </w:r>
    </w:p>
    <w:p w:rsidR="00D3227D" w:rsidRDefault="00897A32">
      <w:pPr>
        <w:pStyle w:val="ListBullet"/>
      </w:pPr>
      <w:r>
        <w:t>Civil War II: Amazing Spider-Man #1</w:t>
      </w:r>
    </w:p>
    <w:p w:rsidR="00D3227D" w:rsidRDefault="00897A32">
      <w:pPr>
        <w:pStyle w:val="ListBullet"/>
      </w:pPr>
      <w:r>
        <w:t>Civil War II: Gods of War #1</w:t>
      </w:r>
    </w:p>
    <w:p w:rsidR="00D3227D" w:rsidRDefault="00897A32">
      <w:pPr>
        <w:pStyle w:val="ListBullet"/>
      </w:pPr>
      <w:r>
        <w:t>Timely Comics: Daredevil #1</w:t>
      </w:r>
    </w:p>
    <w:p w:rsidR="00D3227D" w:rsidRDefault="00897A32">
      <w:pPr>
        <w:pStyle w:val="ListBullet"/>
      </w:pPr>
      <w:r>
        <w:t>Timely Comics: Doctor Strange #1</w:t>
      </w:r>
    </w:p>
    <w:p w:rsidR="00D3227D" w:rsidRDefault="00897A32">
      <w:pPr>
        <w:pStyle w:val="ListBullet"/>
      </w:pPr>
      <w:r>
        <w:t>Timely Comics: Drax #1</w:t>
      </w:r>
    </w:p>
    <w:p w:rsidR="00D3227D" w:rsidRDefault="00897A32">
      <w:pPr>
        <w:pStyle w:val="ListBullet"/>
      </w:pPr>
      <w:r>
        <w:t>Thunderbolts #2</w:t>
      </w:r>
    </w:p>
    <w:p w:rsidR="00D3227D" w:rsidRDefault="00897A32">
      <w:pPr>
        <w:pStyle w:val="ListBullet"/>
      </w:pPr>
      <w:r>
        <w:t>Dark Tower: The Drawing of the Three - Bitter Medicine #3</w:t>
      </w:r>
    </w:p>
    <w:p w:rsidR="00D3227D" w:rsidRDefault="00897A32">
      <w:pPr>
        <w:pStyle w:val="ListBullet"/>
      </w:pPr>
      <w:r>
        <w:t>Poe Dameron #3</w:t>
      </w:r>
    </w:p>
    <w:p w:rsidR="00D3227D" w:rsidRDefault="00897A32">
      <w:pPr>
        <w:pStyle w:val="ListBullet"/>
      </w:pPr>
      <w:r>
        <w:t>Empress #3</w:t>
      </w:r>
    </w:p>
    <w:p w:rsidR="00D3227D" w:rsidRDefault="00897A32">
      <w:pPr>
        <w:pStyle w:val="ListBullet"/>
      </w:pPr>
      <w:r>
        <w:t>Deadpool &amp; The Mercs For Money #5</w:t>
      </w:r>
    </w:p>
    <w:p w:rsidR="00D3227D" w:rsidRDefault="00897A32">
      <w:pPr>
        <w:pStyle w:val="ListBullet"/>
      </w:pPr>
      <w:r>
        <w:t>Agents of S.H.I.E.L.D. #6</w:t>
      </w:r>
    </w:p>
    <w:p w:rsidR="00D3227D" w:rsidRDefault="00897A32">
      <w:pPr>
        <w:pStyle w:val="ListBullet"/>
      </w:pPr>
      <w:r>
        <w:t>Howard the Duck #8</w:t>
      </w:r>
    </w:p>
    <w:p w:rsidR="00D3227D" w:rsidRDefault="00897A32">
      <w:pPr>
        <w:pStyle w:val="ListBullet"/>
      </w:pPr>
      <w:r>
        <w:t>Daredevil #8</w:t>
      </w:r>
    </w:p>
    <w:p w:rsidR="00D3227D" w:rsidRDefault="00897A32">
      <w:pPr>
        <w:pStyle w:val="ListBullet"/>
      </w:pPr>
      <w:r>
        <w:t>Venom: Space Knight #8</w:t>
      </w:r>
    </w:p>
    <w:p w:rsidR="00D3227D" w:rsidRDefault="00897A32">
      <w:pPr>
        <w:pStyle w:val="ListBullet"/>
      </w:pPr>
      <w:r>
        <w:t>Vision #8</w:t>
      </w:r>
    </w:p>
    <w:p w:rsidR="00D3227D" w:rsidRDefault="00897A32">
      <w:pPr>
        <w:pStyle w:val="ListBullet"/>
      </w:pPr>
      <w:r>
        <w:t>Marvel Universe Guardians of the Galaxy #9</w:t>
      </w:r>
    </w:p>
    <w:p w:rsidR="00D3227D" w:rsidRDefault="00897A32">
      <w:pPr>
        <w:pStyle w:val="ListBullet"/>
      </w:pPr>
      <w:r>
        <w:t>Guardians of the Galaxy #9</w:t>
      </w:r>
    </w:p>
    <w:p w:rsidR="00D3227D" w:rsidRDefault="00897A32">
      <w:pPr>
        <w:pStyle w:val="ListBullet"/>
      </w:pPr>
      <w:r>
        <w:t>All-New X-Men #10</w:t>
      </w:r>
    </w:p>
    <w:p w:rsidR="00D3227D" w:rsidRDefault="00897A32">
      <w:pPr>
        <w:pStyle w:val="ListBullet"/>
      </w:pPr>
      <w:r>
        <w:t>New Avengers #12</w:t>
      </w:r>
    </w:p>
    <w:p w:rsidR="00D3227D" w:rsidRDefault="00897A32">
      <w:pPr>
        <w:pStyle w:val="ListBullet"/>
      </w:pPr>
      <w:r>
        <w:t>Darth Vader #21</w:t>
      </w:r>
    </w:p>
    <w:p w:rsidR="00D3227D" w:rsidRDefault="00897A32">
      <w:pPr>
        <w:pStyle w:val="ListBullet"/>
      </w:pPr>
      <w:r>
        <w:t>Ultimate Spider-Man Infinite Comic #1</w:t>
      </w:r>
    </w:p>
    <w:p w:rsidR="00D3227D" w:rsidRDefault="00897A32">
      <w:pPr>
        <w:pStyle w:val="ListBullet"/>
      </w:pPr>
      <w:r>
        <w:t>Civil War II #1</w:t>
      </w:r>
    </w:p>
    <w:p w:rsidR="00D3227D" w:rsidRDefault="00897A32">
      <w:pPr>
        <w:pStyle w:val="ListBullet"/>
      </w:pPr>
      <w:r>
        <w:t>Spider-Women Omega #1</w:t>
      </w:r>
    </w:p>
    <w:p w:rsidR="00D3227D" w:rsidRDefault="00897A32">
      <w:pPr>
        <w:pStyle w:val="ListBullet"/>
      </w:pPr>
      <w:r>
        <w:t>Timely Comics: Carnage #1</w:t>
      </w:r>
    </w:p>
    <w:p w:rsidR="00D3227D" w:rsidRDefault="00897A32">
      <w:pPr>
        <w:pStyle w:val="ListBullet"/>
      </w:pPr>
      <w:r>
        <w:t>Civil War II #1</w:t>
      </w:r>
    </w:p>
    <w:p w:rsidR="00D3227D" w:rsidRDefault="00897A32">
      <w:pPr>
        <w:pStyle w:val="ListBullet"/>
      </w:pPr>
      <w:r>
        <w:t>The Punisher #2</w:t>
      </w:r>
    </w:p>
    <w:p w:rsidR="00D3227D" w:rsidRDefault="00897A32">
      <w:pPr>
        <w:pStyle w:val="ListBullet"/>
      </w:pPr>
      <w:r>
        <w:t>Moon Knight #3</w:t>
      </w:r>
    </w:p>
    <w:p w:rsidR="00D3227D" w:rsidRDefault="00897A32">
      <w:pPr>
        <w:pStyle w:val="ListBullet"/>
      </w:pPr>
      <w:r>
        <w:t>X-Men '92 #4</w:t>
      </w:r>
    </w:p>
    <w:p w:rsidR="00D3227D" w:rsidRDefault="00897A32">
      <w:pPr>
        <w:pStyle w:val="ListBullet"/>
      </w:pPr>
      <w:r>
        <w:t>Marvel Universe Avengers Assemble: Civil War #4</w:t>
      </w:r>
    </w:p>
    <w:p w:rsidR="00D3227D" w:rsidRDefault="00897A32">
      <w:pPr>
        <w:pStyle w:val="ListBullet"/>
      </w:pPr>
      <w:r>
        <w:t>A-Force #6</w:t>
      </w:r>
    </w:p>
    <w:p w:rsidR="00D3227D" w:rsidRDefault="00897A32">
      <w:pPr>
        <w:pStyle w:val="ListBullet"/>
      </w:pPr>
      <w:r>
        <w:t>Old Man Logan #7</w:t>
      </w:r>
    </w:p>
    <w:p w:rsidR="00D3227D" w:rsidRDefault="00897A32">
      <w:pPr>
        <w:pStyle w:val="ListBullet"/>
      </w:pPr>
      <w:r>
        <w:t>Daredevil/Punisher: Seventh Circle #7</w:t>
      </w:r>
    </w:p>
    <w:p w:rsidR="00D3227D" w:rsidRDefault="00897A32">
      <w:pPr>
        <w:pStyle w:val="ListBullet"/>
      </w:pPr>
      <w:r>
        <w:t>Spider-Woman #8</w:t>
      </w:r>
    </w:p>
    <w:p w:rsidR="00D3227D" w:rsidRDefault="00897A32">
      <w:pPr>
        <w:pStyle w:val="ListBullet"/>
      </w:pPr>
      <w:r>
        <w:t>Contest of Champions #9</w:t>
      </w:r>
    </w:p>
    <w:p w:rsidR="00D3227D" w:rsidRDefault="00897A32">
      <w:pPr>
        <w:pStyle w:val="ListBullet"/>
      </w:pPr>
      <w:r>
        <w:t>All-New Wolverine #9</w:t>
      </w:r>
    </w:p>
    <w:p w:rsidR="00D3227D" w:rsidRDefault="00897A32">
      <w:pPr>
        <w:pStyle w:val="ListBullet"/>
      </w:pPr>
      <w:r>
        <w:t>All-New, All-Different Avengers #10</w:t>
      </w:r>
    </w:p>
    <w:p w:rsidR="00D3227D" w:rsidRDefault="00897A32">
      <w:pPr>
        <w:pStyle w:val="ListBullet"/>
      </w:pPr>
      <w:r>
        <w:t>Invincible Iron Man #10</w:t>
      </w:r>
    </w:p>
    <w:p w:rsidR="00D3227D" w:rsidRDefault="00897A32">
      <w:pPr>
        <w:pStyle w:val="ListBullet"/>
      </w:pPr>
      <w:r>
        <w:t>Spider-Man 2099 #11</w:t>
      </w:r>
    </w:p>
    <w:p w:rsidR="00D3227D" w:rsidRDefault="00897A32">
      <w:pPr>
        <w:pStyle w:val="ListBullet"/>
      </w:pPr>
      <w:r>
        <w:t>The Amazing Spider-Man #13</w:t>
      </w:r>
    </w:p>
    <w:p w:rsidR="00D3227D" w:rsidRDefault="00897A32">
      <w:pPr>
        <w:pStyle w:val="ListBullet"/>
      </w:pPr>
      <w:r>
        <w:t>Deadpool #13</w:t>
      </w:r>
    </w:p>
    <w:p w:rsidR="00D3227D" w:rsidRDefault="00897A32">
      <w:pPr>
        <w:pStyle w:val="Heading3"/>
      </w:pPr>
      <w:r>
        <w:t>July, 2016</w:t>
      </w:r>
    </w:p>
    <w:p w:rsidR="00D3227D" w:rsidRDefault="00897A32">
      <w:r>
        <w:t xml:space="preserve">Number of comics published this month: </w:t>
      </w:r>
      <w:r>
        <w:rPr>
          <w:b/>
        </w:rPr>
        <w:t>99</w:t>
      </w:r>
    </w:p>
    <w:p w:rsidR="00D3227D" w:rsidRDefault="00897A32">
      <w:pPr>
        <w:pStyle w:val="ListBullet"/>
      </w:pPr>
      <w:r>
        <w:t>Marvel Adventures the Avengers #1</w:t>
      </w:r>
    </w:p>
    <w:p w:rsidR="00D3227D" w:rsidRDefault="00897A32">
      <w:pPr>
        <w:pStyle w:val="ListBullet"/>
      </w:pPr>
      <w:r>
        <w:t>Guidebook to The Marvel Cinematic Universe - Marvel’s Guardians of the Galaxy #0</w:t>
      </w:r>
    </w:p>
    <w:p w:rsidR="00D3227D" w:rsidRDefault="00897A32">
      <w:pPr>
        <w:pStyle w:val="ListBullet"/>
      </w:pPr>
      <w:r>
        <w:t>Marvel Universe Ultimate Spider-Man Vs. the Sinister Six #1</w:t>
      </w:r>
    </w:p>
    <w:p w:rsidR="00D3227D" w:rsidRDefault="00897A32">
      <w:pPr>
        <w:pStyle w:val="ListBullet"/>
      </w:pPr>
      <w:r>
        <w:t>True Believers: Amazing Spider-Man - The Dark Kingdom #1</w:t>
      </w:r>
    </w:p>
    <w:p w:rsidR="00D3227D" w:rsidRDefault="00897A32">
      <w:pPr>
        <w:pStyle w:val="ListBullet"/>
      </w:pPr>
      <w:r>
        <w:t>True Believers: Doctor Strange - The Last Days of Magic #1</w:t>
      </w:r>
    </w:p>
    <w:p w:rsidR="00D3227D" w:rsidRDefault="00897A32">
      <w:pPr>
        <w:pStyle w:val="ListBullet"/>
      </w:pPr>
      <w:r>
        <w:t>True Believers: Mighty Thor - The Strongest Viking There Is #1</w:t>
      </w:r>
    </w:p>
    <w:p w:rsidR="00D3227D" w:rsidRDefault="00897A32">
      <w:pPr>
        <w:pStyle w:val="ListBullet"/>
      </w:pPr>
      <w:r>
        <w:t>The Amazing Spider-Man #1.6</w:t>
      </w:r>
    </w:p>
    <w:p w:rsidR="00D3227D" w:rsidRDefault="00897A32">
      <w:pPr>
        <w:pStyle w:val="ListBullet"/>
      </w:pPr>
      <w:r>
        <w:t>Star Wars: The Force Awakens Adaptation #2</w:t>
      </w:r>
    </w:p>
    <w:p w:rsidR="00D3227D" w:rsidRDefault="00897A32">
      <w:pPr>
        <w:pStyle w:val="ListBullet"/>
      </w:pPr>
      <w:r>
        <w:t>Captain America: Steve Rogers #3</w:t>
      </w:r>
    </w:p>
    <w:p w:rsidR="00D3227D" w:rsidRDefault="00897A32">
      <w:pPr>
        <w:pStyle w:val="ListBullet"/>
      </w:pPr>
      <w:r>
        <w:t>Civil War II: Ulysses #3</w:t>
      </w:r>
    </w:p>
    <w:p w:rsidR="00D3227D" w:rsidRDefault="00897A32">
      <w:pPr>
        <w:pStyle w:val="ListBullet"/>
      </w:pPr>
      <w:r>
        <w:t>Civil War II: Choosing Sides #3</w:t>
      </w:r>
    </w:p>
    <w:p w:rsidR="00D3227D" w:rsidRDefault="00897A32">
      <w:pPr>
        <w:pStyle w:val="ListBullet"/>
      </w:pPr>
      <w:r>
        <w:t>Black Panther #4</w:t>
      </w:r>
    </w:p>
    <w:p w:rsidR="00D3227D" w:rsidRDefault="00897A32">
      <w:pPr>
        <w:pStyle w:val="ListBullet"/>
      </w:pPr>
      <w:r>
        <w:t>Civil War II #4</w:t>
      </w:r>
    </w:p>
    <w:p w:rsidR="00D3227D" w:rsidRDefault="00897A32">
      <w:pPr>
        <w:pStyle w:val="ListBullet"/>
      </w:pPr>
      <w:r>
        <w:t>International Iron Man #5</w:t>
      </w:r>
    </w:p>
    <w:p w:rsidR="00D3227D" w:rsidRDefault="00897A32">
      <w:pPr>
        <w:pStyle w:val="ListBullet"/>
      </w:pPr>
      <w:r>
        <w:t>X-Men '92 #5</w:t>
      </w:r>
    </w:p>
    <w:p w:rsidR="00D3227D" w:rsidRDefault="00897A32">
      <w:pPr>
        <w:pStyle w:val="ListBullet"/>
      </w:pPr>
      <w:r>
        <w:t>Hyperion #5</w:t>
      </w:r>
    </w:p>
    <w:p w:rsidR="00D3227D" w:rsidRDefault="00897A32">
      <w:pPr>
        <w:pStyle w:val="ListBullet"/>
      </w:pPr>
      <w:r>
        <w:t>Mockingbird #5</w:t>
      </w:r>
    </w:p>
    <w:p w:rsidR="00D3227D" w:rsidRDefault="00897A32">
      <w:pPr>
        <w:pStyle w:val="ListBullet"/>
      </w:pPr>
      <w:r>
        <w:t>Haunted Mansion #5</w:t>
      </w:r>
    </w:p>
    <w:p w:rsidR="00D3227D" w:rsidRDefault="00897A32">
      <w:pPr>
        <w:pStyle w:val="ListBullet"/>
      </w:pPr>
      <w:r>
        <w:t>Captain Marvel #7</w:t>
      </w:r>
    </w:p>
    <w:p w:rsidR="00D3227D" w:rsidRDefault="00897A32">
      <w:pPr>
        <w:pStyle w:val="ListBullet"/>
      </w:pPr>
      <w:r>
        <w:t>Howard the Duck #9</w:t>
      </w:r>
    </w:p>
    <w:p w:rsidR="00D3227D" w:rsidRDefault="00897A32">
      <w:pPr>
        <w:pStyle w:val="ListBullet"/>
      </w:pPr>
      <w:r>
        <w:t>Mighty Thor #9</w:t>
      </w:r>
    </w:p>
    <w:p w:rsidR="00D3227D" w:rsidRDefault="00897A32">
      <w:pPr>
        <w:pStyle w:val="ListBullet"/>
      </w:pPr>
      <w:r>
        <w:t>The Totally Awesome Hulk #9</w:t>
      </w:r>
    </w:p>
    <w:p w:rsidR="00D3227D" w:rsidRDefault="00897A32">
      <w:pPr>
        <w:pStyle w:val="ListBullet"/>
      </w:pPr>
      <w:r>
        <w:t>Ms. Marvel #9</w:t>
      </w:r>
    </w:p>
    <w:p w:rsidR="00D3227D" w:rsidRDefault="00897A32">
      <w:pPr>
        <w:pStyle w:val="ListBullet"/>
      </w:pPr>
      <w:r>
        <w:t>Old Man Logan #9</w:t>
      </w:r>
    </w:p>
    <w:p w:rsidR="00D3227D" w:rsidRDefault="00897A32">
      <w:pPr>
        <w:pStyle w:val="ListBullet"/>
      </w:pPr>
      <w:r>
        <w:t>Drax #9</w:t>
      </w:r>
    </w:p>
    <w:p w:rsidR="00D3227D" w:rsidRDefault="00897A32">
      <w:pPr>
        <w:pStyle w:val="ListBullet"/>
      </w:pPr>
      <w:r>
        <w:t>Moon Girl and Devil Dinosaur #9</w:t>
      </w:r>
    </w:p>
    <w:p w:rsidR="00D3227D" w:rsidRDefault="00897A32">
      <w:pPr>
        <w:pStyle w:val="ListBullet"/>
      </w:pPr>
      <w:r>
        <w:t>Spider-Gwen #10</w:t>
      </w:r>
    </w:p>
    <w:p w:rsidR="00D3227D" w:rsidRDefault="00897A32">
      <w:pPr>
        <w:pStyle w:val="ListBullet"/>
      </w:pPr>
      <w:r>
        <w:t>The Unbeatable Squirrel Girl #10</w:t>
      </w:r>
    </w:p>
    <w:p w:rsidR="00D3227D" w:rsidRDefault="00897A32">
      <w:pPr>
        <w:pStyle w:val="ListBullet"/>
      </w:pPr>
      <w:r>
        <w:t>Carnage #10</w:t>
      </w:r>
    </w:p>
    <w:p w:rsidR="00D3227D" w:rsidRDefault="00897A32">
      <w:pPr>
        <w:pStyle w:val="ListBullet"/>
      </w:pPr>
      <w:r>
        <w:t>Venom: Space Knight #10</w:t>
      </w:r>
    </w:p>
    <w:p w:rsidR="00D3227D" w:rsidRDefault="00897A32">
      <w:pPr>
        <w:pStyle w:val="ListBullet"/>
      </w:pPr>
      <w:r>
        <w:t>Uncanny Avengers #11</w:t>
      </w:r>
    </w:p>
    <w:p w:rsidR="00D3227D" w:rsidRDefault="00897A32">
      <w:pPr>
        <w:pStyle w:val="ListBullet"/>
      </w:pPr>
      <w:r>
        <w:t>All-New, All-Different Avengers #12</w:t>
      </w:r>
    </w:p>
    <w:p w:rsidR="00D3227D" w:rsidRDefault="00897A32">
      <w:pPr>
        <w:pStyle w:val="ListBullet"/>
      </w:pPr>
      <w:r>
        <w:t>Extraordinary X-Men #12</w:t>
      </w:r>
    </w:p>
    <w:p w:rsidR="00D3227D" w:rsidRDefault="00897A32">
      <w:pPr>
        <w:pStyle w:val="ListBullet"/>
      </w:pPr>
      <w:r>
        <w:t>New Avengers #14</w:t>
      </w:r>
    </w:p>
    <w:p w:rsidR="00D3227D" w:rsidRDefault="00897A32">
      <w:pPr>
        <w:pStyle w:val="ListBullet"/>
      </w:pPr>
      <w:r>
        <w:t>Deadpool &amp; the Mercs for Money #1</w:t>
      </w:r>
    </w:p>
    <w:p w:rsidR="00D3227D" w:rsidRDefault="00897A32">
      <w:pPr>
        <w:pStyle w:val="ListBullet"/>
      </w:pPr>
      <w:r>
        <w:t>True Believers: Deadpool - Deadpool Vs. Sabretooth #1</w:t>
      </w:r>
    </w:p>
    <w:p w:rsidR="00D3227D" w:rsidRDefault="00897A32">
      <w:pPr>
        <w:pStyle w:val="ListBullet"/>
      </w:pPr>
      <w:r>
        <w:t>Deadpool: Too Soon? Infinite Comic #2</w:t>
      </w:r>
    </w:p>
    <w:p w:rsidR="00D3227D" w:rsidRDefault="00897A32">
      <w:pPr>
        <w:pStyle w:val="ListBullet"/>
      </w:pPr>
      <w:r>
        <w:t>Thunderbolts #3</w:t>
      </w:r>
    </w:p>
    <w:p w:rsidR="00D3227D" w:rsidRDefault="00897A32">
      <w:pPr>
        <w:pStyle w:val="ListBullet"/>
      </w:pPr>
      <w:r>
        <w:t>Nighthawk #3</w:t>
      </w:r>
    </w:p>
    <w:p w:rsidR="00D3227D" w:rsidRDefault="00897A32">
      <w:pPr>
        <w:pStyle w:val="ListBullet"/>
      </w:pPr>
      <w:r>
        <w:t>Black Widow #5</w:t>
      </w:r>
    </w:p>
    <w:p w:rsidR="00D3227D" w:rsidRDefault="00897A32">
      <w:pPr>
        <w:pStyle w:val="ListBullet"/>
      </w:pPr>
      <w:r>
        <w:t>Spider-Man #6</w:t>
      </w:r>
    </w:p>
    <w:p w:rsidR="00D3227D" w:rsidRDefault="00897A32">
      <w:pPr>
        <w:pStyle w:val="ListBullet"/>
      </w:pPr>
      <w:r>
        <w:t>Spider-Man/Deadpool #7</w:t>
      </w:r>
    </w:p>
    <w:p w:rsidR="00D3227D" w:rsidRDefault="00897A32">
      <w:pPr>
        <w:pStyle w:val="ListBullet"/>
      </w:pPr>
      <w:r>
        <w:t>A-Force #7</w:t>
      </w:r>
    </w:p>
    <w:p w:rsidR="00D3227D" w:rsidRDefault="00897A32">
      <w:pPr>
        <w:pStyle w:val="ListBullet"/>
      </w:pPr>
      <w:r>
        <w:t>Patsy Walker, A.K.A. Hellcat! #8</w:t>
      </w:r>
    </w:p>
    <w:p w:rsidR="00D3227D" w:rsidRDefault="00897A32">
      <w:pPr>
        <w:pStyle w:val="ListBullet"/>
      </w:pPr>
      <w:r>
        <w:t>Guardians of Infinity #8</w:t>
      </w:r>
    </w:p>
    <w:p w:rsidR="00D3227D" w:rsidRDefault="00897A32">
      <w:pPr>
        <w:pStyle w:val="ListBullet"/>
      </w:pPr>
      <w:r>
        <w:t>Squadron Supreme #9</w:t>
      </w:r>
    </w:p>
    <w:p w:rsidR="00D3227D" w:rsidRDefault="00897A32">
      <w:pPr>
        <w:pStyle w:val="ListBullet"/>
      </w:pPr>
      <w:r>
        <w:t>All-New Inhumans #9</w:t>
      </w:r>
    </w:p>
    <w:p w:rsidR="00D3227D" w:rsidRDefault="00897A32">
      <w:pPr>
        <w:pStyle w:val="ListBullet"/>
      </w:pPr>
      <w:r>
        <w:t>Nova #9</w:t>
      </w:r>
    </w:p>
    <w:p w:rsidR="00D3227D" w:rsidRDefault="00897A32">
      <w:pPr>
        <w:pStyle w:val="ListBullet"/>
      </w:pPr>
      <w:r>
        <w:t>Ultimates #9</w:t>
      </w:r>
    </w:p>
    <w:p w:rsidR="00D3227D" w:rsidRDefault="00897A32">
      <w:pPr>
        <w:pStyle w:val="ListBullet"/>
      </w:pPr>
      <w:r>
        <w:t>The Astonishing Ant-Man #10</w:t>
      </w:r>
    </w:p>
    <w:p w:rsidR="00D3227D" w:rsidRDefault="00897A32">
      <w:pPr>
        <w:pStyle w:val="ListBullet"/>
      </w:pPr>
      <w:r>
        <w:t>Contest of Champions #10</w:t>
      </w:r>
    </w:p>
    <w:p w:rsidR="00D3227D" w:rsidRDefault="00897A32">
      <w:pPr>
        <w:pStyle w:val="ListBullet"/>
      </w:pPr>
      <w:r>
        <w:t>Uncanny X-Men #10</w:t>
      </w:r>
    </w:p>
    <w:p w:rsidR="00D3227D" w:rsidRDefault="00897A32">
      <w:pPr>
        <w:pStyle w:val="ListBullet"/>
      </w:pPr>
      <w:r>
        <w:t>All-New Wolverine #10</w:t>
      </w:r>
    </w:p>
    <w:p w:rsidR="00D3227D" w:rsidRDefault="00897A32">
      <w:pPr>
        <w:pStyle w:val="ListBullet"/>
      </w:pPr>
      <w:r>
        <w:t>Star Wars #21</w:t>
      </w:r>
    </w:p>
    <w:p w:rsidR="00D3227D" w:rsidRDefault="00897A32">
      <w:pPr>
        <w:pStyle w:val="ListBullet"/>
      </w:pPr>
      <w:r>
        <w:t>Darth Vader #23</w:t>
      </w:r>
    </w:p>
    <w:p w:rsidR="00D3227D" w:rsidRDefault="00897A32">
      <w:pPr>
        <w:pStyle w:val="ListBullet"/>
      </w:pPr>
      <w:r>
        <w:t>True Believers: All-New, All-Different Avengers - Cyclone #1</w:t>
      </w:r>
    </w:p>
    <w:p w:rsidR="00D3227D" w:rsidRDefault="00897A32">
      <w:pPr>
        <w:pStyle w:val="ListBullet"/>
      </w:pPr>
      <w:r>
        <w:t>Civil War II: Amazing Spider-Man #2</w:t>
      </w:r>
    </w:p>
    <w:p w:rsidR="00D3227D" w:rsidRDefault="00897A32">
      <w:pPr>
        <w:pStyle w:val="ListBullet"/>
      </w:pPr>
      <w:r>
        <w:t>Civil War II: Choosing Sides #2</w:t>
      </w:r>
    </w:p>
    <w:p w:rsidR="00D3227D" w:rsidRDefault="00897A32">
      <w:pPr>
        <w:pStyle w:val="ListBullet"/>
      </w:pPr>
      <w:r>
        <w:t>Civil War II: Gods of War #2</w:t>
      </w:r>
    </w:p>
    <w:p w:rsidR="00D3227D" w:rsidRDefault="00897A32">
      <w:pPr>
        <w:pStyle w:val="ListBullet"/>
      </w:pPr>
      <w:r>
        <w:t>Civil War II #3</w:t>
      </w:r>
    </w:p>
    <w:p w:rsidR="00D3227D" w:rsidRDefault="00897A32">
      <w:pPr>
        <w:pStyle w:val="ListBullet"/>
      </w:pPr>
      <w:r>
        <w:t>Dark Tower: The Drawing of the Three - Bitter Medicine #4</w:t>
      </w:r>
    </w:p>
    <w:p w:rsidR="00D3227D" w:rsidRDefault="00897A32">
      <w:pPr>
        <w:pStyle w:val="ListBullet"/>
      </w:pPr>
      <w:r>
        <w:t>The Unbelievable Gwenpool #4</w:t>
      </w:r>
    </w:p>
    <w:p w:rsidR="00D3227D" w:rsidRDefault="00897A32">
      <w:pPr>
        <w:pStyle w:val="ListBullet"/>
      </w:pPr>
      <w:r>
        <w:t>Power Man and Iron Fist #6</w:t>
      </w:r>
    </w:p>
    <w:p w:rsidR="00D3227D" w:rsidRDefault="00897A32">
      <w:pPr>
        <w:pStyle w:val="ListBullet"/>
      </w:pPr>
      <w:r>
        <w:t>Rocket Raccoon &amp; Groot #7</w:t>
      </w:r>
    </w:p>
    <w:p w:rsidR="00D3227D" w:rsidRDefault="00897A32">
      <w:pPr>
        <w:pStyle w:val="ListBullet"/>
      </w:pPr>
      <w:r>
        <w:t>Agents of S.H.I.E.L.D. #7</w:t>
      </w:r>
    </w:p>
    <w:p w:rsidR="00D3227D" w:rsidRDefault="00897A32">
      <w:pPr>
        <w:pStyle w:val="ListBullet"/>
      </w:pPr>
      <w:r>
        <w:t>Old Man Logan #8</w:t>
      </w:r>
    </w:p>
    <w:p w:rsidR="00D3227D" w:rsidRDefault="00897A32">
      <w:pPr>
        <w:pStyle w:val="ListBullet"/>
      </w:pPr>
      <w:r>
        <w:t>Daredevil #9</w:t>
      </w:r>
    </w:p>
    <w:p w:rsidR="00D3227D" w:rsidRDefault="00897A32">
      <w:pPr>
        <w:pStyle w:val="ListBullet"/>
      </w:pPr>
      <w:r>
        <w:t>Vision #9</w:t>
      </w:r>
    </w:p>
    <w:p w:rsidR="00D3227D" w:rsidRDefault="00897A32">
      <w:pPr>
        <w:pStyle w:val="ListBullet"/>
      </w:pPr>
      <w:r>
        <w:t>Web Warriors #9</w:t>
      </w:r>
    </w:p>
    <w:p w:rsidR="00D3227D" w:rsidRDefault="00897A32">
      <w:pPr>
        <w:pStyle w:val="ListBullet"/>
      </w:pPr>
      <w:r>
        <w:t>Marvel Universe Guardians of the Galaxy #10</w:t>
      </w:r>
    </w:p>
    <w:p w:rsidR="00D3227D" w:rsidRDefault="00897A32">
      <w:pPr>
        <w:pStyle w:val="ListBullet"/>
      </w:pPr>
      <w:r>
        <w:t>Guardians of the Galaxy #10</w:t>
      </w:r>
    </w:p>
    <w:p w:rsidR="00D3227D" w:rsidRDefault="00897A32">
      <w:pPr>
        <w:pStyle w:val="ListBullet"/>
      </w:pPr>
      <w:r>
        <w:t>Silk #10</w:t>
      </w:r>
    </w:p>
    <w:p w:rsidR="00D3227D" w:rsidRDefault="00897A32">
      <w:pPr>
        <w:pStyle w:val="ListBullet"/>
      </w:pPr>
      <w:r>
        <w:t>All-New X-Men #11</w:t>
      </w:r>
    </w:p>
    <w:p w:rsidR="00D3227D" w:rsidRDefault="00897A32">
      <w:pPr>
        <w:pStyle w:val="ListBullet"/>
      </w:pPr>
      <w:r>
        <w:t>New Avengers #13</w:t>
      </w:r>
    </w:p>
    <w:p w:rsidR="00D3227D" w:rsidRDefault="00897A32">
      <w:pPr>
        <w:pStyle w:val="ListBullet"/>
      </w:pPr>
      <w:r>
        <w:t>Deadpool #15</w:t>
      </w:r>
    </w:p>
    <w:p w:rsidR="00D3227D" w:rsidRDefault="00897A32">
      <w:pPr>
        <w:pStyle w:val="ListBullet"/>
      </w:pPr>
      <w:r>
        <w:t>Ultimate Spider-Man Infinite Comic #5</w:t>
      </w:r>
    </w:p>
    <w:p w:rsidR="00D3227D" w:rsidRDefault="00897A32">
      <w:pPr>
        <w:pStyle w:val="ListBullet"/>
      </w:pPr>
      <w:r>
        <w:t>Deadpool: Too Soon? Infinite Comic #1</w:t>
      </w:r>
    </w:p>
    <w:p w:rsidR="00D3227D" w:rsidRDefault="00897A32">
      <w:pPr>
        <w:pStyle w:val="ListBullet"/>
      </w:pPr>
      <w:r>
        <w:t>Marvel's Doctor Strange Prelude #1</w:t>
      </w:r>
    </w:p>
    <w:p w:rsidR="00D3227D" w:rsidRDefault="00897A32">
      <w:pPr>
        <w:pStyle w:val="ListBullet"/>
      </w:pPr>
      <w:r>
        <w:t>Civil War II: Kingpin #1</w:t>
      </w:r>
    </w:p>
    <w:p w:rsidR="00D3227D" w:rsidRDefault="00897A32">
      <w:pPr>
        <w:pStyle w:val="ListBullet"/>
      </w:pPr>
      <w:r>
        <w:t>Marvel Universe Avengers: Ultron Revolution #1</w:t>
      </w:r>
    </w:p>
    <w:p w:rsidR="00D3227D" w:rsidRDefault="00897A32">
      <w:pPr>
        <w:pStyle w:val="ListBullet"/>
      </w:pPr>
      <w:r>
        <w:t>Han Solo #2</w:t>
      </w:r>
    </w:p>
    <w:p w:rsidR="00D3227D" w:rsidRDefault="00897A32">
      <w:pPr>
        <w:pStyle w:val="ListBullet"/>
      </w:pPr>
      <w:r>
        <w:t>Civil War II: Ulysses #2</w:t>
      </w:r>
    </w:p>
    <w:p w:rsidR="00D3227D" w:rsidRDefault="00897A32">
      <w:pPr>
        <w:pStyle w:val="ListBullet"/>
      </w:pPr>
      <w:r>
        <w:t>Deadpool V Gambit #2</w:t>
      </w:r>
    </w:p>
    <w:p w:rsidR="00D3227D" w:rsidRDefault="00897A32">
      <w:pPr>
        <w:pStyle w:val="ListBullet"/>
      </w:pPr>
      <w:r>
        <w:t>Civil War II: X-Men #2</w:t>
      </w:r>
    </w:p>
    <w:p w:rsidR="00D3227D" w:rsidRDefault="00897A32">
      <w:pPr>
        <w:pStyle w:val="ListBullet"/>
      </w:pPr>
      <w:r>
        <w:t>Vote Loki #2</w:t>
      </w:r>
    </w:p>
    <w:p w:rsidR="00D3227D" w:rsidRDefault="00897A32">
      <w:pPr>
        <w:pStyle w:val="ListBullet"/>
      </w:pPr>
      <w:r>
        <w:t>The Punisher #3</w:t>
      </w:r>
    </w:p>
    <w:p w:rsidR="00D3227D" w:rsidRDefault="00897A32">
      <w:pPr>
        <w:pStyle w:val="ListBullet"/>
      </w:pPr>
      <w:r>
        <w:t>Moon Knight #4</w:t>
      </w:r>
    </w:p>
    <w:p w:rsidR="00D3227D" w:rsidRDefault="00897A32">
      <w:pPr>
        <w:pStyle w:val="ListBullet"/>
      </w:pPr>
      <w:r>
        <w:t>Poe Dameron #4</w:t>
      </w:r>
    </w:p>
    <w:p w:rsidR="00D3227D" w:rsidRDefault="00897A32">
      <w:pPr>
        <w:pStyle w:val="ListBullet"/>
      </w:pPr>
      <w:r>
        <w:t>Empress #4</w:t>
      </w:r>
    </w:p>
    <w:p w:rsidR="00D3227D" w:rsidRDefault="00897A32">
      <w:pPr>
        <w:pStyle w:val="ListBullet"/>
      </w:pPr>
      <w:r>
        <w:t>Silver Surfer #5</w:t>
      </w:r>
    </w:p>
    <w:p w:rsidR="00D3227D" w:rsidRDefault="00897A32">
      <w:pPr>
        <w:pStyle w:val="ListBullet"/>
      </w:pPr>
      <w:r>
        <w:t>The Totally Awesome Hulk #8</w:t>
      </w:r>
    </w:p>
    <w:p w:rsidR="00D3227D" w:rsidRDefault="00897A32">
      <w:pPr>
        <w:pStyle w:val="ListBullet"/>
      </w:pPr>
      <w:r>
        <w:t>Scarlet Witch #8</w:t>
      </w:r>
    </w:p>
    <w:p w:rsidR="00D3227D" w:rsidRDefault="00897A32">
      <w:pPr>
        <w:pStyle w:val="ListBullet"/>
      </w:pPr>
      <w:r>
        <w:t>Spidey #8</w:t>
      </w:r>
    </w:p>
    <w:p w:rsidR="00D3227D" w:rsidRDefault="00897A32">
      <w:pPr>
        <w:pStyle w:val="ListBullet"/>
      </w:pPr>
      <w:r>
        <w:t>Spider-Woman #9</w:t>
      </w:r>
    </w:p>
    <w:p w:rsidR="00D3227D" w:rsidRDefault="00897A32">
      <w:pPr>
        <w:pStyle w:val="ListBullet"/>
      </w:pPr>
      <w:r>
        <w:t>Invincible Iron Man #11</w:t>
      </w:r>
    </w:p>
    <w:p w:rsidR="00D3227D" w:rsidRDefault="00897A32">
      <w:pPr>
        <w:pStyle w:val="ListBullet"/>
      </w:pPr>
      <w:r>
        <w:t>Captain America: Sam Wilson #11</w:t>
      </w:r>
    </w:p>
    <w:p w:rsidR="00D3227D" w:rsidRDefault="00897A32">
      <w:pPr>
        <w:pStyle w:val="ListBullet"/>
      </w:pPr>
      <w:r>
        <w:t>Spider-Man 2099 #12</w:t>
      </w:r>
    </w:p>
    <w:p w:rsidR="00D3227D" w:rsidRDefault="00897A32">
      <w:pPr>
        <w:pStyle w:val="ListBullet"/>
      </w:pPr>
      <w:r>
        <w:t>The Amazing Spider-Man #15</w:t>
      </w:r>
    </w:p>
    <w:p w:rsidR="00D3227D" w:rsidRDefault="00897A32">
      <w:pPr>
        <w:pStyle w:val="ListBullet"/>
      </w:pPr>
      <w:r>
        <w:t>Ultimate Spider-Man Infinite Comic #4</w:t>
      </w:r>
    </w:p>
    <w:p w:rsidR="00D3227D" w:rsidRDefault="00897A32">
      <w:pPr>
        <w:pStyle w:val="Heading3"/>
      </w:pPr>
      <w:r>
        <w:t>August, 2016</w:t>
      </w:r>
    </w:p>
    <w:p w:rsidR="00D3227D" w:rsidRDefault="00897A32">
      <w:r>
        <w:t xml:space="preserve">Number of comics published this month: </w:t>
      </w:r>
      <w:r>
        <w:rPr>
          <w:b/>
        </w:rPr>
        <w:t>97</w:t>
      </w:r>
    </w:p>
    <w:p w:rsidR="00D3227D" w:rsidRDefault="00897A32">
      <w:pPr>
        <w:pStyle w:val="ListBullet"/>
      </w:pPr>
      <w:r>
        <w:t>All-New Wolverine Annual #1</w:t>
      </w:r>
    </w:p>
    <w:p w:rsidR="00D3227D" w:rsidRDefault="00897A32">
      <w:pPr>
        <w:pStyle w:val="ListBullet"/>
      </w:pPr>
      <w:r>
        <w:t>Han Solo #3</w:t>
      </w:r>
    </w:p>
    <w:p w:rsidR="00D3227D" w:rsidRDefault="00897A32">
      <w:pPr>
        <w:pStyle w:val="ListBullet"/>
      </w:pPr>
      <w:r>
        <w:t>Thunderbolts #4</w:t>
      </w:r>
    </w:p>
    <w:p w:rsidR="00D3227D" w:rsidRDefault="00897A32">
      <w:pPr>
        <w:pStyle w:val="ListBullet"/>
      </w:pPr>
      <w:r>
        <w:t>Deadpool V Gambit #4</w:t>
      </w:r>
    </w:p>
    <w:p w:rsidR="00D3227D" w:rsidRDefault="00897A32">
      <w:pPr>
        <w:pStyle w:val="ListBullet"/>
      </w:pPr>
      <w:r>
        <w:t>Dark Tower: The Drawing of the Three - Bitter Medicine #5</w:t>
      </w:r>
    </w:p>
    <w:p w:rsidR="00D3227D" w:rsidRDefault="00897A32">
      <w:pPr>
        <w:pStyle w:val="ListBullet"/>
      </w:pPr>
      <w:r>
        <w:t>Civil War II: Choosing Sides #5</w:t>
      </w:r>
    </w:p>
    <w:p w:rsidR="00D3227D" w:rsidRDefault="00897A32">
      <w:pPr>
        <w:pStyle w:val="ListBullet"/>
      </w:pPr>
      <w:r>
        <w:t>Silver Surfer #6</w:t>
      </w:r>
    </w:p>
    <w:p w:rsidR="00D3227D" w:rsidRDefault="00897A32">
      <w:pPr>
        <w:pStyle w:val="ListBullet"/>
      </w:pPr>
      <w:r>
        <w:t>X-Men '92 #6</w:t>
      </w:r>
    </w:p>
    <w:p w:rsidR="00D3227D" w:rsidRDefault="00897A32">
      <w:pPr>
        <w:pStyle w:val="ListBullet"/>
      </w:pPr>
      <w:r>
        <w:t>Hyperion #6</w:t>
      </w:r>
    </w:p>
    <w:p w:rsidR="00D3227D" w:rsidRDefault="00897A32">
      <w:pPr>
        <w:pStyle w:val="ListBullet"/>
      </w:pPr>
      <w:r>
        <w:t>Spider-Man #7</w:t>
      </w:r>
    </w:p>
    <w:p w:rsidR="00D3227D" w:rsidRDefault="00897A32">
      <w:pPr>
        <w:pStyle w:val="ListBullet"/>
      </w:pPr>
      <w:r>
        <w:t>Rocket Raccoon &amp; Groot #8</w:t>
      </w:r>
    </w:p>
    <w:p w:rsidR="00D3227D" w:rsidRDefault="00897A32">
      <w:pPr>
        <w:pStyle w:val="ListBullet"/>
      </w:pPr>
      <w:r>
        <w:t>Howard the Duck #10</w:t>
      </w:r>
    </w:p>
    <w:p w:rsidR="00D3227D" w:rsidRDefault="00897A32">
      <w:pPr>
        <w:pStyle w:val="ListBullet"/>
      </w:pPr>
      <w:r>
        <w:t>Ms. Marvel #10</w:t>
      </w:r>
    </w:p>
    <w:p w:rsidR="00D3227D" w:rsidRDefault="00897A32">
      <w:pPr>
        <w:pStyle w:val="ListBullet"/>
      </w:pPr>
      <w:r>
        <w:t>Nova #10</w:t>
      </w:r>
    </w:p>
    <w:p w:rsidR="00D3227D" w:rsidRDefault="00897A32">
      <w:pPr>
        <w:pStyle w:val="ListBullet"/>
      </w:pPr>
      <w:r>
        <w:t>Marvel Universe Guardians of the Galaxy #11</w:t>
      </w:r>
    </w:p>
    <w:p w:rsidR="00D3227D" w:rsidRDefault="00897A32">
      <w:pPr>
        <w:pStyle w:val="ListBullet"/>
      </w:pPr>
      <w:r>
        <w:t>The Astonishing Ant-Man #11</w:t>
      </w:r>
    </w:p>
    <w:p w:rsidR="00D3227D" w:rsidRDefault="00897A32">
      <w:pPr>
        <w:pStyle w:val="ListBullet"/>
      </w:pPr>
      <w:r>
        <w:t>Guardians of the Galaxy #11</w:t>
      </w:r>
    </w:p>
    <w:p w:rsidR="00D3227D" w:rsidRDefault="00897A32">
      <w:pPr>
        <w:pStyle w:val="ListBullet"/>
      </w:pPr>
      <w:r>
        <w:t>Spider-Gwen #11</w:t>
      </w:r>
    </w:p>
    <w:p w:rsidR="00D3227D" w:rsidRDefault="00897A32">
      <w:pPr>
        <w:pStyle w:val="ListBullet"/>
      </w:pPr>
      <w:r>
        <w:t>Carnage #11</w:t>
      </w:r>
    </w:p>
    <w:p w:rsidR="00D3227D" w:rsidRDefault="00897A32">
      <w:pPr>
        <w:pStyle w:val="ListBullet"/>
      </w:pPr>
      <w:r>
        <w:t>Uncanny Avengers #13</w:t>
      </w:r>
    </w:p>
    <w:p w:rsidR="00D3227D" w:rsidRDefault="00897A32">
      <w:pPr>
        <w:pStyle w:val="ListBullet"/>
      </w:pPr>
      <w:r>
        <w:t>Spider-Man 2099 #14</w:t>
      </w:r>
    </w:p>
    <w:p w:rsidR="00D3227D" w:rsidRDefault="00897A32">
      <w:pPr>
        <w:pStyle w:val="ListBullet"/>
      </w:pPr>
      <w:r>
        <w:t>The Amazing Spider-Man #17</w:t>
      </w:r>
    </w:p>
    <w:p w:rsidR="00D3227D" w:rsidRDefault="00897A32">
      <w:pPr>
        <w:pStyle w:val="ListBullet"/>
      </w:pPr>
      <w:r>
        <w:t>Avengers: Earth's Mightiest Heroes #1</w:t>
      </w:r>
    </w:p>
    <w:p w:rsidR="00D3227D" w:rsidRDefault="00897A32">
      <w:pPr>
        <w:pStyle w:val="ListBullet"/>
      </w:pPr>
      <w:r>
        <w:t>Uncanny Inhumans Annual #1</w:t>
      </w:r>
    </w:p>
    <w:p w:rsidR="00D3227D" w:rsidRDefault="00897A32">
      <w:pPr>
        <w:pStyle w:val="ListBullet"/>
      </w:pPr>
      <w:r>
        <w:t>Marvel's Doctor Strange Prelude #2</w:t>
      </w:r>
    </w:p>
    <w:p w:rsidR="00D3227D" w:rsidRDefault="00897A32">
      <w:pPr>
        <w:pStyle w:val="ListBullet"/>
      </w:pPr>
      <w:r>
        <w:t>Marvel Universe Ultimate Spider-Man Vs. the Sinister Six #2</w:t>
      </w:r>
    </w:p>
    <w:p w:rsidR="00D3227D" w:rsidRDefault="00897A32">
      <w:pPr>
        <w:pStyle w:val="ListBullet"/>
      </w:pPr>
      <w:r>
        <w:t>Star Wars: The Force Awakens Adaptation #3</w:t>
      </w:r>
    </w:p>
    <w:p w:rsidR="00D3227D" w:rsidRDefault="00897A32">
      <w:pPr>
        <w:pStyle w:val="ListBullet"/>
      </w:pPr>
      <w:r>
        <w:t>Captain America: Steve Rogers #4</w:t>
      </w:r>
    </w:p>
    <w:p w:rsidR="00D3227D" w:rsidRDefault="00897A32">
      <w:pPr>
        <w:pStyle w:val="ListBullet"/>
      </w:pPr>
      <w:r>
        <w:t>Nighthawk #4</w:t>
      </w:r>
    </w:p>
    <w:p w:rsidR="00D3227D" w:rsidRDefault="00897A32">
      <w:pPr>
        <w:pStyle w:val="ListBullet"/>
      </w:pPr>
      <w:r>
        <w:t>International Iron Man #6</w:t>
      </w:r>
    </w:p>
    <w:p w:rsidR="00D3227D" w:rsidRDefault="00897A32">
      <w:pPr>
        <w:pStyle w:val="ListBullet"/>
      </w:pPr>
      <w:r>
        <w:t>Captain Marvel #8</w:t>
      </w:r>
    </w:p>
    <w:p w:rsidR="00D3227D" w:rsidRDefault="00897A32">
      <w:pPr>
        <w:pStyle w:val="ListBullet"/>
      </w:pPr>
      <w:r>
        <w:t>Patsy Walker, A.K.A. Hellcat! #9</w:t>
      </w:r>
    </w:p>
    <w:p w:rsidR="00D3227D" w:rsidRDefault="00897A32">
      <w:pPr>
        <w:pStyle w:val="ListBullet"/>
      </w:pPr>
      <w:r>
        <w:t>Drax #10</w:t>
      </w:r>
    </w:p>
    <w:p w:rsidR="00D3227D" w:rsidRDefault="00897A32">
      <w:pPr>
        <w:pStyle w:val="ListBullet"/>
      </w:pPr>
      <w:r>
        <w:t>Moon Girl and Devil Dinosaur #10</w:t>
      </w:r>
    </w:p>
    <w:p w:rsidR="00D3227D" w:rsidRDefault="00897A32">
      <w:pPr>
        <w:pStyle w:val="ListBullet"/>
      </w:pPr>
      <w:r>
        <w:t>The Unbeatable Squirrel Girl #11</w:t>
      </w:r>
    </w:p>
    <w:p w:rsidR="00D3227D" w:rsidRDefault="00897A32">
      <w:pPr>
        <w:pStyle w:val="ListBullet"/>
      </w:pPr>
      <w:r>
        <w:t>Venom: Space Knight #11</w:t>
      </w:r>
    </w:p>
    <w:p w:rsidR="00D3227D" w:rsidRDefault="00897A32">
      <w:pPr>
        <w:pStyle w:val="ListBullet"/>
      </w:pPr>
      <w:r>
        <w:t>Extraordinary X-Men #13</w:t>
      </w:r>
    </w:p>
    <w:p w:rsidR="00D3227D" w:rsidRDefault="00897A32">
      <w:pPr>
        <w:pStyle w:val="ListBullet"/>
      </w:pPr>
      <w:r>
        <w:t>New Avengers #15</w:t>
      </w:r>
    </w:p>
    <w:p w:rsidR="00D3227D" w:rsidRDefault="00897A32">
      <w:pPr>
        <w:pStyle w:val="ListBullet"/>
      </w:pPr>
      <w:r>
        <w:t>Deadpool #17</w:t>
      </w:r>
    </w:p>
    <w:p w:rsidR="00D3227D" w:rsidRDefault="00897A32">
      <w:pPr>
        <w:pStyle w:val="ListBullet"/>
      </w:pPr>
      <w:r>
        <w:t>Star Wars #22</w:t>
      </w:r>
    </w:p>
    <w:p w:rsidR="00D3227D" w:rsidRDefault="00897A32">
      <w:pPr>
        <w:pStyle w:val="ListBullet"/>
      </w:pPr>
      <w:r>
        <w:t>The Fallen #1</w:t>
      </w:r>
    </w:p>
    <w:p w:rsidR="00D3227D" w:rsidRDefault="00897A32">
      <w:pPr>
        <w:pStyle w:val="ListBullet"/>
      </w:pPr>
      <w:r>
        <w:t>Civil War II: Amazing Spider-Man #3</w:t>
      </w:r>
    </w:p>
    <w:p w:rsidR="00D3227D" w:rsidRDefault="00897A32">
      <w:pPr>
        <w:pStyle w:val="ListBullet"/>
      </w:pPr>
      <w:r>
        <w:t>Civil War II: Gods of War #3</w:t>
      </w:r>
    </w:p>
    <w:p w:rsidR="00D3227D" w:rsidRDefault="00897A32">
      <w:pPr>
        <w:pStyle w:val="ListBullet"/>
      </w:pPr>
      <w:r>
        <w:t>Civil War II: X-Men #3</w:t>
      </w:r>
    </w:p>
    <w:p w:rsidR="00D3227D" w:rsidRDefault="00897A32">
      <w:pPr>
        <w:pStyle w:val="ListBullet"/>
      </w:pPr>
      <w:r>
        <w:t>Civil War II: Ulysses #4</w:t>
      </w:r>
    </w:p>
    <w:p w:rsidR="00D3227D" w:rsidRDefault="00897A32">
      <w:pPr>
        <w:pStyle w:val="ListBullet"/>
      </w:pPr>
      <w:r>
        <w:t>Deadpool: Too Soon? Infinite Comic #4</w:t>
      </w:r>
    </w:p>
    <w:p w:rsidR="00D3227D" w:rsidRDefault="00897A32">
      <w:pPr>
        <w:pStyle w:val="ListBullet"/>
      </w:pPr>
      <w:r>
        <w:t>Civil War II: Choosing Sides #4</w:t>
      </w:r>
    </w:p>
    <w:p w:rsidR="00D3227D" w:rsidRDefault="00897A32">
      <w:pPr>
        <w:pStyle w:val="ListBullet"/>
      </w:pPr>
      <w:r>
        <w:t>Poe Dameron #5</w:t>
      </w:r>
    </w:p>
    <w:p w:rsidR="00D3227D" w:rsidRDefault="00897A32">
      <w:pPr>
        <w:pStyle w:val="ListBullet"/>
      </w:pPr>
      <w:r>
        <w:t>The Unbelievable Gwenpool #5</w:t>
      </w:r>
    </w:p>
    <w:p w:rsidR="00D3227D" w:rsidRDefault="00897A32">
      <w:pPr>
        <w:pStyle w:val="ListBullet"/>
      </w:pPr>
      <w:r>
        <w:t>Black Widow #6</w:t>
      </w:r>
    </w:p>
    <w:p w:rsidR="00D3227D" w:rsidRDefault="00897A32">
      <w:pPr>
        <w:pStyle w:val="ListBullet"/>
      </w:pPr>
      <w:r>
        <w:t>Mockingbird #6</w:t>
      </w:r>
    </w:p>
    <w:p w:rsidR="00D3227D" w:rsidRDefault="00897A32">
      <w:pPr>
        <w:pStyle w:val="ListBullet"/>
      </w:pPr>
      <w:r>
        <w:t>Power Man and Iron Fist #7</w:t>
      </w:r>
    </w:p>
    <w:p w:rsidR="00D3227D" w:rsidRDefault="00897A32">
      <w:pPr>
        <w:pStyle w:val="ListBullet"/>
      </w:pPr>
      <w:r>
        <w:t>Mighty Thor #10</w:t>
      </w:r>
    </w:p>
    <w:p w:rsidR="00D3227D" w:rsidRDefault="00897A32">
      <w:pPr>
        <w:pStyle w:val="ListBullet"/>
      </w:pPr>
      <w:r>
        <w:t>Spider-Woman #10</w:t>
      </w:r>
    </w:p>
    <w:p w:rsidR="00D3227D" w:rsidRDefault="00897A32">
      <w:pPr>
        <w:pStyle w:val="ListBullet"/>
      </w:pPr>
      <w:r>
        <w:t>All-New Inhumans #10</w:t>
      </w:r>
    </w:p>
    <w:p w:rsidR="00D3227D" w:rsidRDefault="00897A32">
      <w:pPr>
        <w:pStyle w:val="ListBullet"/>
      </w:pPr>
      <w:r>
        <w:t>Ultimates #10</w:t>
      </w:r>
    </w:p>
    <w:p w:rsidR="00D3227D" w:rsidRDefault="00897A32">
      <w:pPr>
        <w:pStyle w:val="ListBullet"/>
      </w:pPr>
      <w:r>
        <w:t>Web Warriors #10</w:t>
      </w:r>
    </w:p>
    <w:p w:rsidR="00D3227D" w:rsidRDefault="00897A32">
      <w:pPr>
        <w:pStyle w:val="ListBullet"/>
      </w:pPr>
      <w:r>
        <w:t>All-New Wolverine #11</w:t>
      </w:r>
    </w:p>
    <w:p w:rsidR="00D3227D" w:rsidRDefault="00897A32">
      <w:pPr>
        <w:pStyle w:val="ListBullet"/>
      </w:pPr>
      <w:r>
        <w:t>Uncanny Avengers #12</w:t>
      </w:r>
    </w:p>
    <w:p w:rsidR="00D3227D" w:rsidRDefault="00897A32">
      <w:pPr>
        <w:pStyle w:val="ListBullet"/>
      </w:pPr>
      <w:r>
        <w:t>Captain America: Sam Wilson #12</w:t>
      </w:r>
    </w:p>
    <w:p w:rsidR="00D3227D" w:rsidRDefault="00897A32">
      <w:pPr>
        <w:pStyle w:val="ListBullet"/>
      </w:pPr>
      <w:r>
        <w:t>Ultimate Spider-Man Infinite Comic #7</w:t>
      </w:r>
    </w:p>
    <w:p w:rsidR="00D3227D" w:rsidRDefault="00897A32">
      <w:pPr>
        <w:pStyle w:val="ListBullet"/>
      </w:pPr>
      <w:r>
        <w:t>A Year of Marvels: August Infinite Comic #1</w:t>
      </w:r>
    </w:p>
    <w:p w:rsidR="00D3227D" w:rsidRDefault="00897A32">
      <w:pPr>
        <w:pStyle w:val="ListBullet"/>
      </w:pPr>
      <w:r>
        <w:t>All-New, All-Different Avengers Annual #1</w:t>
      </w:r>
    </w:p>
    <w:p w:rsidR="00D3227D" w:rsidRDefault="00897A32">
      <w:pPr>
        <w:pStyle w:val="ListBullet"/>
      </w:pPr>
      <w:r>
        <w:t>The Accused #1</w:t>
      </w:r>
    </w:p>
    <w:p w:rsidR="00D3227D" w:rsidRDefault="00897A32">
      <w:pPr>
        <w:pStyle w:val="ListBullet"/>
      </w:pPr>
      <w:r>
        <w:t>Deadpool &amp; the Mercs for Money #2</w:t>
      </w:r>
    </w:p>
    <w:p w:rsidR="00D3227D" w:rsidRDefault="00897A32">
      <w:pPr>
        <w:pStyle w:val="ListBullet"/>
      </w:pPr>
      <w:r>
        <w:t>Black Panther #5</w:t>
      </w:r>
    </w:p>
    <w:p w:rsidR="00D3227D" w:rsidRDefault="00897A32">
      <w:pPr>
        <w:pStyle w:val="ListBullet"/>
      </w:pPr>
      <w:r>
        <w:t>Empress #5</w:t>
      </w:r>
    </w:p>
    <w:p w:rsidR="00D3227D" w:rsidRDefault="00897A32">
      <w:pPr>
        <w:pStyle w:val="ListBullet"/>
      </w:pPr>
      <w:r>
        <w:t>Spider-Man/Deadpool #8</w:t>
      </w:r>
    </w:p>
    <w:p w:rsidR="00D3227D" w:rsidRDefault="00897A32">
      <w:pPr>
        <w:pStyle w:val="ListBullet"/>
      </w:pPr>
      <w:r>
        <w:t>A-Force #8</w:t>
      </w:r>
    </w:p>
    <w:p w:rsidR="00D3227D" w:rsidRDefault="00897A32">
      <w:pPr>
        <w:pStyle w:val="ListBullet"/>
      </w:pPr>
      <w:r>
        <w:t>Agents of S.H.I.E.L.D. #8</w:t>
      </w:r>
    </w:p>
    <w:p w:rsidR="00D3227D" w:rsidRDefault="00897A32">
      <w:pPr>
        <w:pStyle w:val="ListBullet"/>
      </w:pPr>
      <w:r>
        <w:t>Scarlet Witch #9</w:t>
      </w:r>
    </w:p>
    <w:p w:rsidR="00D3227D" w:rsidRDefault="00897A32">
      <w:pPr>
        <w:pStyle w:val="ListBullet"/>
      </w:pPr>
      <w:r>
        <w:t>Old Man Logan #10</w:t>
      </w:r>
    </w:p>
    <w:p w:rsidR="00D3227D" w:rsidRDefault="00897A32">
      <w:pPr>
        <w:pStyle w:val="ListBullet"/>
      </w:pPr>
      <w:r>
        <w:t>Daredevil #10</w:t>
      </w:r>
    </w:p>
    <w:p w:rsidR="00D3227D" w:rsidRDefault="00897A32">
      <w:pPr>
        <w:pStyle w:val="ListBullet"/>
      </w:pPr>
      <w:r>
        <w:t>Vision #10</w:t>
      </w:r>
    </w:p>
    <w:p w:rsidR="00D3227D" w:rsidRDefault="00897A32">
      <w:pPr>
        <w:pStyle w:val="ListBullet"/>
      </w:pPr>
      <w:r>
        <w:t>All-New X-Men #12</w:t>
      </w:r>
    </w:p>
    <w:p w:rsidR="00D3227D" w:rsidRDefault="00897A32">
      <w:pPr>
        <w:pStyle w:val="ListBullet"/>
      </w:pPr>
      <w:r>
        <w:t>All-New, All-Different Avengers #13</w:t>
      </w:r>
    </w:p>
    <w:p w:rsidR="00D3227D" w:rsidRDefault="00897A32">
      <w:pPr>
        <w:pStyle w:val="ListBullet"/>
      </w:pPr>
      <w:r>
        <w:t>Spider-Man 2099 #13</w:t>
      </w:r>
    </w:p>
    <w:p w:rsidR="00D3227D" w:rsidRDefault="00897A32">
      <w:pPr>
        <w:pStyle w:val="ListBullet"/>
      </w:pPr>
      <w:r>
        <w:t>The Amazing Spider-Man #16</w:t>
      </w:r>
    </w:p>
    <w:p w:rsidR="00D3227D" w:rsidRDefault="00897A32">
      <w:pPr>
        <w:pStyle w:val="ListBullet"/>
      </w:pPr>
      <w:r>
        <w:t>Darth Vader #24</w:t>
      </w:r>
    </w:p>
    <w:p w:rsidR="00D3227D" w:rsidRDefault="00897A32">
      <w:pPr>
        <w:pStyle w:val="ListBullet"/>
      </w:pPr>
      <w:r>
        <w:t>Ultimate Spider-Man Infinite Comic #6</w:t>
      </w:r>
    </w:p>
    <w:p w:rsidR="00D3227D" w:rsidRDefault="00897A32">
      <w:pPr>
        <w:pStyle w:val="ListBullet"/>
      </w:pPr>
      <w:r>
        <w:t>Marvel Tsum Tsum #1</w:t>
      </w:r>
    </w:p>
    <w:p w:rsidR="00D3227D" w:rsidRDefault="00897A32">
      <w:pPr>
        <w:pStyle w:val="ListBullet"/>
      </w:pPr>
      <w:r>
        <w:t>Daredevil Annual #1</w:t>
      </w:r>
    </w:p>
    <w:p w:rsidR="00D3227D" w:rsidRDefault="00897A32">
      <w:pPr>
        <w:pStyle w:val="ListBullet"/>
      </w:pPr>
      <w:r>
        <w:t>Civil War II: Kingpin #2</w:t>
      </w:r>
    </w:p>
    <w:p w:rsidR="00D3227D" w:rsidRDefault="00897A32">
      <w:pPr>
        <w:pStyle w:val="ListBullet"/>
      </w:pPr>
      <w:r>
        <w:t>Marvel Universe Avengers: Ultron Revolution #2</w:t>
      </w:r>
    </w:p>
    <w:p w:rsidR="00D3227D" w:rsidRDefault="00897A32">
      <w:pPr>
        <w:pStyle w:val="ListBullet"/>
      </w:pPr>
      <w:r>
        <w:t>Deadpool: Too Soon? Infinite Comic #3</w:t>
      </w:r>
    </w:p>
    <w:p w:rsidR="00D3227D" w:rsidRDefault="00897A32">
      <w:pPr>
        <w:pStyle w:val="ListBullet"/>
      </w:pPr>
      <w:r>
        <w:t>Deadpool V Gambit #3</w:t>
      </w:r>
    </w:p>
    <w:p w:rsidR="00D3227D" w:rsidRDefault="00897A32">
      <w:pPr>
        <w:pStyle w:val="ListBullet"/>
      </w:pPr>
      <w:r>
        <w:t>Vote Loki #3</w:t>
      </w:r>
    </w:p>
    <w:p w:rsidR="00D3227D" w:rsidRDefault="00897A32">
      <w:pPr>
        <w:pStyle w:val="ListBullet"/>
      </w:pPr>
      <w:r>
        <w:t>The Punisher #4</w:t>
      </w:r>
    </w:p>
    <w:p w:rsidR="00D3227D" w:rsidRDefault="00897A32">
      <w:pPr>
        <w:pStyle w:val="ListBullet"/>
      </w:pPr>
      <w:r>
        <w:t>Moon Knight #5</w:t>
      </w:r>
    </w:p>
    <w:p w:rsidR="00D3227D" w:rsidRDefault="00897A32">
      <w:pPr>
        <w:pStyle w:val="ListBullet"/>
      </w:pPr>
      <w:r>
        <w:t>Spidey #9</w:t>
      </w:r>
    </w:p>
    <w:p w:rsidR="00D3227D" w:rsidRDefault="00897A32">
      <w:pPr>
        <w:pStyle w:val="ListBullet"/>
      </w:pPr>
      <w:r>
        <w:t>Doctor Strange #10</w:t>
      </w:r>
    </w:p>
    <w:p w:rsidR="00D3227D" w:rsidRDefault="00897A32">
      <w:pPr>
        <w:pStyle w:val="ListBullet"/>
      </w:pPr>
      <w:r>
        <w:t>Squadron Supreme #10</w:t>
      </w:r>
    </w:p>
    <w:p w:rsidR="00D3227D" w:rsidRDefault="00897A32">
      <w:pPr>
        <w:pStyle w:val="ListBullet"/>
      </w:pPr>
      <w:r>
        <w:t>Silk #11</w:t>
      </w:r>
    </w:p>
    <w:p w:rsidR="00D3227D" w:rsidRDefault="00897A32">
      <w:pPr>
        <w:pStyle w:val="ListBullet"/>
      </w:pPr>
      <w:r>
        <w:t>Uncanny X-Men #11</w:t>
      </w:r>
    </w:p>
    <w:p w:rsidR="00D3227D" w:rsidRDefault="00897A32">
      <w:pPr>
        <w:pStyle w:val="ListBullet"/>
      </w:pPr>
      <w:r>
        <w:t>Uncanny Inhumans #12</w:t>
      </w:r>
    </w:p>
    <w:p w:rsidR="00D3227D" w:rsidRDefault="00897A32">
      <w:pPr>
        <w:pStyle w:val="ListBullet"/>
      </w:pPr>
      <w:r>
        <w:t>Invincible Iron Man #12</w:t>
      </w:r>
    </w:p>
    <w:p w:rsidR="00D3227D" w:rsidRDefault="00897A32">
      <w:pPr>
        <w:pStyle w:val="ListBullet"/>
      </w:pPr>
      <w:r>
        <w:t>Deadpool #16</w:t>
      </w:r>
    </w:p>
    <w:p w:rsidR="00D3227D" w:rsidRDefault="00897A32">
      <w:pPr>
        <w:pStyle w:val="Heading3"/>
      </w:pPr>
      <w:r>
        <w:t>September, 2016</w:t>
      </w:r>
    </w:p>
    <w:p w:rsidR="00D3227D" w:rsidRDefault="00897A32">
      <w:r>
        <w:t xml:space="preserve">Number of comics published this month: </w:t>
      </w:r>
      <w:r>
        <w:rPr>
          <w:b/>
        </w:rPr>
        <w:t>92</w:t>
      </w:r>
    </w:p>
    <w:p w:rsidR="00D3227D" w:rsidRDefault="00897A32">
      <w:pPr>
        <w:pStyle w:val="ListBullet"/>
      </w:pPr>
      <w:r>
        <w:t>Guidebook To The Marvel Cinematic Universe - Marvel's Avengers: Age Of Ultron #1</w:t>
      </w:r>
    </w:p>
    <w:p w:rsidR="00D3227D" w:rsidRDefault="00897A32">
      <w:pPr>
        <w:pStyle w:val="ListBullet"/>
      </w:pPr>
      <w:r>
        <w:t>Deadpool Annual #1</w:t>
      </w:r>
    </w:p>
    <w:p w:rsidR="00D3227D" w:rsidRDefault="00897A32">
      <w:pPr>
        <w:pStyle w:val="ListBullet"/>
      </w:pPr>
      <w:r>
        <w:t>Doctor Strange Annual #1</w:t>
      </w:r>
    </w:p>
    <w:p w:rsidR="00D3227D" w:rsidRDefault="00897A32">
      <w:pPr>
        <w:pStyle w:val="ListBullet"/>
      </w:pPr>
      <w:r>
        <w:t>Civil War II: Kingpin #3</w:t>
      </w:r>
    </w:p>
    <w:p w:rsidR="00D3227D" w:rsidRDefault="00897A32">
      <w:pPr>
        <w:pStyle w:val="ListBullet"/>
      </w:pPr>
      <w:r>
        <w:t>Thunderbolts #5</w:t>
      </w:r>
    </w:p>
    <w:p w:rsidR="00D3227D" w:rsidRDefault="00897A32">
      <w:pPr>
        <w:pStyle w:val="ListBullet"/>
      </w:pPr>
      <w:r>
        <w:t>Captain America: Steve Rogers #5</w:t>
      </w:r>
    </w:p>
    <w:p w:rsidR="00D3227D" w:rsidRDefault="00897A32">
      <w:pPr>
        <w:pStyle w:val="ListBullet"/>
      </w:pPr>
      <w:r>
        <w:t>Nighthawk #5</w:t>
      </w:r>
    </w:p>
    <w:p w:rsidR="00D3227D" w:rsidRDefault="00897A32">
      <w:pPr>
        <w:pStyle w:val="ListBullet"/>
      </w:pPr>
      <w:r>
        <w:t>Civil War II: Ulysses #6</w:t>
      </w:r>
    </w:p>
    <w:p w:rsidR="00D3227D" w:rsidRDefault="00897A32">
      <w:pPr>
        <w:pStyle w:val="ListBullet"/>
      </w:pPr>
      <w:r>
        <w:t>X-Men '92 #7</w:t>
      </w:r>
    </w:p>
    <w:p w:rsidR="00D3227D" w:rsidRDefault="00897A32">
      <w:pPr>
        <w:pStyle w:val="ListBullet"/>
      </w:pPr>
      <w:r>
        <w:t>Spider-Man/Deadpool #9</w:t>
      </w:r>
    </w:p>
    <w:p w:rsidR="00D3227D" w:rsidRDefault="00897A32">
      <w:pPr>
        <w:pStyle w:val="ListBullet"/>
      </w:pPr>
      <w:r>
        <w:t>Captain Marvel #9</w:t>
      </w:r>
    </w:p>
    <w:p w:rsidR="00D3227D" w:rsidRDefault="00897A32">
      <w:pPr>
        <w:pStyle w:val="ListBullet"/>
      </w:pPr>
      <w:r>
        <w:t>Rocket Raccoon &amp; Groot #10</w:t>
      </w:r>
    </w:p>
    <w:p w:rsidR="00D3227D" w:rsidRDefault="00897A32">
      <w:pPr>
        <w:pStyle w:val="ListBullet"/>
      </w:pPr>
      <w:r>
        <w:t>The Totally Awesome Hulk #10</w:t>
      </w:r>
    </w:p>
    <w:p w:rsidR="00D3227D" w:rsidRDefault="00897A32">
      <w:pPr>
        <w:pStyle w:val="ListBullet"/>
      </w:pPr>
      <w:r>
        <w:t>Ms. Marvel #11</w:t>
      </w:r>
    </w:p>
    <w:p w:rsidR="00D3227D" w:rsidRDefault="00897A32">
      <w:pPr>
        <w:pStyle w:val="ListBullet"/>
      </w:pPr>
      <w:r>
        <w:t>Spider-Woman #11</w:t>
      </w:r>
    </w:p>
    <w:p w:rsidR="00D3227D" w:rsidRDefault="00897A32">
      <w:pPr>
        <w:pStyle w:val="ListBullet"/>
      </w:pPr>
      <w:r>
        <w:t>Drax #11</w:t>
      </w:r>
    </w:p>
    <w:p w:rsidR="00D3227D" w:rsidRDefault="00897A32">
      <w:pPr>
        <w:pStyle w:val="ListBullet"/>
      </w:pPr>
      <w:r>
        <w:t>Nova #11</w:t>
      </w:r>
    </w:p>
    <w:p w:rsidR="00D3227D" w:rsidRDefault="00897A32">
      <w:pPr>
        <w:pStyle w:val="ListBullet"/>
      </w:pPr>
      <w:r>
        <w:t>Ultimates #11</w:t>
      </w:r>
    </w:p>
    <w:p w:rsidR="00D3227D" w:rsidRDefault="00897A32">
      <w:pPr>
        <w:pStyle w:val="ListBullet"/>
      </w:pPr>
      <w:r>
        <w:t>Web Warriors #11</w:t>
      </w:r>
    </w:p>
    <w:p w:rsidR="00D3227D" w:rsidRDefault="00897A32">
      <w:pPr>
        <w:pStyle w:val="ListBullet"/>
      </w:pPr>
      <w:r>
        <w:t>Moon Girl and Devil Dinosaur #11</w:t>
      </w:r>
    </w:p>
    <w:p w:rsidR="00D3227D" w:rsidRDefault="00897A32">
      <w:pPr>
        <w:pStyle w:val="ListBullet"/>
      </w:pPr>
      <w:r>
        <w:t>The Unbeatable Squirrel Girl #12</w:t>
      </w:r>
    </w:p>
    <w:p w:rsidR="00D3227D" w:rsidRDefault="00897A32">
      <w:pPr>
        <w:pStyle w:val="ListBullet"/>
      </w:pPr>
      <w:r>
        <w:t>Spider-Gwen #12</w:t>
      </w:r>
    </w:p>
    <w:p w:rsidR="00D3227D" w:rsidRDefault="00897A32">
      <w:pPr>
        <w:pStyle w:val="ListBullet"/>
      </w:pPr>
      <w:r>
        <w:t>Captain America: Sam Wilson #13</w:t>
      </w:r>
    </w:p>
    <w:p w:rsidR="00D3227D" w:rsidRDefault="00897A32">
      <w:pPr>
        <w:pStyle w:val="ListBullet"/>
      </w:pPr>
      <w:r>
        <w:t>Extraordinary X-Men #14</w:t>
      </w:r>
    </w:p>
    <w:p w:rsidR="00D3227D" w:rsidRDefault="00897A32">
      <w:pPr>
        <w:pStyle w:val="ListBullet"/>
      </w:pPr>
      <w:r>
        <w:t>New Avengers #16</w:t>
      </w:r>
    </w:p>
    <w:p w:rsidR="00D3227D" w:rsidRDefault="00897A32">
      <w:pPr>
        <w:pStyle w:val="ListBullet"/>
      </w:pPr>
      <w:r>
        <w:t>Deadpool #19</w:t>
      </w:r>
    </w:p>
    <w:p w:rsidR="00D3227D" w:rsidRDefault="00897A32">
      <w:pPr>
        <w:pStyle w:val="ListBullet"/>
      </w:pPr>
      <w:r>
        <w:t>Star Wars #23</w:t>
      </w:r>
    </w:p>
    <w:p w:rsidR="00D3227D" w:rsidRDefault="00897A32">
      <w:pPr>
        <w:pStyle w:val="ListBullet"/>
      </w:pPr>
      <w:r>
        <w:t>Ultimate Spider-Man Infinite Comic #9</w:t>
      </w:r>
    </w:p>
    <w:p w:rsidR="00D3227D" w:rsidRDefault="00897A32">
      <w:pPr>
        <w:pStyle w:val="ListBullet"/>
      </w:pPr>
      <w:r>
        <w:t>Extraordinary X-Men Annual #1</w:t>
      </w:r>
    </w:p>
    <w:p w:rsidR="00D3227D" w:rsidRDefault="00897A32">
      <w:pPr>
        <w:pStyle w:val="ListBullet"/>
      </w:pPr>
      <w:r>
        <w:t>Captain America: Serpents Unite! #1</w:t>
      </w:r>
    </w:p>
    <w:p w:rsidR="00D3227D" w:rsidRDefault="00897A32">
      <w:pPr>
        <w:pStyle w:val="ListBullet"/>
      </w:pPr>
      <w:r>
        <w:t>Marvel Universe Ultimate Spider-Man Vs. the Sinister Six #3</w:t>
      </w:r>
    </w:p>
    <w:p w:rsidR="00D3227D" w:rsidRDefault="00897A32">
      <w:pPr>
        <w:pStyle w:val="ListBullet"/>
      </w:pPr>
      <w:r>
        <w:t>Civil War II: X-Men #4</w:t>
      </w:r>
    </w:p>
    <w:p w:rsidR="00D3227D" w:rsidRDefault="00897A32">
      <w:pPr>
        <w:pStyle w:val="ListBullet"/>
      </w:pPr>
      <w:r>
        <w:t>Vote Loki #4</w:t>
      </w:r>
    </w:p>
    <w:p w:rsidR="00D3227D" w:rsidRDefault="00897A32">
      <w:pPr>
        <w:pStyle w:val="ListBullet"/>
      </w:pPr>
      <w:r>
        <w:t>Karnak #5</w:t>
      </w:r>
    </w:p>
    <w:p w:rsidR="00D3227D" w:rsidRDefault="00897A32">
      <w:pPr>
        <w:pStyle w:val="ListBullet"/>
      </w:pPr>
      <w:r>
        <w:t>The Punisher #5</w:t>
      </w:r>
    </w:p>
    <w:p w:rsidR="00D3227D" w:rsidRDefault="00897A32">
      <w:pPr>
        <w:pStyle w:val="ListBullet"/>
      </w:pPr>
      <w:r>
        <w:t>Civil War II #5</w:t>
      </w:r>
    </w:p>
    <w:p w:rsidR="00D3227D" w:rsidRDefault="00897A32">
      <w:pPr>
        <w:pStyle w:val="ListBullet"/>
      </w:pPr>
      <w:r>
        <w:t>Deadpool V Gambit #5</w:t>
      </w:r>
    </w:p>
    <w:p w:rsidR="00D3227D" w:rsidRDefault="00897A32">
      <w:pPr>
        <w:pStyle w:val="ListBullet"/>
      </w:pPr>
      <w:r>
        <w:t>Deadpool: Too Soon? Infinite Comic #6</w:t>
      </w:r>
    </w:p>
    <w:p w:rsidR="00D3227D" w:rsidRDefault="00897A32">
      <w:pPr>
        <w:pStyle w:val="ListBullet"/>
      </w:pPr>
      <w:r>
        <w:t>Empress #6</w:t>
      </w:r>
    </w:p>
    <w:p w:rsidR="00D3227D" w:rsidRDefault="00897A32">
      <w:pPr>
        <w:pStyle w:val="ListBullet"/>
      </w:pPr>
      <w:r>
        <w:t>Civil War II: Choosing Sides #6</w:t>
      </w:r>
    </w:p>
    <w:p w:rsidR="00D3227D" w:rsidRDefault="00897A32">
      <w:pPr>
        <w:pStyle w:val="ListBullet"/>
      </w:pPr>
      <w:r>
        <w:t>International Iron Man #7</w:t>
      </w:r>
    </w:p>
    <w:p w:rsidR="00D3227D" w:rsidRDefault="00897A32">
      <w:pPr>
        <w:pStyle w:val="ListBullet"/>
      </w:pPr>
      <w:r>
        <w:t>Power Man and Iron Fist #8</w:t>
      </w:r>
    </w:p>
    <w:p w:rsidR="00D3227D" w:rsidRDefault="00897A32">
      <w:pPr>
        <w:pStyle w:val="ListBullet"/>
      </w:pPr>
      <w:r>
        <w:t>Agents of S.H.I.E.L.D. #9</w:t>
      </w:r>
    </w:p>
    <w:p w:rsidR="00D3227D" w:rsidRDefault="00897A32">
      <w:pPr>
        <w:pStyle w:val="ListBullet"/>
      </w:pPr>
      <w:r>
        <w:t>Patsy Walker, A.K.A. Hellcat! #10</w:t>
      </w:r>
    </w:p>
    <w:p w:rsidR="00D3227D" w:rsidRDefault="00897A32">
      <w:pPr>
        <w:pStyle w:val="ListBullet"/>
      </w:pPr>
      <w:r>
        <w:t>Mighty Thor #11</w:t>
      </w:r>
    </w:p>
    <w:p w:rsidR="00D3227D" w:rsidRDefault="00897A32">
      <w:pPr>
        <w:pStyle w:val="ListBullet"/>
      </w:pPr>
      <w:r>
        <w:t>Vision #11</w:t>
      </w:r>
    </w:p>
    <w:p w:rsidR="00D3227D" w:rsidRDefault="00897A32">
      <w:pPr>
        <w:pStyle w:val="ListBullet"/>
      </w:pPr>
      <w:r>
        <w:t>The Astonishing Ant-Man #12</w:t>
      </w:r>
    </w:p>
    <w:p w:rsidR="00D3227D" w:rsidRDefault="00897A32">
      <w:pPr>
        <w:pStyle w:val="ListBullet"/>
      </w:pPr>
      <w:r>
        <w:t>Guardians of the Galaxy #12</w:t>
      </w:r>
    </w:p>
    <w:p w:rsidR="00D3227D" w:rsidRDefault="00897A32">
      <w:pPr>
        <w:pStyle w:val="ListBullet"/>
      </w:pPr>
      <w:r>
        <w:t>All-New Wolverine #12</w:t>
      </w:r>
    </w:p>
    <w:p w:rsidR="00D3227D" w:rsidRDefault="00897A32">
      <w:pPr>
        <w:pStyle w:val="ListBullet"/>
      </w:pPr>
      <w:r>
        <w:t>Carnage #12</w:t>
      </w:r>
    </w:p>
    <w:p w:rsidR="00D3227D" w:rsidRDefault="00897A32">
      <w:pPr>
        <w:pStyle w:val="ListBullet"/>
      </w:pPr>
      <w:r>
        <w:t>Venom: Space Knight #12</w:t>
      </w:r>
    </w:p>
    <w:p w:rsidR="00D3227D" w:rsidRDefault="00897A32">
      <w:pPr>
        <w:pStyle w:val="ListBullet"/>
      </w:pPr>
      <w:r>
        <w:t>Uncanny X-Men #13</w:t>
      </w:r>
    </w:p>
    <w:p w:rsidR="00D3227D" w:rsidRDefault="00897A32">
      <w:pPr>
        <w:pStyle w:val="ListBullet"/>
      </w:pPr>
      <w:r>
        <w:t>The Amazing Spider-Man #18</w:t>
      </w:r>
    </w:p>
    <w:p w:rsidR="00D3227D" w:rsidRDefault="00897A32">
      <w:pPr>
        <w:pStyle w:val="ListBullet"/>
      </w:pPr>
      <w:r>
        <w:t>Ultimate Spider-Man Infinite Comic #8</w:t>
      </w:r>
    </w:p>
    <w:p w:rsidR="00D3227D" w:rsidRDefault="00897A32">
      <w:pPr>
        <w:pStyle w:val="ListBullet"/>
      </w:pPr>
      <w:r>
        <w:t>Star Wars: The Force Awakens Adaptation #4</w:t>
      </w:r>
    </w:p>
    <w:p w:rsidR="00D3227D" w:rsidRDefault="00897A32">
      <w:pPr>
        <w:pStyle w:val="ListBullet"/>
      </w:pPr>
      <w:r>
        <w:t>Civil War II: Amazing Spider-Man #4</w:t>
      </w:r>
    </w:p>
    <w:p w:rsidR="00D3227D" w:rsidRDefault="00897A32">
      <w:pPr>
        <w:pStyle w:val="ListBullet"/>
      </w:pPr>
      <w:r>
        <w:t>Civil War II: Gods of War #4</w:t>
      </w:r>
    </w:p>
    <w:p w:rsidR="00D3227D" w:rsidRDefault="00897A32">
      <w:pPr>
        <w:pStyle w:val="ListBullet"/>
      </w:pPr>
      <w:r>
        <w:t>Black Panther #6</w:t>
      </w:r>
    </w:p>
    <w:p w:rsidR="00D3227D" w:rsidRDefault="00897A32">
      <w:pPr>
        <w:pStyle w:val="ListBullet"/>
      </w:pPr>
      <w:r>
        <w:t>The Unbelievable Gwenpool #6</w:t>
      </w:r>
    </w:p>
    <w:p w:rsidR="00D3227D" w:rsidRDefault="00897A32">
      <w:pPr>
        <w:pStyle w:val="ListBullet"/>
      </w:pPr>
      <w:r>
        <w:t>Mockingbird #7</w:t>
      </w:r>
    </w:p>
    <w:p w:rsidR="00D3227D" w:rsidRDefault="00897A32">
      <w:pPr>
        <w:pStyle w:val="ListBullet"/>
      </w:pPr>
      <w:r>
        <w:t>Spider-Man #8</w:t>
      </w:r>
    </w:p>
    <w:p w:rsidR="00D3227D" w:rsidRDefault="00897A32">
      <w:pPr>
        <w:pStyle w:val="ListBullet"/>
      </w:pPr>
      <w:r>
        <w:t>Rocket Raccoon &amp; Groot #9</w:t>
      </w:r>
    </w:p>
    <w:p w:rsidR="00D3227D" w:rsidRDefault="00897A32">
      <w:pPr>
        <w:pStyle w:val="ListBullet"/>
      </w:pPr>
      <w:r>
        <w:t>A-Force #9</w:t>
      </w:r>
    </w:p>
    <w:p w:rsidR="00D3227D" w:rsidRDefault="00897A32">
      <w:pPr>
        <w:pStyle w:val="ListBullet"/>
      </w:pPr>
      <w:r>
        <w:t>Scarlet Witch #10</w:t>
      </w:r>
    </w:p>
    <w:p w:rsidR="00D3227D" w:rsidRDefault="00897A32">
      <w:pPr>
        <w:pStyle w:val="ListBullet"/>
      </w:pPr>
      <w:r>
        <w:t>Old Man Logan #11</w:t>
      </w:r>
    </w:p>
    <w:p w:rsidR="00D3227D" w:rsidRDefault="00897A32">
      <w:pPr>
        <w:pStyle w:val="ListBullet"/>
      </w:pPr>
      <w:r>
        <w:t>All-New Inhumans #11</w:t>
      </w:r>
    </w:p>
    <w:p w:rsidR="00D3227D" w:rsidRDefault="00897A32">
      <w:pPr>
        <w:pStyle w:val="ListBullet"/>
      </w:pPr>
      <w:r>
        <w:t>Marvel Universe Guardians of the Galaxy #12</w:t>
      </w:r>
    </w:p>
    <w:p w:rsidR="00D3227D" w:rsidRDefault="00897A32">
      <w:pPr>
        <w:pStyle w:val="ListBullet"/>
      </w:pPr>
      <w:r>
        <w:t>Uncanny Inhumans #13</w:t>
      </w:r>
    </w:p>
    <w:p w:rsidR="00D3227D" w:rsidRDefault="00897A32">
      <w:pPr>
        <w:pStyle w:val="ListBullet"/>
      </w:pPr>
      <w:r>
        <w:t>All-New X-Men #13</w:t>
      </w:r>
    </w:p>
    <w:p w:rsidR="00D3227D" w:rsidRDefault="00897A32">
      <w:pPr>
        <w:pStyle w:val="ListBullet"/>
      </w:pPr>
      <w:r>
        <w:t>Uncanny Avengers #14</w:t>
      </w:r>
    </w:p>
    <w:p w:rsidR="00D3227D" w:rsidRDefault="00897A32">
      <w:pPr>
        <w:pStyle w:val="ListBullet"/>
      </w:pPr>
      <w:r>
        <w:t>Spider-Man 2099 #15</w:t>
      </w:r>
    </w:p>
    <w:p w:rsidR="00D3227D" w:rsidRDefault="00897A32">
      <w:pPr>
        <w:pStyle w:val="ListBullet"/>
      </w:pPr>
      <w:r>
        <w:t>Deadpool #18</w:t>
      </w:r>
    </w:p>
    <w:p w:rsidR="00D3227D" w:rsidRDefault="00897A32">
      <w:pPr>
        <w:pStyle w:val="ListBullet"/>
      </w:pPr>
      <w:r>
        <w:t>Ant-Man: Larger than Life #1</w:t>
      </w:r>
    </w:p>
    <w:p w:rsidR="00D3227D" w:rsidRDefault="00897A32">
      <w:pPr>
        <w:pStyle w:val="ListBullet"/>
      </w:pPr>
      <w:r>
        <w:t>Monsters Unleashed #1</w:t>
      </w:r>
    </w:p>
    <w:p w:rsidR="00D3227D" w:rsidRDefault="00897A32">
      <w:pPr>
        <w:pStyle w:val="ListBullet"/>
      </w:pPr>
      <w:r>
        <w:t>A Year of Marvels: September Infinite Comic #1</w:t>
      </w:r>
    </w:p>
    <w:p w:rsidR="00D3227D" w:rsidRDefault="00897A32">
      <w:pPr>
        <w:pStyle w:val="ListBullet"/>
      </w:pPr>
      <w:r>
        <w:t>Max Ride: Final Flight #1</w:t>
      </w:r>
    </w:p>
    <w:p w:rsidR="00D3227D" w:rsidRDefault="00897A32">
      <w:pPr>
        <w:pStyle w:val="ListBullet"/>
      </w:pPr>
      <w:r>
        <w:t>Marvel's Doctor Strange Prelude Infinite Comic #1</w:t>
      </w:r>
    </w:p>
    <w:p w:rsidR="00D3227D" w:rsidRDefault="00897A32">
      <w:pPr>
        <w:pStyle w:val="ListBullet"/>
      </w:pPr>
      <w:r>
        <w:t>Marvel Tsum Tsum #2</w:t>
      </w:r>
    </w:p>
    <w:p w:rsidR="00D3227D" w:rsidRDefault="00897A32">
      <w:pPr>
        <w:pStyle w:val="ListBullet"/>
      </w:pPr>
      <w:r>
        <w:t>Marvel Universe Avengers: Ultron Revolution #3</w:t>
      </w:r>
    </w:p>
    <w:p w:rsidR="00D3227D" w:rsidRDefault="00897A32">
      <w:pPr>
        <w:pStyle w:val="ListBullet"/>
      </w:pPr>
      <w:r>
        <w:t>Deadpool &amp; the Mercs for Money #3</w:t>
      </w:r>
    </w:p>
    <w:p w:rsidR="00D3227D" w:rsidRDefault="00897A32">
      <w:pPr>
        <w:pStyle w:val="ListBullet"/>
      </w:pPr>
      <w:r>
        <w:t>Civil War II: Ulysses #5</w:t>
      </w:r>
    </w:p>
    <w:p w:rsidR="00D3227D" w:rsidRDefault="00897A32">
      <w:pPr>
        <w:pStyle w:val="ListBullet"/>
      </w:pPr>
      <w:r>
        <w:t>Deadpool: Too Soon? Infinite Comic #5</w:t>
      </w:r>
    </w:p>
    <w:p w:rsidR="00D3227D" w:rsidRDefault="00897A32">
      <w:pPr>
        <w:pStyle w:val="ListBullet"/>
      </w:pPr>
      <w:r>
        <w:t>Moon Knight #6</w:t>
      </w:r>
    </w:p>
    <w:p w:rsidR="00D3227D" w:rsidRDefault="00897A32">
      <w:pPr>
        <w:pStyle w:val="ListBullet"/>
      </w:pPr>
      <w:r>
        <w:t>Poe Dameron #6</w:t>
      </w:r>
    </w:p>
    <w:p w:rsidR="00D3227D" w:rsidRDefault="00897A32">
      <w:pPr>
        <w:pStyle w:val="ListBullet"/>
      </w:pPr>
      <w:r>
        <w:t>Spidey #10</w:t>
      </w:r>
    </w:p>
    <w:p w:rsidR="00D3227D" w:rsidRDefault="00897A32">
      <w:pPr>
        <w:pStyle w:val="ListBullet"/>
      </w:pPr>
      <w:r>
        <w:t>Doctor Strange #11</w:t>
      </w:r>
    </w:p>
    <w:p w:rsidR="00D3227D" w:rsidRDefault="00897A32">
      <w:pPr>
        <w:pStyle w:val="ListBullet"/>
      </w:pPr>
      <w:r>
        <w:t>Squadron Supreme #11</w:t>
      </w:r>
    </w:p>
    <w:p w:rsidR="00D3227D" w:rsidRDefault="00897A32">
      <w:pPr>
        <w:pStyle w:val="ListBullet"/>
      </w:pPr>
      <w:r>
        <w:t>Daredevil #11</w:t>
      </w:r>
    </w:p>
    <w:p w:rsidR="00D3227D" w:rsidRDefault="00897A32">
      <w:pPr>
        <w:pStyle w:val="ListBullet"/>
      </w:pPr>
      <w:r>
        <w:t>Silk #12</w:t>
      </w:r>
    </w:p>
    <w:p w:rsidR="00D3227D" w:rsidRDefault="00897A32">
      <w:pPr>
        <w:pStyle w:val="ListBullet"/>
      </w:pPr>
      <w:r>
        <w:t>Uncanny X-Men #12</w:t>
      </w:r>
    </w:p>
    <w:p w:rsidR="00D3227D" w:rsidRDefault="00897A32">
      <w:pPr>
        <w:pStyle w:val="ListBullet"/>
      </w:pPr>
      <w:r>
        <w:t>Invincible Iron Man #13</w:t>
      </w:r>
    </w:p>
    <w:p w:rsidR="00D3227D" w:rsidRDefault="00897A32">
      <w:pPr>
        <w:pStyle w:val="ListBullet"/>
      </w:pPr>
      <w:r>
        <w:t>All-New, All-Different Avengers #14</w:t>
      </w:r>
    </w:p>
    <w:p w:rsidR="00D3227D" w:rsidRDefault="00897A32">
      <w:pPr>
        <w:pStyle w:val="Heading3"/>
      </w:pPr>
      <w:r>
        <w:t>October, 2016</w:t>
      </w:r>
    </w:p>
    <w:p w:rsidR="00D3227D" w:rsidRDefault="00897A32">
      <w:r>
        <w:t xml:space="preserve">Number of comics published this month: </w:t>
      </w:r>
      <w:r>
        <w:rPr>
          <w:b/>
        </w:rPr>
        <w:t>96</w:t>
      </w:r>
    </w:p>
    <w:p w:rsidR="00D3227D" w:rsidRDefault="00897A32">
      <w:pPr>
        <w:pStyle w:val="ListBullet"/>
      </w:pPr>
      <w:r>
        <w:t>Guidebook to The Marvel Cinematic Universe - Marvel’s Agents of S.H.I.E.L.D. Season Two #0</w:t>
      </w:r>
    </w:p>
    <w:p w:rsidR="00D3227D" w:rsidRDefault="00897A32">
      <w:pPr>
        <w:pStyle w:val="ListBullet"/>
      </w:pPr>
      <w:r>
        <w:t>Guidebook to The Marvel Cinematic Universe - Marvel's Agent Carter Season One #0</w:t>
      </w:r>
    </w:p>
    <w:p w:rsidR="00D3227D" w:rsidRDefault="00897A32">
      <w:pPr>
        <w:pStyle w:val="ListBullet"/>
      </w:pPr>
      <w:r>
        <w:t>A Year of Marvels: October Infinite Comic #1</w:t>
      </w:r>
    </w:p>
    <w:p w:rsidR="00D3227D" w:rsidRDefault="00897A32">
      <w:pPr>
        <w:pStyle w:val="ListBullet"/>
      </w:pPr>
      <w:r>
        <w:t>Doctor Strange: Mystic Apprentice #1</w:t>
      </w:r>
    </w:p>
    <w:p w:rsidR="00D3227D" w:rsidRDefault="00897A32">
      <w:pPr>
        <w:pStyle w:val="ListBullet"/>
      </w:pPr>
      <w:r>
        <w:t>The Punisher Annual #1</w:t>
      </w:r>
    </w:p>
    <w:p w:rsidR="00D3227D" w:rsidRDefault="00897A32">
      <w:pPr>
        <w:pStyle w:val="ListBullet"/>
      </w:pPr>
      <w:r>
        <w:t>Prowler #1</w:t>
      </w:r>
    </w:p>
    <w:p w:rsidR="00D3227D" w:rsidRDefault="00897A32">
      <w:pPr>
        <w:pStyle w:val="ListBullet"/>
      </w:pPr>
      <w:r>
        <w:t>Doctor Strange and the Sorcerers Supreme #1</w:t>
      </w:r>
    </w:p>
    <w:p w:rsidR="00D3227D" w:rsidRDefault="00897A32">
      <w:pPr>
        <w:pStyle w:val="ListBullet"/>
      </w:pPr>
      <w:r>
        <w:t>Champions: No Time for Losers #1</w:t>
      </w:r>
    </w:p>
    <w:p w:rsidR="00D3227D" w:rsidRDefault="00897A32">
      <w:pPr>
        <w:pStyle w:val="ListBullet"/>
      </w:pPr>
      <w:r>
        <w:t>Guidebook to The Marvel Cinematic Universe - Marvel's Agent Carter Season One #1</w:t>
      </w:r>
    </w:p>
    <w:p w:rsidR="00D3227D" w:rsidRDefault="00897A32">
      <w:pPr>
        <w:pStyle w:val="ListBullet"/>
      </w:pPr>
      <w:r>
        <w:t>Marvel Tsum Tsum #3</w:t>
      </w:r>
    </w:p>
    <w:p w:rsidR="00D3227D" w:rsidRDefault="00897A32">
      <w:pPr>
        <w:pStyle w:val="ListBullet"/>
      </w:pPr>
      <w:r>
        <w:t>Marvel Universe Ultimate Spider-Man Vs. the Sinister Six #4</w:t>
      </w:r>
    </w:p>
    <w:p w:rsidR="00D3227D" w:rsidRDefault="00897A32">
      <w:pPr>
        <w:pStyle w:val="ListBullet"/>
      </w:pPr>
      <w:r>
        <w:t>Captain America: Steve Rogers #6</w:t>
      </w:r>
    </w:p>
    <w:p w:rsidR="00D3227D" w:rsidRDefault="00897A32">
      <w:pPr>
        <w:pStyle w:val="ListBullet"/>
      </w:pPr>
      <w:r>
        <w:t>Civil War II #6</w:t>
      </w:r>
    </w:p>
    <w:p w:rsidR="00D3227D" w:rsidRDefault="00897A32">
      <w:pPr>
        <w:pStyle w:val="ListBullet"/>
      </w:pPr>
      <w:r>
        <w:t>Nighthawk #6</w:t>
      </w:r>
    </w:p>
    <w:p w:rsidR="00D3227D" w:rsidRDefault="00897A32">
      <w:pPr>
        <w:pStyle w:val="ListBullet"/>
      </w:pPr>
      <w:r>
        <w:t>Silver Surfer #7</w:t>
      </w:r>
    </w:p>
    <w:p w:rsidR="00D3227D" w:rsidRDefault="00897A32">
      <w:pPr>
        <w:pStyle w:val="ListBullet"/>
      </w:pPr>
      <w:r>
        <w:t>Poe Dameron #7</w:t>
      </w:r>
    </w:p>
    <w:p w:rsidR="00D3227D" w:rsidRDefault="00897A32">
      <w:pPr>
        <w:pStyle w:val="ListBullet"/>
      </w:pPr>
      <w:r>
        <w:t>Spider-Man/Deadpool #10</w:t>
      </w:r>
    </w:p>
    <w:p w:rsidR="00D3227D" w:rsidRDefault="00897A32">
      <w:pPr>
        <w:pStyle w:val="ListBullet"/>
      </w:pPr>
      <w:r>
        <w:t>Agents of S.H.I.E.L.D. #10</w:t>
      </w:r>
    </w:p>
    <w:p w:rsidR="00D3227D" w:rsidRDefault="00897A32">
      <w:pPr>
        <w:pStyle w:val="ListBullet"/>
      </w:pPr>
      <w:r>
        <w:t>The Totally Awesome Hulk #11</w:t>
      </w:r>
    </w:p>
    <w:p w:rsidR="00D3227D" w:rsidRDefault="00897A32">
      <w:pPr>
        <w:pStyle w:val="ListBullet"/>
      </w:pPr>
      <w:r>
        <w:t>Ms. Marvel #12</w:t>
      </w:r>
    </w:p>
    <w:p w:rsidR="00D3227D" w:rsidRDefault="00897A32">
      <w:pPr>
        <w:pStyle w:val="ListBullet"/>
      </w:pPr>
      <w:r>
        <w:t>Ultimates #12</w:t>
      </w:r>
    </w:p>
    <w:p w:rsidR="00D3227D" w:rsidRDefault="00897A32">
      <w:pPr>
        <w:pStyle w:val="ListBullet"/>
      </w:pPr>
      <w:r>
        <w:t>Vision #12</w:t>
      </w:r>
    </w:p>
    <w:p w:rsidR="00D3227D" w:rsidRDefault="00897A32">
      <w:pPr>
        <w:pStyle w:val="ListBullet"/>
      </w:pPr>
      <w:r>
        <w:t>Moon Girl and Devil Dinosaur #12</w:t>
      </w:r>
    </w:p>
    <w:p w:rsidR="00D3227D" w:rsidRDefault="00897A32">
      <w:pPr>
        <w:pStyle w:val="ListBullet"/>
      </w:pPr>
      <w:r>
        <w:t>Guardians of the Galaxy #13</w:t>
      </w:r>
    </w:p>
    <w:p w:rsidR="00D3227D" w:rsidRDefault="00897A32">
      <w:pPr>
        <w:pStyle w:val="ListBullet"/>
      </w:pPr>
      <w:r>
        <w:t>Venom: Space Knight #13</w:t>
      </w:r>
    </w:p>
    <w:p w:rsidR="00D3227D" w:rsidRDefault="00897A32">
      <w:pPr>
        <w:pStyle w:val="ListBullet"/>
      </w:pPr>
      <w:r>
        <w:t>All-New, All-Different Avengers #15</w:t>
      </w:r>
    </w:p>
    <w:p w:rsidR="00D3227D" w:rsidRDefault="00897A32">
      <w:pPr>
        <w:pStyle w:val="ListBullet"/>
      </w:pPr>
      <w:r>
        <w:t>Extraordinary X-Men #15</w:t>
      </w:r>
    </w:p>
    <w:p w:rsidR="00D3227D" w:rsidRDefault="00897A32">
      <w:pPr>
        <w:pStyle w:val="ListBullet"/>
      </w:pPr>
      <w:r>
        <w:t>New Avengers #17</w:t>
      </w:r>
    </w:p>
    <w:p w:rsidR="00D3227D" w:rsidRDefault="00897A32">
      <w:pPr>
        <w:pStyle w:val="ListBullet"/>
      </w:pPr>
      <w:r>
        <w:t>Deadpool #21</w:t>
      </w:r>
    </w:p>
    <w:p w:rsidR="00D3227D" w:rsidRDefault="00897A32">
      <w:pPr>
        <w:pStyle w:val="ListBullet"/>
      </w:pPr>
      <w:r>
        <w:t>Star Wars #24</w:t>
      </w:r>
    </w:p>
    <w:p w:rsidR="00D3227D" w:rsidRDefault="00897A32">
      <w:pPr>
        <w:pStyle w:val="ListBullet"/>
      </w:pPr>
      <w:r>
        <w:t>Deadpool: Too Soon #1</w:t>
      </w:r>
    </w:p>
    <w:p w:rsidR="00D3227D" w:rsidRDefault="00897A32">
      <w:pPr>
        <w:pStyle w:val="ListBullet"/>
      </w:pPr>
      <w:r>
        <w:t>Slapstick Infinite Comic #1</w:t>
      </w:r>
    </w:p>
    <w:p w:rsidR="00D3227D" w:rsidRDefault="00897A32">
      <w:pPr>
        <w:pStyle w:val="ListBullet"/>
      </w:pPr>
      <w:r>
        <w:t>Infamous Iron Man #1</w:t>
      </w:r>
    </w:p>
    <w:p w:rsidR="00D3227D" w:rsidRDefault="00897A32">
      <w:pPr>
        <w:pStyle w:val="ListBullet"/>
      </w:pPr>
      <w:r>
        <w:t>Deadpool: Back in Black #2</w:t>
      </w:r>
    </w:p>
    <w:p w:rsidR="00D3227D" w:rsidRDefault="00897A32">
      <w:pPr>
        <w:pStyle w:val="ListBullet"/>
      </w:pPr>
      <w:r>
        <w:t>Death of X #2</w:t>
      </w:r>
    </w:p>
    <w:p w:rsidR="00D3227D" w:rsidRDefault="00897A32">
      <w:pPr>
        <w:pStyle w:val="ListBullet"/>
      </w:pPr>
      <w:r>
        <w:t>Civil War II: Kingpin #4</w:t>
      </w:r>
    </w:p>
    <w:p w:rsidR="00D3227D" w:rsidRDefault="00897A32">
      <w:pPr>
        <w:pStyle w:val="ListBullet"/>
      </w:pPr>
      <w:r>
        <w:t>Black Widow #7</w:t>
      </w:r>
    </w:p>
    <w:p w:rsidR="00D3227D" w:rsidRDefault="00897A32">
      <w:pPr>
        <w:pStyle w:val="ListBullet"/>
      </w:pPr>
      <w:r>
        <w:t>Black Panther #7</w:t>
      </w:r>
    </w:p>
    <w:p w:rsidR="00D3227D" w:rsidRDefault="00897A32">
      <w:pPr>
        <w:pStyle w:val="ListBullet"/>
      </w:pPr>
      <w:r>
        <w:t>Powers #7</w:t>
      </w:r>
    </w:p>
    <w:p w:rsidR="00D3227D" w:rsidRDefault="00897A32">
      <w:pPr>
        <w:pStyle w:val="ListBullet"/>
      </w:pPr>
      <w:r>
        <w:t>X-Men '92 #8</w:t>
      </w:r>
    </w:p>
    <w:p w:rsidR="00D3227D" w:rsidRDefault="00897A32">
      <w:pPr>
        <w:pStyle w:val="ListBullet"/>
      </w:pPr>
      <w:r>
        <w:t>Deadpool: Too Soon? Infinite Comic #8</w:t>
      </w:r>
    </w:p>
    <w:p w:rsidR="00D3227D" w:rsidRDefault="00897A32">
      <w:pPr>
        <w:pStyle w:val="ListBullet"/>
      </w:pPr>
      <w:r>
        <w:t>Mockingbird #8</w:t>
      </w:r>
    </w:p>
    <w:p w:rsidR="00D3227D" w:rsidRDefault="00897A32">
      <w:pPr>
        <w:pStyle w:val="ListBullet"/>
      </w:pPr>
      <w:r>
        <w:t>A-Force #10</w:t>
      </w:r>
    </w:p>
    <w:p w:rsidR="00D3227D" w:rsidRDefault="00897A32">
      <w:pPr>
        <w:pStyle w:val="ListBullet"/>
      </w:pPr>
      <w:r>
        <w:t>Patsy Walker, A.K.A. Hellcat! #11</w:t>
      </w:r>
    </w:p>
    <w:p w:rsidR="00D3227D" w:rsidRDefault="00897A32">
      <w:pPr>
        <w:pStyle w:val="ListBullet"/>
      </w:pPr>
      <w:r>
        <w:t>Mighty Thor #12</w:t>
      </w:r>
    </w:p>
    <w:p w:rsidR="00D3227D" w:rsidRDefault="00897A32">
      <w:pPr>
        <w:pStyle w:val="ListBullet"/>
      </w:pPr>
      <w:r>
        <w:t>Spider-Woman #12</w:t>
      </w:r>
    </w:p>
    <w:p w:rsidR="00D3227D" w:rsidRDefault="00897A32">
      <w:pPr>
        <w:pStyle w:val="ListBullet"/>
      </w:pPr>
      <w:r>
        <w:t>The Astonishing Ant-Man #13</w:t>
      </w:r>
    </w:p>
    <w:p w:rsidR="00D3227D" w:rsidRDefault="00897A32">
      <w:pPr>
        <w:pStyle w:val="ListBullet"/>
      </w:pPr>
      <w:r>
        <w:t>Doctor Strange #13</w:t>
      </w:r>
    </w:p>
    <w:p w:rsidR="00D3227D" w:rsidRDefault="00897A32">
      <w:pPr>
        <w:pStyle w:val="ListBullet"/>
      </w:pPr>
      <w:r>
        <w:t>Silk #13</w:t>
      </w:r>
    </w:p>
    <w:p w:rsidR="00D3227D" w:rsidRDefault="00897A32">
      <w:pPr>
        <w:pStyle w:val="ListBullet"/>
      </w:pPr>
      <w:r>
        <w:t>Spider-Gwen #13</w:t>
      </w:r>
    </w:p>
    <w:p w:rsidR="00D3227D" w:rsidRDefault="00897A32">
      <w:pPr>
        <w:pStyle w:val="ListBullet"/>
      </w:pPr>
      <w:r>
        <w:t>The Unbeatable Squirrel Girl #13</w:t>
      </w:r>
    </w:p>
    <w:p w:rsidR="00D3227D" w:rsidRDefault="00897A32">
      <w:pPr>
        <w:pStyle w:val="ListBullet"/>
      </w:pPr>
      <w:r>
        <w:t>Carnage #13</w:t>
      </w:r>
    </w:p>
    <w:p w:rsidR="00D3227D" w:rsidRDefault="00897A32">
      <w:pPr>
        <w:pStyle w:val="ListBullet"/>
      </w:pPr>
      <w:r>
        <w:t>Uncanny Inhumans #14</w:t>
      </w:r>
    </w:p>
    <w:p w:rsidR="00D3227D" w:rsidRDefault="00897A32">
      <w:pPr>
        <w:pStyle w:val="ListBullet"/>
      </w:pPr>
      <w:r>
        <w:t>All-New X-Men #14</w:t>
      </w:r>
    </w:p>
    <w:p w:rsidR="00D3227D" w:rsidRDefault="00897A32">
      <w:pPr>
        <w:pStyle w:val="ListBullet"/>
      </w:pPr>
      <w:r>
        <w:t>Captain America: Sam Wilson #14</w:t>
      </w:r>
    </w:p>
    <w:p w:rsidR="00D3227D" w:rsidRDefault="00897A32">
      <w:pPr>
        <w:pStyle w:val="ListBullet"/>
      </w:pPr>
      <w:r>
        <w:t>The Amazing Spider-Man #20</w:t>
      </w:r>
    </w:p>
    <w:p w:rsidR="00D3227D" w:rsidRDefault="00897A32">
      <w:pPr>
        <w:pStyle w:val="ListBullet"/>
      </w:pPr>
      <w:r>
        <w:t>Dark Tower: The Drawing of the Three - The Sailor #1</w:t>
      </w:r>
    </w:p>
    <w:p w:rsidR="00D3227D" w:rsidRDefault="00897A32">
      <w:pPr>
        <w:pStyle w:val="ListBullet"/>
      </w:pPr>
      <w:r>
        <w:t>Mosaic #1</w:t>
      </w:r>
    </w:p>
    <w:p w:rsidR="00D3227D" w:rsidRDefault="00897A32">
      <w:pPr>
        <w:pStyle w:val="ListBullet"/>
      </w:pPr>
      <w:r>
        <w:t>Solo #1</w:t>
      </w:r>
    </w:p>
    <w:p w:rsidR="00D3227D" w:rsidRDefault="00897A32">
      <w:pPr>
        <w:pStyle w:val="ListBullet"/>
      </w:pPr>
      <w:r>
        <w:t>Great Lakes Avengers #1</w:t>
      </w:r>
    </w:p>
    <w:p w:rsidR="00D3227D" w:rsidRDefault="00897A32">
      <w:pPr>
        <w:pStyle w:val="ListBullet"/>
      </w:pPr>
      <w:r>
        <w:t>The Clone Conspiracy #1</w:t>
      </w:r>
    </w:p>
    <w:p w:rsidR="00D3227D" w:rsidRDefault="00897A32">
      <w:pPr>
        <w:pStyle w:val="ListBullet"/>
      </w:pPr>
      <w:r>
        <w:t>Max Ride: Final Flight #2</w:t>
      </w:r>
    </w:p>
    <w:p w:rsidR="00D3227D" w:rsidRDefault="00897A32">
      <w:pPr>
        <w:pStyle w:val="ListBullet"/>
      </w:pPr>
      <w:r>
        <w:t>Han Solo #4</w:t>
      </w:r>
    </w:p>
    <w:p w:rsidR="00D3227D" w:rsidRDefault="00897A32">
      <w:pPr>
        <w:pStyle w:val="ListBullet"/>
      </w:pPr>
      <w:r>
        <w:t>Star Wars: The Force Awakens Adaptation #5</w:t>
      </w:r>
    </w:p>
    <w:p w:rsidR="00D3227D" w:rsidRDefault="00897A32">
      <w:pPr>
        <w:pStyle w:val="ListBullet"/>
      </w:pPr>
      <w:r>
        <w:t>The Punisher #6</w:t>
      </w:r>
    </w:p>
    <w:p w:rsidR="00D3227D" w:rsidRDefault="00897A32">
      <w:pPr>
        <w:pStyle w:val="ListBullet"/>
      </w:pPr>
      <w:r>
        <w:t>Thunderbolts #6</w:t>
      </w:r>
    </w:p>
    <w:p w:rsidR="00D3227D" w:rsidRDefault="00897A32">
      <w:pPr>
        <w:pStyle w:val="ListBullet"/>
      </w:pPr>
      <w:r>
        <w:t>Moon Knight #7</w:t>
      </w:r>
    </w:p>
    <w:p w:rsidR="00D3227D" w:rsidRDefault="00897A32">
      <w:pPr>
        <w:pStyle w:val="ListBullet"/>
      </w:pPr>
      <w:r>
        <w:t>The Unbelievable Gwenpool #7</w:t>
      </w:r>
    </w:p>
    <w:p w:rsidR="00D3227D" w:rsidRDefault="00897A32">
      <w:pPr>
        <w:pStyle w:val="ListBullet"/>
      </w:pPr>
      <w:r>
        <w:t>Power Man and Iron Fist #9</w:t>
      </w:r>
    </w:p>
    <w:p w:rsidR="00D3227D" w:rsidRDefault="00897A32">
      <w:pPr>
        <w:pStyle w:val="ListBullet"/>
      </w:pPr>
      <w:r>
        <w:t>Howard the Duck #11</w:t>
      </w:r>
    </w:p>
    <w:p w:rsidR="00D3227D" w:rsidRDefault="00897A32">
      <w:pPr>
        <w:pStyle w:val="ListBullet"/>
      </w:pPr>
      <w:r>
        <w:t>Old Man Logan #12</w:t>
      </w:r>
    </w:p>
    <w:p w:rsidR="00D3227D" w:rsidRDefault="00897A32">
      <w:pPr>
        <w:pStyle w:val="ListBullet"/>
      </w:pPr>
      <w:r>
        <w:t>Daredevil #12</w:t>
      </w:r>
    </w:p>
    <w:p w:rsidR="00D3227D" w:rsidRDefault="00897A32">
      <w:pPr>
        <w:pStyle w:val="ListBullet"/>
      </w:pPr>
      <w:r>
        <w:t>Marvel Universe Guardians of the Galaxy #13</w:t>
      </w:r>
    </w:p>
    <w:p w:rsidR="00D3227D" w:rsidRDefault="00897A32">
      <w:pPr>
        <w:pStyle w:val="ListBullet"/>
      </w:pPr>
      <w:r>
        <w:t>Uncanny Avengers #15</w:t>
      </w:r>
    </w:p>
    <w:p w:rsidR="00D3227D" w:rsidRDefault="00897A32">
      <w:pPr>
        <w:pStyle w:val="ListBullet"/>
      </w:pPr>
      <w:r>
        <w:t>Deadpool #20</w:t>
      </w:r>
    </w:p>
    <w:p w:rsidR="00D3227D" w:rsidRDefault="00897A32">
      <w:pPr>
        <w:pStyle w:val="ListBullet"/>
      </w:pPr>
      <w:r>
        <w:t>Darth Vader #25</w:t>
      </w:r>
    </w:p>
    <w:p w:rsidR="00D3227D" w:rsidRDefault="00897A32">
      <w:pPr>
        <w:pStyle w:val="ListBullet"/>
      </w:pPr>
      <w:r>
        <w:t>The Unbeatable Squirrel Girl Beats Up the Marvel Universe (2016)</w:t>
      </w:r>
    </w:p>
    <w:p w:rsidR="00D3227D" w:rsidRDefault="00897A32">
      <w:pPr>
        <w:pStyle w:val="ListBullet"/>
      </w:pPr>
      <w:r>
        <w:t>Deadpool: Back in Black #1</w:t>
      </w:r>
    </w:p>
    <w:p w:rsidR="00D3227D" w:rsidRDefault="00897A32">
      <w:pPr>
        <w:pStyle w:val="ListBullet"/>
      </w:pPr>
      <w:r>
        <w:t>Cage! #1</w:t>
      </w:r>
    </w:p>
    <w:p w:rsidR="00D3227D" w:rsidRDefault="00897A32">
      <w:pPr>
        <w:pStyle w:val="ListBullet"/>
      </w:pPr>
      <w:r>
        <w:t>Enchanted Tiki Room #1</w:t>
      </w:r>
    </w:p>
    <w:p w:rsidR="00D3227D" w:rsidRDefault="00897A32">
      <w:pPr>
        <w:pStyle w:val="ListBullet"/>
      </w:pPr>
      <w:r>
        <w:t>Death of X #1</w:t>
      </w:r>
    </w:p>
    <w:p w:rsidR="00D3227D" w:rsidRDefault="00897A32">
      <w:pPr>
        <w:pStyle w:val="ListBullet"/>
      </w:pPr>
      <w:r>
        <w:t>Champions #1</w:t>
      </w:r>
    </w:p>
    <w:p w:rsidR="00D3227D" w:rsidRDefault="00897A32">
      <w:pPr>
        <w:pStyle w:val="ListBullet"/>
      </w:pPr>
      <w:r>
        <w:t>Jessica Jones #1</w:t>
      </w:r>
    </w:p>
    <w:p w:rsidR="00D3227D" w:rsidRDefault="00897A32">
      <w:pPr>
        <w:pStyle w:val="ListBullet"/>
      </w:pPr>
      <w:r>
        <w:t>Marvel Universe Avengers: Ultron Revolution #4</w:t>
      </w:r>
    </w:p>
    <w:p w:rsidR="00D3227D" w:rsidRDefault="00897A32">
      <w:pPr>
        <w:pStyle w:val="ListBullet"/>
      </w:pPr>
      <w:r>
        <w:t>Deadpool &amp; the Mercs for Money #4</w:t>
      </w:r>
    </w:p>
    <w:p w:rsidR="00D3227D" w:rsidRDefault="00897A32">
      <w:pPr>
        <w:pStyle w:val="ListBullet"/>
      </w:pPr>
      <w:r>
        <w:t>Deadpool: Too Soon? Infinite Comic #7</w:t>
      </w:r>
    </w:p>
    <w:p w:rsidR="00D3227D" w:rsidRDefault="00897A32">
      <w:pPr>
        <w:pStyle w:val="ListBullet"/>
      </w:pPr>
      <w:r>
        <w:t>Scarlet Witch #11</w:t>
      </w:r>
    </w:p>
    <w:p w:rsidR="00D3227D" w:rsidRDefault="00897A32">
      <w:pPr>
        <w:pStyle w:val="ListBullet"/>
      </w:pPr>
      <w:r>
        <w:t>Spidey #11</w:t>
      </w:r>
    </w:p>
    <w:p w:rsidR="00D3227D" w:rsidRDefault="00897A32">
      <w:pPr>
        <w:pStyle w:val="ListBullet"/>
      </w:pPr>
      <w:r>
        <w:t>Doctor Strange #12</w:t>
      </w:r>
    </w:p>
    <w:p w:rsidR="00D3227D" w:rsidRDefault="00897A32">
      <w:pPr>
        <w:pStyle w:val="ListBullet"/>
      </w:pPr>
      <w:r>
        <w:t>Squadron Supreme #12</w:t>
      </w:r>
    </w:p>
    <w:p w:rsidR="00D3227D" w:rsidRDefault="00897A32">
      <w:pPr>
        <w:pStyle w:val="ListBullet"/>
      </w:pPr>
      <w:r>
        <w:t>All-New Wolverine #13</w:t>
      </w:r>
    </w:p>
    <w:p w:rsidR="00D3227D" w:rsidRDefault="00897A32">
      <w:pPr>
        <w:pStyle w:val="ListBullet"/>
      </w:pPr>
      <w:r>
        <w:t>Invincible Iron Man #14</w:t>
      </w:r>
    </w:p>
    <w:p w:rsidR="00D3227D" w:rsidRDefault="00897A32">
      <w:pPr>
        <w:pStyle w:val="ListBullet"/>
      </w:pPr>
      <w:r>
        <w:t>Uncanny X-Men #14</w:t>
      </w:r>
    </w:p>
    <w:p w:rsidR="00D3227D" w:rsidRDefault="00897A32">
      <w:pPr>
        <w:pStyle w:val="ListBullet"/>
      </w:pPr>
      <w:r>
        <w:t>Spider-Man 2099 #16</w:t>
      </w:r>
    </w:p>
    <w:p w:rsidR="00D3227D" w:rsidRDefault="00897A32">
      <w:pPr>
        <w:pStyle w:val="ListBullet"/>
      </w:pPr>
      <w:r>
        <w:t>The Amazing Spider-Man #19</w:t>
      </w:r>
    </w:p>
    <w:p w:rsidR="00D3227D" w:rsidRDefault="00897A32">
      <w:pPr>
        <w:pStyle w:val="ListBullet"/>
      </w:pPr>
      <w:r>
        <w:t>Ultimate Spider-Man Infinite Comic #10</w:t>
      </w:r>
    </w:p>
    <w:p w:rsidR="00D3227D" w:rsidRDefault="00897A32">
      <w:pPr>
        <w:pStyle w:val="Heading3"/>
      </w:pPr>
      <w:r>
        <w:t>November, 2016</w:t>
      </w:r>
    </w:p>
    <w:p w:rsidR="00D3227D" w:rsidRDefault="00897A32">
      <w:r>
        <w:t xml:space="preserve">Number of comics published this month: </w:t>
      </w:r>
      <w:r>
        <w:rPr>
          <w:b/>
        </w:rPr>
        <w:t>92</w:t>
      </w:r>
    </w:p>
    <w:p w:rsidR="00D3227D" w:rsidRDefault="00897A32">
      <w:pPr>
        <w:pStyle w:val="ListBullet"/>
      </w:pPr>
      <w:r>
        <w:t>Ivx #0</w:t>
      </w:r>
    </w:p>
    <w:p w:rsidR="00D3227D" w:rsidRDefault="00897A32">
      <w:pPr>
        <w:pStyle w:val="ListBullet"/>
      </w:pPr>
      <w:r>
        <w:t>Ghost Rider #1</w:t>
      </w:r>
    </w:p>
    <w:p w:rsidR="00D3227D" w:rsidRDefault="00897A32">
      <w:pPr>
        <w:pStyle w:val="ListBullet"/>
      </w:pPr>
      <w:r>
        <w:t>Star Wars Annual #2</w:t>
      </w:r>
    </w:p>
    <w:p w:rsidR="00D3227D" w:rsidRDefault="00897A32">
      <w:pPr>
        <w:pStyle w:val="ListBullet"/>
      </w:pPr>
      <w:r>
        <w:t>Great Lakes Avengers #2</w:t>
      </w:r>
    </w:p>
    <w:p w:rsidR="00D3227D" w:rsidRDefault="00897A32">
      <w:pPr>
        <w:pStyle w:val="ListBullet"/>
      </w:pPr>
      <w:r>
        <w:t>Deadpool: Back in Black #4</w:t>
      </w:r>
    </w:p>
    <w:p w:rsidR="00D3227D" w:rsidRDefault="00897A32">
      <w:pPr>
        <w:pStyle w:val="ListBullet"/>
      </w:pPr>
      <w:r>
        <w:t>Thunderbolts #7</w:t>
      </w:r>
    </w:p>
    <w:p w:rsidR="00D3227D" w:rsidRDefault="00897A32">
      <w:pPr>
        <w:pStyle w:val="ListBullet"/>
      </w:pPr>
      <w:r>
        <w:t>Black Widow #8</w:t>
      </w:r>
    </w:p>
    <w:p w:rsidR="00D3227D" w:rsidRDefault="00897A32">
      <w:pPr>
        <w:pStyle w:val="ListBullet"/>
      </w:pPr>
      <w:r>
        <w:t>The Totally Awesome Hulk #12</w:t>
      </w:r>
    </w:p>
    <w:p w:rsidR="00D3227D" w:rsidRDefault="00897A32">
      <w:pPr>
        <w:pStyle w:val="ListBullet"/>
      </w:pPr>
      <w:r>
        <w:t>Ms. Marvel #13</w:t>
      </w:r>
    </w:p>
    <w:p w:rsidR="00D3227D" w:rsidRDefault="00897A32">
      <w:pPr>
        <w:pStyle w:val="ListBullet"/>
      </w:pPr>
      <w:r>
        <w:t>Guardians of the Galaxy #14</w:t>
      </w:r>
    </w:p>
    <w:p w:rsidR="00D3227D" w:rsidRDefault="00897A32">
      <w:pPr>
        <w:pStyle w:val="ListBullet"/>
      </w:pPr>
      <w:r>
        <w:t>Old Man Logan #14</w:t>
      </w:r>
    </w:p>
    <w:p w:rsidR="00D3227D" w:rsidRDefault="00897A32">
      <w:pPr>
        <w:pStyle w:val="ListBullet"/>
      </w:pPr>
      <w:r>
        <w:t>Extraordinary X-Men #16</w:t>
      </w:r>
    </w:p>
    <w:p w:rsidR="00D3227D" w:rsidRDefault="00897A32">
      <w:pPr>
        <w:pStyle w:val="ListBullet"/>
      </w:pPr>
      <w:r>
        <w:t>Uncanny Inhumans #16</w:t>
      </w:r>
    </w:p>
    <w:p w:rsidR="00D3227D" w:rsidRDefault="00897A32">
      <w:pPr>
        <w:pStyle w:val="ListBullet"/>
      </w:pPr>
      <w:r>
        <w:t>New Avengers #18</w:t>
      </w:r>
    </w:p>
    <w:p w:rsidR="00D3227D" w:rsidRDefault="00897A32">
      <w:pPr>
        <w:pStyle w:val="ListBullet"/>
      </w:pPr>
      <w:r>
        <w:t>Guardians of the Galaxy: Awesome Mix #1</w:t>
      </w:r>
    </w:p>
    <w:p w:rsidR="00D3227D" w:rsidRDefault="00897A32">
      <w:pPr>
        <w:pStyle w:val="ListBullet"/>
      </w:pPr>
      <w:r>
        <w:t>Ultimates 2 #1</w:t>
      </w:r>
    </w:p>
    <w:p w:rsidR="00D3227D" w:rsidRDefault="00897A32">
      <w:pPr>
        <w:pStyle w:val="ListBullet"/>
      </w:pPr>
      <w:r>
        <w:t>A Year of Marvels: November Infinite Comic #1</w:t>
      </w:r>
    </w:p>
    <w:p w:rsidR="00D3227D" w:rsidRDefault="00897A32">
      <w:pPr>
        <w:pStyle w:val="ListBullet"/>
      </w:pPr>
      <w:r>
        <w:t>Amazing Spider-Man Annual #1</w:t>
      </w:r>
    </w:p>
    <w:p w:rsidR="00D3227D" w:rsidRDefault="00897A32">
      <w:pPr>
        <w:pStyle w:val="ListBullet"/>
      </w:pPr>
      <w:r>
        <w:t>All-New X-Men Annual #1</w:t>
      </w:r>
    </w:p>
    <w:p w:rsidR="00D3227D" w:rsidRDefault="00897A32">
      <w:pPr>
        <w:pStyle w:val="ListBullet"/>
      </w:pPr>
      <w:r>
        <w:t>Venom #1</w:t>
      </w:r>
    </w:p>
    <w:p w:rsidR="00D3227D" w:rsidRDefault="00897A32">
      <w:pPr>
        <w:pStyle w:val="ListBullet"/>
      </w:pPr>
      <w:r>
        <w:t>Deadpool: Too Soon #2</w:t>
      </w:r>
    </w:p>
    <w:p w:rsidR="00D3227D" w:rsidRDefault="00897A32">
      <w:pPr>
        <w:pStyle w:val="ListBullet"/>
      </w:pPr>
      <w:r>
        <w:t>Cage! #2</w:t>
      </w:r>
    </w:p>
    <w:p w:rsidR="00D3227D" w:rsidRDefault="00897A32">
      <w:pPr>
        <w:pStyle w:val="ListBullet"/>
      </w:pPr>
      <w:r>
        <w:t>Enchanted Tiki Room #2</w:t>
      </w:r>
    </w:p>
    <w:p w:rsidR="00D3227D" w:rsidRDefault="00897A32">
      <w:pPr>
        <w:pStyle w:val="ListBullet"/>
      </w:pPr>
      <w:r>
        <w:t>Prowler #2</w:t>
      </w:r>
    </w:p>
    <w:p w:rsidR="00D3227D" w:rsidRDefault="00897A32">
      <w:pPr>
        <w:pStyle w:val="ListBullet"/>
      </w:pPr>
      <w:r>
        <w:t>Doctor Strange and the Sorcerers Supreme #2</w:t>
      </w:r>
    </w:p>
    <w:p w:rsidR="00D3227D" w:rsidRDefault="00897A32">
      <w:pPr>
        <w:pStyle w:val="ListBullet"/>
      </w:pPr>
      <w:r>
        <w:t>Marvel Tsum Tsum #4</w:t>
      </w:r>
    </w:p>
    <w:p w:rsidR="00D3227D" w:rsidRDefault="00897A32">
      <w:pPr>
        <w:pStyle w:val="ListBullet"/>
      </w:pPr>
      <w:r>
        <w:t>Death of X #4</w:t>
      </w:r>
    </w:p>
    <w:p w:rsidR="00D3227D" w:rsidRDefault="00897A32">
      <w:pPr>
        <w:pStyle w:val="ListBullet"/>
      </w:pPr>
      <w:r>
        <w:t>Han Solo #5</w:t>
      </w:r>
    </w:p>
    <w:p w:rsidR="00D3227D" w:rsidRDefault="00897A32">
      <w:pPr>
        <w:pStyle w:val="ListBullet"/>
      </w:pPr>
      <w:r>
        <w:t>Marvel Universe Ultimate Spider-Man Vs. the Sinister Six #5</w:t>
      </w:r>
    </w:p>
    <w:p w:rsidR="00D3227D" w:rsidRDefault="00897A32">
      <w:pPr>
        <w:pStyle w:val="ListBullet"/>
      </w:pPr>
      <w:r>
        <w:t>Civil War II #7</w:t>
      </w:r>
    </w:p>
    <w:p w:rsidR="00D3227D" w:rsidRDefault="00897A32">
      <w:pPr>
        <w:pStyle w:val="ListBullet"/>
      </w:pPr>
      <w:r>
        <w:t>Empress #7</w:t>
      </w:r>
    </w:p>
    <w:p w:rsidR="00D3227D" w:rsidRDefault="00897A32">
      <w:pPr>
        <w:pStyle w:val="ListBullet"/>
      </w:pPr>
      <w:r>
        <w:t>X-Men '92 #9</w:t>
      </w:r>
    </w:p>
    <w:p w:rsidR="00D3227D" w:rsidRDefault="00897A32">
      <w:pPr>
        <w:pStyle w:val="ListBullet"/>
      </w:pPr>
      <w:r>
        <w:t>Captain Marvel #10</w:t>
      </w:r>
    </w:p>
    <w:p w:rsidR="00D3227D" w:rsidRDefault="00897A32">
      <w:pPr>
        <w:pStyle w:val="ListBullet"/>
      </w:pPr>
      <w:r>
        <w:t>Mighty Thor #13</w:t>
      </w:r>
    </w:p>
    <w:p w:rsidR="00D3227D" w:rsidRDefault="00897A32">
      <w:pPr>
        <w:pStyle w:val="ListBullet"/>
      </w:pPr>
      <w:r>
        <w:t>Moon Girl and Devil Dinosaur #13</w:t>
      </w:r>
    </w:p>
    <w:p w:rsidR="00D3227D" w:rsidRDefault="00897A32">
      <w:pPr>
        <w:pStyle w:val="ListBullet"/>
      </w:pPr>
      <w:r>
        <w:t>Spider-Gwen #14</w:t>
      </w:r>
    </w:p>
    <w:p w:rsidR="00D3227D" w:rsidRDefault="00897A32">
      <w:pPr>
        <w:pStyle w:val="ListBullet"/>
      </w:pPr>
      <w:r>
        <w:t>Star Wars #25</w:t>
      </w:r>
    </w:p>
    <w:p w:rsidR="00D3227D" w:rsidRDefault="00897A32">
      <w:pPr>
        <w:pStyle w:val="ListBullet"/>
      </w:pPr>
      <w:r>
        <w:t>Uncanny X-Men Annual #1</w:t>
      </w:r>
    </w:p>
    <w:p w:rsidR="00D3227D" w:rsidRDefault="00897A32">
      <w:pPr>
        <w:pStyle w:val="ListBullet"/>
      </w:pPr>
      <w:r>
        <w:t>Thanos #1</w:t>
      </w:r>
    </w:p>
    <w:p w:rsidR="00D3227D" w:rsidRDefault="00897A32">
      <w:pPr>
        <w:pStyle w:val="ListBullet"/>
      </w:pPr>
      <w:r>
        <w:t>Doctor Strange/Punisher: Magic Bullets Infinite Comic #2</w:t>
      </w:r>
    </w:p>
    <w:p w:rsidR="00D3227D" w:rsidRDefault="00897A32">
      <w:pPr>
        <w:pStyle w:val="ListBullet"/>
      </w:pPr>
      <w:r>
        <w:t>Slapstick Infinite Comic #2</w:t>
      </w:r>
    </w:p>
    <w:p w:rsidR="00D3227D" w:rsidRDefault="00897A32">
      <w:pPr>
        <w:pStyle w:val="ListBullet"/>
      </w:pPr>
      <w:r>
        <w:t>Infamous Iron Man #2</w:t>
      </w:r>
    </w:p>
    <w:p w:rsidR="00D3227D" w:rsidRDefault="00897A32">
      <w:pPr>
        <w:pStyle w:val="ListBullet"/>
      </w:pPr>
      <w:r>
        <w:t>Jessica Jones #2</w:t>
      </w:r>
    </w:p>
    <w:p w:rsidR="00D3227D" w:rsidRDefault="00897A32">
      <w:pPr>
        <w:pStyle w:val="ListBullet"/>
      </w:pPr>
      <w:r>
        <w:t>Max Ride: Final Flight #3</w:t>
      </w:r>
    </w:p>
    <w:p w:rsidR="00D3227D" w:rsidRDefault="00897A32">
      <w:pPr>
        <w:pStyle w:val="ListBullet"/>
      </w:pPr>
      <w:r>
        <w:t>Black Panther #8</w:t>
      </w:r>
    </w:p>
    <w:p w:rsidR="00D3227D" w:rsidRDefault="00897A32">
      <w:pPr>
        <w:pStyle w:val="ListBullet"/>
      </w:pPr>
      <w:r>
        <w:t>Spider-Man #9</w:t>
      </w:r>
    </w:p>
    <w:p w:rsidR="00D3227D" w:rsidRDefault="00897A32">
      <w:pPr>
        <w:pStyle w:val="ListBullet"/>
      </w:pPr>
      <w:r>
        <w:t>Patsy Walker, A.K.A. Hellcat! #12</w:t>
      </w:r>
    </w:p>
    <w:p w:rsidR="00D3227D" w:rsidRDefault="00897A32">
      <w:pPr>
        <w:pStyle w:val="ListBullet"/>
      </w:pPr>
      <w:r>
        <w:t>Squadron Supreme #13</w:t>
      </w:r>
    </w:p>
    <w:p w:rsidR="00D3227D" w:rsidRDefault="00897A32">
      <w:pPr>
        <w:pStyle w:val="ListBullet"/>
      </w:pPr>
      <w:r>
        <w:t>Old Man Logan #13</w:t>
      </w:r>
    </w:p>
    <w:p w:rsidR="00D3227D" w:rsidRDefault="00897A32">
      <w:pPr>
        <w:pStyle w:val="ListBullet"/>
      </w:pPr>
      <w:r>
        <w:t>Doctor Strange #14</w:t>
      </w:r>
    </w:p>
    <w:p w:rsidR="00D3227D" w:rsidRDefault="00897A32">
      <w:pPr>
        <w:pStyle w:val="ListBullet"/>
      </w:pPr>
      <w:r>
        <w:t>Silk #14</w:t>
      </w:r>
    </w:p>
    <w:p w:rsidR="00D3227D" w:rsidRDefault="00897A32">
      <w:pPr>
        <w:pStyle w:val="ListBullet"/>
      </w:pPr>
      <w:r>
        <w:t>The Unbeatable Squirrel Girl #14</w:t>
      </w:r>
    </w:p>
    <w:p w:rsidR="00D3227D" w:rsidRDefault="00897A32">
      <w:pPr>
        <w:pStyle w:val="ListBullet"/>
      </w:pPr>
      <w:r>
        <w:t>All-New Wolverine #14</w:t>
      </w:r>
    </w:p>
    <w:p w:rsidR="00D3227D" w:rsidRDefault="00897A32">
      <w:pPr>
        <w:pStyle w:val="ListBullet"/>
      </w:pPr>
      <w:r>
        <w:t>Carnage #14</w:t>
      </w:r>
    </w:p>
    <w:p w:rsidR="00D3227D" w:rsidRDefault="00897A32">
      <w:pPr>
        <w:pStyle w:val="ListBullet"/>
      </w:pPr>
      <w:r>
        <w:t>Uncanny Inhumans #15</w:t>
      </w:r>
    </w:p>
    <w:p w:rsidR="00D3227D" w:rsidRDefault="00897A32">
      <w:pPr>
        <w:pStyle w:val="ListBullet"/>
      </w:pPr>
      <w:r>
        <w:t>Captain America: Sam Wilson #15</w:t>
      </w:r>
    </w:p>
    <w:p w:rsidR="00D3227D" w:rsidRDefault="00897A32">
      <w:pPr>
        <w:pStyle w:val="ListBullet"/>
      </w:pPr>
      <w:r>
        <w:t>The Amazing Spider-Man #21</w:t>
      </w:r>
    </w:p>
    <w:p w:rsidR="00D3227D" w:rsidRDefault="00897A32">
      <w:pPr>
        <w:pStyle w:val="ListBullet"/>
      </w:pPr>
      <w:r>
        <w:t>Deadpool #22</w:t>
      </w:r>
    </w:p>
    <w:p w:rsidR="00D3227D" w:rsidRDefault="00897A32">
      <w:pPr>
        <w:pStyle w:val="ListBullet"/>
      </w:pPr>
      <w:r>
        <w:t>Invincible Iron Man #1</w:t>
      </w:r>
    </w:p>
    <w:p w:rsidR="00D3227D" w:rsidRDefault="00897A32">
      <w:pPr>
        <w:pStyle w:val="ListBullet"/>
      </w:pPr>
      <w:r>
        <w:t>Amazing Spider-Man: Renew Your Vows #1</w:t>
      </w:r>
    </w:p>
    <w:p w:rsidR="00D3227D" w:rsidRDefault="00897A32">
      <w:pPr>
        <w:pStyle w:val="ListBullet"/>
      </w:pPr>
      <w:r>
        <w:t>Black Panther: World of Wakanda #1</w:t>
      </w:r>
    </w:p>
    <w:p w:rsidR="00D3227D" w:rsidRDefault="00897A32">
      <w:pPr>
        <w:pStyle w:val="ListBullet"/>
      </w:pPr>
      <w:r>
        <w:t>Avengers #1.1</w:t>
      </w:r>
    </w:p>
    <w:p w:rsidR="00D3227D" w:rsidRDefault="00897A32">
      <w:pPr>
        <w:pStyle w:val="ListBullet"/>
      </w:pPr>
      <w:r>
        <w:t>Dark Tower: The Drawing of the Three - The Sailor #2</w:t>
      </w:r>
    </w:p>
    <w:p w:rsidR="00D3227D" w:rsidRDefault="00897A32">
      <w:pPr>
        <w:pStyle w:val="ListBullet"/>
      </w:pPr>
      <w:r>
        <w:t>Mosaic #2</w:t>
      </w:r>
    </w:p>
    <w:p w:rsidR="00D3227D" w:rsidRDefault="00897A32">
      <w:pPr>
        <w:pStyle w:val="ListBullet"/>
      </w:pPr>
      <w:r>
        <w:t>Solo #2</w:t>
      </w:r>
    </w:p>
    <w:p w:rsidR="00D3227D" w:rsidRDefault="00897A32">
      <w:pPr>
        <w:pStyle w:val="ListBullet"/>
      </w:pPr>
      <w:r>
        <w:t>The Clone Conspiracy #2</w:t>
      </w:r>
    </w:p>
    <w:p w:rsidR="00D3227D" w:rsidRDefault="00897A32">
      <w:pPr>
        <w:pStyle w:val="ListBullet"/>
      </w:pPr>
      <w:r>
        <w:t>Deadpool: Back in Black #3</w:t>
      </w:r>
    </w:p>
    <w:p w:rsidR="00D3227D" w:rsidRDefault="00897A32">
      <w:pPr>
        <w:pStyle w:val="ListBullet"/>
      </w:pPr>
      <w:r>
        <w:t>Star Wars: The Force Awakens Adaptation #6</w:t>
      </w:r>
    </w:p>
    <w:p w:rsidR="00D3227D" w:rsidRDefault="00897A32">
      <w:pPr>
        <w:pStyle w:val="ListBullet"/>
      </w:pPr>
      <w:r>
        <w:t>Captain America: Steve Rogers #7</w:t>
      </w:r>
    </w:p>
    <w:p w:rsidR="00D3227D" w:rsidRDefault="00897A32">
      <w:pPr>
        <w:pStyle w:val="ListBullet"/>
      </w:pPr>
      <w:r>
        <w:t>Poe Dameron #8</w:t>
      </w:r>
    </w:p>
    <w:p w:rsidR="00D3227D" w:rsidRDefault="00897A32">
      <w:pPr>
        <w:pStyle w:val="ListBullet"/>
      </w:pPr>
      <w:r>
        <w:t>The Unbelievable Gwenpool #8</w:t>
      </w:r>
    </w:p>
    <w:p w:rsidR="00D3227D" w:rsidRDefault="00897A32">
      <w:pPr>
        <w:pStyle w:val="ListBullet"/>
      </w:pPr>
      <w:r>
        <w:t>Power Man and Iron Fist #10</w:t>
      </w:r>
    </w:p>
    <w:p w:rsidR="00D3227D" w:rsidRDefault="00897A32">
      <w:pPr>
        <w:pStyle w:val="ListBullet"/>
      </w:pPr>
      <w:r>
        <w:t>Spider-Man/Deadpool #11</w:t>
      </w:r>
    </w:p>
    <w:p w:rsidR="00D3227D" w:rsidRDefault="00897A32">
      <w:pPr>
        <w:pStyle w:val="ListBullet"/>
      </w:pPr>
      <w:r>
        <w:t>Daredevil #13</w:t>
      </w:r>
    </w:p>
    <w:p w:rsidR="00D3227D" w:rsidRDefault="00897A32">
      <w:pPr>
        <w:pStyle w:val="ListBullet"/>
      </w:pPr>
      <w:r>
        <w:t>Marvel Universe Guardians of the Galaxy #14</w:t>
      </w:r>
    </w:p>
    <w:p w:rsidR="00D3227D" w:rsidRDefault="00897A32">
      <w:pPr>
        <w:pStyle w:val="ListBullet"/>
      </w:pPr>
      <w:r>
        <w:t>Uncanny X-Men #15</w:t>
      </w:r>
    </w:p>
    <w:p w:rsidR="00D3227D" w:rsidRDefault="00897A32">
      <w:pPr>
        <w:pStyle w:val="ListBullet"/>
      </w:pPr>
      <w:r>
        <w:t>All-New X-Men #15</w:t>
      </w:r>
    </w:p>
    <w:p w:rsidR="00D3227D" w:rsidRDefault="00897A32">
      <w:pPr>
        <w:pStyle w:val="ListBullet"/>
      </w:pPr>
      <w:r>
        <w:t>Uncanny Avengers #16</w:t>
      </w:r>
    </w:p>
    <w:p w:rsidR="00D3227D" w:rsidRDefault="00897A32">
      <w:pPr>
        <w:pStyle w:val="ListBullet"/>
      </w:pPr>
      <w:r>
        <w:t>Doctor Strange/Punisher: Magic Bullets Infinite Comic #1</w:t>
      </w:r>
    </w:p>
    <w:p w:rsidR="00D3227D" w:rsidRDefault="00897A32">
      <w:pPr>
        <w:pStyle w:val="ListBullet"/>
      </w:pPr>
      <w:r>
        <w:t>Foolkiller #1</w:t>
      </w:r>
    </w:p>
    <w:p w:rsidR="00D3227D" w:rsidRDefault="00897A32">
      <w:pPr>
        <w:pStyle w:val="ListBullet"/>
      </w:pPr>
      <w:r>
        <w:t>Avengers #1</w:t>
      </w:r>
    </w:p>
    <w:p w:rsidR="00D3227D" w:rsidRDefault="00897A32">
      <w:pPr>
        <w:pStyle w:val="ListBullet"/>
      </w:pPr>
      <w:r>
        <w:t>Occupy Avengers #1</w:t>
      </w:r>
    </w:p>
    <w:p w:rsidR="00D3227D" w:rsidRDefault="00897A32">
      <w:pPr>
        <w:pStyle w:val="ListBullet"/>
      </w:pPr>
      <w:r>
        <w:t>The Unworthy Thor #1</w:t>
      </w:r>
    </w:p>
    <w:p w:rsidR="00D3227D" w:rsidRDefault="00897A32">
      <w:pPr>
        <w:pStyle w:val="ListBullet"/>
      </w:pPr>
      <w:r>
        <w:t>Champions #2</w:t>
      </w:r>
    </w:p>
    <w:p w:rsidR="00D3227D" w:rsidRDefault="00897A32">
      <w:pPr>
        <w:pStyle w:val="ListBullet"/>
      </w:pPr>
      <w:r>
        <w:t>Death of X #3</w:t>
      </w:r>
    </w:p>
    <w:p w:rsidR="00D3227D" w:rsidRDefault="00897A32">
      <w:pPr>
        <w:pStyle w:val="ListBullet"/>
      </w:pPr>
      <w:r>
        <w:t>Marvel Universe Avengers: Ultron Revolution #5</w:t>
      </w:r>
    </w:p>
    <w:p w:rsidR="00D3227D" w:rsidRDefault="00897A32">
      <w:pPr>
        <w:pStyle w:val="ListBullet"/>
      </w:pPr>
      <w:r>
        <w:t>Deadpool &amp; the Mercs for Money #5</w:t>
      </w:r>
    </w:p>
    <w:p w:rsidR="00D3227D" w:rsidRDefault="00897A32">
      <w:pPr>
        <w:pStyle w:val="ListBullet"/>
      </w:pPr>
      <w:r>
        <w:t>Moon Knight #8</w:t>
      </w:r>
    </w:p>
    <w:p w:rsidR="00D3227D" w:rsidRDefault="00897A32">
      <w:pPr>
        <w:pStyle w:val="ListBullet"/>
      </w:pPr>
      <w:r>
        <w:t>Scarlet Witch #12</w:t>
      </w:r>
    </w:p>
    <w:p w:rsidR="00D3227D" w:rsidRDefault="00897A32">
      <w:pPr>
        <w:pStyle w:val="ListBullet"/>
      </w:pPr>
      <w:r>
        <w:t>Spidey #12</w:t>
      </w:r>
    </w:p>
    <w:p w:rsidR="00D3227D" w:rsidRDefault="00897A32">
      <w:pPr>
        <w:pStyle w:val="ListBullet"/>
      </w:pPr>
      <w:r>
        <w:t>Spider-Woman #13</w:t>
      </w:r>
    </w:p>
    <w:p w:rsidR="00D3227D" w:rsidRDefault="00897A32">
      <w:pPr>
        <w:pStyle w:val="ListBullet"/>
      </w:pPr>
      <w:r>
        <w:t>Spider-Man 2099 #17</w:t>
      </w:r>
    </w:p>
    <w:p w:rsidR="00D3227D" w:rsidRDefault="00897A32">
      <w:pPr>
        <w:pStyle w:val="Heading3"/>
      </w:pPr>
      <w:r>
        <w:t>December, 2016</w:t>
      </w:r>
    </w:p>
    <w:p w:rsidR="00D3227D" w:rsidRDefault="00897A32">
      <w:r>
        <w:t xml:space="preserve">Number of comics published this month: </w:t>
      </w:r>
      <w:r>
        <w:rPr>
          <w:b/>
        </w:rPr>
        <w:t>98</w:t>
      </w:r>
    </w:p>
    <w:p w:rsidR="00D3227D" w:rsidRDefault="00897A32">
      <w:pPr>
        <w:pStyle w:val="ListBullet"/>
      </w:pPr>
      <w:r>
        <w:t>Guidebook to the Marvel Cinematic Universe - Marvel's Agents of S.H.I.E.L.D. Season Three #0</w:t>
      </w:r>
    </w:p>
    <w:p w:rsidR="00D3227D" w:rsidRDefault="00897A32">
      <w:pPr>
        <w:pStyle w:val="ListBullet"/>
      </w:pPr>
      <w:r>
        <w:t>Guidebook to the Marvel Cinematic Universe - Agent Carter Season Two #0</w:t>
      </w:r>
    </w:p>
    <w:p w:rsidR="00D3227D" w:rsidRDefault="00897A32">
      <w:pPr>
        <w:pStyle w:val="ListBullet"/>
      </w:pPr>
      <w:r>
        <w:t>Hulk #1</w:t>
      </w:r>
    </w:p>
    <w:p w:rsidR="00D3227D" w:rsidRDefault="00897A32">
      <w:pPr>
        <w:pStyle w:val="ListBullet"/>
      </w:pPr>
      <w:r>
        <w:t>Rocket Raccoon #1</w:t>
      </w:r>
    </w:p>
    <w:p w:rsidR="00D3227D" w:rsidRDefault="00897A32">
      <w:pPr>
        <w:pStyle w:val="ListBullet"/>
      </w:pPr>
      <w:r>
        <w:t>Ghost Rider #2</w:t>
      </w:r>
    </w:p>
    <w:p w:rsidR="00D3227D" w:rsidRDefault="00897A32">
      <w:pPr>
        <w:pStyle w:val="ListBullet"/>
      </w:pPr>
      <w:r>
        <w:t>Deadpool: Too Soon #3</w:t>
      </w:r>
    </w:p>
    <w:p w:rsidR="00D3227D" w:rsidRDefault="00897A32">
      <w:pPr>
        <w:pStyle w:val="ListBullet"/>
      </w:pPr>
      <w:r>
        <w:t>Enchanted Tiki Room #3</w:t>
      </w:r>
    </w:p>
    <w:p w:rsidR="00D3227D" w:rsidRDefault="00897A32">
      <w:pPr>
        <w:pStyle w:val="ListBullet"/>
      </w:pPr>
      <w:r>
        <w:t>Prowler #3</w:t>
      </w:r>
    </w:p>
    <w:p w:rsidR="00D3227D" w:rsidRDefault="00897A32">
      <w:pPr>
        <w:pStyle w:val="ListBullet"/>
      </w:pPr>
      <w:r>
        <w:t>Doctor Strange and the Sorcerers Supreme #3</w:t>
      </w:r>
    </w:p>
    <w:p w:rsidR="00D3227D" w:rsidRDefault="00897A32">
      <w:pPr>
        <w:pStyle w:val="ListBullet"/>
      </w:pPr>
      <w:r>
        <w:t>Great Lakes Avengers #3</w:t>
      </w:r>
    </w:p>
    <w:p w:rsidR="00D3227D" w:rsidRDefault="00897A32">
      <w:pPr>
        <w:pStyle w:val="ListBullet"/>
      </w:pPr>
      <w:r>
        <w:t>Infamous Iron Man #3</w:t>
      </w:r>
    </w:p>
    <w:p w:rsidR="00D3227D" w:rsidRDefault="00897A32">
      <w:pPr>
        <w:pStyle w:val="ListBullet"/>
      </w:pPr>
      <w:r>
        <w:t>Doctor Strange/Punisher: Magic Bullets Infinite Comic #4</w:t>
      </w:r>
    </w:p>
    <w:p w:rsidR="00D3227D" w:rsidRDefault="00897A32">
      <w:pPr>
        <w:pStyle w:val="ListBullet"/>
      </w:pPr>
      <w:r>
        <w:t>Max Ride: Final Flight #4</w:t>
      </w:r>
    </w:p>
    <w:p w:rsidR="00D3227D" w:rsidRDefault="00897A32">
      <w:pPr>
        <w:pStyle w:val="ListBullet"/>
      </w:pPr>
      <w:r>
        <w:t>Marvel Universe Ultimate Spider-Man Vs. the Sinister Six #6</w:t>
      </w:r>
    </w:p>
    <w:p w:rsidR="00D3227D" w:rsidRDefault="00897A32">
      <w:pPr>
        <w:pStyle w:val="ListBullet"/>
      </w:pPr>
      <w:r>
        <w:t>Thunderbolts #8</w:t>
      </w:r>
    </w:p>
    <w:p w:rsidR="00D3227D" w:rsidRDefault="00897A32">
      <w:pPr>
        <w:pStyle w:val="ListBullet"/>
      </w:pPr>
      <w:r>
        <w:t>Captain America: Steve Rogers #8</w:t>
      </w:r>
    </w:p>
    <w:p w:rsidR="00D3227D" w:rsidRDefault="00897A32">
      <w:pPr>
        <w:pStyle w:val="ListBullet"/>
      </w:pPr>
      <w:r>
        <w:t>Civil War II #8</w:t>
      </w:r>
    </w:p>
    <w:p w:rsidR="00D3227D" w:rsidRDefault="00897A32">
      <w:pPr>
        <w:pStyle w:val="ListBullet"/>
      </w:pPr>
      <w:r>
        <w:t>Black Widow #9</w:t>
      </w:r>
    </w:p>
    <w:p w:rsidR="00D3227D" w:rsidRDefault="00897A32">
      <w:pPr>
        <w:pStyle w:val="ListBullet"/>
      </w:pPr>
      <w:r>
        <w:t>Black Panther #9</w:t>
      </w:r>
    </w:p>
    <w:p w:rsidR="00D3227D" w:rsidRDefault="00897A32">
      <w:pPr>
        <w:pStyle w:val="ListBullet"/>
      </w:pPr>
      <w:r>
        <w:t>X-Men '92 #10</w:t>
      </w:r>
    </w:p>
    <w:p w:rsidR="00D3227D" w:rsidRDefault="00897A32">
      <w:pPr>
        <w:pStyle w:val="ListBullet"/>
      </w:pPr>
      <w:r>
        <w:t>Spider-Man #11</w:t>
      </w:r>
    </w:p>
    <w:p w:rsidR="00D3227D" w:rsidRDefault="00897A32">
      <w:pPr>
        <w:pStyle w:val="ListBullet"/>
      </w:pPr>
      <w:r>
        <w:t>Spider-Man/Deadpool #12</w:t>
      </w:r>
    </w:p>
    <w:p w:rsidR="00D3227D" w:rsidRDefault="00897A32">
      <w:pPr>
        <w:pStyle w:val="ListBullet"/>
      </w:pPr>
      <w:r>
        <w:t>Mighty Thor #14</w:t>
      </w:r>
    </w:p>
    <w:p w:rsidR="00D3227D" w:rsidRDefault="00897A32">
      <w:pPr>
        <w:pStyle w:val="ListBullet"/>
      </w:pPr>
      <w:r>
        <w:t>Spider-Woman #14</w:t>
      </w:r>
    </w:p>
    <w:p w:rsidR="00D3227D" w:rsidRDefault="00897A32">
      <w:pPr>
        <w:pStyle w:val="ListBullet"/>
      </w:pPr>
      <w:r>
        <w:t>Moon Girl and Devil Dinosaur #14</w:t>
      </w:r>
    </w:p>
    <w:p w:rsidR="00D3227D" w:rsidRDefault="00897A32">
      <w:pPr>
        <w:pStyle w:val="ListBullet"/>
      </w:pPr>
      <w:r>
        <w:t>Carnage #15</w:t>
      </w:r>
    </w:p>
    <w:p w:rsidR="00D3227D" w:rsidRDefault="00897A32">
      <w:pPr>
        <w:pStyle w:val="ListBullet"/>
      </w:pPr>
      <w:r>
        <w:t>Extraordinary X-Men #17</w:t>
      </w:r>
    </w:p>
    <w:p w:rsidR="00D3227D" w:rsidRDefault="00897A32">
      <w:pPr>
        <w:pStyle w:val="ListBullet"/>
      </w:pPr>
      <w:r>
        <w:t>Uncanny Inhumans #17</w:t>
      </w:r>
    </w:p>
    <w:p w:rsidR="00D3227D" w:rsidRDefault="00897A32">
      <w:pPr>
        <w:pStyle w:val="ListBullet"/>
      </w:pPr>
      <w:r>
        <w:t>Uncanny Avengers #18</w:t>
      </w:r>
    </w:p>
    <w:p w:rsidR="00D3227D" w:rsidRDefault="00897A32">
      <w:pPr>
        <w:pStyle w:val="ListBullet"/>
      </w:pPr>
      <w:r>
        <w:t>Star Wars #26</w:t>
      </w:r>
    </w:p>
    <w:p w:rsidR="00D3227D" w:rsidRDefault="00897A32">
      <w:pPr>
        <w:pStyle w:val="ListBullet"/>
      </w:pPr>
      <w:r>
        <w:t>Guardians of the Galaxy: Awesome Mix #5</w:t>
      </w:r>
    </w:p>
    <w:p w:rsidR="00D3227D" w:rsidRDefault="00897A32">
      <w:pPr>
        <w:pStyle w:val="ListBullet"/>
      </w:pPr>
      <w:r>
        <w:t>The Mighty Captain Marvel #0</w:t>
      </w:r>
    </w:p>
    <w:p w:rsidR="00D3227D" w:rsidRDefault="00897A32">
      <w:pPr>
        <w:pStyle w:val="ListBullet"/>
      </w:pPr>
      <w:r>
        <w:t>Gamora #1</w:t>
      </w:r>
    </w:p>
    <w:p w:rsidR="00D3227D" w:rsidRDefault="00897A32">
      <w:pPr>
        <w:pStyle w:val="ListBullet"/>
      </w:pPr>
      <w:r>
        <w:t>Power Man and Iron Fist: Sweet Christmas Annual #1</w:t>
      </w:r>
    </w:p>
    <w:p w:rsidR="00D3227D" w:rsidRDefault="00897A32">
      <w:pPr>
        <w:pStyle w:val="ListBullet"/>
      </w:pPr>
      <w:r>
        <w:t>Star-Lord #1</w:t>
      </w:r>
    </w:p>
    <w:p w:rsidR="00D3227D" w:rsidRDefault="00897A32">
      <w:pPr>
        <w:pStyle w:val="ListBullet"/>
      </w:pPr>
      <w:r>
        <w:t>Black Panther: World of Wakanda #2</w:t>
      </w:r>
    </w:p>
    <w:p w:rsidR="00D3227D" w:rsidRDefault="00897A32">
      <w:pPr>
        <w:pStyle w:val="ListBullet"/>
      </w:pPr>
      <w:r>
        <w:t>Occupy Avengers #2</w:t>
      </w:r>
    </w:p>
    <w:p w:rsidR="00D3227D" w:rsidRDefault="00897A32">
      <w:pPr>
        <w:pStyle w:val="ListBullet"/>
      </w:pPr>
      <w:r>
        <w:t>Thanos #2</w:t>
      </w:r>
    </w:p>
    <w:p w:rsidR="00D3227D" w:rsidRDefault="00897A32">
      <w:pPr>
        <w:pStyle w:val="ListBullet"/>
      </w:pPr>
      <w:r>
        <w:t>Venom #2</w:t>
      </w:r>
    </w:p>
    <w:p w:rsidR="00D3227D" w:rsidRDefault="00897A32">
      <w:pPr>
        <w:pStyle w:val="ListBullet"/>
      </w:pPr>
      <w:r>
        <w:t>Star Wars: Doctor Aphra #2</w:t>
      </w:r>
    </w:p>
    <w:p w:rsidR="00D3227D" w:rsidRDefault="00897A32">
      <w:pPr>
        <w:pStyle w:val="ListBullet"/>
      </w:pPr>
      <w:r>
        <w:t>Invincible Iron Man #2</w:t>
      </w:r>
    </w:p>
    <w:p w:rsidR="00D3227D" w:rsidRDefault="00897A32">
      <w:pPr>
        <w:pStyle w:val="ListBullet"/>
      </w:pPr>
      <w:r>
        <w:t>Ultimates 2 #2</w:t>
      </w:r>
    </w:p>
    <w:p w:rsidR="00D3227D" w:rsidRDefault="00897A32">
      <w:pPr>
        <w:pStyle w:val="ListBullet"/>
      </w:pPr>
      <w:r>
        <w:t>Avengers #2.1</w:t>
      </w:r>
    </w:p>
    <w:p w:rsidR="00D3227D" w:rsidRDefault="00897A32">
      <w:pPr>
        <w:pStyle w:val="ListBullet"/>
      </w:pPr>
      <w:r>
        <w:t>Cage! #3</w:t>
      </w:r>
    </w:p>
    <w:p w:rsidR="00D3227D" w:rsidRDefault="00897A32">
      <w:pPr>
        <w:pStyle w:val="ListBullet"/>
      </w:pPr>
      <w:r>
        <w:t>Solo #3</w:t>
      </w:r>
    </w:p>
    <w:p w:rsidR="00D3227D" w:rsidRDefault="00897A32">
      <w:pPr>
        <w:pStyle w:val="ListBullet"/>
      </w:pPr>
      <w:r>
        <w:t>Slapstick Infinite Comic #3</w:t>
      </w:r>
    </w:p>
    <w:p w:rsidR="00D3227D" w:rsidRDefault="00897A32">
      <w:pPr>
        <w:pStyle w:val="ListBullet"/>
      </w:pPr>
      <w:r>
        <w:t>Deadpool &amp; the Mercs for Money #6</w:t>
      </w:r>
    </w:p>
    <w:p w:rsidR="00D3227D" w:rsidRDefault="00897A32">
      <w:pPr>
        <w:pStyle w:val="ListBullet"/>
      </w:pPr>
      <w:r>
        <w:t>The Punisher #7</w:t>
      </w:r>
    </w:p>
    <w:p w:rsidR="00D3227D" w:rsidRDefault="00897A32">
      <w:pPr>
        <w:pStyle w:val="ListBullet"/>
      </w:pPr>
      <w:r>
        <w:t>Silver Surfer #8</w:t>
      </w:r>
    </w:p>
    <w:p w:rsidR="00D3227D" w:rsidRDefault="00897A32">
      <w:pPr>
        <w:pStyle w:val="ListBullet"/>
      </w:pPr>
      <w:r>
        <w:t>The Unbelievable Gwenpool #9</w:t>
      </w:r>
    </w:p>
    <w:p w:rsidR="00D3227D" w:rsidRDefault="00897A32">
      <w:pPr>
        <w:pStyle w:val="ListBullet"/>
      </w:pPr>
      <w:r>
        <w:t>Patsy Walker, A.K.A. Hellcat! #13</w:t>
      </w:r>
    </w:p>
    <w:p w:rsidR="00D3227D" w:rsidRDefault="00897A32">
      <w:pPr>
        <w:pStyle w:val="ListBullet"/>
      </w:pPr>
      <w:r>
        <w:t>Squadron Supreme #14</w:t>
      </w:r>
    </w:p>
    <w:p w:rsidR="00D3227D" w:rsidRDefault="00897A32">
      <w:pPr>
        <w:pStyle w:val="ListBullet"/>
      </w:pPr>
      <w:r>
        <w:t>Doctor Strange #15</w:t>
      </w:r>
    </w:p>
    <w:p w:rsidR="00D3227D" w:rsidRDefault="00897A32">
      <w:pPr>
        <w:pStyle w:val="ListBullet"/>
      </w:pPr>
      <w:r>
        <w:t>Spider-Gwen #15</w:t>
      </w:r>
    </w:p>
    <w:p w:rsidR="00D3227D" w:rsidRDefault="00897A32">
      <w:pPr>
        <w:pStyle w:val="ListBullet"/>
      </w:pPr>
      <w:r>
        <w:t>Marvel Universe Guardians of the Galaxy #15</w:t>
      </w:r>
    </w:p>
    <w:p w:rsidR="00D3227D" w:rsidRDefault="00897A32">
      <w:pPr>
        <w:pStyle w:val="ListBullet"/>
      </w:pPr>
      <w:r>
        <w:t>Uncanny X-Men #16</w:t>
      </w:r>
    </w:p>
    <w:p w:rsidR="00D3227D" w:rsidRDefault="00897A32">
      <w:pPr>
        <w:pStyle w:val="ListBullet"/>
      </w:pPr>
      <w:r>
        <w:t>Captain America: Sam Wilson #16</w:t>
      </w:r>
    </w:p>
    <w:p w:rsidR="00D3227D" w:rsidRDefault="00897A32">
      <w:pPr>
        <w:pStyle w:val="ListBullet"/>
      </w:pPr>
      <w:r>
        <w:t>The Amazing Spider-Man #22</w:t>
      </w:r>
    </w:p>
    <w:p w:rsidR="00D3227D" w:rsidRDefault="00897A32">
      <w:pPr>
        <w:pStyle w:val="ListBullet"/>
      </w:pPr>
      <w:r>
        <w:t>Guardians of the Galaxy: Awesome Mix #4</w:t>
      </w:r>
    </w:p>
    <w:p w:rsidR="00D3227D" w:rsidRDefault="00897A32">
      <w:pPr>
        <w:pStyle w:val="ListBullet"/>
      </w:pPr>
      <w:r>
        <w:t>Ghost Rider X-Mas Special Infinite Comic #1</w:t>
      </w:r>
    </w:p>
    <w:p w:rsidR="00D3227D" w:rsidRDefault="00897A32">
      <w:pPr>
        <w:pStyle w:val="ListBullet"/>
      </w:pPr>
      <w:r>
        <w:t>Doctor Strange/Punisher: Magic Bullets #1</w:t>
      </w:r>
    </w:p>
    <w:p w:rsidR="00D3227D" w:rsidRDefault="00897A32">
      <w:pPr>
        <w:pStyle w:val="ListBullet"/>
      </w:pPr>
      <w:r>
        <w:t>Hawkeye #1</w:t>
      </w:r>
    </w:p>
    <w:p w:rsidR="00D3227D" w:rsidRDefault="00897A32">
      <w:pPr>
        <w:pStyle w:val="ListBullet"/>
      </w:pPr>
      <w:r>
        <w:t>Ivx #1</w:t>
      </w:r>
    </w:p>
    <w:p w:rsidR="00D3227D" w:rsidRDefault="00897A32">
      <w:pPr>
        <w:pStyle w:val="ListBullet"/>
      </w:pPr>
      <w:r>
        <w:t>Gwenpool Holiday Special: Merry Mix-Up #1</w:t>
      </w:r>
    </w:p>
    <w:p w:rsidR="00D3227D" w:rsidRDefault="00897A32">
      <w:pPr>
        <w:pStyle w:val="ListBullet"/>
      </w:pPr>
      <w:r>
        <w:t>Foolkiller #2</w:t>
      </w:r>
    </w:p>
    <w:p w:rsidR="00D3227D" w:rsidRDefault="00897A32">
      <w:pPr>
        <w:pStyle w:val="ListBullet"/>
      </w:pPr>
      <w:r>
        <w:t>Amazing Spider-Man: Renew Your Vows #2</w:t>
      </w:r>
    </w:p>
    <w:p w:rsidR="00D3227D" w:rsidRDefault="00897A32">
      <w:pPr>
        <w:pStyle w:val="ListBullet"/>
      </w:pPr>
      <w:r>
        <w:t>Dark Tower: The Drawing of the Three - The Sailor #3</w:t>
      </w:r>
    </w:p>
    <w:p w:rsidR="00D3227D" w:rsidRDefault="00897A32">
      <w:pPr>
        <w:pStyle w:val="ListBullet"/>
      </w:pPr>
      <w:r>
        <w:t>Mosaic #3</w:t>
      </w:r>
    </w:p>
    <w:p w:rsidR="00D3227D" w:rsidRDefault="00897A32">
      <w:pPr>
        <w:pStyle w:val="ListBullet"/>
      </w:pPr>
      <w:r>
        <w:t>Doctor Strange/Punisher: Magic Bullets Infinite Comic #3</w:t>
      </w:r>
    </w:p>
    <w:p w:rsidR="00D3227D" w:rsidRDefault="00897A32">
      <w:pPr>
        <w:pStyle w:val="ListBullet"/>
      </w:pPr>
      <w:r>
        <w:t>Jessica Jones #3</w:t>
      </w:r>
    </w:p>
    <w:p w:rsidR="00D3227D" w:rsidRDefault="00897A32">
      <w:pPr>
        <w:pStyle w:val="ListBullet"/>
      </w:pPr>
      <w:r>
        <w:t>Deadpool: Back in Black #5</w:t>
      </w:r>
    </w:p>
    <w:p w:rsidR="00D3227D" w:rsidRDefault="00897A32">
      <w:pPr>
        <w:pStyle w:val="ListBullet"/>
      </w:pPr>
      <w:r>
        <w:t>Marvel Universe Avengers: Ultron Revolution #6</w:t>
      </w:r>
    </w:p>
    <w:p w:rsidR="00D3227D" w:rsidRDefault="00897A32">
      <w:pPr>
        <w:pStyle w:val="ListBullet"/>
      </w:pPr>
      <w:r>
        <w:t>Poe Dameron #9</w:t>
      </w:r>
    </w:p>
    <w:p w:rsidR="00D3227D" w:rsidRDefault="00897A32">
      <w:pPr>
        <w:pStyle w:val="ListBullet"/>
      </w:pPr>
      <w:r>
        <w:t>Spider-Man #10</w:t>
      </w:r>
    </w:p>
    <w:p w:rsidR="00D3227D" w:rsidRDefault="00897A32">
      <w:pPr>
        <w:pStyle w:val="ListBullet"/>
      </w:pPr>
      <w:r>
        <w:t>Power Man and Iron Fist #11</w:t>
      </w:r>
    </w:p>
    <w:p w:rsidR="00D3227D" w:rsidRDefault="00897A32">
      <w:pPr>
        <w:pStyle w:val="ListBullet"/>
      </w:pPr>
      <w:r>
        <w:t>The Totally Awesome Hulk #13</w:t>
      </w:r>
    </w:p>
    <w:p w:rsidR="00D3227D" w:rsidRDefault="00897A32">
      <w:pPr>
        <w:pStyle w:val="ListBullet"/>
      </w:pPr>
      <w:r>
        <w:t>Daredevil #14</w:t>
      </w:r>
    </w:p>
    <w:p w:rsidR="00D3227D" w:rsidRDefault="00897A32">
      <w:pPr>
        <w:pStyle w:val="ListBullet"/>
      </w:pPr>
      <w:r>
        <w:t>Guardians of the Galaxy #15</w:t>
      </w:r>
    </w:p>
    <w:p w:rsidR="00D3227D" w:rsidRDefault="00897A32">
      <w:pPr>
        <w:pStyle w:val="ListBullet"/>
      </w:pPr>
      <w:r>
        <w:t>Silk #15</w:t>
      </w:r>
    </w:p>
    <w:p w:rsidR="00D3227D" w:rsidRDefault="00897A32">
      <w:pPr>
        <w:pStyle w:val="ListBullet"/>
      </w:pPr>
      <w:r>
        <w:t>Old Man Logan #15</w:t>
      </w:r>
    </w:p>
    <w:p w:rsidR="00D3227D" w:rsidRDefault="00897A32">
      <w:pPr>
        <w:pStyle w:val="ListBullet"/>
      </w:pPr>
      <w:r>
        <w:t>The Unbeatable Squirrel Girl #15</w:t>
      </w:r>
    </w:p>
    <w:p w:rsidR="00D3227D" w:rsidRDefault="00897A32">
      <w:pPr>
        <w:pStyle w:val="ListBullet"/>
      </w:pPr>
      <w:r>
        <w:t>All-New X-Men #16</w:t>
      </w:r>
    </w:p>
    <w:p w:rsidR="00D3227D" w:rsidRDefault="00897A32">
      <w:pPr>
        <w:pStyle w:val="ListBullet"/>
      </w:pPr>
      <w:r>
        <w:t>Uncanny Avengers #17</w:t>
      </w:r>
    </w:p>
    <w:p w:rsidR="00D3227D" w:rsidRDefault="00897A32">
      <w:pPr>
        <w:pStyle w:val="ListBullet"/>
      </w:pPr>
      <w:r>
        <w:t>Guardians of the Galaxy: Awesome Mix #3</w:t>
      </w:r>
    </w:p>
    <w:p w:rsidR="00D3227D" w:rsidRDefault="00897A32">
      <w:pPr>
        <w:pStyle w:val="ListBullet"/>
      </w:pPr>
      <w:r>
        <w:t>A Year of Marvels: The Uncanny #1</w:t>
      </w:r>
    </w:p>
    <w:p w:rsidR="00D3227D" w:rsidRDefault="00897A32">
      <w:pPr>
        <w:pStyle w:val="ListBullet"/>
      </w:pPr>
      <w:r>
        <w:t>Slapstick #1</w:t>
      </w:r>
    </w:p>
    <w:p w:rsidR="00D3227D" w:rsidRDefault="00897A32">
      <w:pPr>
        <w:pStyle w:val="ListBullet"/>
      </w:pPr>
      <w:r>
        <w:t>Nova #1</w:t>
      </w:r>
    </w:p>
    <w:p w:rsidR="00D3227D" w:rsidRDefault="00897A32">
      <w:pPr>
        <w:pStyle w:val="ListBullet"/>
      </w:pPr>
      <w:r>
        <w:t>Star Wars: Doctor Aphra #1</w:t>
      </w:r>
    </w:p>
    <w:p w:rsidR="00D3227D" w:rsidRDefault="00897A32">
      <w:pPr>
        <w:pStyle w:val="ListBullet"/>
      </w:pPr>
      <w:r>
        <w:t>Avengers #2</w:t>
      </w:r>
    </w:p>
    <w:p w:rsidR="00D3227D" w:rsidRDefault="00897A32">
      <w:pPr>
        <w:pStyle w:val="ListBullet"/>
      </w:pPr>
      <w:r>
        <w:t>The Unworthy Thor #2</w:t>
      </w:r>
    </w:p>
    <w:p w:rsidR="00D3227D" w:rsidRDefault="00897A32">
      <w:pPr>
        <w:pStyle w:val="ListBullet"/>
      </w:pPr>
      <w:r>
        <w:t>Champions #3</w:t>
      </w:r>
    </w:p>
    <w:p w:rsidR="00D3227D" w:rsidRDefault="00897A32">
      <w:pPr>
        <w:pStyle w:val="ListBullet"/>
      </w:pPr>
      <w:r>
        <w:t>The Clone Conspiracy #3</w:t>
      </w:r>
    </w:p>
    <w:p w:rsidR="00D3227D" w:rsidRDefault="00897A32">
      <w:pPr>
        <w:pStyle w:val="ListBullet"/>
      </w:pPr>
      <w:r>
        <w:t>Moon Knight #9</w:t>
      </w:r>
    </w:p>
    <w:p w:rsidR="00D3227D" w:rsidRDefault="00897A32">
      <w:pPr>
        <w:pStyle w:val="ListBullet"/>
      </w:pPr>
      <w:r>
        <w:t>Scarlet Witch #13</w:t>
      </w:r>
    </w:p>
    <w:p w:rsidR="00D3227D" w:rsidRDefault="00897A32">
      <w:pPr>
        <w:pStyle w:val="ListBullet"/>
      </w:pPr>
      <w:r>
        <w:t>All-New Wolverine #15</w:t>
      </w:r>
    </w:p>
    <w:p w:rsidR="00D3227D" w:rsidRDefault="00897A32">
      <w:pPr>
        <w:pStyle w:val="ListBullet"/>
      </w:pPr>
      <w:r>
        <w:t>Spider-Man 2099 #18</w:t>
      </w:r>
    </w:p>
    <w:p w:rsidR="00D3227D" w:rsidRDefault="00897A32">
      <w:pPr>
        <w:pStyle w:val="ListBullet"/>
      </w:pPr>
      <w:r>
        <w:t>Deadpool #23</w:t>
      </w:r>
    </w:p>
    <w:p w:rsidR="00D3227D" w:rsidRDefault="00897A32">
      <w:pPr>
        <w:pStyle w:val="ListBullet"/>
      </w:pPr>
      <w:r>
        <w:t>Guardians of the Galaxy: Awesome Mix #2</w:t>
      </w:r>
    </w:p>
    <w:p w:rsidR="00D3227D" w:rsidRDefault="00897A32">
      <w:pPr>
        <w:pStyle w:val="Heading3"/>
      </w:pPr>
      <w:r>
        <w:t>January, 2017</w:t>
      </w:r>
    </w:p>
    <w:p w:rsidR="00D3227D" w:rsidRDefault="00897A32">
      <w:r>
        <w:t xml:space="preserve">Number of comics published this month: </w:t>
      </w:r>
      <w:r>
        <w:rPr>
          <w:b/>
        </w:rPr>
        <w:t>103</w:t>
      </w:r>
    </w:p>
    <w:p w:rsidR="00D3227D" w:rsidRDefault="00897A32">
      <w:pPr>
        <w:pStyle w:val="ListBullet"/>
      </w:pPr>
      <w:r>
        <w:t>Guidebook to the Marvel Cinematic Universe #1</w:t>
      </w:r>
    </w:p>
    <w:p w:rsidR="00D3227D" w:rsidRDefault="00897A32">
      <w:pPr>
        <w:pStyle w:val="ListBullet"/>
      </w:pPr>
      <w:r>
        <w:t>Civil War II: The Oath #1</w:t>
      </w:r>
    </w:p>
    <w:p w:rsidR="00D3227D" w:rsidRDefault="00897A32">
      <w:pPr>
        <w:pStyle w:val="ListBullet"/>
      </w:pPr>
      <w:r>
        <w:t>Avengers #1.1</w:t>
      </w:r>
    </w:p>
    <w:p w:rsidR="00D3227D" w:rsidRDefault="00897A32">
      <w:pPr>
        <w:pStyle w:val="ListBullet"/>
      </w:pPr>
      <w:r>
        <w:t>Spider-Man/Deadpool #1.1</w:t>
      </w:r>
    </w:p>
    <w:p w:rsidR="00D3227D" w:rsidRDefault="00897A32">
      <w:pPr>
        <w:pStyle w:val="ListBullet"/>
      </w:pPr>
      <w:r>
        <w:t>Hulk #2</w:t>
      </w:r>
    </w:p>
    <w:p w:rsidR="00D3227D" w:rsidRDefault="00897A32">
      <w:pPr>
        <w:pStyle w:val="ListBullet"/>
      </w:pPr>
      <w:r>
        <w:t>Ghost Rider #3</w:t>
      </w:r>
    </w:p>
    <w:p w:rsidR="00D3227D" w:rsidRDefault="00897A32">
      <w:pPr>
        <w:pStyle w:val="ListBullet"/>
      </w:pPr>
      <w:r>
        <w:t>Ivx #3</w:t>
      </w:r>
    </w:p>
    <w:p w:rsidR="00D3227D" w:rsidRDefault="00897A32">
      <w:pPr>
        <w:pStyle w:val="ListBullet"/>
      </w:pPr>
      <w:r>
        <w:t>Thanos #3</w:t>
      </w:r>
    </w:p>
    <w:p w:rsidR="00D3227D" w:rsidRDefault="00897A32">
      <w:pPr>
        <w:pStyle w:val="ListBullet"/>
      </w:pPr>
      <w:r>
        <w:t>Enchanted Tiki Room #4</w:t>
      </w:r>
    </w:p>
    <w:p w:rsidR="00D3227D" w:rsidRDefault="00897A32">
      <w:pPr>
        <w:pStyle w:val="ListBullet"/>
      </w:pPr>
      <w:r>
        <w:t>Solo #4</w:t>
      </w:r>
    </w:p>
    <w:p w:rsidR="00D3227D" w:rsidRDefault="00897A32">
      <w:pPr>
        <w:pStyle w:val="ListBullet"/>
      </w:pPr>
      <w:r>
        <w:t>Prowler #4</w:t>
      </w:r>
    </w:p>
    <w:p w:rsidR="00D3227D" w:rsidRDefault="00897A32">
      <w:pPr>
        <w:pStyle w:val="ListBullet"/>
      </w:pPr>
      <w:r>
        <w:t>Slapstick Infinite Comic #4</w:t>
      </w:r>
    </w:p>
    <w:p w:rsidR="00D3227D" w:rsidRDefault="00897A32">
      <w:pPr>
        <w:pStyle w:val="ListBullet"/>
      </w:pPr>
      <w:r>
        <w:t>Infamous Iron Man #4</w:t>
      </w:r>
    </w:p>
    <w:p w:rsidR="00D3227D" w:rsidRDefault="00897A32">
      <w:pPr>
        <w:pStyle w:val="ListBullet"/>
      </w:pPr>
      <w:r>
        <w:t>Doctor Strange/Punisher: Magic Bullets Infinite Comic #6</w:t>
      </w:r>
    </w:p>
    <w:p w:rsidR="00D3227D" w:rsidRDefault="00897A32">
      <w:pPr>
        <w:pStyle w:val="ListBullet"/>
      </w:pPr>
      <w:r>
        <w:t>Marvel Universe Ultimate Spider-Man Vs. the Sinister Six #7</w:t>
      </w:r>
    </w:p>
    <w:p w:rsidR="00D3227D" w:rsidRDefault="00897A32">
      <w:pPr>
        <w:pStyle w:val="ListBullet"/>
      </w:pPr>
      <w:r>
        <w:t>The Punisher #8</w:t>
      </w:r>
    </w:p>
    <w:p w:rsidR="00D3227D" w:rsidRDefault="00897A32">
      <w:pPr>
        <w:pStyle w:val="ListBullet"/>
      </w:pPr>
      <w:r>
        <w:t>Thunderbolts #9</w:t>
      </w:r>
    </w:p>
    <w:p w:rsidR="00D3227D" w:rsidRDefault="00897A32">
      <w:pPr>
        <w:pStyle w:val="ListBullet"/>
      </w:pPr>
      <w:r>
        <w:t>Black Panther #10</w:t>
      </w:r>
    </w:p>
    <w:p w:rsidR="00D3227D" w:rsidRDefault="00897A32">
      <w:pPr>
        <w:pStyle w:val="ListBullet"/>
      </w:pPr>
      <w:r>
        <w:t>Captain America: Steve Rogers #10</w:t>
      </w:r>
    </w:p>
    <w:p w:rsidR="00D3227D" w:rsidRDefault="00897A32">
      <w:pPr>
        <w:pStyle w:val="ListBullet"/>
      </w:pPr>
      <w:r>
        <w:t>The Totally Awesome Hulk #15</w:t>
      </w:r>
    </w:p>
    <w:p w:rsidR="00D3227D" w:rsidRDefault="00897A32">
      <w:pPr>
        <w:pStyle w:val="ListBullet"/>
      </w:pPr>
      <w:r>
        <w:t>Spider-Woman #15</w:t>
      </w:r>
    </w:p>
    <w:p w:rsidR="00D3227D" w:rsidRDefault="00897A32">
      <w:pPr>
        <w:pStyle w:val="ListBullet"/>
      </w:pPr>
      <w:r>
        <w:t>Moon Girl and Devil Dinosaur #15</w:t>
      </w:r>
    </w:p>
    <w:p w:rsidR="00D3227D" w:rsidRDefault="00897A32">
      <w:pPr>
        <w:pStyle w:val="ListBullet"/>
      </w:pPr>
      <w:r>
        <w:t>Doctor Strange #16</w:t>
      </w:r>
    </w:p>
    <w:p w:rsidR="00D3227D" w:rsidRDefault="00897A32">
      <w:pPr>
        <w:pStyle w:val="ListBullet"/>
      </w:pPr>
      <w:r>
        <w:t>Daredevil #16</w:t>
      </w:r>
    </w:p>
    <w:p w:rsidR="00D3227D" w:rsidRDefault="00897A32">
      <w:pPr>
        <w:pStyle w:val="ListBullet"/>
      </w:pPr>
      <w:r>
        <w:t>Extraordinary X-Men #18</w:t>
      </w:r>
    </w:p>
    <w:p w:rsidR="00D3227D" w:rsidRDefault="00897A32">
      <w:pPr>
        <w:pStyle w:val="ListBullet"/>
      </w:pPr>
      <w:r>
        <w:t>Deadpool #25</w:t>
      </w:r>
    </w:p>
    <w:p w:rsidR="00D3227D" w:rsidRDefault="00897A32">
      <w:pPr>
        <w:pStyle w:val="ListBullet"/>
      </w:pPr>
      <w:r>
        <w:t>Star Wars #27</w:t>
      </w:r>
    </w:p>
    <w:p w:rsidR="00D3227D" w:rsidRDefault="00897A32">
      <w:pPr>
        <w:pStyle w:val="ListBullet"/>
      </w:pPr>
      <w:r>
        <w:t>Guardians of the Galaxy: Awesome Mix #9</w:t>
      </w:r>
    </w:p>
    <w:p w:rsidR="00D3227D" w:rsidRDefault="00897A32">
      <w:pPr>
        <w:pStyle w:val="ListBullet"/>
      </w:pPr>
      <w:r>
        <w:t>Monsters Unleashed #1</w:t>
      </w:r>
    </w:p>
    <w:p w:rsidR="00D3227D" w:rsidRDefault="00897A32">
      <w:pPr>
        <w:pStyle w:val="ListBullet"/>
      </w:pPr>
      <w:r>
        <w:t>The Mighty Captain Marvel #1</w:t>
      </w:r>
    </w:p>
    <w:p w:rsidR="00D3227D" w:rsidRDefault="00897A32">
      <w:pPr>
        <w:pStyle w:val="ListBullet"/>
      </w:pPr>
      <w:r>
        <w:t>Gamora #2</w:t>
      </w:r>
    </w:p>
    <w:p w:rsidR="00D3227D" w:rsidRDefault="00897A32">
      <w:pPr>
        <w:pStyle w:val="ListBullet"/>
      </w:pPr>
      <w:r>
        <w:t>Deadpool the Duck #2</w:t>
      </w:r>
    </w:p>
    <w:p w:rsidR="00D3227D" w:rsidRDefault="00897A32">
      <w:pPr>
        <w:pStyle w:val="ListBullet"/>
      </w:pPr>
      <w:r>
        <w:t>Star-Lord #2</w:t>
      </w:r>
    </w:p>
    <w:p w:rsidR="00D3227D" w:rsidRDefault="00897A32">
      <w:pPr>
        <w:pStyle w:val="ListBullet"/>
      </w:pPr>
      <w:r>
        <w:t>U.S.Avengers #2</w:t>
      </w:r>
    </w:p>
    <w:p w:rsidR="00D3227D" w:rsidRDefault="00897A32">
      <w:pPr>
        <w:pStyle w:val="ListBullet"/>
      </w:pPr>
      <w:r>
        <w:t>Black Panther: World of Wakanda #3</w:t>
      </w:r>
    </w:p>
    <w:p w:rsidR="00D3227D" w:rsidRDefault="00897A32">
      <w:pPr>
        <w:pStyle w:val="ListBullet"/>
      </w:pPr>
      <w:r>
        <w:t>Venom #3</w:t>
      </w:r>
    </w:p>
    <w:p w:rsidR="00D3227D" w:rsidRDefault="00897A32">
      <w:pPr>
        <w:pStyle w:val="ListBullet"/>
      </w:pPr>
      <w:r>
        <w:t>Star Wars: Doctor Aphra #3</w:t>
      </w:r>
    </w:p>
    <w:p w:rsidR="00D3227D" w:rsidRDefault="00897A32">
      <w:pPr>
        <w:pStyle w:val="ListBullet"/>
      </w:pPr>
      <w:r>
        <w:t>Invincible Iron Man #3</w:t>
      </w:r>
    </w:p>
    <w:p w:rsidR="00D3227D" w:rsidRDefault="00897A32">
      <w:pPr>
        <w:pStyle w:val="ListBullet"/>
      </w:pPr>
      <w:r>
        <w:t>Ultimates 2 #3</w:t>
      </w:r>
    </w:p>
    <w:p w:rsidR="00D3227D" w:rsidRDefault="00897A32">
      <w:pPr>
        <w:pStyle w:val="ListBullet"/>
      </w:pPr>
      <w:r>
        <w:t>Avengers #3.1</w:t>
      </w:r>
    </w:p>
    <w:p w:rsidR="00D3227D" w:rsidRDefault="00897A32">
      <w:pPr>
        <w:pStyle w:val="ListBullet"/>
      </w:pPr>
      <w:r>
        <w:t>Mosaic #4</w:t>
      </w:r>
    </w:p>
    <w:p w:rsidR="00D3227D" w:rsidRDefault="00897A32">
      <w:pPr>
        <w:pStyle w:val="ListBullet"/>
      </w:pPr>
      <w:r>
        <w:t>Cage! #4</w:t>
      </w:r>
    </w:p>
    <w:p w:rsidR="00D3227D" w:rsidRDefault="00897A32">
      <w:pPr>
        <w:pStyle w:val="ListBullet"/>
      </w:pPr>
      <w:r>
        <w:t>The Clone Conspiracy #4</w:t>
      </w:r>
    </w:p>
    <w:p w:rsidR="00D3227D" w:rsidRDefault="00897A32">
      <w:pPr>
        <w:pStyle w:val="ListBullet"/>
      </w:pPr>
      <w:r>
        <w:t>Deadpool &amp; the Mercs for Money #7</w:t>
      </w:r>
    </w:p>
    <w:p w:rsidR="00D3227D" w:rsidRDefault="00897A32">
      <w:pPr>
        <w:pStyle w:val="ListBullet"/>
      </w:pPr>
      <w:r>
        <w:t>Black Widow #10</w:t>
      </w:r>
    </w:p>
    <w:p w:rsidR="00D3227D" w:rsidRDefault="00897A32">
      <w:pPr>
        <w:pStyle w:val="ListBullet"/>
      </w:pPr>
      <w:r>
        <w:t>The Unbelievable Gwenpool #10</w:t>
      </w:r>
    </w:p>
    <w:p w:rsidR="00D3227D" w:rsidRDefault="00897A32">
      <w:pPr>
        <w:pStyle w:val="ListBullet"/>
      </w:pPr>
      <w:r>
        <w:t>Patsy Walker, A.K.A. Hellcat! #14</w:t>
      </w:r>
    </w:p>
    <w:p w:rsidR="00D3227D" w:rsidRDefault="00897A32">
      <w:pPr>
        <w:pStyle w:val="ListBullet"/>
      </w:pPr>
      <w:r>
        <w:t>Squadron Supreme #15</w:t>
      </w:r>
    </w:p>
    <w:p w:rsidR="00D3227D" w:rsidRDefault="00897A32">
      <w:pPr>
        <w:pStyle w:val="ListBullet"/>
      </w:pPr>
      <w:r>
        <w:t>Spider-Gwen #16</w:t>
      </w:r>
    </w:p>
    <w:p w:rsidR="00D3227D" w:rsidRDefault="00897A32">
      <w:pPr>
        <w:pStyle w:val="ListBullet"/>
      </w:pPr>
      <w:r>
        <w:t>All-New X-Men #17</w:t>
      </w:r>
    </w:p>
    <w:p w:rsidR="00D3227D" w:rsidRDefault="00897A32">
      <w:pPr>
        <w:pStyle w:val="ListBullet"/>
      </w:pPr>
      <w:r>
        <w:t>Captain America: Sam Wilson #18</w:t>
      </w:r>
    </w:p>
    <w:p w:rsidR="00D3227D" w:rsidRDefault="00897A32">
      <w:pPr>
        <w:pStyle w:val="ListBullet"/>
      </w:pPr>
      <w:r>
        <w:t>Uncanny Inhumans #18</w:t>
      </w:r>
    </w:p>
    <w:p w:rsidR="00D3227D" w:rsidRDefault="00897A32">
      <w:pPr>
        <w:pStyle w:val="ListBullet"/>
      </w:pPr>
      <w:r>
        <w:t>The Amazing Spider-Man #23</w:t>
      </w:r>
    </w:p>
    <w:p w:rsidR="00D3227D" w:rsidRDefault="00897A32">
      <w:pPr>
        <w:pStyle w:val="ListBullet"/>
      </w:pPr>
      <w:r>
        <w:t>Guardians of the Galaxy: Awesome Mix #8</w:t>
      </w:r>
    </w:p>
    <w:p w:rsidR="00D3227D" w:rsidRDefault="00897A32">
      <w:pPr>
        <w:pStyle w:val="ListBullet"/>
      </w:pPr>
      <w:r>
        <w:t>Marvel New Year's Eve Special Infinite Comic #1</w:t>
      </w:r>
    </w:p>
    <w:p w:rsidR="00D3227D" w:rsidRDefault="00897A32">
      <w:pPr>
        <w:pStyle w:val="ListBullet"/>
      </w:pPr>
      <w:r>
        <w:t>Doctor Strange/Punisher: Magic Bullets #2</w:t>
      </w:r>
    </w:p>
    <w:p w:rsidR="00D3227D" w:rsidRDefault="00897A32">
      <w:pPr>
        <w:pStyle w:val="ListBullet"/>
      </w:pPr>
      <w:r>
        <w:t>Ivx #2</w:t>
      </w:r>
    </w:p>
    <w:p w:rsidR="00D3227D" w:rsidRDefault="00897A32">
      <w:pPr>
        <w:pStyle w:val="ListBullet"/>
      </w:pPr>
      <w:r>
        <w:t>Rocket Raccoon #2</w:t>
      </w:r>
    </w:p>
    <w:p w:rsidR="00D3227D" w:rsidRDefault="00897A32">
      <w:pPr>
        <w:pStyle w:val="ListBullet"/>
      </w:pPr>
      <w:r>
        <w:t>Foolkiller #3</w:t>
      </w:r>
    </w:p>
    <w:p w:rsidR="00D3227D" w:rsidRDefault="00897A32">
      <w:pPr>
        <w:pStyle w:val="ListBullet"/>
      </w:pPr>
      <w:r>
        <w:t>Amazing Spider-Man: Renew Your Vows #3</w:t>
      </w:r>
    </w:p>
    <w:p w:rsidR="00D3227D" w:rsidRDefault="00897A32">
      <w:pPr>
        <w:pStyle w:val="ListBullet"/>
      </w:pPr>
      <w:r>
        <w:t>Occupy Avengers #3</w:t>
      </w:r>
    </w:p>
    <w:p w:rsidR="00D3227D" w:rsidRDefault="00897A32">
      <w:pPr>
        <w:pStyle w:val="ListBullet"/>
      </w:pPr>
      <w:r>
        <w:t>Dark Tower: The Drawing of the Three - The Sailor #4</w:t>
      </w:r>
    </w:p>
    <w:p w:rsidR="00D3227D" w:rsidRDefault="00897A32">
      <w:pPr>
        <w:pStyle w:val="ListBullet"/>
      </w:pPr>
      <w:r>
        <w:t>Doctor Strange and the Sorcerers Supreme #4</w:t>
      </w:r>
    </w:p>
    <w:p w:rsidR="00D3227D" w:rsidRDefault="00897A32">
      <w:pPr>
        <w:pStyle w:val="ListBullet"/>
      </w:pPr>
      <w:r>
        <w:t>Great Lakes Avengers #4</w:t>
      </w:r>
    </w:p>
    <w:p w:rsidR="00D3227D" w:rsidRDefault="00897A32">
      <w:pPr>
        <w:pStyle w:val="ListBullet"/>
      </w:pPr>
      <w:r>
        <w:t>Jessica Jones #4</w:t>
      </w:r>
    </w:p>
    <w:p w:rsidR="00D3227D" w:rsidRDefault="00897A32">
      <w:pPr>
        <w:pStyle w:val="ListBullet"/>
      </w:pPr>
      <w:r>
        <w:t>Max Ride: Final Flight #5</w:t>
      </w:r>
    </w:p>
    <w:p w:rsidR="00D3227D" w:rsidRDefault="00897A32">
      <w:pPr>
        <w:pStyle w:val="ListBullet"/>
      </w:pPr>
      <w:r>
        <w:t>Captain America: Steve Rogers #9</w:t>
      </w:r>
    </w:p>
    <w:p w:rsidR="00D3227D" w:rsidRDefault="00897A32">
      <w:pPr>
        <w:pStyle w:val="ListBullet"/>
      </w:pPr>
      <w:r>
        <w:t>Poe Dameron #10</w:t>
      </w:r>
    </w:p>
    <w:p w:rsidR="00D3227D" w:rsidRDefault="00897A32">
      <w:pPr>
        <w:pStyle w:val="ListBullet"/>
      </w:pPr>
      <w:r>
        <w:t>Spider-Man #12</w:t>
      </w:r>
    </w:p>
    <w:p w:rsidR="00D3227D" w:rsidRDefault="00897A32">
      <w:pPr>
        <w:pStyle w:val="ListBullet"/>
      </w:pPr>
      <w:r>
        <w:t>Power Man and Iron Fist #12</w:t>
      </w:r>
    </w:p>
    <w:p w:rsidR="00D3227D" w:rsidRDefault="00897A32">
      <w:pPr>
        <w:pStyle w:val="ListBullet"/>
      </w:pPr>
      <w:r>
        <w:t>Spider-Man/Deadpool #13</w:t>
      </w:r>
    </w:p>
    <w:p w:rsidR="00D3227D" w:rsidRDefault="00897A32">
      <w:pPr>
        <w:pStyle w:val="ListBullet"/>
      </w:pPr>
      <w:r>
        <w:t>The Totally Awesome Hulk #14</w:t>
      </w:r>
    </w:p>
    <w:p w:rsidR="00D3227D" w:rsidRDefault="00897A32">
      <w:pPr>
        <w:pStyle w:val="ListBullet"/>
      </w:pPr>
      <w:r>
        <w:t>Ms. Marvel #14</w:t>
      </w:r>
    </w:p>
    <w:p w:rsidR="00D3227D" w:rsidRDefault="00897A32">
      <w:pPr>
        <w:pStyle w:val="ListBullet"/>
      </w:pPr>
      <w:r>
        <w:t>Mighty Thor #15</w:t>
      </w:r>
    </w:p>
    <w:p w:rsidR="00D3227D" w:rsidRDefault="00897A32">
      <w:pPr>
        <w:pStyle w:val="ListBullet"/>
      </w:pPr>
      <w:r>
        <w:t>Daredevil #15</w:t>
      </w:r>
    </w:p>
    <w:p w:rsidR="00D3227D" w:rsidRDefault="00897A32">
      <w:pPr>
        <w:pStyle w:val="ListBullet"/>
      </w:pPr>
      <w:r>
        <w:t>Guardians of the Galaxy #16</w:t>
      </w:r>
    </w:p>
    <w:p w:rsidR="00D3227D" w:rsidRDefault="00897A32">
      <w:pPr>
        <w:pStyle w:val="ListBullet"/>
      </w:pPr>
      <w:r>
        <w:t>Silk #16</w:t>
      </w:r>
    </w:p>
    <w:p w:rsidR="00D3227D" w:rsidRDefault="00897A32">
      <w:pPr>
        <w:pStyle w:val="ListBullet"/>
      </w:pPr>
      <w:r>
        <w:t>The Unbeatable Squirrel Girl #16</w:t>
      </w:r>
    </w:p>
    <w:p w:rsidR="00D3227D" w:rsidRDefault="00897A32">
      <w:pPr>
        <w:pStyle w:val="ListBullet"/>
      </w:pPr>
      <w:r>
        <w:t>All-New Wolverine #16</w:t>
      </w:r>
    </w:p>
    <w:p w:rsidR="00D3227D" w:rsidRDefault="00897A32">
      <w:pPr>
        <w:pStyle w:val="ListBullet"/>
      </w:pPr>
      <w:r>
        <w:t>Marvel Universe Guardians of the Galaxy #16</w:t>
      </w:r>
    </w:p>
    <w:p w:rsidR="00D3227D" w:rsidRDefault="00897A32">
      <w:pPr>
        <w:pStyle w:val="ListBullet"/>
      </w:pPr>
      <w:r>
        <w:t>Uncanny X-Men #17</w:t>
      </w:r>
    </w:p>
    <w:p w:rsidR="00D3227D" w:rsidRDefault="00897A32">
      <w:pPr>
        <w:pStyle w:val="ListBullet"/>
      </w:pPr>
      <w:r>
        <w:t>Uncanny Avengers #19</w:t>
      </w:r>
    </w:p>
    <w:p w:rsidR="00D3227D" w:rsidRDefault="00897A32">
      <w:pPr>
        <w:pStyle w:val="ListBullet"/>
      </w:pPr>
      <w:r>
        <w:t>Deadpool #24</w:t>
      </w:r>
    </w:p>
    <w:p w:rsidR="00D3227D" w:rsidRDefault="00897A32">
      <w:pPr>
        <w:pStyle w:val="ListBullet"/>
      </w:pPr>
      <w:r>
        <w:t>Guardians of the Galaxy: Awesome Mix #7</w:t>
      </w:r>
    </w:p>
    <w:p w:rsidR="00D3227D" w:rsidRDefault="00897A32">
      <w:pPr>
        <w:pStyle w:val="ListBullet"/>
      </w:pPr>
      <w:r>
        <w:t>Deadpool the Duck #1</w:t>
      </w:r>
    </w:p>
    <w:p w:rsidR="00D3227D" w:rsidRDefault="00897A32">
      <w:pPr>
        <w:pStyle w:val="ListBullet"/>
      </w:pPr>
      <w:r>
        <w:t>Guardians of the Galaxy Adaptation #1</w:t>
      </w:r>
    </w:p>
    <w:p w:rsidR="00D3227D" w:rsidRDefault="00897A32">
      <w:pPr>
        <w:pStyle w:val="ListBullet"/>
      </w:pPr>
      <w:r>
        <w:t>U.S.Avengers #1</w:t>
      </w:r>
    </w:p>
    <w:p w:rsidR="00D3227D" w:rsidRDefault="00897A32">
      <w:pPr>
        <w:pStyle w:val="ListBullet"/>
      </w:pPr>
      <w:r>
        <w:t>The Unstoppable Wasp #1</w:t>
      </w:r>
    </w:p>
    <w:p w:rsidR="00D3227D" w:rsidRDefault="00897A32">
      <w:pPr>
        <w:pStyle w:val="ListBullet"/>
      </w:pPr>
      <w:r>
        <w:t>Slapstick #2</w:t>
      </w:r>
    </w:p>
    <w:p w:rsidR="00D3227D" w:rsidRDefault="00897A32">
      <w:pPr>
        <w:pStyle w:val="ListBullet"/>
      </w:pPr>
      <w:r>
        <w:t>Hawkeye #2</w:t>
      </w:r>
    </w:p>
    <w:p w:rsidR="00D3227D" w:rsidRDefault="00897A32">
      <w:pPr>
        <w:pStyle w:val="ListBullet"/>
      </w:pPr>
      <w:r>
        <w:t>Nova #2</w:t>
      </w:r>
    </w:p>
    <w:p w:rsidR="00D3227D" w:rsidRDefault="00897A32">
      <w:pPr>
        <w:pStyle w:val="ListBullet"/>
      </w:pPr>
      <w:r>
        <w:t>The Unworthy Thor #3</w:t>
      </w:r>
    </w:p>
    <w:p w:rsidR="00D3227D" w:rsidRDefault="00897A32">
      <w:pPr>
        <w:pStyle w:val="ListBullet"/>
      </w:pPr>
      <w:r>
        <w:t>Avengers #3</w:t>
      </w:r>
    </w:p>
    <w:p w:rsidR="00D3227D" w:rsidRDefault="00897A32">
      <w:pPr>
        <w:pStyle w:val="ListBullet"/>
      </w:pPr>
      <w:r>
        <w:t>Deadpool: Too Soon #4</w:t>
      </w:r>
    </w:p>
    <w:p w:rsidR="00D3227D" w:rsidRDefault="00897A32">
      <w:pPr>
        <w:pStyle w:val="ListBullet"/>
      </w:pPr>
      <w:r>
        <w:t>Champions #4</w:t>
      </w:r>
    </w:p>
    <w:p w:rsidR="00D3227D" w:rsidRDefault="00897A32">
      <w:pPr>
        <w:pStyle w:val="ListBullet"/>
      </w:pPr>
      <w:r>
        <w:t>Doctor Strange/Punisher: Magic Bullets Infinite Comic #5</w:t>
      </w:r>
    </w:p>
    <w:p w:rsidR="00D3227D" w:rsidRDefault="00897A32">
      <w:pPr>
        <w:pStyle w:val="ListBullet"/>
      </w:pPr>
      <w:r>
        <w:t>Marvel Universe Avengers: Ultron Revolution #7</w:t>
      </w:r>
    </w:p>
    <w:p w:rsidR="00D3227D" w:rsidRDefault="00897A32">
      <w:pPr>
        <w:pStyle w:val="ListBullet"/>
      </w:pPr>
      <w:r>
        <w:t>Moon Knight #10</w:t>
      </w:r>
    </w:p>
    <w:p w:rsidR="00D3227D" w:rsidRDefault="00897A32">
      <w:pPr>
        <w:pStyle w:val="ListBullet"/>
      </w:pPr>
      <w:r>
        <w:t>Scarlet Witch #14</w:t>
      </w:r>
    </w:p>
    <w:p w:rsidR="00D3227D" w:rsidRDefault="00897A32">
      <w:pPr>
        <w:pStyle w:val="ListBullet"/>
      </w:pPr>
      <w:r>
        <w:t>Old Man Logan #16</w:t>
      </w:r>
    </w:p>
    <w:p w:rsidR="00D3227D" w:rsidRDefault="00897A32">
      <w:pPr>
        <w:pStyle w:val="ListBullet"/>
      </w:pPr>
      <w:r>
        <w:t>Captain America: Sam Wilson #17</w:t>
      </w:r>
    </w:p>
    <w:p w:rsidR="00D3227D" w:rsidRDefault="00897A32">
      <w:pPr>
        <w:pStyle w:val="ListBullet"/>
      </w:pPr>
      <w:r>
        <w:t>Spider-Man 2099 #19</w:t>
      </w:r>
    </w:p>
    <w:p w:rsidR="00D3227D" w:rsidRDefault="00897A32">
      <w:pPr>
        <w:pStyle w:val="ListBullet"/>
      </w:pPr>
      <w:r>
        <w:t>Guardians of the Galaxy: Awesome Mix #6</w:t>
      </w:r>
    </w:p>
    <w:p w:rsidR="00D3227D" w:rsidRDefault="00897A32">
      <w:pPr>
        <w:pStyle w:val="Heading3"/>
      </w:pPr>
      <w:r>
        <w:t>February, 2017</w:t>
      </w:r>
    </w:p>
    <w:p w:rsidR="00D3227D" w:rsidRDefault="00897A32">
      <w:r>
        <w:t xml:space="preserve">Number of comics published this month: </w:t>
      </w:r>
      <w:r>
        <w:rPr>
          <w:b/>
        </w:rPr>
        <w:t>98</w:t>
      </w:r>
    </w:p>
    <w:p w:rsidR="00D3227D" w:rsidRDefault="00897A32">
      <w:pPr>
        <w:pStyle w:val="ListBullet"/>
      </w:pPr>
      <w:r>
        <w:t>Elektra #1</w:t>
      </w:r>
    </w:p>
    <w:p w:rsidR="00D3227D" w:rsidRDefault="00897A32">
      <w:pPr>
        <w:pStyle w:val="ListBullet"/>
      </w:pPr>
      <w:r>
        <w:t>Champions #1.1</w:t>
      </w:r>
    </w:p>
    <w:p w:rsidR="00D3227D" w:rsidRDefault="00897A32">
      <w:pPr>
        <w:pStyle w:val="ListBullet"/>
      </w:pPr>
      <w:r>
        <w:t>The Mighty Captain Marvel #2</w:t>
      </w:r>
    </w:p>
    <w:p w:rsidR="00D3227D" w:rsidRDefault="00897A32">
      <w:pPr>
        <w:pStyle w:val="ListBullet"/>
      </w:pPr>
      <w:r>
        <w:t>Rocket Raccoon #3</w:t>
      </w:r>
    </w:p>
    <w:p w:rsidR="00D3227D" w:rsidRDefault="00897A32">
      <w:pPr>
        <w:pStyle w:val="ListBullet"/>
      </w:pPr>
      <w:r>
        <w:t>Hulk #3</w:t>
      </w:r>
    </w:p>
    <w:p w:rsidR="00D3227D" w:rsidRDefault="00897A32">
      <w:pPr>
        <w:pStyle w:val="ListBullet"/>
      </w:pPr>
      <w:r>
        <w:t>Ghost Rider #4</w:t>
      </w:r>
    </w:p>
    <w:p w:rsidR="00D3227D" w:rsidRDefault="00897A32">
      <w:pPr>
        <w:pStyle w:val="ListBullet"/>
      </w:pPr>
      <w:r>
        <w:t>Deadpool the Duck #4</w:t>
      </w:r>
    </w:p>
    <w:p w:rsidR="00D3227D" w:rsidRDefault="00897A32">
      <w:pPr>
        <w:pStyle w:val="ListBullet"/>
      </w:pPr>
      <w:r>
        <w:t>Occupy Avengers #4</w:t>
      </w:r>
    </w:p>
    <w:p w:rsidR="00D3227D" w:rsidRDefault="00897A32">
      <w:pPr>
        <w:pStyle w:val="ListBullet"/>
      </w:pPr>
      <w:r>
        <w:t>Thanos #4</w:t>
      </w:r>
    </w:p>
    <w:p w:rsidR="00D3227D" w:rsidRDefault="00897A32">
      <w:pPr>
        <w:pStyle w:val="ListBullet"/>
      </w:pPr>
      <w:r>
        <w:t>Avengers #4.1</w:t>
      </w:r>
    </w:p>
    <w:p w:rsidR="00D3227D" w:rsidRDefault="00897A32">
      <w:pPr>
        <w:pStyle w:val="ListBullet"/>
      </w:pPr>
      <w:r>
        <w:t>Mosaic #5</w:t>
      </w:r>
    </w:p>
    <w:p w:rsidR="00D3227D" w:rsidRDefault="00897A32">
      <w:pPr>
        <w:pStyle w:val="ListBullet"/>
      </w:pPr>
      <w:r>
        <w:t>Enchanted Tiki Room #5</w:t>
      </w:r>
    </w:p>
    <w:p w:rsidR="00D3227D" w:rsidRDefault="00897A32">
      <w:pPr>
        <w:pStyle w:val="ListBullet"/>
      </w:pPr>
      <w:r>
        <w:t>Solo #5</w:t>
      </w:r>
    </w:p>
    <w:p w:rsidR="00D3227D" w:rsidRDefault="00897A32">
      <w:pPr>
        <w:pStyle w:val="ListBullet"/>
      </w:pPr>
      <w:r>
        <w:t>Prowler #5</w:t>
      </w:r>
    </w:p>
    <w:p w:rsidR="00D3227D" w:rsidRDefault="00897A32">
      <w:pPr>
        <w:pStyle w:val="ListBullet"/>
      </w:pPr>
      <w:r>
        <w:t>Great Lakes Avengers #5</w:t>
      </w:r>
    </w:p>
    <w:p w:rsidR="00D3227D" w:rsidRDefault="00897A32">
      <w:pPr>
        <w:pStyle w:val="ListBullet"/>
      </w:pPr>
      <w:r>
        <w:t>Infamous Iron Man #5</w:t>
      </w:r>
    </w:p>
    <w:p w:rsidR="00D3227D" w:rsidRDefault="00897A32">
      <w:pPr>
        <w:pStyle w:val="ListBullet"/>
      </w:pPr>
      <w:r>
        <w:t>Ivx #5</w:t>
      </w:r>
    </w:p>
    <w:p w:rsidR="00D3227D" w:rsidRDefault="00897A32">
      <w:pPr>
        <w:pStyle w:val="ListBullet"/>
      </w:pPr>
      <w:r>
        <w:t>Thunderbolts #10</w:t>
      </w:r>
    </w:p>
    <w:p w:rsidR="00D3227D" w:rsidRDefault="00897A32">
      <w:pPr>
        <w:pStyle w:val="ListBullet"/>
      </w:pPr>
      <w:r>
        <w:t>Black Panther #11</w:t>
      </w:r>
    </w:p>
    <w:p w:rsidR="00D3227D" w:rsidRDefault="00897A32">
      <w:pPr>
        <w:pStyle w:val="ListBullet"/>
      </w:pPr>
      <w:r>
        <w:t>Captain America: Steve Rogers #12</w:t>
      </w:r>
    </w:p>
    <w:p w:rsidR="00D3227D" w:rsidRDefault="00897A32">
      <w:pPr>
        <w:pStyle w:val="ListBullet"/>
      </w:pPr>
      <w:r>
        <w:t>Spider-Man/Deadpool #14</w:t>
      </w:r>
    </w:p>
    <w:p w:rsidR="00D3227D" w:rsidRDefault="00897A32">
      <w:pPr>
        <w:pStyle w:val="ListBullet"/>
      </w:pPr>
      <w:r>
        <w:t>Scarlet Witch #15</w:t>
      </w:r>
    </w:p>
    <w:p w:rsidR="00D3227D" w:rsidRDefault="00897A32">
      <w:pPr>
        <w:pStyle w:val="ListBullet"/>
      </w:pPr>
      <w:r>
        <w:t>Spider-Woman #16</w:t>
      </w:r>
    </w:p>
    <w:p w:rsidR="00D3227D" w:rsidRDefault="00897A32">
      <w:pPr>
        <w:pStyle w:val="ListBullet"/>
      </w:pPr>
      <w:r>
        <w:t>Moon Girl and Devil Dinosaur #16</w:t>
      </w:r>
    </w:p>
    <w:p w:rsidR="00D3227D" w:rsidRDefault="00897A32">
      <w:pPr>
        <w:pStyle w:val="ListBullet"/>
      </w:pPr>
      <w:r>
        <w:t>Spider-Gwen #17</w:t>
      </w:r>
    </w:p>
    <w:p w:rsidR="00D3227D" w:rsidRDefault="00897A32">
      <w:pPr>
        <w:pStyle w:val="ListBullet"/>
      </w:pPr>
      <w:r>
        <w:t>Extraordinary X-Men #19</w:t>
      </w:r>
    </w:p>
    <w:p w:rsidR="00D3227D" w:rsidRDefault="00897A32">
      <w:pPr>
        <w:pStyle w:val="ListBullet"/>
      </w:pPr>
      <w:r>
        <w:t>Uncanny Avengers #20</w:t>
      </w:r>
    </w:p>
    <w:p w:rsidR="00D3227D" w:rsidRDefault="00897A32">
      <w:pPr>
        <w:pStyle w:val="ListBullet"/>
      </w:pPr>
      <w:r>
        <w:t>The Amazing Spider-Man #24</w:t>
      </w:r>
    </w:p>
    <w:p w:rsidR="00D3227D" w:rsidRDefault="00897A32">
      <w:pPr>
        <w:pStyle w:val="ListBullet"/>
      </w:pPr>
      <w:r>
        <w:t>Doctor Strange #1.1</w:t>
      </w:r>
    </w:p>
    <w:p w:rsidR="00D3227D" w:rsidRDefault="00897A32">
      <w:pPr>
        <w:pStyle w:val="ListBullet"/>
      </w:pPr>
      <w:r>
        <w:t>Gamora #3</w:t>
      </w:r>
    </w:p>
    <w:p w:rsidR="00D3227D" w:rsidRDefault="00897A32">
      <w:pPr>
        <w:pStyle w:val="ListBullet"/>
      </w:pPr>
      <w:r>
        <w:t>Monsters Unleashed #3</w:t>
      </w:r>
    </w:p>
    <w:p w:rsidR="00D3227D" w:rsidRDefault="00897A32">
      <w:pPr>
        <w:pStyle w:val="ListBullet"/>
      </w:pPr>
      <w:r>
        <w:t>Star-Lord #3</w:t>
      </w:r>
    </w:p>
    <w:p w:rsidR="00D3227D" w:rsidRDefault="00897A32">
      <w:pPr>
        <w:pStyle w:val="ListBullet"/>
      </w:pPr>
      <w:r>
        <w:t>U.S.Avengers #3</w:t>
      </w:r>
    </w:p>
    <w:p w:rsidR="00D3227D" w:rsidRDefault="00897A32">
      <w:pPr>
        <w:pStyle w:val="ListBullet"/>
      </w:pPr>
      <w:r>
        <w:t>Black Panther: World of Wakanda #4</w:t>
      </w:r>
    </w:p>
    <w:p w:rsidR="00D3227D" w:rsidRDefault="00897A32">
      <w:pPr>
        <w:pStyle w:val="ListBullet"/>
      </w:pPr>
      <w:r>
        <w:t>Venom #4</w:t>
      </w:r>
    </w:p>
    <w:p w:rsidR="00D3227D" w:rsidRDefault="00897A32">
      <w:pPr>
        <w:pStyle w:val="ListBullet"/>
      </w:pPr>
      <w:r>
        <w:t>Invincible Iron Man #4</w:t>
      </w:r>
    </w:p>
    <w:p w:rsidR="00D3227D" w:rsidRDefault="00897A32">
      <w:pPr>
        <w:pStyle w:val="ListBullet"/>
      </w:pPr>
      <w:r>
        <w:t>Ultimates 2 #4</w:t>
      </w:r>
    </w:p>
    <w:p w:rsidR="00D3227D" w:rsidRDefault="00897A32">
      <w:pPr>
        <w:pStyle w:val="ListBullet"/>
      </w:pPr>
      <w:r>
        <w:t>The Clone Conspiracy #5</w:t>
      </w:r>
    </w:p>
    <w:p w:rsidR="00D3227D" w:rsidRDefault="00897A32">
      <w:pPr>
        <w:pStyle w:val="ListBullet"/>
      </w:pPr>
      <w:r>
        <w:t>Doctor Strange/Punisher: Magic Bullets Infinite Comic #8</w:t>
      </w:r>
    </w:p>
    <w:p w:rsidR="00D3227D" w:rsidRDefault="00897A32">
      <w:pPr>
        <w:pStyle w:val="ListBullet"/>
      </w:pPr>
      <w:r>
        <w:t>The Punisher #9</w:t>
      </w:r>
    </w:p>
    <w:p w:rsidR="00D3227D" w:rsidRDefault="00897A32">
      <w:pPr>
        <w:pStyle w:val="ListBullet"/>
      </w:pPr>
      <w:r>
        <w:t>Captain America: Steve Rogers #11</w:t>
      </w:r>
    </w:p>
    <w:p w:rsidR="00D3227D" w:rsidRDefault="00897A32">
      <w:pPr>
        <w:pStyle w:val="ListBullet"/>
      </w:pPr>
      <w:r>
        <w:t>Poe Dameron #11</w:t>
      </w:r>
    </w:p>
    <w:p w:rsidR="00D3227D" w:rsidRDefault="00897A32">
      <w:pPr>
        <w:pStyle w:val="ListBullet"/>
      </w:pPr>
      <w:r>
        <w:t>The Unbelievable Gwenpool #12</w:t>
      </w:r>
    </w:p>
    <w:p w:rsidR="00D3227D" w:rsidRDefault="00897A32">
      <w:pPr>
        <w:pStyle w:val="ListBullet"/>
      </w:pPr>
      <w:r>
        <w:t>Spider-Man #13</w:t>
      </w:r>
    </w:p>
    <w:p w:rsidR="00D3227D" w:rsidRDefault="00897A32">
      <w:pPr>
        <w:pStyle w:val="ListBullet"/>
      </w:pPr>
      <w:r>
        <w:t>Patsy Walker, A.K.A. Hellcat! #15</w:t>
      </w:r>
    </w:p>
    <w:p w:rsidR="00D3227D" w:rsidRDefault="00897A32">
      <w:pPr>
        <w:pStyle w:val="ListBullet"/>
      </w:pPr>
      <w:r>
        <w:t>Mighty Thor #16</w:t>
      </w:r>
    </w:p>
    <w:p w:rsidR="00D3227D" w:rsidRDefault="00897A32">
      <w:pPr>
        <w:pStyle w:val="ListBullet"/>
      </w:pPr>
      <w:r>
        <w:t>Daredevil #17</w:t>
      </w:r>
    </w:p>
    <w:p w:rsidR="00D3227D" w:rsidRDefault="00897A32">
      <w:pPr>
        <w:pStyle w:val="ListBullet"/>
      </w:pPr>
      <w:r>
        <w:t>Doctor Strange #17</w:t>
      </w:r>
    </w:p>
    <w:p w:rsidR="00D3227D" w:rsidRDefault="00897A32">
      <w:pPr>
        <w:pStyle w:val="ListBullet"/>
      </w:pPr>
      <w:r>
        <w:t>Silk #17</w:t>
      </w:r>
    </w:p>
    <w:p w:rsidR="00D3227D" w:rsidRDefault="00897A32">
      <w:pPr>
        <w:pStyle w:val="ListBullet"/>
      </w:pPr>
      <w:r>
        <w:t>Old Man Logan #18</w:t>
      </w:r>
    </w:p>
    <w:p w:rsidR="00D3227D" w:rsidRDefault="00897A32">
      <w:pPr>
        <w:pStyle w:val="ListBullet"/>
      </w:pPr>
      <w:r>
        <w:t>Uncanny X-Men #18</w:t>
      </w:r>
    </w:p>
    <w:p w:rsidR="00D3227D" w:rsidRDefault="00897A32">
      <w:pPr>
        <w:pStyle w:val="ListBullet"/>
      </w:pPr>
      <w:r>
        <w:t>Captain America: Sam Wilson #19</w:t>
      </w:r>
    </w:p>
    <w:p w:rsidR="00D3227D" w:rsidRDefault="00897A32">
      <w:pPr>
        <w:pStyle w:val="ListBullet"/>
      </w:pPr>
      <w:r>
        <w:t>Uncanny Inhumans #19</w:t>
      </w:r>
    </w:p>
    <w:p w:rsidR="00D3227D" w:rsidRDefault="00897A32">
      <w:pPr>
        <w:pStyle w:val="ListBullet"/>
      </w:pPr>
      <w:r>
        <w:t>Deadpool #27</w:t>
      </w:r>
    </w:p>
    <w:p w:rsidR="00D3227D" w:rsidRDefault="00897A32">
      <w:pPr>
        <w:pStyle w:val="ListBullet"/>
      </w:pPr>
      <w:r>
        <w:t>Kingpin #1</w:t>
      </w:r>
    </w:p>
    <w:p w:rsidR="00D3227D" w:rsidRDefault="00897A32">
      <w:pPr>
        <w:pStyle w:val="ListBullet"/>
      </w:pPr>
      <w:r>
        <w:t>Uncanny Inhumans #1.1</w:t>
      </w:r>
    </w:p>
    <w:p w:rsidR="00D3227D" w:rsidRDefault="00897A32">
      <w:pPr>
        <w:pStyle w:val="ListBullet"/>
      </w:pPr>
      <w:r>
        <w:t>Deadpool the Duck #3</w:t>
      </w:r>
    </w:p>
    <w:p w:rsidR="00D3227D" w:rsidRDefault="00897A32">
      <w:pPr>
        <w:pStyle w:val="ListBullet"/>
      </w:pPr>
      <w:r>
        <w:t>Doctor Strange/Punisher: Magic Bullets #3</w:t>
      </w:r>
    </w:p>
    <w:p w:rsidR="00D3227D" w:rsidRDefault="00897A32">
      <w:pPr>
        <w:pStyle w:val="ListBullet"/>
      </w:pPr>
      <w:r>
        <w:t>Foolkiller #4</w:t>
      </w:r>
    </w:p>
    <w:p w:rsidR="00D3227D" w:rsidRDefault="00897A32">
      <w:pPr>
        <w:pStyle w:val="ListBullet"/>
      </w:pPr>
      <w:r>
        <w:t>Amazing Spider-Man: Renew Your Vows #4</w:t>
      </w:r>
    </w:p>
    <w:p w:rsidR="00D3227D" w:rsidRDefault="00897A32">
      <w:pPr>
        <w:pStyle w:val="ListBullet"/>
      </w:pPr>
      <w:r>
        <w:t>Ivx #4</w:t>
      </w:r>
    </w:p>
    <w:p w:rsidR="00D3227D" w:rsidRDefault="00897A32">
      <w:pPr>
        <w:pStyle w:val="ListBullet"/>
      </w:pPr>
      <w:r>
        <w:t>The Unworthy Thor #4</w:t>
      </w:r>
    </w:p>
    <w:p w:rsidR="00D3227D" w:rsidRDefault="00897A32">
      <w:pPr>
        <w:pStyle w:val="ListBullet"/>
      </w:pPr>
      <w:r>
        <w:t>Star Wars: Doctor Aphra #4</w:t>
      </w:r>
    </w:p>
    <w:p w:rsidR="00D3227D" w:rsidRDefault="00897A32">
      <w:pPr>
        <w:pStyle w:val="ListBullet"/>
      </w:pPr>
      <w:r>
        <w:t>Dark Tower: The Drawing of the Three - The Sailor #5</w:t>
      </w:r>
    </w:p>
    <w:p w:rsidR="00D3227D" w:rsidRDefault="00897A32">
      <w:pPr>
        <w:pStyle w:val="ListBullet"/>
      </w:pPr>
      <w:r>
        <w:t>Doctor Strange and the Sorcerers Supreme #5</w:t>
      </w:r>
    </w:p>
    <w:p w:rsidR="00D3227D" w:rsidRDefault="00897A32">
      <w:pPr>
        <w:pStyle w:val="ListBullet"/>
      </w:pPr>
      <w:r>
        <w:t>Jessica Jones #5</w:t>
      </w:r>
    </w:p>
    <w:p w:rsidR="00D3227D" w:rsidRDefault="00897A32">
      <w:pPr>
        <w:pStyle w:val="ListBullet"/>
      </w:pPr>
      <w:r>
        <w:t>Doctor Strange/Punisher: Magic Bullets Infinite Comic #7</w:t>
      </w:r>
    </w:p>
    <w:p w:rsidR="00D3227D" w:rsidRDefault="00897A32">
      <w:pPr>
        <w:pStyle w:val="ListBullet"/>
      </w:pPr>
      <w:r>
        <w:t>Black Widow #11</w:t>
      </w:r>
    </w:p>
    <w:p w:rsidR="00D3227D" w:rsidRDefault="00897A32">
      <w:pPr>
        <w:pStyle w:val="ListBullet"/>
      </w:pPr>
      <w:r>
        <w:t>Power Man and Iron Fist #13</w:t>
      </w:r>
    </w:p>
    <w:p w:rsidR="00D3227D" w:rsidRDefault="00897A32">
      <w:pPr>
        <w:pStyle w:val="ListBullet"/>
      </w:pPr>
      <w:r>
        <w:t>Ms. Marvel #15</w:t>
      </w:r>
    </w:p>
    <w:p w:rsidR="00D3227D" w:rsidRDefault="00897A32">
      <w:pPr>
        <w:pStyle w:val="ListBullet"/>
      </w:pPr>
      <w:r>
        <w:t>The Totally Awesome Hulk #16</w:t>
      </w:r>
    </w:p>
    <w:p w:rsidR="00D3227D" w:rsidRDefault="00897A32">
      <w:pPr>
        <w:pStyle w:val="ListBullet"/>
      </w:pPr>
      <w:r>
        <w:t>Carnage #16</w:t>
      </w:r>
    </w:p>
    <w:p w:rsidR="00D3227D" w:rsidRDefault="00897A32">
      <w:pPr>
        <w:pStyle w:val="ListBullet"/>
      </w:pPr>
      <w:r>
        <w:t>All-New Wolverine #17</w:t>
      </w:r>
    </w:p>
    <w:p w:rsidR="00D3227D" w:rsidRDefault="00897A32">
      <w:pPr>
        <w:pStyle w:val="ListBullet"/>
      </w:pPr>
      <w:r>
        <w:t>Guardians of the Galaxy #17</w:t>
      </w:r>
    </w:p>
    <w:p w:rsidR="00D3227D" w:rsidRDefault="00897A32">
      <w:pPr>
        <w:pStyle w:val="ListBullet"/>
      </w:pPr>
      <w:r>
        <w:t>The Unbeatable Squirrel Girl #17</w:t>
      </w:r>
    </w:p>
    <w:p w:rsidR="00D3227D" w:rsidRDefault="00897A32">
      <w:pPr>
        <w:pStyle w:val="ListBullet"/>
      </w:pPr>
      <w:r>
        <w:t>Marvel Universe Guardians of the Galaxy #17</w:t>
      </w:r>
    </w:p>
    <w:p w:rsidR="00D3227D" w:rsidRDefault="00897A32">
      <w:pPr>
        <w:pStyle w:val="ListBullet"/>
      </w:pPr>
      <w:r>
        <w:t>Star Wars: Darth Maul #1</w:t>
      </w:r>
    </w:p>
    <w:p w:rsidR="00D3227D" w:rsidRDefault="00897A32">
      <w:pPr>
        <w:pStyle w:val="ListBullet"/>
      </w:pPr>
      <w:r>
        <w:t>Bullseye #1</w:t>
      </w:r>
    </w:p>
    <w:p w:rsidR="00D3227D" w:rsidRDefault="00897A32">
      <w:pPr>
        <w:pStyle w:val="ListBullet"/>
      </w:pPr>
      <w:r>
        <w:t>All-New X-Men #1.1</w:t>
      </w:r>
    </w:p>
    <w:p w:rsidR="00D3227D" w:rsidRDefault="00897A32">
      <w:pPr>
        <w:pStyle w:val="ListBullet"/>
      </w:pPr>
      <w:r>
        <w:t>Monsters Unleashed #2</w:t>
      </w:r>
    </w:p>
    <w:p w:rsidR="00D3227D" w:rsidRDefault="00897A32">
      <w:pPr>
        <w:pStyle w:val="ListBullet"/>
      </w:pPr>
      <w:r>
        <w:t>Guardians of the Galaxy Adaptation #2</w:t>
      </w:r>
    </w:p>
    <w:p w:rsidR="00D3227D" w:rsidRDefault="00897A32">
      <w:pPr>
        <w:pStyle w:val="ListBullet"/>
      </w:pPr>
      <w:r>
        <w:t>The Unstoppable Wasp #2</w:t>
      </w:r>
    </w:p>
    <w:p w:rsidR="00D3227D" w:rsidRDefault="00897A32">
      <w:pPr>
        <w:pStyle w:val="ListBullet"/>
      </w:pPr>
      <w:r>
        <w:t>Slapstick #3</w:t>
      </w:r>
    </w:p>
    <w:p w:rsidR="00D3227D" w:rsidRDefault="00897A32">
      <w:pPr>
        <w:pStyle w:val="ListBullet"/>
      </w:pPr>
      <w:r>
        <w:t>Hawkeye #3</w:t>
      </w:r>
    </w:p>
    <w:p w:rsidR="00D3227D" w:rsidRDefault="00897A32">
      <w:pPr>
        <w:pStyle w:val="ListBullet"/>
      </w:pPr>
      <w:r>
        <w:t>Nova #3</w:t>
      </w:r>
    </w:p>
    <w:p w:rsidR="00D3227D" w:rsidRDefault="00897A32">
      <w:pPr>
        <w:pStyle w:val="ListBullet"/>
      </w:pPr>
      <w:r>
        <w:t>Avengers #4</w:t>
      </w:r>
    </w:p>
    <w:p w:rsidR="00D3227D" w:rsidRDefault="00897A32">
      <w:pPr>
        <w:pStyle w:val="ListBullet"/>
      </w:pPr>
      <w:r>
        <w:t>Champions #5</w:t>
      </w:r>
    </w:p>
    <w:p w:rsidR="00D3227D" w:rsidRDefault="00897A32">
      <w:pPr>
        <w:pStyle w:val="ListBullet"/>
      </w:pPr>
      <w:r>
        <w:t>Karnak #6</w:t>
      </w:r>
    </w:p>
    <w:p w:rsidR="00D3227D" w:rsidRDefault="00897A32">
      <w:pPr>
        <w:pStyle w:val="ListBullet"/>
      </w:pPr>
      <w:r>
        <w:t>Marvel Universe Avengers: Ultron Revolution #8</w:t>
      </w:r>
    </w:p>
    <w:p w:rsidR="00D3227D" w:rsidRDefault="00897A32">
      <w:pPr>
        <w:pStyle w:val="ListBullet"/>
      </w:pPr>
      <w:r>
        <w:t>Deadpool &amp; the Mercs for Money #8</w:t>
      </w:r>
    </w:p>
    <w:p w:rsidR="00D3227D" w:rsidRDefault="00897A32">
      <w:pPr>
        <w:pStyle w:val="ListBullet"/>
      </w:pPr>
      <w:r>
        <w:t>Guardians of the Galaxy: Awesome Mix #10</w:t>
      </w:r>
    </w:p>
    <w:p w:rsidR="00D3227D" w:rsidRDefault="00897A32">
      <w:pPr>
        <w:pStyle w:val="ListBullet"/>
      </w:pPr>
      <w:r>
        <w:t>Moon Knight #11</w:t>
      </w:r>
    </w:p>
    <w:p w:rsidR="00D3227D" w:rsidRDefault="00897A32">
      <w:pPr>
        <w:pStyle w:val="ListBullet"/>
      </w:pPr>
      <w:r>
        <w:t>The Unbelievable Gwenpool #11</w:t>
      </w:r>
    </w:p>
    <w:p w:rsidR="00D3227D" w:rsidRDefault="00897A32">
      <w:pPr>
        <w:pStyle w:val="ListBullet"/>
      </w:pPr>
      <w:r>
        <w:t>Old Man Logan #17</w:t>
      </w:r>
    </w:p>
    <w:p w:rsidR="00D3227D" w:rsidRDefault="00897A32">
      <w:pPr>
        <w:pStyle w:val="ListBullet"/>
      </w:pPr>
      <w:r>
        <w:t>All-New X-Men #18</w:t>
      </w:r>
    </w:p>
    <w:p w:rsidR="00D3227D" w:rsidRDefault="00897A32">
      <w:pPr>
        <w:pStyle w:val="ListBullet"/>
      </w:pPr>
      <w:r>
        <w:t>Spider-Man 2099 #20</w:t>
      </w:r>
    </w:p>
    <w:p w:rsidR="00D3227D" w:rsidRDefault="00897A32">
      <w:pPr>
        <w:pStyle w:val="ListBullet"/>
      </w:pPr>
      <w:r>
        <w:t>Deadpool #26</w:t>
      </w:r>
    </w:p>
    <w:p w:rsidR="00D3227D" w:rsidRDefault="00897A32">
      <w:pPr>
        <w:pStyle w:val="ListBullet"/>
      </w:pPr>
      <w:r>
        <w:t>Star Wars #28</w:t>
      </w:r>
    </w:p>
    <w:p w:rsidR="00D3227D" w:rsidRDefault="00897A32">
      <w:pPr>
        <w:pStyle w:val="Heading3"/>
      </w:pPr>
      <w:r>
        <w:t>March, 2017</w:t>
      </w:r>
    </w:p>
    <w:p w:rsidR="00D3227D" w:rsidRDefault="00897A32">
      <w:r>
        <w:t xml:space="preserve">Number of comics published this month: </w:t>
      </w:r>
      <w:r>
        <w:rPr>
          <w:b/>
        </w:rPr>
        <w:t>92</w:t>
      </w:r>
    </w:p>
    <w:p w:rsidR="00D3227D" w:rsidRDefault="00897A32">
      <w:pPr>
        <w:pStyle w:val="ListBullet"/>
      </w:pPr>
      <w:r>
        <w:t>Guidebook to The Marvel Cinematic Universe - Marvel's Doctor Strange #1</w:t>
      </w:r>
    </w:p>
    <w:p w:rsidR="00D3227D" w:rsidRDefault="00897A32">
      <w:pPr>
        <w:pStyle w:val="ListBullet"/>
      </w:pPr>
      <w:r>
        <w:t>X-Men Prime #1</w:t>
      </w:r>
    </w:p>
    <w:p w:rsidR="00D3227D" w:rsidRDefault="00897A32">
      <w:pPr>
        <w:pStyle w:val="ListBullet"/>
      </w:pPr>
      <w:r>
        <w:t>Inhumans Prime #1</w:t>
      </w:r>
    </w:p>
    <w:p w:rsidR="00D3227D" w:rsidRDefault="00897A32">
      <w:pPr>
        <w:pStyle w:val="ListBullet"/>
      </w:pPr>
      <w:r>
        <w:t>Man-Thing #2</w:t>
      </w:r>
    </w:p>
    <w:p w:rsidR="00D3227D" w:rsidRDefault="00897A32">
      <w:pPr>
        <w:pStyle w:val="ListBullet"/>
      </w:pPr>
      <w:r>
        <w:t>The Mighty Captain Marvel #3</w:t>
      </w:r>
    </w:p>
    <w:p w:rsidR="00D3227D" w:rsidRDefault="00897A32">
      <w:pPr>
        <w:pStyle w:val="ListBullet"/>
      </w:pPr>
      <w:r>
        <w:t>Ghost Rider #5</w:t>
      </w:r>
    </w:p>
    <w:p w:rsidR="00D3227D" w:rsidRDefault="00897A32">
      <w:pPr>
        <w:pStyle w:val="ListBullet"/>
      </w:pPr>
      <w:r>
        <w:t>Occupy Avengers #5</w:t>
      </w:r>
    </w:p>
    <w:p w:rsidR="00D3227D" w:rsidRDefault="00897A32">
      <w:pPr>
        <w:pStyle w:val="ListBullet"/>
      </w:pPr>
      <w:r>
        <w:t>Star-Lord #5</w:t>
      </w:r>
    </w:p>
    <w:p w:rsidR="00D3227D" w:rsidRDefault="00897A32">
      <w:pPr>
        <w:pStyle w:val="ListBullet"/>
      </w:pPr>
      <w:r>
        <w:t>Thanos #5</w:t>
      </w:r>
    </w:p>
    <w:p w:rsidR="00D3227D" w:rsidRDefault="00897A32">
      <w:pPr>
        <w:pStyle w:val="ListBullet"/>
      </w:pPr>
      <w:r>
        <w:t>Avengers #5.1</w:t>
      </w:r>
    </w:p>
    <w:p w:rsidR="00D3227D" w:rsidRDefault="00897A32">
      <w:pPr>
        <w:pStyle w:val="ListBullet"/>
      </w:pPr>
      <w:r>
        <w:t>Infamous Iron Man #6</w:t>
      </w:r>
    </w:p>
    <w:p w:rsidR="00D3227D" w:rsidRDefault="00897A32">
      <w:pPr>
        <w:pStyle w:val="ListBullet"/>
      </w:pPr>
      <w:r>
        <w:t>Deadpool &amp; the Mercs for Money #9</w:t>
      </w:r>
    </w:p>
    <w:p w:rsidR="00D3227D" w:rsidRDefault="00897A32">
      <w:pPr>
        <w:pStyle w:val="ListBullet"/>
      </w:pPr>
      <w:r>
        <w:t>Thunderbolts #11</w:t>
      </w:r>
    </w:p>
    <w:p w:rsidR="00D3227D" w:rsidRDefault="00897A32">
      <w:pPr>
        <w:pStyle w:val="ListBullet"/>
      </w:pPr>
      <w:r>
        <w:t>Black Widow #12</w:t>
      </w:r>
    </w:p>
    <w:p w:rsidR="00D3227D" w:rsidRDefault="00897A32">
      <w:pPr>
        <w:pStyle w:val="ListBullet"/>
      </w:pPr>
      <w:r>
        <w:t>Spider-Woman #17</w:t>
      </w:r>
    </w:p>
    <w:p w:rsidR="00D3227D" w:rsidRDefault="00897A32">
      <w:pPr>
        <w:pStyle w:val="ListBullet"/>
      </w:pPr>
      <w:r>
        <w:t>All-New X-Men #19</w:t>
      </w:r>
    </w:p>
    <w:p w:rsidR="00D3227D" w:rsidRDefault="00897A32">
      <w:pPr>
        <w:pStyle w:val="ListBullet"/>
      </w:pPr>
      <w:r>
        <w:t>Old Man Logan #20</w:t>
      </w:r>
    </w:p>
    <w:p w:rsidR="00D3227D" w:rsidRDefault="00897A32">
      <w:pPr>
        <w:pStyle w:val="ListBullet"/>
      </w:pPr>
      <w:r>
        <w:t>Iron Fist #1</w:t>
      </w:r>
    </w:p>
    <w:p w:rsidR="00D3227D" w:rsidRDefault="00897A32">
      <w:pPr>
        <w:pStyle w:val="ListBullet"/>
      </w:pPr>
      <w:r>
        <w:t>Star Wars: Darth Maul #2</w:t>
      </w:r>
    </w:p>
    <w:p w:rsidR="00D3227D" w:rsidRDefault="00897A32">
      <w:pPr>
        <w:pStyle w:val="ListBullet"/>
      </w:pPr>
      <w:r>
        <w:t>Elektra #2</w:t>
      </w:r>
    </w:p>
    <w:p w:rsidR="00D3227D" w:rsidRDefault="00897A32">
      <w:pPr>
        <w:pStyle w:val="ListBullet"/>
      </w:pPr>
      <w:r>
        <w:t>Gamora #4</w:t>
      </w:r>
    </w:p>
    <w:p w:rsidR="00D3227D" w:rsidRDefault="00897A32">
      <w:pPr>
        <w:pStyle w:val="ListBullet"/>
      </w:pPr>
      <w:r>
        <w:t>Hulk #4</w:t>
      </w:r>
    </w:p>
    <w:p w:rsidR="00D3227D" w:rsidRDefault="00897A32">
      <w:pPr>
        <w:pStyle w:val="ListBullet"/>
      </w:pPr>
      <w:r>
        <w:t>Rocket Raccoon #4</w:t>
      </w:r>
    </w:p>
    <w:p w:rsidR="00D3227D" w:rsidRDefault="00897A32">
      <w:pPr>
        <w:pStyle w:val="ListBullet"/>
      </w:pPr>
      <w:r>
        <w:t>Doctor Strange/Punisher: Magic Bullets #4</w:t>
      </w:r>
    </w:p>
    <w:p w:rsidR="00D3227D" w:rsidRDefault="00897A32">
      <w:pPr>
        <w:pStyle w:val="ListBullet"/>
      </w:pPr>
      <w:r>
        <w:t>Foolkiller #5</w:t>
      </w:r>
    </w:p>
    <w:p w:rsidR="00D3227D" w:rsidRDefault="00897A32">
      <w:pPr>
        <w:pStyle w:val="ListBullet"/>
      </w:pPr>
      <w:r>
        <w:t>Amazing Spider-Man: Renew Your Vows #5</w:t>
      </w:r>
    </w:p>
    <w:p w:rsidR="00D3227D" w:rsidRDefault="00897A32">
      <w:pPr>
        <w:pStyle w:val="ListBullet"/>
      </w:pPr>
      <w:r>
        <w:t>The Unworthy Thor #5</w:t>
      </w:r>
    </w:p>
    <w:p w:rsidR="00D3227D" w:rsidRDefault="00897A32">
      <w:pPr>
        <w:pStyle w:val="ListBullet"/>
      </w:pPr>
      <w:r>
        <w:t>Ultimates 2 #5</w:t>
      </w:r>
    </w:p>
    <w:p w:rsidR="00D3227D" w:rsidRDefault="00897A32">
      <w:pPr>
        <w:pStyle w:val="ListBullet"/>
      </w:pPr>
      <w:r>
        <w:t>Invincible Iron Man #5</w:t>
      </w:r>
    </w:p>
    <w:p w:rsidR="00D3227D" w:rsidRDefault="00897A32">
      <w:pPr>
        <w:pStyle w:val="ListBullet"/>
      </w:pPr>
      <w:r>
        <w:t>Prowler #6</w:t>
      </w:r>
    </w:p>
    <w:p w:rsidR="00D3227D" w:rsidRDefault="00897A32">
      <w:pPr>
        <w:pStyle w:val="ListBullet"/>
      </w:pPr>
      <w:r>
        <w:t>Black Panther #12</w:t>
      </w:r>
    </w:p>
    <w:p w:rsidR="00D3227D" w:rsidRDefault="00897A32">
      <w:pPr>
        <w:pStyle w:val="ListBullet"/>
      </w:pPr>
      <w:r>
        <w:t>Captain America: Steve Rogers #14</w:t>
      </w:r>
    </w:p>
    <w:p w:rsidR="00D3227D" w:rsidRDefault="00897A32">
      <w:pPr>
        <w:pStyle w:val="ListBullet"/>
      </w:pPr>
      <w:r>
        <w:t>Moon Girl and Devil Dinosaur #17</w:t>
      </w:r>
    </w:p>
    <w:p w:rsidR="00D3227D" w:rsidRDefault="00897A32">
      <w:pPr>
        <w:pStyle w:val="ListBullet"/>
      </w:pPr>
      <w:r>
        <w:t>Spider-Gwen #18</w:t>
      </w:r>
    </w:p>
    <w:p w:rsidR="00D3227D" w:rsidRDefault="00897A32">
      <w:pPr>
        <w:pStyle w:val="ListBullet"/>
      </w:pPr>
      <w:r>
        <w:t>Extraordinary X-Men #20</w:t>
      </w:r>
    </w:p>
    <w:p w:rsidR="00D3227D" w:rsidRDefault="00897A32">
      <w:pPr>
        <w:pStyle w:val="ListBullet"/>
      </w:pPr>
      <w:r>
        <w:t>Uncanny Inhumans #20</w:t>
      </w:r>
    </w:p>
    <w:p w:rsidR="00D3227D" w:rsidRDefault="00897A32">
      <w:pPr>
        <w:pStyle w:val="ListBullet"/>
      </w:pPr>
      <w:r>
        <w:t>Star-Lord #4</w:t>
      </w:r>
    </w:p>
    <w:p w:rsidR="00D3227D" w:rsidRDefault="00897A32">
      <w:pPr>
        <w:pStyle w:val="ListBullet"/>
      </w:pPr>
      <w:r>
        <w:t>U.S.Avengers #4</w:t>
      </w:r>
    </w:p>
    <w:p w:rsidR="00D3227D" w:rsidRDefault="00897A32">
      <w:pPr>
        <w:pStyle w:val="ListBullet"/>
      </w:pPr>
      <w:r>
        <w:t>Deadpool the Duck #5</w:t>
      </w:r>
    </w:p>
    <w:p w:rsidR="00D3227D" w:rsidRDefault="00897A32">
      <w:pPr>
        <w:pStyle w:val="ListBullet"/>
      </w:pPr>
      <w:r>
        <w:t>Monsters Unleashed #5</w:t>
      </w:r>
    </w:p>
    <w:p w:rsidR="00D3227D" w:rsidRDefault="00897A32">
      <w:pPr>
        <w:pStyle w:val="ListBullet"/>
      </w:pPr>
      <w:r>
        <w:t>Black Panther: World of Wakanda #5</w:t>
      </w:r>
    </w:p>
    <w:p w:rsidR="00D3227D" w:rsidRDefault="00897A32">
      <w:pPr>
        <w:pStyle w:val="ListBullet"/>
      </w:pPr>
      <w:r>
        <w:t>Venom #5</w:t>
      </w:r>
    </w:p>
    <w:p w:rsidR="00D3227D" w:rsidRDefault="00897A32">
      <w:pPr>
        <w:pStyle w:val="ListBullet"/>
      </w:pPr>
      <w:r>
        <w:t>Great Lakes Avengers #6</w:t>
      </w:r>
    </w:p>
    <w:p w:rsidR="00D3227D" w:rsidRDefault="00897A32">
      <w:pPr>
        <w:pStyle w:val="ListBullet"/>
      </w:pPr>
      <w:r>
        <w:t>The Punisher #10</w:t>
      </w:r>
    </w:p>
    <w:p w:rsidR="00D3227D" w:rsidRDefault="00897A32">
      <w:pPr>
        <w:pStyle w:val="ListBullet"/>
      </w:pPr>
      <w:r>
        <w:t>Poe Dameron #12</w:t>
      </w:r>
    </w:p>
    <w:p w:rsidR="00D3227D" w:rsidRDefault="00897A32">
      <w:pPr>
        <w:pStyle w:val="ListBullet"/>
      </w:pPr>
      <w:r>
        <w:t>Spider-Man #14</w:t>
      </w:r>
    </w:p>
    <w:p w:rsidR="00D3227D" w:rsidRDefault="00897A32">
      <w:pPr>
        <w:pStyle w:val="ListBullet"/>
      </w:pPr>
      <w:r>
        <w:t>Ms. Marvel #16</w:t>
      </w:r>
    </w:p>
    <w:p w:rsidR="00D3227D" w:rsidRDefault="00897A32">
      <w:pPr>
        <w:pStyle w:val="ListBullet"/>
      </w:pPr>
      <w:r>
        <w:t>Patsy Walker, A.K.A. Hellcat! #16</w:t>
      </w:r>
    </w:p>
    <w:p w:rsidR="00D3227D" w:rsidRDefault="00897A32">
      <w:pPr>
        <w:pStyle w:val="ListBullet"/>
      </w:pPr>
      <w:r>
        <w:t>The Totally Awesome Hulk #17</w:t>
      </w:r>
    </w:p>
    <w:p w:rsidR="00D3227D" w:rsidRDefault="00897A32">
      <w:pPr>
        <w:pStyle w:val="ListBullet"/>
      </w:pPr>
      <w:r>
        <w:t>Mighty Thor #17</w:t>
      </w:r>
    </w:p>
    <w:p w:rsidR="00D3227D" w:rsidRDefault="00897A32">
      <w:pPr>
        <w:pStyle w:val="ListBullet"/>
      </w:pPr>
      <w:r>
        <w:t>Daredevil #18</w:t>
      </w:r>
    </w:p>
    <w:p w:rsidR="00D3227D" w:rsidRDefault="00897A32">
      <w:pPr>
        <w:pStyle w:val="ListBullet"/>
      </w:pPr>
      <w:r>
        <w:t>Guardians of the Galaxy #18</w:t>
      </w:r>
    </w:p>
    <w:p w:rsidR="00D3227D" w:rsidRDefault="00897A32">
      <w:pPr>
        <w:pStyle w:val="ListBullet"/>
      </w:pPr>
      <w:r>
        <w:t>Uncanny X-Men #19</w:t>
      </w:r>
    </w:p>
    <w:p w:rsidR="00D3227D" w:rsidRDefault="00897A32">
      <w:pPr>
        <w:pStyle w:val="ListBullet"/>
      </w:pPr>
      <w:r>
        <w:t>Captain America: Sam Wilson #20</w:t>
      </w:r>
    </w:p>
    <w:p w:rsidR="00D3227D" w:rsidRDefault="00897A32">
      <w:pPr>
        <w:pStyle w:val="ListBullet"/>
      </w:pPr>
      <w:r>
        <w:t>Uncanny Avengers #21</w:t>
      </w:r>
    </w:p>
    <w:p w:rsidR="00D3227D" w:rsidRDefault="00897A32">
      <w:pPr>
        <w:pStyle w:val="ListBullet"/>
      </w:pPr>
      <w:r>
        <w:t>The Amazing Spider-Man #25</w:t>
      </w:r>
    </w:p>
    <w:p w:rsidR="00D3227D" w:rsidRDefault="00897A32">
      <w:pPr>
        <w:pStyle w:val="ListBullet"/>
      </w:pPr>
      <w:r>
        <w:t>Man-Thing #1</w:t>
      </w:r>
    </w:p>
    <w:p w:rsidR="00D3227D" w:rsidRDefault="00897A32">
      <w:pPr>
        <w:pStyle w:val="ListBullet"/>
      </w:pPr>
      <w:r>
        <w:t>Kingpin #2</w:t>
      </w:r>
    </w:p>
    <w:p w:rsidR="00D3227D" w:rsidRDefault="00897A32">
      <w:pPr>
        <w:pStyle w:val="ListBullet"/>
      </w:pPr>
      <w:r>
        <w:t>Nova #4</w:t>
      </w:r>
    </w:p>
    <w:p w:rsidR="00D3227D" w:rsidRDefault="00897A32">
      <w:pPr>
        <w:pStyle w:val="ListBullet"/>
      </w:pPr>
      <w:r>
        <w:t>Star Wars: Doctor Aphra #5</w:t>
      </w:r>
    </w:p>
    <w:p w:rsidR="00D3227D" w:rsidRDefault="00897A32">
      <w:pPr>
        <w:pStyle w:val="ListBullet"/>
      </w:pPr>
      <w:r>
        <w:t>Mosaic #6</w:t>
      </w:r>
    </w:p>
    <w:p w:rsidR="00D3227D" w:rsidRDefault="00897A32">
      <w:pPr>
        <w:pStyle w:val="ListBullet"/>
      </w:pPr>
      <w:r>
        <w:t>Doctor Strange and the Sorcerers Supreme #6</w:t>
      </w:r>
    </w:p>
    <w:p w:rsidR="00D3227D" w:rsidRDefault="00897A32">
      <w:pPr>
        <w:pStyle w:val="ListBullet"/>
      </w:pPr>
      <w:r>
        <w:t>Jessica Jones #6</w:t>
      </w:r>
    </w:p>
    <w:p w:rsidR="00D3227D" w:rsidRDefault="00897A32">
      <w:pPr>
        <w:pStyle w:val="ListBullet"/>
      </w:pPr>
      <w:r>
        <w:t>Ivx #6</w:t>
      </w:r>
    </w:p>
    <w:p w:rsidR="00D3227D" w:rsidRDefault="00897A32">
      <w:pPr>
        <w:pStyle w:val="ListBullet"/>
      </w:pPr>
      <w:r>
        <w:t>Silver Surfer #9</w:t>
      </w:r>
    </w:p>
    <w:p w:rsidR="00D3227D" w:rsidRDefault="00897A32">
      <w:pPr>
        <w:pStyle w:val="ListBullet"/>
      </w:pPr>
      <w:r>
        <w:t>The Unbelievable Gwenpool #13</w:t>
      </w:r>
    </w:p>
    <w:p w:rsidR="00D3227D" w:rsidRDefault="00897A32">
      <w:pPr>
        <w:pStyle w:val="ListBullet"/>
      </w:pPr>
      <w:r>
        <w:t>Captain America: Steve Rogers #13</w:t>
      </w:r>
    </w:p>
    <w:p w:rsidR="00D3227D" w:rsidRDefault="00897A32">
      <w:pPr>
        <w:pStyle w:val="ListBullet"/>
      </w:pPr>
      <w:r>
        <w:t>Power Man and Iron Fist #14</w:t>
      </w:r>
    </w:p>
    <w:p w:rsidR="00D3227D" w:rsidRDefault="00897A32">
      <w:pPr>
        <w:pStyle w:val="ListBullet"/>
      </w:pPr>
      <w:r>
        <w:t>Spider-Man/Deadpool #15</w:t>
      </w:r>
    </w:p>
    <w:p w:rsidR="00D3227D" w:rsidRDefault="00897A32">
      <w:pPr>
        <w:pStyle w:val="ListBullet"/>
      </w:pPr>
      <w:r>
        <w:t>All-New Wolverine #18</w:t>
      </w:r>
    </w:p>
    <w:p w:rsidR="00D3227D" w:rsidRDefault="00897A32">
      <w:pPr>
        <w:pStyle w:val="ListBullet"/>
      </w:pPr>
      <w:r>
        <w:t>The Unbeatable Squirrel Girl #18</w:t>
      </w:r>
    </w:p>
    <w:p w:rsidR="00D3227D" w:rsidRDefault="00897A32">
      <w:pPr>
        <w:pStyle w:val="ListBullet"/>
      </w:pPr>
      <w:r>
        <w:t>Old Man Logan #19</w:t>
      </w:r>
    </w:p>
    <w:p w:rsidR="00D3227D" w:rsidRDefault="00897A32">
      <w:pPr>
        <w:pStyle w:val="ListBullet"/>
      </w:pPr>
      <w:r>
        <w:t>Marvel's Spider-Man: Homecoming Prelude #1</w:t>
      </w:r>
    </w:p>
    <w:p w:rsidR="00D3227D" w:rsidRDefault="00897A32">
      <w:pPr>
        <w:pStyle w:val="ListBullet"/>
      </w:pPr>
      <w:r>
        <w:t>The Clone Conspiracy: Omega #1</w:t>
      </w:r>
    </w:p>
    <w:p w:rsidR="00D3227D" w:rsidRDefault="00897A32">
      <w:pPr>
        <w:pStyle w:val="ListBullet"/>
      </w:pPr>
      <w:r>
        <w:t>America #1</w:t>
      </w:r>
    </w:p>
    <w:p w:rsidR="00D3227D" w:rsidRDefault="00897A32">
      <w:pPr>
        <w:pStyle w:val="ListBullet"/>
      </w:pPr>
      <w:r>
        <w:t>The Totally Awesome Hulk #1.1</w:t>
      </w:r>
    </w:p>
    <w:p w:rsidR="00D3227D" w:rsidRDefault="00897A32">
      <w:pPr>
        <w:pStyle w:val="ListBullet"/>
      </w:pPr>
      <w:r>
        <w:t>Bullseye #2</w:t>
      </w:r>
    </w:p>
    <w:p w:rsidR="00D3227D" w:rsidRDefault="00897A32">
      <w:pPr>
        <w:pStyle w:val="ListBullet"/>
      </w:pPr>
      <w:r>
        <w:t>The Unstoppable Wasp #3</w:t>
      </w:r>
    </w:p>
    <w:p w:rsidR="00D3227D" w:rsidRDefault="00897A32">
      <w:pPr>
        <w:pStyle w:val="ListBullet"/>
      </w:pPr>
      <w:r>
        <w:t>Slapstick #4</w:t>
      </w:r>
    </w:p>
    <w:p w:rsidR="00D3227D" w:rsidRDefault="00897A32">
      <w:pPr>
        <w:pStyle w:val="ListBullet"/>
      </w:pPr>
      <w:r>
        <w:t>Monsters Unleashed #4</w:t>
      </w:r>
    </w:p>
    <w:p w:rsidR="00D3227D" w:rsidRDefault="00897A32">
      <w:pPr>
        <w:pStyle w:val="ListBullet"/>
      </w:pPr>
      <w:r>
        <w:t>Hawkeye #4</w:t>
      </w:r>
    </w:p>
    <w:p w:rsidR="00D3227D" w:rsidRDefault="00897A32">
      <w:pPr>
        <w:pStyle w:val="ListBullet"/>
      </w:pPr>
      <w:r>
        <w:t>Slapstick Infinite Comic #5</w:t>
      </w:r>
    </w:p>
    <w:p w:rsidR="00D3227D" w:rsidRDefault="00897A32">
      <w:pPr>
        <w:pStyle w:val="ListBullet"/>
      </w:pPr>
      <w:r>
        <w:t>Avengers #5</w:t>
      </w:r>
    </w:p>
    <w:p w:rsidR="00D3227D" w:rsidRDefault="00897A32">
      <w:pPr>
        <w:pStyle w:val="ListBullet"/>
      </w:pPr>
      <w:r>
        <w:t>Champions #6</w:t>
      </w:r>
    </w:p>
    <w:p w:rsidR="00D3227D" w:rsidRDefault="00897A32">
      <w:pPr>
        <w:pStyle w:val="ListBullet"/>
      </w:pPr>
      <w:r>
        <w:t>Marvel Universe Ultimate Spider-Man Vs. the Sinister Six #8</w:t>
      </w:r>
    </w:p>
    <w:p w:rsidR="00D3227D" w:rsidRDefault="00897A32">
      <w:pPr>
        <w:pStyle w:val="ListBullet"/>
      </w:pPr>
      <w:r>
        <w:t>Marvel Universe Avengers: Ultron Revolution #9</w:t>
      </w:r>
    </w:p>
    <w:p w:rsidR="00D3227D" w:rsidRDefault="00897A32">
      <w:pPr>
        <w:pStyle w:val="ListBullet"/>
      </w:pPr>
      <w:r>
        <w:t>Moon Knight #12</w:t>
      </w:r>
    </w:p>
    <w:p w:rsidR="00D3227D" w:rsidRDefault="00897A32">
      <w:pPr>
        <w:pStyle w:val="ListBullet"/>
      </w:pPr>
      <w:r>
        <w:t>Doctor Strange #18</w:t>
      </w:r>
    </w:p>
    <w:p w:rsidR="00D3227D" w:rsidRDefault="00897A32">
      <w:pPr>
        <w:pStyle w:val="ListBullet"/>
      </w:pPr>
      <w:r>
        <w:t>Silk #18</w:t>
      </w:r>
    </w:p>
    <w:p w:rsidR="00D3227D" w:rsidRDefault="00897A32">
      <w:pPr>
        <w:pStyle w:val="ListBullet"/>
      </w:pPr>
      <w:r>
        <w:t>Spider-Man 2099 #21</w:t>
      </w:r>
    </w:p>
    <w:p w:rsidR="00D3227D" w:rsidRDefault="00897A32">
      <w:pPr>
        <w:pStyle w:val="ListBullet"/>
      </w:pPr>
      <w:r>
        <w:t>Deadpool #28</w:t>
      </w:r>
    </w:p>
    <w:p w:rsidR="00D3227D" w:rsidRDefault="00897A32">
      <w:pPr>
        <w:pStyle w:val="ListBullet"/>
      </w:pPr>
      <w:r>
        <w:t>Star Wars #29</w:t>
      </w:r>
    </w:p>
    <w:p w:rsidR="00D3227D" w:rsidRDefault="00897A32">
      <w:pPr>
        <w:pStyle w:val="Heading3"/>
      </w:pPr>
      <w:r>
        <w:t>April, 2017</w:t>
      </w:r>
    </w:p>
    <w:p w:rsidR="00D3227D" w:rsidRDefault="00897A32">
      <w:r>
        <w:t xml:space="preserve">Number of comics published this month: </w:t>
      </w:r>
      <w:r>
        <w:rPr>
          <w:b/>
        </w:rPr>
        <w:t>89</w:t>
      </w:r>
    </w:p>
    <w:p w:rsidR="00D3227D" w:rsidRDefault="00897A32">
      <w:pPr>
        <w:pStyle w:val="ListBullet"/>
      </w:pPr>
      <w:r>
        <w:t>Ben Reilly: Scarlet Spider #1</w:t>
      </w:r>
    </w:p>
    <w:p w:rsidR="00D3227D" w:rsidRDefault="00897A32">
      <w:pPr>
        <w:pStyle w:val="ListBullet"/>
      </w:pPr>
      <w:r>
        <w:t>Deadpool Vs. the Punisher #2</w:t>
      </w:r>
    </w:p>
    <w:p w:rsidR="00D3227D" w:rsidRDefault="00897A32">
      <w:pPr>
        <w:pStyle w:val="ListBullet"/>
      </w:pPr>
      <w:r>
        <w:t>Weapon X #2</w:t>
      </w:r>
    </w:p>
    <w:p w:rsidR="00D3227D" w:rsidRDefault="00897A32">
      <w:pPr>
        <w:pStyle w:val="ListBullet"/>
      </w:pPr>
      <w:r>
        <w:t>X-Men: Gold #2</w:t>
      </w:r>
    </w:p>
    <w:p w:rsidR="00D3227D" w:rsidRDefault="00897A32">
      <w:pPr>
        <w:pStyle w:val="ListBullet"/>
      </w:pPr>
      <w:r>
        <w:t>X-Men: Blue #2</w:t>
      </w:r>
    </w:p>
    <w:p w:rsidR="00D3227D" w:rsidRDefault="00897A32">
      <w:pPr>
        <w:pStyle w:val="ListBullet"/>
      </w:pPr>
      <w:r>
        <w:t>Star Wars: Darth Maul #3</w:t>
      </w:r>
    </w:p>
    <w:p w:rsidR="00D3227D" w:rsidRDefault="00897A32">
      <w:pPr>
        <w:pStyle w:val="ListBullet"/>
      </w:pPr>
      <w:r>
        <w:t>Man-Thing #3</w:t>
      </w:r>
    </w:p>
    <w:p w:rsidR="00D3227D" w:rsidRDefault="00897A32">
      <w:pPr>
        <w:pStyle w:val="ListBullet"/>
      </w:pPr>
      <w:r>
        <w:t>Elektra #3</w:t>
      </w:r>
    </w:p>
    <w:p w:rsidR="00D3227D" w:rsidRDefault="00897A32">
      <w:pPr>
        <w:pStyle w:val="ListBullet"/>
      </w:pPr>
      <w:r>
        <w:t>The Mighty Captain Marvel #4</w:t>
      </w:r>
    </w:p>
    <w:p w:rsidR="00D3227D" w:rsidRDefault="00897A32">
      <w:pPr>
        <w:pStyle w:val="ListBullet"/>
      </w:pPr>
      <w:r>
        <w:t>Hulk #5</w:t>
      </w:r>
    </w:p>
    <w:p w:rsidR="00D3227D" w:rsidRDefault="00897A32">
      <w:pPr>
        <w:pStyle w:val="ListBullet"/>
      </w:pPr>
      <w:r>
        <w:t>Rocket Raccoon #5</w:t>
      </w:r>
    </w:p>
    <w:p w:rsidR="00D3227D" w:rsidRDefault="00897A32">
      <w:pPr>
        <w:pStyle w:val="ListBullet"/>
      </w:pPr>
      <w:r>
        <w:t>Occupy Avengers #6</w:t>
      </w:r>
    </w:p>
    <w:p w:rsidR="00D3227D" w:rsidRDefault="00897A32">
      <w:pPr>
        <w:pStyle w:val="ListBullet"/>
      </w:pPr>
      <w:r>
        <w:t>Thanos #6</w:t>
      </w:r>
    </w:p>
    <w:p w:rsidR="00D3227D" w:rsidRDefault="00897A32">
      <w:pPr>
        <w:pStyle w:val="ListBullet"/>
      </w:pPr>
      <w:r>
        <w:t>Ultimates 2 #6</w:t>
      </w:r>
    </w:p>
    <w:p w:rsidR="00D3227D" w:rsidRDefault="00897A32">
      <w:pPr>
        <w:pStyle w:val="ListBullet"/>
      </w:pPr>
      <w:r>
        <w:t>Great Lakes Avengers #7</w:t>
      </w:r>
    </w:p>
    <w:p w:rsidR="00D3227D" w:rsidRDefault="00897A32">
      <w:pPr>
        <w:pStyle w:val="ListBullet"/>
      </w:pPr>
      <w:r>
        <w:t>Infamous Iron Man #7</w:t>
      </w:r>
    </w:p>
    <w:p w:rsidR="00D3227D" w:rsidRDefault="00897A32">
      <w:pPr>
        <w:pStyle w:val="ListBullet"/>
      </w:pPr>
      <w:r>
        <w:t>Black Panther #13</w:t>
      </w:r>
    </w:p>
    <w:p w:rsidR="00D3227D" w:rsidRDefault="00897A32">
      <w:pPr>
        <w:pStyle w:val="ListBullet"/>
      </w:pPr>
      <w:r>
        <w:t>Patsy Walker, A.K.A. Hellcat! #17</w:t>
      </w:r>
    </w:p>
    <w:p w:rsidR="00D3227D" w:rsidRDefault="00897A32">
      <w:pPr>
        <w:pStyle w:val="ListBullet"/>
      </w:pPr>
      <w:r>
        <w:t>Moon Girl and Devil Dinosaur #18</w:t>
      </w:r>
    </w:p>
    <w:p w:rsidR="00D3227D" w:rsidRDefault="00897A32">
      <w:pPr>
        <w:pStyle w:val="ListBullet"/>
      </w:pPr>
      <w:r>
        <w:t>Mighty Thor #18</w:t>
      </w:r>
    </w:p>
    <w:p w:rsidR="00D3227D" w:rsidRDefault="00897A32">
      <w:pPr>
        <w:pStyle w:val="ListBullet"/>
      </w:pPr>
      <w:r>
        <w:t>Old Man Logan #22</w:t>
      </w:r>
    </w:p>
    <w:p w:rsidR="00D3227D" w:rsidRDefault="00897A32">
      <w:pPr>
        <w:pStyle w:val="ListBullet"/>
      </w:pPr>
      <w:r>
        <w:t>Marvel Future Fight: An Eye on the Future, presented by NETMARBLE #0</w:t>
      </w:r>
    </w:p>
    <w:p w:rsidR="00D3227D" w:rsidRDefault="00897A32">
      <w:pPr>
        <w:pStyle w:val="ListBullet"/>
      </w:pPr>
      <w:r>
        <w:t>Lockjaw and the Pet Avengers #2</w:t>
      </w:r>
    </w:p>
    <w:p w:rsidR="00D3227D" w:rsidRDefault="00897A32">
      <w:pPr>
        <w:pStyle w:val="ListBullet"/>
      </w:pPr>
      <w:r>
        <w:t>Secret Empire #0</w:t>
      </w:r>
    </w:p>
    <w:p w:rsidR="00D3227D" w:rsidRDefault="00897A32">
      <w:pPr>
        <w:pStyle w:val="ListBullet"/>
      </w:pPr>
      <w:r>
        <w:t>Nick Fury #1</w:t>
      </w:r>
    </w:p>
    <w:p w:rsidR="00D3227D" w:rsidRDefault="00897A32">
      <w:pPr>
        <w:pStyle w:val="ListBullet"/>
      </w:pPr>
      <w:r>
        <w:t>Guardians of the Galaxy: Dream On #1</w:t>
      </w:r>
    </w:p>
    <w:p w:rsidR="00D3227D" w:rsidRDefault="00897A32">
      <w:pPr>
        <w:pStyle w:val="ListBullet"/>
      </w:pPr>
      <w:r>
        <w:t>Monsters Unleashed #1</w:t>
      </w:r>
    </w:p>
    <w:p w:rsidR="00D3227D" w:rsidRDefault="00897A32">
      <w:pPr>
        <w:pStyle w:val="ListBullet"/>
      </w:pPr>
      <w:r>
        <w:t>Royals #2</w:t>
      </w:r>
    </w:p>
    <w:p w:rsidR="00D3227D" w:rsidRDefault="00897A32">
      <w:pPr>
        <w:pStyle w:val="ListBullet"/>
      </w:pPr>
      <w:r>
        <w:t>U.S.Avengers #5</w:t>
      </w:r>
    </w:p>
    <w:p w:rsidR="00D3227D" w:rsidRDefault="00897A32">
      <w:pPr>
        <w:pStyle w:val="ListBullet"/>
      </w:pPr>
      <w:r>
        <w:t>Black Panther: World of Wakanda #6</w:t>
      </w:r>
    </w:p>
    <w:p w:rsidR="00D3227D" w:rsidRDefault="00897A32">
      <w:pPr>
        <w:pStyle w:val="ListBullet"/>
      </w:pPr>
      <w:r>
        <w:t>Star-Lord #6</w:t>
      </w:r>
    </w:p>
    <w:p w:rsidR="00D3227D" w:rsidRDefault="00897A32">
      <w:pPr>
        <w:pStyle w:val="ListBullet"/>
      </w:pPr>
      <w:r>
        <w:t>Venom #6</w:t>
      </w:r>
    </w:p>
    <w:p w:rsidR="00D3227D" w:rsidRDefault="00897A32">
      <w:pPr>
        <w:pStyle w:val="ListBullet"/>
      </w:pPr>
      <w:r>
        <w:t>Invincible Iron Man #6</w:t>
      </w:r>
    </w:p>
    <w:p w:rsidR="00D3227D" w:rsidRDefault="00897A32">
      <w:pPr>
        <w:pStyle w:val="ListBullet"/>
      </w:pPr>
      <w:r>
        <w:t>The Punisher #11</w:t>
      </w:r>
    </w:p>
    <w:p w:rsidR="00D3227D" w:rsidRDefault="00897A32">
      <w:pPr>
        <w:pStyle w:val="ListBullet"/>
      </w:pPr>
      <w:r>
        <w:t>Thunderbolts #12</w:t>
      </w:r>
    </w:p>
    <w:p w:rsidR="00D3227D" w:rsidRDefault="00897A32">
      <w:pPr>
        <w:pStyle w:val="ListBullet"/>
      </w:pPr>
      <w:r>
        <w:t>Moon Knight #13</w:t>
      </w:r>
    </w:p>
    <w:p w:rsidR="00D3227D" w:rsidRDefault="00897A32">
      <w:pPr>
        <w:pStyle w:val="ListBullet"/>
      </w:pPr>
      <w:r>
        <w:t>Poe Dameron #13</w:t>
      </w:r>
    </w:p>
    <w:p w:rsidR="00D3227D" w:rsidRDefault="00897A32">
      <w:pPr>
        <w:pStyle w:val="ListBullet"/>
      </w:pPr>
      <w:r>
        <w:t>Captain America: Steve Rogers #16</w:t>
      </w:r>
    </w:p>
    <w:p w:rsidR="00D3227D" w:rsidRDefault="00897A32">
      <w:pPr>
        <w:pStyle w:val="ListBullet"/>
      </w:pPr>
      <w:r>
        <w:t>Ms. Marvel #17</w:t>
      </w:r>
    </w:p>
    <w:p w:rsidR="00D3227D" w:rsidRDefault="00897A32">
      <w:pPr>
        <w:pStyle w:val="ListBullet"/>
      </w:pPr>
      <w:r>
        <w:t>The Totally Awesome Hulk #18</w:t>
      </w:r>
    </w:p>
    <w:p w:rsidR="00D3227D" w:rsidRDefault="00897A32">
      <w:pPr>
        <w:pStyle w:val="ListBullet"/>
      </w:pPr>
      <w:r>
        <w:t>Daredevil #19</w:t>
      </w:r>
    </w:p>
    <w:p w:rsidR="00D3227D" w:rsidRDefault="00897A32">
      <w:pPr>
        <w:pStyle w:val="ListBullet"/>
      </w:pPr>
      <w:r>
        <w:t>Doctor Strange #19</w:t>
      </w:r>
    </w:p>
    <w:p w:rsidR="00D3227D" w:rsidRDefault="00897A32">
      <w:pPr>
        <w:pStyle w:val="ListBullet"/>
      </w:pPr>
      <w:r>
        <w:t>Silk #19</w:t>
      </w:r>
    </w:p>
    <w:p w:rsidR="00D3227D" w:rsidRDefault="00897A32">
      <w:pPr>
        <w:pStyle w:val="ListBullet"/>
      </w:pPr>
      <w:r>
        <w:t>Deadpool #29</w:t>
      </w:r>
    </w:p>
    <w:p w:rsidR="00D3227D" w:rsidRDefault="00897A32">
      <w:pPr>
        <w:pStyle w:val="ListBullet"/>
      </w:pPr>
      <w:r>
        <w:t>Lockjaw and the Pet Avengers #1</w:t>
      </w:r>
    </w:p>
    <w:p w:rsidR="00D3227D" w:rsidRDefault="00897A32">
      <w:pPr>
        <w:pStyle w:val="ListBullet"/>
      </w:pPr>
      <w:r>
        <w:t>Hi-Tech Heroes Presented by Hanes #0</w:t>
      </w:r>
    </w:p>
    <w:p w:rsidR="00D3227D" w:rsidRDefault="00897A32">
      <w:pPr>
        <w:pStyle w:val="ListBullet"/>
      </w:pPr>
      <w:r>
        <w:t>Guardians of the Galaxy: What If? Ecosport Adventure Presented by Ford #0</w:t>
      </w:r>
    </w:p>
    <w:p w:rsidR="00D3227D" w:rsidRDefault="00897A32">
      <w:pPr>
        <w:pStyle w:val="ListBullet"/>
      </w:pPr>
      <w:r>
        <w:t>Deadpool Vs. the Punisher #1</w:t>
      </w:r>
    </w:p>
    <w:p w:rsidR="00D3227D" w:rsidRDefault="00897A32">
      <w:pPr>
        <w:pStyle w:val="ListBullet"/>
      </w:pPr>
      <w:r>
        <w:t>Weapon X #1</w:t>
      </w:r>
    </w:p>
    <w:p w:rsidR="00D3227D" w:rsidRDefault="00897A32">
      <w:pPr>
        <w:pStyle w:val="ListBullet"/>
      </w:pPr>
      <w:r>
        <w:t>Black Panther and the Crew #1</w:t>
      </w:r>
    </w:p>
    <w:p w:rsidR="00D3227D" w:rsidRDefault="00897A32">
      <w:pPr>
        <w:pStyle w:val="ListBullet"/>
      </w:pPr>
      <w:r>
        <w:t>X-Men: Blue #1</w:t>
      </w:r>
    </w:p>
    <w:p w:rsidR="00D3227D" w:rsidRDefault="00897A32">
      <w:pPr>
        <w:pStyle w:val="ListBullet"/>
      </w:pPr>
      <w:r>
        <w:t>Kingpin #3</w:t>
      </w:r>
    </w:p>
    <w:p w:rsidR="00D3227D" w:rsidRDefault="00897A32">
      <w:pPr>
        <w:pStyle w:val="ListBullet"/>
      </w:pPr>
      <w:r>
        <w:t>The Unstoppable Wasp #4</w:t>
      </w:r>
    </w:p>
    <w:p w:rsidR="00D3227D" w:rsidRDefault="00897A32">
      <w:pPr>
        <w:pStyle w:val="ListBullet"/>
      </w:pPr>
      <w:r>
        <w:t>Amazing Spider-Man: Renew Your Vows #6</w:t>
      </w:r>
    </w:p>
    <w:p w:rsidR="00D3227D" w:rsidRDefault="00897A32">
      <w:pPr>
        <w:pStyle w:val="ListBullet"/>
      </w:pPr>
      <w:r>
        <w:t>Star Wars: Doctor Aphra #6</w:t>
      </w:r>
    </w:p>
    <w:p w:rsidR="00D3227D" w:rsidRDefault="00897A32">
      <w:pPr>
        <w:pStyle w:val="ListBullet"/>
      </w:pPr>
      <w:r>
        <w:t>Mosaic #7</w:t>
      </w:r>
    </w:p>
    <w:p w:rsidR="00D3227D" w:rsidRDefault="00897A32">
      <w:pPr>
        <w:pStyle w:val="ListBullet"/>
      </w:pPr>
      <w:r>
        <w:t>Doctor Strange and the Sorcerers Supreme #7</w:t>
      </w:r>
    </w:p>
    <w:p w:rsidR="00D3227D" w:rsidRDefault="00897A32">
      <w:pPr>
        <w:pStyle w:val="ListBullet"/>
      </w:pPr>
      <w:r>
        <w:t>Silver Surfer #10</w:t>
      </w:r>
    </w:p>
    <w:p w:rsidR="00D3227D" w:rsidRDefault="00897A32">
      <w:pPr>
        <w:pStyle w:val="ListBullet"/>
      </w:pPr>
      <w:r>
        <w:t>Deadpool &amp; the Mercs for Money #10</w:t>
      </w:r>
    </w:p>
    <w:p w:rsidR="00D3227D" w:rsidRDefault="00897A32">
      <w:pPr>
        <w:pStyle w:val="ListBullet"/>
      </w:pPr>
      <w:r>
        <w:t>The Unbelievable Gwenpool #14</w:t>
      </w:r>
    </w:p>
    <w:p w:rsidR="00D3227D" w:rsidRDefault="00897A32">
      <w:pPr>
        <w:pStyle w:val="ListBullet"/>
      </w:pPr>
      <w:r>
        <w:t>Power Man and Iron Fist #15</w:t>
      </w:r>
    </w:p>
    <w:p w:rsidR="00D3227D" w:rsidRDefault="00897A32">
      <w:pPr>
        <w:pStyle w:val="ListBullet"/>
      </w:pPr>
      <w:r>
        <w:t>Marvel Universe Guardians of the Galaxy #18</w:t>
      </w:r>
    </w:p>
    <w:p w:rsidR="00D3227D" w:rsidRDefault="00897A32">
      <w:pPr>
        <w:pStyle w:val="ListBullet"/>
      </w:pPr>
      <w:r>
        <w:t>Guardians of the Galaxy #19</w:t>
      </w:r>
    </w:p>
    <w:p w:rsidR="00D3227D" w:rsidRDefault="00897A32">
      <w:pPr>
        <w:pStyle w:val="ListBullet"/>
      </w:pPr>
      <w:r>
        <w:t>The Unbeatable Squirrel Girl #19</w:t>
      </w:r>
    </w:p>
    <w:p w:rsidR="00D3227D" w:rsidRDefault="00897A32">
      <w:pPr>
        <w:pStyle w:val="ListBullet"/>
      </w:pPr>
      <w:r>
        <w:t>Old Man Logan #21</w:t>
      </w:r>
    </w:p>
    <w:p w:rsidR="00D3227D" w:rsidRDefault="00897A32">
      <w:pPr>
        <w:pStyle w:val="ListBullet"/>
      </w:pPr>
      <w:r>
        <w:t>Captain America: Sam Wilson #21</w:t>
      </w:r>
    </w:p>
    <w:p w:rsidR="00D3227D" w:rsidRDefault="00897A32">
      <w:pPr>
        <w:pStyle w:val="ListBullet"/>
      </w:pPr>
      <w:r>
        <w:t>Spider-Man 2099 #22</w:t>
      </w:r>
    </w:p>
    <w:p w:rsidR="00D3227D" w:rsidRDefault="00897A32">
      <w:pPr>
        <w:pStyle w:val="ListBullet"/>
      </w:pPr>
      <w:r>
        <w:t>The Amazing Spider-Man #26</w:t>
      </w:r>
    </w:p>
    <w:p w:rsidR="00D3227D" w:rsidRDefault="00897A32">
      <w:pPr>
        <w:pStyle w:val="ListBullet"/>
      </w:pPr>
      <w:r>
        <w:t>X-Men: Gold #1</w:t>
      </w:r>
    </w:p>
    <w:p w:rsidR="00D3227D" w:rsidRDefault="00897A32">
      <w:pPr>
        <w:pStyle w:val="ListBullet"/>
      </w:pPr>
      <w:r>
        <w:t>Royals #1</w:t>
      </w:r>
    </w:p>
    <w:p w:rsidR="00D3227D" w:rsidRDefault="00897A32">
      <w:pPr>
        <w:pStyle w:val="ListBullet"/>
      </w:pPr>
      <w:r>
        <w:t>Star Wars: Rogue One Adaptation #1</w:t>
      </w:r>
    </w:p>
    <w:p w:rsidR="00D3227D" w:rsidRDefault="00897A32">
      <w:pPr>
        <w:pStyle w:val="ListBullet"/>
      </w:pPr>
      <w:r>
        <w:t>Marvel's Spider-Man: Homecoming Prelude #2</w:t>
      </w:r>
    </w:p>
    <w:p w:rsidR="00D3227D" w:rsidRDefault="00897A32">
      <w:pPr>
        <w:pStyle w:val="ListBullet"/>
      </w:pPr>
      <w:r>
        <w:t>Iron Fist #2</w:t>
      </w:r>
    </w:p>
    <w:p w:rsidR="00D3227D" w:rsidRDefault="00897A32">
      <w:pPr>
        <w:pStyle w:val="ListBullet"/>
      </w:pPr>
      <w:r>
        <w:t>America #2</w:t>
      </w:r>
    </w:p>
    <w:p w:rsidR="00D3227D" w:rsidRDefault="00897A32">
      <w:pPr>
        <w:pStyle w:val="ListBullet"/>
      </w:pPr>
      <w:r>
        <w:t>Bullseye #3</w:t>
      </w:r>
    </w:p>
    <w:p w:rsidR="00D3227D" w:rsidRDefault="00897A32">
      <w:pPr>
        <w:pStyle w:val="ListBullet"/>
      </w:pPr>
      <w:r>
        <w:t>Slapstick #5</w:t>
      </w:r>
    </w:p>
    <w:p w:rsidR="00D3227D" w:rsidRDefault="00897A32">
      <w:pPr>
        <w:pStyle w:val="ListBullet"/>
      </w:pPr>
      <w:r>
        <w:t>Hawkeye #5</w:t>
      </w:r>
    </w:p>
    <w:p w:rsidR="00D3227D" w:rsidRDefault="00897A32">
      <w:pPr>
        <w:pStyle w:val="ListBullet"/>
      </w:pPr>
      <w:r>
        <w:t>Nova #5</w:t>
      </w:r>
    </w:p>
    <w:p w:rsidR="00D3227D" w:rsidRDefault="00897A32">
      <w:pPr>
        <w:pStyle w:val="ListBullet"/>
      </w:pPr>
      <w:r>
        <w:t>Slapstick Infinite Comic #6</w:t>
      </w:r>
    </w:p>
    <w:p w:rsidR="00D3227D" w:rsidRDefault="00897A32">
      <w:pPr>
        <w:pStyle w:val="ListBullet"/>
      </w:pPr>
      <w:r>
        <w:t>Avengers #6</w:t>
      </w:r>
    </w:p>
    <w:p w:rsidR="00D3227D" w:rsidRDefault="00897A32">
      <w:pPr>
        <w:pStyle w:val="ListBullet"/>
      </w:pPr>
      <w:r>
        <w:t>Champions #7</w:t>
      </w:r>
    </w:p>
    <w:p w:rsidR="00D3227D" w:rsidRDefault="00897A32">
      <w:pPr>
        <w:pStyle w:val="ListBullet"/>
      </w:pPr>
      <w:r>
        <w:t>Jessica Jones #7</w:t>
      </w:r>
    </w:p>
    <w:p w:rsidR="00D3227D" w:rsidRDefault="00897A32">
      <w:pPr>
        <w:pStyle w:val="ListBullet"/>
      </w:pPr>
      <w:r>
        <w:t>Marvel Universe Ultimate Spider-Man Vs. the Sinister Six #9</w:t>
      </w:r>
    </w:p>
    <w:p w:rsidR="00D3227D" w:rsidRDefault="00897A32">
      <w:pPr>
        <w:pStyle w:val="ListBullet"/>
      </w:pPr>
      <w:r>
        <w:t>Spider-Man #15</w:t>
      </w:r>
    </w:p>
    <w:p w:rsidR="00D3227D" w:rsidRDefault="00897A32">
      <w:pPr>
        <w:pStyle w:val="ListBullet"/>
      </w:pPr>
      <w:r>
        <w:t>Captain America: Steve Rogers #15</w:t>
      </w:r>
    </w:p>
    <w:p w:rsidR="00D3227D" w:rsidRDefault="00897A32">
      <w:pPr>
        <w:pStyle w:val="ListBullet"/>
      </w:pPr>
      <w:r>
        <w:t>Spider-Man/Deadpool #16</w:t>
      </w:r>
    </w:p>
    <w:p w:rsidR="00D3227D" w:rsidRDefault="00897A32">
      <w:pPr>
        <w:pStyle w:val="ListBullet"/>
      </w:pPr>
      <w:r>
        <w:t>All-New Wolverine #19</w:t>
      </w:r>
    </w:p>
    <w:p w:rsidR="00D3227D" w:rsidRDefault="00897A32">
      <w:pPr>
        <w:pStyle w:val="ListBullet"/>
      </w:pPr>
      <w:r>
        <w:t>Uncanny Avengers #22</w:t>
      </w:r>
    </w:p>
    <w:p w:rsidR="00D3227D" w:rsidRDefault="00897A32">
      <w:pPr>
        <w:pStyle w:val="ListBullet"/>
      </w:pPr>
      <w:r>
        <w:t>Star Wars #30</w:t>
      </w:r>
    </w:p>
    <w:p w:rsidR="00D3227D" w:rsidRDefault="00897A32">
      <w:pPr>
        <w:pStyle w:val="Heading3"/>
      </w:pPr>
      <w:r>
        <w:t>May, 2017</w:t>
      </w:r>
    </w:p>
    <w:p w:rsidR="00D3227D" w:rsidRDefault="00897A32">
      <w:r>
        <w:t xml:space="preserve">Number of comics published this month: </w:t>
      </w:r>
      <w:r>
        <w:rPr>
          <w:b/>
        </w:rPr>
        <w:t>107</w:t>
      </w:r>
    </w:p>
    <w:p w:rsidR="00D3227D" w:rsidRDefault="00897A32">
      <w:pPr>
        <w:pStyle w:val="ListBullet"/>
      </w:pPr>
      <w:r>
        <w:t>Cable #1</w:t>
      </w:r>
    </w:p>
    <w:p w:rsidR="00D3227D" w:rsidRDefault="00897A32">
      <w:pPr>
        <w:pStyle w:val="ListBullet"/>
      </w:pPr>
      <w:r>
        <w:t>Secret Empire: Uprising #1</w:t>
      </w:r>
    </w:p>
    <w:p w:rsidR="00D3227D" w:rsidRDefault="00897A32">
      <w:pPr>
        <w:pStyle w:val="ListBullet"/>
      </w:pPr>
      <w:r>
        <w:t>Generation X #2</w:t>
      </w:r>
    </w:p>
    <w:p w:rsidR="00D3227D" w:rsidRDefault="00897A32">
      <w:pPr>
        <w:pStyle w:val="ListBullet"/>
      </w:pPr>
      <w:r>
        <w:t>Secret Empire #3</w:t>
      </w:r>
    </w:p>
    <w:p w:rsidR="00D3227D" w:rsidRDefault="00897A32">
      <w:pPr>
        <w:pStyle w:val="ListBullet"/>
      </w:pPr>
      <w:r>
        <w:t>Man-Thing #4</w:t>
      </w:r>
    </w:p>
    <w:p w:rsidR="00D3227D" w:rsidRDefault="00897A32">
      <w:pPr>
        <w:pStyle w:val="ListBullet"/>
      </w:pPr>
      <w:r>
        <w:t>Deadpool Vs. the Punisher #4</w:t>
      </w:r>
    </w:p>
    <w:p w:rsidR="00D3227D" w:rsidRDefault="00897A32">
      <w:pPr>
        <w:pStyle w:val="ListBullet"/>
      </w:pPr>
      <w:r>
        <w:t>Gamora #5</w:t>
      </w:r>
    </w:p>
    <w:p w:rsidR="00D3227D" w:rsidRDefault="00897A32">
      <w:pPr>
        <w:pStyle w:val="ListBullet"/>
      </w:pPr>
      <w:r>
        <w:t>Guardians of the Galaxy: Mother Entropy #5</w:t>
      </w:r>
    </w:p>
    <w:p w:rsidR="00D3227D" w:rsidRDefault="00897A32">
      <w:pPr>
        <w:pStyle w:val="ListBullet"/>
      </w:pPr>
      <w:r>
        <w:t>Hulk #6</w:t>
      </w:r>
    </w:p>
    <w:p w:rsidR="00D3227D" w:rsidRDefault="00897A32">
      <w:pPr>
        <w:pStyle w:val="ListBullet"/>
      </w:pPr>
      <w:r>
        <w:t>Occupy Avengers #7</w:t>
      </w:r>
    </w:p>
    <w:p w:rsidR="00D3227D" w:rsidRDefault="00897A32">
      <w:pPr>
        <w:pStyle w:val="ListBullet"/>
      </w:pPr>
      <w:r>
        <w:t>Thanos #7</w:t>
      </w:r>
    </w:p>
    <w:p w:rsidR="00D3227D" w:rsidRDefault="00897A32">
      <w:pPr>
        <w:pStyle w:val="ListBullet"/>
      </w:pPr>
      <w:r>
        <w:t>Star Wars: Doctor Aphra #7</w:t>
      </w:r>
    </w:p>
    <w:p w:rsidR="00D3227D" w:rsidRDefault="00897A32">
      <w:pPr>
        <w:pStyle w:val="ListBullet"/>
      </w:pPr>
      <w:r>
        <w:t>Moon Knight #14</w:t>
      </w:r>
    </w:p>
    <w:p w:rsidR="00D3227D" w:rsidRDefault="00897A32">
      <w:pPr>
        <w:pStyle w:val="ListBullet"/>
      </w:pPr>
      <w:r>
        <w:t>The Unbelievable Gwenpool #16</w:t>
      </w:r>
    </w:p>
    <w:p w:rsidR="00D3227D" w:rsidRDefault="00897A32">
      <w:pPr>
        <w:pStyle w:val="ListBullet"/>
      </w:pPr>
      <w:r>
        <w:t>Doctor Strange #20</w:t>
      </w:r>
    </w:p>
    <w:p w:rsidR="00D3227D" w:rsidRDefault="00897A32">
      <w:pPr>
        <w:pStyle w:val="ListBullet"/>
      </w:pPr>
      <w:r>
        <w:t>Spider-Gwen #20</w:t>
      </w:r>
    </w:p>
    <w:p w:rsidR="00D3227D" w:rsidRDefault="00897A32">
      <w:pPr>
        <w:pStyle w:val="ListBullet"/>
      </w:pPr>
      <w:r>
        <w:t>Captain America: Sam Wilson #22</w:t>
      </w:r>
    </w:p>
    <w:p w:rsidR="00D3227D" w:rsidRDefault="00897A32">
      <w:pPr>
        <w:pStyle w:val="ListBullet"/>
      </w:pPr>
      <w:r>
        <w:t>Old Man Logan #24</w:t>
      </w:r>
    </w:p>
    <w:p w:rsidR="00D3227D" w:rsidRDefault="00897A32">
      <w:pPr>
        <w:pStyle w:val="ListBullet"/>
      </w:pPr>
      <w:r>
        <w:t>Deadpool #31</w:t>
      </w:r>
    </w:p>
    <w:p w:rsidR="00D3227D" w:rsidRDefault="00897A32">
      <w:pPr>
        <w:pStyle w:val="ListBullet"/>
      </w:pPr>
      <w:r>
        <w:t>Lockjaw and the Pet Avengers #7</w:t>
      </w:r>
    </w:p>
    <w:p w:rsidR="00D3227D" w:rsidRDefault="00897A32">
      <w:pPr>
        <w:pStyle w:val="ListBullet"/>
      </w:pPr>
      <w:r>
        <w:t>I Am Groot #1</w:t>
      </w:r>
    </w:p>
    <w:p w:rsidR="00D3227D" w:rsidRDefault="00897A32">
      <w:pPr>
        <w:pStyle w:val="ListBullet"/>
      </w:pPr>
      <w:r>
        <w:t>Star-Lord Annual #1</w:t>
      </w:r>
    </w:p>
    <w:p w:rsidR="00D3227D" w:rsidRDefault="00897A32">
      <w:pPr>
        <w:pStyle w:val="ListBullet"/>
      </w:pPr>
      <w:r>
        <w:t>All-New Guardians of the Galaxy #2</w:t>
      </w:r>
    </w:p>
    <w:p w:rsidR="00D3227D" w:rsidRDefault="00897A32">
      <w:pPr>
        <w:pStyle w:val="ListBullet"/>
      </w:pPr>
      <w:r>
        <w:t>Jean Grey #2</w:t>
      </w:r>
    </w:p>
    <w:p w:rsidR="00D3227D" w:rsidRDefault="00897A32">
      <w:pPr>
        <w:pStyle w:val="ListBullet"/>
      </w:pPr>
      <w:r>
        <w:t>Secret Warriors  #2</w:t>
      </w:r>
    </w:p>
    <w:p w:rsidR="00D3227D" w:rsidRDefault="00897A32">
      <w:pPr>
        <w:pStyle w:val="ListBullet"/>
      </w:pPr>
      <w:r>
        <w:t>Ben Reilly: Scarlet Spider #2</w:t>
      </w:r>
    </w:p>
    <w:p w:rsidR="00D3227D" w:rsidRDefault="00897A32">
      <w:pPr>
        <w:pStyle w:val="ListBullet"/>
      </w:pPr>
      <w:r>
        <w:t>Elektra #4</w:t>
      </w:r>
    </w:p>
    <w:p w:rsidR="00D3227D" w:rsidRDefault="00897A32">
      <w:pPr>
        <w:pStyle w:val="ListBullet"/>
      </w:pPr>
      <w:r>
        <w:t>Guardians of the Galaxy: Mother Entropy #4</w:t>
      </w:r>
    </w:p>
    <w:p w:rsidR="00D3227D" w:rsidRDefault="00897A32">
      <w:pPr>
        <w:pStyle w:val="ListBullet"/>
      </w:pPr>
      <w:r>
        <w:t>X-Men: Blue #4</w:t>
      </w:r>
    </w:p>
    <w:p w:rsidR="00D3227D" w:rsidRDefault="00897A32">
      <w:pPr>
        <w:pStyle w:val="ListBullet"/>
      </w:pPr>
      <w:r>
        <w:t>The Mighty Captain Marvel #5</w:t>
      </w:r>
    </w:p>
    <w:p w:rsidR="00D3227D" w:rsidRDefault="00897A32">
      <w:pPr>
        <w:pStyle w:val="ListBullet"/>
      </w:pPr>
      <w:r>
        <w:t>Mosaic #8</w:t>
      </w:r>
    </w:p>
    <w:p w:rsidR="00D3227D" w:rsidRDefault="00897A32">
      <w:pPr>
        <w:pStyle w:val="ListBullet"/>
      </w:pPr>
      <w:r>
        <w:t>Doctor Strange and the Sorcerers Supreme #8</w:t>
      </w:r>
    </w:p>
    <w:p w:rsidR="00D3227D" w:rsidRDefault="00897A32">
      <w:pPr>
        <w:pStyle w:val="ListBullet"/>
      </w:pPr>
      <w:r>
        <w:t>Infamous Iron Man #8</w:t>
      </w:r>
    </w:p>
    <w:p w:rsidR="00D3227D" w:rsidRDefault="00897A32">
      <w:pPr>
        <w:pStyle w:val="ListBullet"/>
      </w:pPr>
      <w:r>
        <w:t>Black Panther #14</w:t>
      </w:r>
    </w:p>
    <w:p w:rsidR="00D3227D" w:rsidRDefault="00897A32">
      <w:pPr>
        <w:pStyle w:val="ListBullet"/>
      </w:pPr>
      <w:r>
        <w:t>Captain America: Steve Rogers #17</w:t>
      </w:r>
    </w:p>
    <w:p w:rsidR="00D3227D" w:rsidRDefault="00897A32">
      <w:pPr>
        <w:pStyle w:val="ListBullet"/>
      </w:pPr>
      <w:r>
        <w:t>Moon Girl and Devil Dinosaur #19</w:t>
      </w:r>
    </w:p>
    <w:p w:rsidR="00D3227D" w:rsidRDefault="00897A32">
      <w:pPr>
        <w:pStyle w:val="ListBullet"/>
      </w:pPr>
      <w:r>
        <w:t>The Totally Awesome Hulk #19</w:t>
      </w:r>
    </w:p>
    <w:p w:rsidR="00D3227D" w:rsidRDefault="00897A32">
      <w:pPr>
        <w:pStyle w:val="ListBullet"/>
      </w:pPr>
      <w:r>
        <w:t>Venom #150</w:t>
      </w:r>
    </w:p>
    <w:p w:rsidR="00D3227D" w:rsidRDefault="00897A32">
      <w:pPr>
        <w:pStyle w:val="ListBullet"/>
      </w:pPr>
      <w:r>
        <w:t>Lockjaw and the Pet Avengers #6</w:t>
      </w:r>
    </w:p>
    <w:p w:rsidR="00D3227D" w:rsidRDefault="00897A32">
      <w:pPr>
        <w:pStyle w:val="ListBullet"/>
      </w:pPr>
      <w:r>
        <w:t>Generation X #1</w:t>
      </w:r>
    </w:p>
    <w:p w:rsidR="00D3227D" w:rsidRDefault="00897A32">
      <w:pPr>
        <w:pStyle w:val="ListBullet"/>
      </w:pPr>
      <w:r>
        <w:t>Luke Cage #1</w:t>
      </w:r>
    </w:p>
    <w:p w:rsidR="00D3227D" w:rsidRDefault="00897A32">
      <w:pPr>
        <w:pStyle w:val="ListBullet"/>
      </w:pPr>
      <w:r>
        <w:t>Nick Fury #2</w:t>
      </w:r>
    </w:p>
    <w:p w:rsidR="00D3227D" w:rsidRDefault="00897A32">
      <w:pPr>
        <w:pStyle w:val="ListBullet"/>
      </w:pPr>
      <w:r>
        <w:t>Secret Empire #2</w:t>
      </w:r>
    </w:p>
    <w:p w:rsidR="00D3227D" w:rsidRDefault="00897A32">
      <w:pPr>
        <w:pStyle w:val="ListBullet"/>
      </w:pPr>
      <w:r>
        <w:t>Monsters Unleashed #2</w:t>
      </w:r>
    </w:p>
    <w:p w:rsidR="00D3227D" w:rsidRDefault="00897A32">
      <w:pPr>
        <w:pStyle w:val="ListBullet"/>
      </w:pPr>
      <w:r>
        <w:t>Deadpool Vs. the Punisher #3</w:t>
      </w:r>
    </w:p>
    <w:p w:rsidR="00D3227D" w:rsidRDefault="00897A32">
      <w:pPr>
        <w:pStyle w:val="ListBullet"/>
      </w:pPr>
      <w:r>
        <w:t>Guardians of the Galaxy: Mother Entropy #3</w:t>
      </w:r>
    </w:p>
    <w:p w:rsidR="00D3227D" w:rsidRDefault="00897A32">
      <w:pPr>
        <w:pStyle w:val="ListBullet"/>
      </w:pPr>
      <w:r>
        <w:t>Royals #3</w:t>
      </w:r>
    </w:p>
    <w:p w:rsidR="00D3227D" w:rsidRDefault="00897A32">
      <w:pPr>
        <w:pStyle w:val="ListBullet"/>
      </w:pPr>
      <w:r>
        <w:t>X-Men: Gold #4</w:t>
      </w:r>
    </w:p>
    <w:p w:rsidR="00D3227D" w:rsidRDefault="00897A32">
      <w:pPr>
        <w:pStyle w:val="ListBullet"/>
      </w:pPr>
      <w:r>
        <w:t>U.S.Avengers #6</w:t>
      </w:r>
    </w:p>
    <w:p w:rsidR="00D3227D" w:rsidRDefault="00897A32">
      <w:pPr>
        <w:pStyle w:val="ListBullet"/>
      </w:pPr>
      <w:r>
        <w:t>Invincible Iron Man #7</w:t>
      </w:r>
    </w:p>
    <w:p w:rsidR="00D3227D" w:rsidRDefault="00897A32">
      <w:pPr>
        <w:pStyle w:val="ListBullet"/>
      </w:pPr>
      <w:r>
        <w:t>Ultimates 2 #7</w:t>
      </w:r>
    </w:p>
    <w:p w:rsidR="00D3227D" w:rsidRDefault="00897A32">
      <w:pPr>
        <w:pStyle w:val="ListBullet"/>
      </w:pPr>
      <w:r>
        <w:t>Powers #8</w:t>
      </w:r>
    </w:p>
    <w:p w:rsidR="00D3227D" w:rsidRDefault="00897A32">
      <w:pPr>
        <w:pStyle w:val="ListBullet"/>
      </w:pPr>
      <w:r>
        <w:t>The Punisher #12</w:t>
      </w:r>
    </w:p>
    <w:p w:rsidR="00D3227D" w:rsidRDefault="00897A32">
      <w:pPr>
        <w:pStyle w:val="ListBullet"/>
      </w:pPr>
      <w:r>
        <w:t>Poe Dameron #15</w:t>
      </w:r>
    </w:p>
    <w:p w:rsidR="00D3227D" w:rsidRDefault="00897A32">
      <w:pPr>
        <w:pStyle w:val="ListBullet"/>
      </w:pPr>
      <w:r>
        <w:t>Mighty Thor #19</w:t>
      </w:r>
    </w:p>
    <w:p w:rsidR="00D3227D" w:rsidRDefault="00897A32">
      <w:pPr>
        <w:pStyle w:val="ListBullet"/>
      </w:pPr>
      <w:r>
        <w:t>Daredevil #20</w:t>
      </w:r>
    </w:p>
    <w:p w:rsidR="00D3227D" w:rsidRDefault="00897A32">
      <w:pPr>
        <w:pStyle w:val="ListBullet"/>
      </w:pPr>
      <w:r>
        <w:t>The Unbeatable Squirrel Girl #20</w:t>
      </w:r>
    </w:p>
    <w:p w:rsidR="00D3227D" w:rsidRDefault="00897A32">
      <w:pPr>
        <w:pStyle w:val="ListBullet"/>
      </w:pPr>
      <w:r>
        <w:t>Star Wars #31</w:t>
      </w:r>
    </w:p>
    <w:p w:rsidR="00D3227D" w:rsidRDefault="00897A32">
      <w:pPr>
        <w:pStyle w:val="ListBullet"/>
      </w:pPr>
      <w:r>
        <w:t>Lockjaw and the Pet Avengers #5</w:t>
      </w:r>
    </w:p>
    <w:p w:rsidR="00D3227D" w:rsidRDefault="00897A32">
      <w:pPr>
        <w:pStyle w:val="ListBullet"/>
      </w:pPr>
      <w:r>
        <w:t>Rocket #1</w:t>
      </w:r>
    </w:p>
    <w:p w:rsidR="00D3227D" w:rsidRDefault="00897A32">
      <w:pPr>
        <w:pStyle w:val="ListBullet"/>
      </w:pPr>
      <w:r>
        <w:t>Secret Warriors  #1</w:t>
      </w:r>
    </w:p>
    <w:p w:rsidR="00D3227D" w:rsidRDefault="00897A32">
      <w:pPr>
        <w:pStyle w:val="ListBullet"/>
      </w:pPr>
      <w:r>
        <w:t>Star Wars: The Screaming Citadel #1</w:t>
      </w:r>
    </w:p>
    <w:p w:rsidR="00D3227D" w:rsidRDefault="00897A32">
      <w:pPr>
        <w:pStyle w:val="ListBullet"/>
      </w:pPr>
      <w:r>
        <w:t>Zombies Assemble #1</w:t>
      </w:r>
    </w:p>
    <w:p w:rsidR="00D3227D" w:rsidRDefault="00897A32">
      <w:pPr>
        <w:pStyle w:val="ListBullet"/>
      </w:pPr>
      <w:r>
        <w:t>Black Panther and the Crew #2</w:t>
      </w:r>
    </w:p>
    <w:p w:rsidR="00D3227D" w:rsidRDefault="00897A32">
      <w:pPr>
        <w:pStyle w:val="ListBullet"/>
      </w:pPr>
      <w:r>
        <w:t>Guardians of the Galaxy: Mother Entropy #2</w:t>
      </w:r>
    </w:p>
    <w:p w:rsidR="00D3227D" w:rsidRDefault="00897A32">
      <w:pPr>
        <w:pStyle w:val="ListBullet"/>
      </w:pPr>
      <w:r>
        <w:t>America #3</w:t>
      </w:r>
    </w:p>
    <w:p w:rsidR="00D3227D" w:rsidRDefault="00897A32">
      <w:pPr>
        <w:pStyle w:val="ListBullet"/>
      </w:pPr>
      <w:r>
        <w:t>Weapon X #3</w:t>
      </w:r>
    </w:p>
    <w:p w:rsidR="00D3227D" w:rsidRDefault="00897A32">
      <w:pPr>
        <w:pStyle w:val="ListBullet"/>
      </w:pPr>
      <w:r>
        <w:t>X-Men: Blue #3</w:t>
      </w:r>
    </w:p>
    <w:p w:rsidR="00D3227D" w:rsidRDefault="00897A32">
      <w:pPr>
        <w:pStyle w:val="ListBullet"/>
      </w:pPr>
      <w:r>
        <w:t>Kingpin #4</w:t>
      </w:r>
    </w:p>
    <w:p w:rsidR="00D3227D" w:rsidRDefault="00897A32">
      <w:pPr>
        <w:pStyle w:val="ListBullet"/>
      </w:pPr>
      <w:r>
        <w:t>Amazing Spider-Man: Renew Your Vows #7</w:t>
      </w:r>
    </w:p>
    <w:p w:rsidR="00D3227D" w:rsidRDefault="00897A32">
      <w:pPr>
        <w:pStyle w:val="ListBullet"/>
      </w:pPr>
      <w:r>
        <w:t>Avengers #7</w:t>
      </w:r>
    </w:p>
    <w:p w:rsidR="00D3227D" w:rsidRDefault="00897A32">
      <w:pPr>
        <w:pStyle w:val="ListBullet"/>
      </w:pPr>
      <w:r>
        <w:t>Silver Surfer #11</w:t>
      </w:r>
    </w:p>
    <w:p w:rsidR="00D3227D" w:rsidRDefault="00897A32">
      <w:pPr>
        <w:pStyle w:val="ListBullet"/>
      </w:pPr>
      <w:r>
        <w:t>The Unbelievable Gwenpool #15</w:t>
      </w:r>
    </w:p>
    <w:p w:rsidR="00D3227D" w:rsidRDefault="00897A32">
      <w:pPr>
        <w:pStyle w:val="ListBullet"/>
      </w:pPr>
      <w:r>
        <w:t>Ms. Marvel #18</w:t>
      </w:r>
    </w:p>
    <w:p w:rsidR="00D3227D" w:rsidRDefault="00897A32">
      <w:pPr>
        <w:pStyle w:val="ListBullet"/>
      </w:pPr>
      <w:r>
        <w:t>Marvel Universe Guardians of the Galaxy #19</w:t>
      </w:r>
    </w:p>
    <w:p w:rsidR="00D3227D" w:rsidRDefault="00897A32">
      <w:pPr>
        <w:pStyle w:val="ListBullet"/>
      </w:pPr>
      <w:r>
        <w:t>All-New Wolverine #20</w:t>
      </w:r>
    </w:p>
    <w:p w:rsidR="00D3227D" w:rsidRDefault="00897A32">
      <w:pPr>
        <w:pStyle w:val="ListBullet"/>
      </w:pPr>
      <w:r>
        <w:t>Old Man Logan #23</w:t>
      </w:r>
    </w:p>
    <w:p w:rsidR="00D3227D" w:rsidRDefault="00897A32">
      <w:pPr>
        <w:pStyle w:val="ListBullet"/>
      </w:pPr>
      <w:r>
        <w:t>Uncanny Avengers #23</w:t>
      </w:r>
    </w:p>
    <w:p w:rsidR="00D3227D" w:rsidRDefault="00897A32">
      <w:pPr>
        <w:pStyle w:val="ListBullet"/>
      </w:pPr>
      <w:r>
        <w:t>The Amazing Spider-Man #27</w:t>
      </w:r>
    </w:p>
    <w:p w:rsidR="00D3227D" w:rsidRDefault="00897A32">
      <w:pPr>
        <w:pStyle w:val="ListBullet"/>
      </w:pPr>
      <w:r>
        <w:t>Deadpool #30</w:t>
      </w:r>
    </w:p>
    <w:p w:rsidR="00D3227D" w:rsidRDefault="00897A32">
      <w:pPr>
        <w:pStyle w:val="ListBullet"/>
      </w:pPr>
      <w:r>
        <w:t>Lockjaw and the Pet Avengers #4</w:t>
      </w:r>
    </w:p>
    <w:p w:rsidR="00D3227D" w:rsidRDefault="00897A32">
      <w:pPr>
        <w:pStyle w:val="ListBullet"/>
      </w:pPr>
      <w:r>
        <w:t>Free Comic Book Day (All-New Guardians of the Galaxy) #0</w:t>
      </w:r>
    </w:p>
    <w:p w:rsidR="00D3227D" w:rsidRDefault="00897A32">
      <w:pPr>
        <w:pStyle w:val="ListBullet"/>
      </w:pPr>
      <w:r>
        <w:t>Free Comic Book Day (Secret Empire) #0</w:t>
      </w:r>
    </w:p>
    <w:p w:rsidR="00D3227D" w:rsidRDefault="00897A32">
      <w:pPr>
        <w:pStyle w:val="ListBullet"/>
      </w:pPr>
      <w:r>
        <w:t>All-New Guardians of the Galaxy #1</w:t>
      </w:r>
    </w:p>
    <w:p w:rsidR="00D3227D" w:rsidRDefault="00897A32">
      <w:pPr>
        <w:pStyle w:val="ListBullet"/>
      </w:pPr>
      <w:r>
        <w:t>Guardians of the Galaxy: Mother Entropy #1</w:t>
      </w:r>
    </w:p>
    <w:p w:rsidR="00D3227D" w:rsidRDefault="00897A32">
      <w:pPr>
        <w:pStyle w:val="ListBullet"/>
      </w:pPr>
      <w:r>
        <w:t>Guardians of the Galaxy: Mission Breakout #1</w:t>
      </w:r>
    </w:p>
    <w:p w:rsidR="00D3227D" w:rsidRDefault="00897A32">
      <w:pPr>
        <w:pStyle w:val="ListBullet"/>
      </w:pPr>
      <w:r>
        <w:t>Jean Grey #1</w:t>
      </w:r>
    </w:p>
    <w:p w:rsidR="00D3227D" w:rsidRDefault="00897A32">
      <w:pPr>
        <w:pStyle w:val="ListBullet"/>
      </w:pPr>
      <w:r>
        <w:t>Secret Empire #1</w:t>
      </w:r>
    </w:p>
    <w:p w:rsidR="00D3227D" w:rsidRDefault="00897A32">
      <w:pPr>
        <w:pStyle w:val="ListBullet"/>
      </w:pPr>
      <w:r>
        <w:t>Black Bolt #1</w:t>
      </w:r>
    </w:p>
    <w:p w:rsidR="00D3227D" w:rsidRDefault="00897A32">
      <w:pPr>
        <w:pStyle w:val="ListBullet"/>
      </w:pPr>
      <w:r>
        <w:t>Star Wars: Rogue One Adaptation #2</w:t>
      </w:r>
    </w:p>
    <w:p w:rsidR="00D3227D" w:rsidRDefault="00897A32">
      <w:pPr>
        <w:pStyle w:val="ListBullet"/>
      </w:pPr>
      <w:r>
        <w:t>Iron Fist #3</w:t>
      </w:r>
    </w:p>
    <w:p w:rsidR="00D3227D" w:rsidRDefault="00897A32">
      <w:pPr>
        <w:pStyle w:val="ListBullet"/>
      </w:pPr>
      <w:r>
        <w:t>X-Men: Gold #3</w:t>
      </w:r>
    </w:p>
    <w:p w:rsidR="00D3227D" w:rsidRDefault="00897A32">
      <w:pPr>
        <w:pStyle w:val="ListBullet"/>
      </w:pPr>
      <w:r>
        <w:t>Bullseye #4</w:t>
      </w:r>
    </w:p>
    <w:p w:rsidR="00D3227D" w:rsidRDefault="00897A32">
      <w:pPr>
        <w:pStyle w:val="ListBullet"/>
      </w:pPr>
      <w:r>
        <w:t>The Unstoppable Wasp #5</w:t>
      </w:r>
    </w:p>
    <w:p w:rsidR="00D3227D" w:rsidRDefault="00897A32">
      <w:pPr>
        <w:pStyle w:val="ListBullet"/>
      </w:pPr>
      <w:r>
        <w:t>Slapstick #6</w:t>
      </w:r>
    </w:p>
    <w:p w:rsidR="00D3227D" w:rsidRDefault="00897A32">
      <w:pPr>
        <w:pStyle w:val="ListBullet"/>
      </w:pPr>
      <w:r>
        <w:t>Hawkeye #6</w:t>
      </w:r>
    </w:p>
    <w:p w:rsidR="00D3227D" w:rsidRDefault="00897A32">
      <w:pPr>
        <w:pStyle w:val="ListBullet"/>
      </w:pPr>
      <w:r>
        <w:t>Nova #6</w:t>
      </w:r>
    </w:p>
    <w:p w:rsidR="00D3227D" w:rsidRDefault="00897A32">
      <w:pPr>
        <w:pStyle w:val="ListBullet"/>
      </w:pPr>
      <w:r>
        <w:t>Champions #8</w:t>
      </w:r>
    </w:p>
    <w:p w:rsidR="00D3227D" w:rsidRDefault="00897A32">
      <w:pPr>
        <w:pStyle w:val="ListBullet"/>
      </w:pPr>
      <w:r>
        <w:t>Jessica Jones #8</w:t>
      </w:r>
    </w:p>
    <w:p w:rsidR="00D3227D" w:rsidRDefault="00897A32">
      <w:pPr>
        <w:pStyle w:val="ListBullet"/>
      </w:pPr>
      <w:r>
        <w:t>Marvel Universe Avengers: Ultron Revolution #10</w:t>
      </w:r>
    </w:p>
    <w:p w:rsidR="00D3227D" w:rsidRDefault="00897A32">
      <w:pPr>
        <w:pStyle w:val="ListBullet"/>
      </w:pPr>
      <w:r>
        <w:t>Poe Dameron #14</w:t>
      </w:r>
    </w:p>
    <w:p w:rsidR="00D3227D" w:rsidRDefault="00897A32">
      <w:pPr>
        <w:pStyle w:val="ListBullet"/>
      </w:pPr>
      <w:r>
        <w:t>Spider-Man #16</w:t>
      </w:r>
    </w:p>
    <w:p w:rsidR="00D3227D" w:rsidRDefault="00897A32">
      <w:pPr>
        <w:pStyle w:val="ListBullet"/>
      </w:pPr>
      <w:r>
        <w:t>Spider-Man/Deadpool #17</w:t>
      </w:r>
    </w:p>
    <w:p w:rsidR="00D3227D" w:rsidRDefault="00897A32">
      <w:pPr>
        <w:pStyle w:val="ListBullet"/>
      </w:pPr>
      <w:r>
        <w:t>Spider-Gwen #19</w:t>
      </w:r>
    </w:p>
    <w:p w:rsidR="00D3227D" w:rsidRDefault="00897A32">
      <w:pPr>
        <w:pStyle w:val="ListBullet"/>
      </w:pPr>
      <w:r>
        <w:t>Spider-Man 2099 #23</w:t>
      </w:r>
    </w:p>
    <w:p w:rsidR="00D3227D" w:rsidRDefault="00897A32">
      <w:pPr>
        <w:pStyle w:val="ListBullet"/>
      </w:pPr>
      <w:r>
        <w:t>Lockjaw and the Pet Avengers #3</w:t>
      </w:r>
    </w:p>
    <w:p w:rsidR="00D3227D" w:rsidRDefault="00897A32">
      <w:pPr>
        <w:pStyle w:val="ListBullet"/>
      </w:pPr>
      <w:r>
        <w:t>Guardians of the Galaxy: Mission Breakout #1</w:t>
      </w:r>
    </w:p>
    <w:p w:rsidR="00D3227D" w:rsidRDefault="00897A32">
      <w:pPr>
        <w:pStyle w:val="Heading3"/>
      </w:pPr>
      <w:r>
        <w:t>June, 2017</w:t>
      </w:r>
    </w:p>
    <w:p w:rsidR="00D3227D" w:rsidRDefault="00897A32">
      <w:r>
        <w:t xml:space="preserve">Number of comics published this month: </w:t>
      </w:r>
      <w:r>
        <w:rPr>
          <w:b/>
        </w:rPr>
        <w:t>102</w:t>
      </w:r>
    </w:p>
    <w:p w:rsidR="00D3227D" w:rsidRDefault="00897A32">
      <w:pPr>
        <w:pStyle w:val="ListBullet"/>
      </w:pPr>
      <w:r>
        <w:t>Star Wars: Droids Unplugged #1</w:t>
      </w:r>
    </w:p>
    <w:p w:rsidR="00D3227D" w:rsidRDefault="00897A32">
      <w:pPr>
        <w:pStyle w:val="ListBullet"/>
      </w:pPr>
      <w:r>
        <w:t>All-New Guardians of the Galaxy Annual #1</w:t>
      </w:r>
    </w:p>
    <w:p w:rsidR="00D3227D" w:rsidRDefault="00897A32">
      <w:pPr>
        <w:pStyle w:val="ListBullet"/>
      </w:pPr>
      <w:r>
        <w:t>Edge of Venomverse #1</w:t>
      </w:r>
    </w:p>
    <w:p w:rsidR="00D3227D" w:rsidRDefault="00897A32">
      <w:pPr>
        <w:pStyle w:val="ListBullet"/>
      </w:pPr>
      <w:r>
        <w:t>Cable #2</w:t>
      </w:r>
    </w:p>
    <w:p w:rsidR="00D3227D" w:rsidRDefault="00897A32">
      <w:pPr>
        <w:pStyle w:val="ListBullet"/>
      </w:pPr>
      <w:r>
        <w:t>Defenders #2</w:t>
      </w:r>
    </w:p>
    <w:p w:rsidR="00D3227D" w:rsidRDefault="00897A32">
      <w:pPr>
        <w:pStyle w:val="ListBullet"/>
      </w:pPr>
      <w:r>
        <w:t>I Am Groot #2</w:t>
      </w:r>
    </w:p>
    <w:p w:rsidR="00D3227D" w:rsidRDefault="00897A32">
      <w:pPr>
        <w:pStyle w:val="ListBullet"/>
      </w:pPr>
      <w:r>
        <w:t>Jean Grey #3</w:t>
      </w:r>
    </w:p>
    <w:p w:rsidR="00D3227D" w:rsidRDefault="00897A32">
      <w:pPr>
        <w:pStyle w:val="ListBullet"/>
      </w:pPr>
      <w:r>
        <w:t>Ben Reilly: Scarlet Spider #4</w:t>
      </w:r>
    </w:p>
    <w:p w:rsidR="00D3227D" w:rsidRDefault="00897A32">
      <w:pPr>
        <w:pStyle w:val="ListBullet"/>
      </w:pPr>
      <w:r>
        <w:t>Elektra #5</w:t>
      </w:r>
    </w:p>
    <w:p w:rsidR="00D3227D" w:rsidRDefault="00897A32">
      <w:pPr>
        <w:pStyle w:val="ListBullet"/>
      </w:pPr>
      <w:r>
        <w:t>Secret Empire #5</w:t>
      </w:r>
    </w:p>
    <w:p w:rsidR="00D3227D" w:rsidRDefault="00897A32">
      <w:pPr>
        <w:pStyle w:val="ListBullet"/>
      </w:pPr>
      <w:r>
        <w:t>Deadpool Vs. the Punisher #5</w:t>
      </w:r>
    </w:p>
    <w:p w:rsidR="00D3227D" w:rsidRDefault="00897A32">
      <w:pPr>
        <w:pStyle w:val="ListBullet"/>
      </w:pPr>
      <w:r>
        <w:t>The Mighty Captain Marvel #6</w:t>
      </w:r>
    </w:p>
    <w:p w:rsidR="00D3227D" w:rsidRDefault="00897A32">
      <w:pPr>
        <w:pStyle w:val="ListBullet"/>
      </w:pPr>
      <w:r>
        <w:t>X-Men: Blue #6</w:t>
      </w:r>
    </w:p>
    <w:p w:rsidR="00D3227D" w:rsidRDefault="00897A32">
      <w:pPr>
        <w:pStyle w:val="ListBullet"/>
      </w:pPr>
      <w:r>
        <w:t>Occupy Avengers #8</w:t>
      </w:r>
    </w:p>
    <w:p w:rsidR="00D3227D" w:rsidRDefault="00897A32">
      <w:pPr>
        <w:pStyle w:val="ListBullet"/>
      </w:pPr>
      <w:r>
        <w:t>Star Wars: Doctor Aphra #8</w:t>
      </w:r>
    </w:p>
    <w:p w:rsidR="00D3227D" w:rsidRDefault="00897A32">
      <w:pPr>
        <w:pStyle w:val="ListBullet"/>
      </w:pPr>
      <w:r>
        <w:t>Doctor Strange and the Sorcerers Supreme #9</w:t>
      </w:r>
    </w:p>
    <w:p w:rsidR="00D3227D" w:rsidRDefault="00897A32">
      <w:pPr>
        <w:pStyle w:val="ListBullet"/>
      </w:pPr>
      <w:r>
        <w:t>Infamous Iron Man #9</w:t>
      </w:r>
    </w:p>
    <w:p w:rsidR="00D3227D" w:rsidRDefault="00897A32">
      <w:pPr>
        <w:pStyle w:val="ListBullet"/>
      </w:pPr>
      <w:r>
        <w:t>The Punisher #13</w:t>
      </w:r>
    </w:p>
    <w:p w:rsidR="00D3227D" w:rsidRDefault="00897A32">
      <w:pPr>
        <w:pStyle w:val="ListBullet"/>
      </w:pPr>
      <w:r>
        <w:t>Black Panther #15</w:t>
      </w:r>
    </w:p>
    <w:p w:rsidR="00D3227D" w:rsidRDefault="00897A32">
      <w:pPr>
        <w:pStyle w:val="ListBullet"/>
      </w:pPr>
      <w:r>
        <w:t>Poe Dameron #16</w:t>
      </w:r>
    </w:p>
    <w:p w:rsidR="00D3227D" w:rsidRDefault="00897A32">
      <w:pPr>
        <w:pStyle w:val="ListBullet"/>
      </w:pPr>
      <w:r>
        <w:t>Moon Girl and Devil Dinosaur #20</w:t>
      </w:r>
    </w:p>
    <w:p w:rsidR="00D3227D" w:rsidRDefault="00897A32">
      <w:pPr>
        <w:pStyle w:val="ListBullet"/>
      </w:pPr>
      <w:r>
        <w:t>The Totally Awesome Hulk #20</w:t>
      </w:r>
    </w:p>
    <w:p w:rsidR="00D3227D" w:rsidRDefault="00897A32">
      <w:pPr>
        <w:pStyle w:val="ListBullet"/>
      </w:pPr>
      <w:r>
        <w:t>Spider-Gwen #21</w:t>
      </w:r>
    </w:p>
    <w:p w:rsidR="00D3227D" w:rsidRDefault="00897A32">
      <w:pPr>
        <w:pStyle w:val="ListBullet"/>
      </w:pPr>
      <w:r>
        <w:t>The Amazing Spider-Man #29</w:t>
      </w:r>
    </w:p>
    <w:p w:rsidR="00D3227D" w:rsidRDefault="00897A32">
      <w:pPr>
        <w:pStyle w:val="ListBullet"/>
      </w:pPr>
      <w:r>
        <w:t>Iron Man and Power Pack #3</w:t>
      </w:r>
    </w:p>
    <w:p w:rsidR="00D3227D" w:rsidRDefault="00897A32">
      <w:pPr>
        <w:pStyle w:val="ListBullet"/>
      </w:pPr>
      <w:r>
        <w:t>Peter Parker: The Spectacular Spider-Man #1</w:t>
      </w:r>
    </w:p>
    <w:p w:rsidR="00D3227D" w:rsidRDefault="00897A32">
      <w:pPr>
        <w:pStyle w:val="ListBullet"/>
      </w:pPr>
      <w:r>
        <w:t>Star Wars: Poe Dameron Annual #1</w:t>
      </w:r>
    </w:p>
    <w:p w:rsidR="00D3227D" w:rsidRDefault="00897A32">
      <w:pPr>
        <w:pStyle w:val="ListBullet"/>
      </w:pPr>
      <w:r>
        <w:t>Secret Empire: Underground #1</w:t>
      </w:r>
    </w:p>
    <w:p w:rsidR="00D3227D" w:rsidRDefault="00897A32">
      <w:pPr>
        <w:pStyle w:val="ListBullet"/>
      </w:pPr>
      <w:r>
        <w:t>Weapons of Mutant Destruction: Alpha #1</w:t>
      </w:r>
    </w:p>
    <w:p w:rsidR="00D3227D" w:rsidRDefault="00897A32">
      <w:pPr>
        <w:pStyle w:val="ListBullet"/>
      </w:pPr>
      <w:r>
        <w:t>Secret Empire: Brave New World #2</w:t>
      </w:r>
    </w:p>
    <w:p w:rsidR="00D3227D" w:rsidRDefault="00897A32">
      <w:pPr>
        <w:pStyle w:val="ListBullet"/>
      </w:pPr>
      <w:r>
        <w:t>Darth Vader #2</w:t>
      </w:r>
    </w:p>
    <w:p w:rsidR="00D3227D" w:rsidRDefault="00897A32">
      <w:pPr>
        <w:pStyle w:val="ListBullet"/>
      </w:pPr>
      <w:r>
        <w:t>Iceman #2</w:t>
      </w:r>
    </w:p>
    <w:p w:rsidR="00D3227D" w:rsidRDefault="00897A32">
      <w:pPr>
        <w:pStyle w:val="ListBullet"/>
      </w:pPr>
      <w:r>
        <w:t>Luke Cage #2</w:t>
      </w:r>
    </w:p>
    <w:p w:rsidR="00D3227D" w:rsidRDefault="00897A32">
      <w:pPr>
        <w:pStyle w:val="ListBullet"/>
      </w:pPr>
      <w:r>
        <w:t>Monsters Unleashed #3</w:t>
      </w:r>
    </w:p>
    <w:p w:rsidR="00D3227D" w:rsidRDefault="00897A32">
      <w:pPr>
        <w:pStyle w:val="ListBullet"/>
      </w:pPr>
      <w:r>
        <w:t>Nick Fury #3</w:t>
      </w:r>
    </w:p>
    <w:p w:rsidR="00D3227D" w:rsidRDefault="00897A32">
      <w:pPr>
        <w:pStyle w:val="ListBullet"/>
      </w:pPr>
      <w:r>
        <w:t>All-New Guardians of the Galaxy #4</w:t>
      </w:r>
    </w:p>
    <w:p w:rsidR="00D3227D" w:rsidRDefault="00897A32">
      <w:pPr>
        <w:pStyle w:val="ListBullet"/>
      </w:pPr>
      <w:r>
        <w:t>America #4</w:t>
      </w:r>
    </w:p>
    <w:p w:rsidR="00D3227D" w:rsidRDefault="00897A32">
      <w:pPr>
        <w:pStyle w:val="ListBullet"/>
      </w:pPr>
      <w:r>
        <w:t>Royals #4</w:t>
      </w:r>
    </w:p>
    <w:p w:rsidR="00D3227D" w:rsidRDefault="00897A32">
      <w:pPr>
        <w:pStyle w:val="ListBullet"/>
      </w:pPr>
      <w:r>
        <w:t>Star Wars: Darth Maul #4</w:t>
      </w:r>
    </w:p>
    <w:p w:rsidR="00D3227D" w:rsidRDefault="00897A32">
      <w:pPr>
        <w:pStyle w:val="ListBullet"/>
      </w:pPr>
      <w:r>
        <w:t>Man-Thing #5</w:t>
      </w:r>
    </w:p>
    <w:p w:rsidR="00D3227D" w:rsidRDefault="00897A32">
      <w:pPr>
        <w:pStyle w:val="ListBullet"/>
      </w:pPr>
      <w:r>
        <w:t>X-Men: Gold #6</w:t>
      </w:r>
    </w:p>
    <w:p w:rsidR="00D3227D" w:rsidRDefault="00897A32">
      <w:pPr>
        <w:pStyle w:val="ListBullet"/>
      </w:pPr>
      <w:r>
        <w:t>U.S.Avengers #7</w:t>
      </w:r>
    </w:p>
    <w:p w:rsidR="00D3227D" w:rsidRDefault="00897A32">
      <w:pPr>
        <w:pStyle w:val="ListBullet"/>
      </w:pPr>
      <w:r>
        <w:t>Invincible Iron Man #8</w:t>
      </w:r>
    </w:p>
    <w:p w:rsidR="00D3227D" w:rsidRDefault="00897A32">
      <w:pPr>
        <w:pStyle w:val="ListBullet"/>
      </w:pPr>
      <w:r>
        <w:t>Ultimates 2 #8</w:t>
      </w:r>
    </w:p>
    <w:p w:rsidR="00D3227D" w:rsidRDefault="00897A32">
      <w:pPr>
        <w:pStyle w:val="ListBullet"/>
      </w:pPr>
      <w:r>
        <w:t>Silver Surfer #12</w:t>
      </w:r>
    </w:p>
    <w:p w:rsidR="00D3227D" w:rsidRDefault="00897A32">
      <w:pPr>
        <w:pStyle w:val="ListBullet"/>
      </w:pPr>
      <w:r>
        <w:t>Captain America: Steve Rogers #18</w:t>
      </w:r>
    </w:p>
    <w:p w:rsidR="00D3227D" w:rsidRDefault="00897A32">
      <w:pPr>
        <w:pStyle w:val="ListBullet"/>
      </w:pPr>
      <w:r>
        <w:t>Mighty Thor #20</w:t>
      </w:r>
    </w:p>
    <w:p w:rsidR="00D3227D" w:rsidRDefault="00897A32">
      <w:pPr>
        <w:pStyle w:val="ListBullet"/>
      </w:pPr>
      <w:r>
        <w:t>Daredevil #22</w:t>
      </w:r>
    </w:p>
    <w:p w:rsidR="00D3227D" w:rsidRDefault="00897A32">
      <w:pPr>
        <w:pStyle w:val="ListBullet"/>
      </w:pPr>
      <w:r>
        <w:t>Doctor Strange #22</w:t>
      </w:r>
    </w:p>
    <w:p w:rsidR="00D3227D" w:rsidRDefault="00897A32">
      <w:pPr>
        <w:pStyle w:val="ListBullet"/>
      </w:pPr>
      <w:r>
        <w:t>Spider-Man 2099 #24</w:t>
      </w:r>
    </w:p>
    <w:p w:rsidR="00D3227D" w:rsidRDefault="00897A32">
      <w:pPr>
        <w:pStyle w:val="ListBullet"/>
      </w:pPr>
      <w:r>
        <w:t>Iron Man and Power Pack #2</w:t>
      </w:r>
    </w:p>
    <w:p w:rsidR="00D3227D" w:rsidRDefault="00897A32">
      <w:pPr>
        <w:pStyle w:val="ListBullet"/>
      </w:pPr>
      <w:r>
        <w:t>Defenders #1</w:t>
      </w:r>
    </w:p>
    <w:p w:rsidR="00D3227D" w:rsidRDefault="00897A32">
      <w:pPr>
        <w:pStyle w:val="ListBullet"/>
      </w:pPr>
      <w:r>
        <w:t>Secret Empire: United #1</w:t>
      </w:r>
    </w:p>
    <w:p w:rsidR="00D3227D" w:rsidRDefault="00897A32">
      <w:pPr>
        <w:pStyle w:val="ListBullet"/>
      </w:pPr>
      <w:r>
        <w:t>Vision: Director's Cut #1</w:t>
      </w:r>
    </w:p>
    <w:p w:rsidR="00D3227D" w:rsidRDefault="00897A32">
      <w:pPr>
        <w:pStyle w:val="ListBullet"/>
      </w:pPr>
      <w:r>
        <w:t>Generation X #3</w:t>
      </w:r>
    </w:p>
    <w:p w:rsidR="00D3227D" w:rsidRDefault="00897A32">
      <w:pPr>
        <w:pStyle w:val="ListBullet"/>
      </w:pPr>
      <w:r>
        <w:t>Ben Reilly: Scarlet Spider #3</w:t>
      </w:r>
    </w:p>
    <w:p w:rsidR="00D3227D" w:rsidRDefault="00897A32">
      <w:pPr>
        <w:pStyle w:val="ListBullet"/>
      </w:pPr>
      <w:r>
        <w:t>Black Panther and the Crew #3</w:t>
      </w:r>
    </w:p>
    <w:p w:rsidR="00D3227D" w:rsidRDefault="00897A32">
      <w:pPr>
        <w:pStyle w:val="ListBullet"/>
      </w:pPr>
      <w:r>
        <w:t>Secret Warriors  #3</w:t>
      </w:r>
    </w:p>
    <w:p w:rsidR="00D3227D" w:rsidRDefault="00897A32">
      <w:pPr>
        <w:pStyle w:val="ListBullet"/>
      </w:pPr>
      <w:r>
        <w:t>Zombies Assemble #3</w:t>
      </w:r>
    </w:p>
    <w:p w:rsidR="00D3227D" w:rsidRDefault="00897A32">
      <w:pPr>
        <w:pStyle w:val="ListBullet"/>
      </w:pPr>
      <w:r>
        <w:t>Secret Empire #4</w:t>
      </w:r>
    </w:p>
    <w:p w:rsidR="00D3227D" w:rsidRDefault="00897A32">
      <w:pPr>
        <w:pStyle w:val="ListBullet"/>
      </w:pPr>
      <w:r>
        <w:t>Weapon X #4</w:t>
      </w:r>
    </w:p>
    <w:p w:rsidR="00D3227D" w:rsidRDefault="00897A32">
      <w:pPr>
        <w:pStyle w:val="ListBullet"/>
      </w:pPr>
      <w:r>
        <w:t>Kingpin #5</w:t>
      </w:r>
    </w:p>
    <w:p w:rsidR="00D3227D" w:rsidRDefault="00897A32">
      <w:pPr>
        <w:pStyle w:val="ListBullet"/>
      </w:pPr>
      <w:r>
        <w:t>X-Men: Blue #5</w:t>
      </w:r>
    </w:p>
    <w:p w:rsidR="00D3227D" w:rsidRDefault="00897A32">
      <w:pPr>
        <w:pStyle w:val="ListBullet"/>
      </w:pPr>
      <w:r>
        <w:t>Hulk #7</w:t>
      </w:r>
    </w:p>
    <w:p w:rsidR="00D3227D" w:rsidRDefault="00897A32">
      <w:pPr>
        <w:pStyle w:val="ListBullet"/>
      </w:pPr>
      <w:r>
        <w:t>Amazing Spider-Man: Renew Your Vows #8</w:t>
      </w:r>
    </w:p>
    <w:p w:rsidR="00D3227D" w:rsidRDefault="00897A32">
      <w:pPr>
        <w:pStyle w:val="ListBullet"/>
      </w:pPr>
      <w:r>
        <w:t>Thanos #8</w:t>
      </w:r>
    </w:p>
    <w:p w:rsidR="00D3227D" w:rsidRDefault="00897A32">
      <w:pPr>
        <w:pStyle w:val="ListBullet"/>
      </w:pPr>
      <w:r>
        <w:t>Marvel Universe Avengers: Ultron Revolution #11</w:t>
      </w:r>
    </w:p>
    <w:p w:rsidR="00D3227D" w:rsidRDefault="00897A32">
      <w:pPr>
        <w:pStyle w:val="ListBullet"/>
      </w:pPr>
      <w:r>
        <w:t>The Unbelievable Gwenpool #17</w:t>
      </w:r>
    </w:p>
    <w:p w:rsidR="00D3227D" w:rsidRDefault="00897A32">
      <w:pPr>
        <w:pStyle w:val="ListBullet"/>
      </w:pPr>
      <w:r>
        <w:t>Ms. Marvel #19</w:t>
      </w:r>
    </w:p>
    <w:p w:rsidR="00D3227D" w:rsidRDefault="00897A32">
      <w:pPr>
        <w:pStyle w:val="ListBullet"/>
      </w:pPr>
      <w:r>
        <w:t>All-New Wolverine #21</w:t>
      </w:r>
    </w:p>
    <w:p w:rsidR="00D3227D" w:rsidRDefault="00897A32">
      <w:pPr>
        <w:pStyle w:val="ListBullet"/>
      </w:pPr>
      <w:r>
        <w:t>The Unbeatable Squirrel Girl #21</w:t>
      </w:r>
    </w:p>
    <w:p w:rsidR="00D3227D" w:rsidRDefault="00897A32">
      <w:pPr>
        <w:pStyle w:val="ListBullet"/>
      </w:pPr>
      <w:r>
        <w:t>Captain America: Sam Wilson #23</w:t>
      </w:r>
    </w:p>
    <w:p w:rsidR="00D3227D" w:rsidRDefault="00897A32">
      <w:pPr>
        <w:pStyle w:val="ListBullet"/>
      </w:pPr>
      <w:r>
        <w:t>Uncanny Avengers #24</w:t>
      </w:r>
    </w:p>
    <w:p w:rsidR="00D3227D" w:rsidRDefault="00897A32">
      <w:pPr>
        <w:pStyle w:val="ListBullet"/>
      </w:pPr>
      <w:r>
        <w:t>Old Man Logan #25</w:t>
      </w:r>
    </w:p>
    <w:p w:rsidR="00D3227D" w:rsidRDefault="00897A32">
      <w:pPr>
        <w:pStyle w:val="ListBullet"/>
      </w:pPr>
      <w:r>
        <w:t>Deadpool #32</w:t>
      </w:r>
    </w:p>
    <w:p w:rsidR="00D3227D" w:rsidRDefault="00897A32">
      <w:pPr>
        <w:pStyle w:val="ListBullet"/>
      </w:pPr>
      <w:r>
        <w:t>Star Wars #32</w:t>
      </w:r>
    </w:p>
    <w:p w:rsidR="00D3227D" w:rsidRDefault="00897A32">
      <w:pPr>
        <w:pStyle w:val="ListBullet"/>
      </w:pPr>
      <w:r>
        <w:t>Venom #151</w:t>
      </w:r>
    </w:p>
    <w:p w:rsidR="00D3227D" w:rsidRDefault="00897A32">
      <w:pPr>
        <w:pStyle w:val="ListBullet"/>
      </w:pPr>
      <w:r>
        <w:t>Iron Man and Power Pack #1</w:t>
      </w:r>
    </w:p>
    <w:p w:rsidR="00D3227D" w:rsidRDefault="00897A32">
      <w:pPr>
        <w:pStyle w:val="ListBullet"/>
      </w:pPr>
      <w:r>
        <w:t>Darth Vader #1</w:t>
      </w:r>
    </w:p>
    <w:p w:rsidR="00D3227D" w:rsidRDefault="00897A32">
      <w:pPr>
        <w:pStyle w:val="ListBullet"/>
      </w:pPr>
      <w:r>
        <w:t>Iceman #1</w:t>
      </w:r>
    </w:p>
    <w:p w:rsidR="00D3227D" w:rsidRDefault="00897A32">
      <w:pPr>
        <w:pStyle w:val="ListBullet"/>
      </w:pPr>
      <w:r>
        <w:t>Secret Empire: Brave New World #1</w:t>
      </w:r>
    </w:p>
    <w:p w:rsidR="00D3227D" w:rsidRDefault="00897A32">
      <w:pPr>
        <w:pStyle w:val="ListBullet"/>
      </w:pPr>
      <w:r>
        <w:t>Rocket #2</w:t>
      </w:r>
    </w:p>
    <w:p w:rsidR="00D3227D" w:rsidRDefault="00897A32">
      <w:pPr>
        <w:pStyle w:val="ListBullet"/>
      </w:pPr>
      <w:r>
        <w:t>Zombies Assemble #2</w:t>
      </w:r>
    </w:p>
    <w:p w:rsidR="00D3227D" w:rsidRDefault="00897A32">
      <w:pPr>
        <w:pStyle w:val="ListBullet"/>
      </w:pPr>
      <w:r>
        <w:t>Black Bolt #2</w:t>
      </w:r>
    </w:p>
    <w:p w:rsidR="00D3227D" w:rsidRDefault="00897A32">
      <w:pPr>
        <w:pStyle w:val="ListBullet"/>
      </w:pPr>
      <w:r>
        <w:t>All-New Guardians of the Galaxy #3</w:t>
      </w:r>
    </w:p>
    <w:p w:rsidR="00D3227D" w:rsidRDefault="00897A32">
      <w:pPr>
        <w:pStyle w:val="ListBullet"/>
      </w:pPr>
      <w:r>
        <w:t>Star Wars: Rogue One Adaptation #3</w:t>
      </w:r>
    </w:p>
    <w:p w:rsidR="00D3227D" w:rsidRDefault="00897A32">
      <w:pPr>
        <w:pStyle w:val="ListBullet"/>
      </w:pPr>
      <w:r>
        <w:t>Iron Fist #4</w:t>
      </w:r>
    </w:p>
    <w:p w:rsidR="00D3227D" w:rsidRDefault="00897A32">
      <w:pPr>
        <w:pStyle w:val="ListBullet"/>
      </w:pPr>
      <w:r>
        <w:t>Bullseye #5</w:t>
      </w:r>
    </w:p>
    <w:p w:rsidR="00D3227D" w:rsidRDefault="00897A32">
      <w:pPr>
        <w:pStyle w:val="ListBullet"/>
      </w:pPr>
      <w:r>
        <w:t>X-Men: Gold #5</w:t>
      </w:r>
    </w:p>
    <w:p w:rsidR="00D3227D" w:rsidRDefault="00897A32">
      <w:pPr>
        <w:pStyle w:val="ListBullet"/>
      </w:pPr>
      <w:r>
        <w:t>The Unstoppable Wasp #6</w:t>
      </w:r>
    </w:p>
    <w:p w:rsidR="00D3227D" w:rsidRDefault="00897A32">
      <w:pPr>
        <w:pStyle w:val="ListBullet"/>
      </w:pPr>
      <w:r>
        <w:t>Hawkeye #7</w:t>
      </w:r>
    </w:p>
    <w:p w:rsidR="00D3227D" w:rsidRDefault="00897A32">
      <w:pPr>
        <w:pStyle w:val="ListBullet"/>
      </w:pPr>
      <w:r>
        <w:t>Nova #7</w:t>
      </w:r>
    </w:p>
    <w:p w:rsidR="00D3227D" w:rsidRDefault="00897A32">
      <w:pPr>
        <w:pStyle w:val="ListBullet"/>
      </w:pPr>
      <w:r>
        <w:t>Avengers #8</w:t>
      </w:r>
    </w:p>
    <w:p w:rsidR="00D3227D" w:rsidRDefault="00897A32">
      <w:pPr>
        <w:pStyle w:val="ListBullet"/>
      </w:pPr>
      <w:r>
        <w:t>Champions #9</w:t>
      </w:r>
    </w:p>
    <w:p w:rsidR="00D3227D" w:rsidRDefault="00897A32">
      <w:pPr>
        <w:pStyle w:val="ListBullet"/>
      </w:pPr>
      <w:r>
        <w:t>Jessica Jones #9</w:t>
      </w:r>
    </w:p>
    <w:p w:rsidR="00D3227D" w:rsidRDefault="00897A32">
      <w:pPr>
        <w:pStyle w:val="ListBullet"/>
      </w:pPr>
      <w:r>
        <w:t>Marvel Universe Ultimate Spider-Man Vs. the Sinister Six #10</w:t>
      </w:r>
    </w:p>
    <w:p w:rsidR="00D3227D" w:rsidRDefault="00897A32">
      <w:pPr>
        <w:pStyle w:val="ListBullet"/>
      </w:pPr>
      <w:r>
        <w:t>Spider-Man #17</w:t>
      </w:r>
    </w:p>
    <w:p w:rsidR="00D3227D" w:rsidRDefault="00897A32">
      <w:pPr>
        <w:pStyle w:val="ListBullet"/>
      </w:pPr>
      <w:r>
        <w:t>Spider-Man/Deadpool #18</w:t>
      </w:r>
    </w:p>
    <w:p w:rsidR="00D3227D" w:rsidRDefault="00897A32">
      <w:pPr>
        <w:pStyle w:val="ListBullet"/>
      </w:pPr>
      <w:r>
        <w:t>Daredevil #21</w:t>
      </w:r>
    </w:p>
    <w:p w:rsidR="00D3227D" w:rsidRDefault="00897A32">
      <w:pPr>
        <w:pStyle w:val="ListBullet"/>
      </w:pPr>
      <w:r>
        <w:t>Doctor Strange #21</w:t>
      </w:r>
    </w:p>
    <w:p w:rsidR="00D3227D" w:rsidRDefault="00897A32">
      <w:pPr>
        <w:pStyle w:val="ListBullet"/>
      </w:pPr>
      <w:r>
        <w:t>The Amazing Spider-Man #28</w:t>
      </w:r>
    </w:p>
    <w:p w:rsidR="00D3227D" w:rsidRDefault="00897A32">
      <w:pPr>
        <w:pStyle w:val="ListBullet"/>
      </w:pPr>
      <w:r>
        <w:t>Lockjaw and the Pet Avengers #8</w:t>
      </w:r>
    </w:p>
    <w:p w:rsidR="00D3227D" w:rsidRDefault="00897A32">
      <w:pPr>
        <w:pStyle w:val="Heading3"/>
      </w:pPr>
      <w:r>
        <w:t>July, 2017</w:t>
      </w:r>
    </w:p>
    <w:p w:rsidR="00D3227D" w:rsidRDefault="00897A32">
      <w:r>
        <w:t xml:space="preserve">Number of comics published this month: </w:t>
      </w:r>
      <w:r>
        <w:rPr>
          <w:b/>
        </w:rPr>
        <w:t>97</w:t>
      </w:r>
    </w:p>
    <w:p w:rsidR="00D3227D" w:rsidRDefault="00897A32">
      <w:pPr>
        <w:pStyle w:val="ListBullet"/>
      </w:pPr>
      <w:r>
        <w:t>Guardians of the Galaxy: Telltale Games #1</w:t>
      </w:r>
    </w:p>
    <w:p w:rsidR="00D3227D" w:rsidRDefault="00897A32">
      <w:pPr>
        <w:pStyle w:val="ListBullet"/>
      </w:pPr>
      <w:r>
        <w:t>Edge of Venomverse #3</w:t>
      </w:r>
    </w:p>
    <w:p w:rsidR="00D3227D" w:rsidRDefault="00897A32">
      <w:pPr>
        <w:pStyle w:val="ListBullet"/>
      </w:pPr>
      <w:r>
        <w:t>I Am Groot #3</w:t>
      </w:r>
    </w:p>
    <w:p w:rsidR="00D3227D" w:rsidRDefault="00897A32">
      <w:pPr>
        <w:pStyle w:val="ListBullet"/>
      </w:pPr>
      <w:r>
        <w:t>Iceman #3</w:t>
      </w:r>
    </w:p>
    <w:p w:rsidR="00D3227D" w:rsidRDefault="00897A32">
      <w:pPr>
        <w:pStyle w:val="ListBullet"/>
      </w:pPr>
      <w:r>
        <w:t>Cable #3</w:t>
      </w:r>
    </w:p>
    <w:p w:rsidR="00D3227D" w:rsidRDefault="00897A32">
      <w:pPr>
        <w:pStyle w:val="ListBullet"/>
      </w:pPr>
      <w:r>
        <w:t>Ben Reilly: Scarlet Spider #5</w:t>
      </w:r>
    </w:p>
    <w:p w:rsidR="00D3227D" w:rsidRDefault="00897A32">
      <w:pPr>
        <w:pStyle w:val="ListBullet"/>
      </w:pPr>
      <w:r>
        <w:t>Weapon X #6</w:t>
      </w:r>
    </w:p>
    <w:p w:rsidR="00D3227D" w:rsidRDefault="00897A32">
      <w:pPr>
        <w:pStyle w:val="ListBullet"/>
      </w:pPr>
      <w:r>
        <w:t>Secret Empire #7</w:t>
      </w:r>
    </w:p>
    <w:p w:rsidR="00D3227D" w:rsidRDefault="00897A32">
      <w:pPr>
        <w:pStyle w:val="ListBullet"/>
      </w:pPr>
      <w:r>
        <w:t>The Mighty Captain Marvel #7</w:t>
      </w:r>
    </w:p>
    <w:p w:rsidR="00D3227D" w:rsidRDefault="00897A32">
      <w:pPr>
        <w:pStyle w:val="ListBullet"/>
      </w:pPr>
      <w:r>
        <w:t>X-Men: Blue #8</w:t>
      </w:r>
    </w:p>
    <w:p w:rsidR="00D3227D" w:rsidRDefault="00897A32">
      <w:pPr>
        <w:pStyle w:val="ListBullet"/>
      </w:pPr>
      <w:r>
        <w:t>Occupy Avengers #9</w:t>
      </w:r>
    </w:p>
    <w:p w:rsidR="00D3227D" w:rsidRDefault="00897A32">
      <w:pPr>
        <w:pStyle w:val="ListBullet"/>
      </w:pPr>
      <w:r>
        <w:t>Thanos #9</w:t>
      </w:r>
    </w:p>
    <w:p w:rsidR="00D3227D" w:rsidRDefault="00897A32">
      <w:pPr>
        <w:pStyle w:val="ListBullet"/>
      </w:pPr>
      <w:r>
        <w:t>Infamous Iron Man #10</w:t>
      </w:r>
    </w:p>
    <w:p w:rsidR="00D3227D" w:rsidRDefault="00897A32">
      <w:pPr>
        <w:pStyle w:val="ListBullet"/>
      </w:pPr>
      <w:r>
        <w:t>Star Wars: Doctor Aphra #10</w:t>
      </w:r>
    </w:p>
    <w:p w:rsidR="00D3227D" w:rsidRDefault="00897A32">
      <w:pPr>
        <w:pStyle w:val="ListBullet"/>
      </w:pPr>
      <w:r>
        <w:t>The Punisher #14</w:t>
      </w:r>
    </w:p>
    <w:p w:rsidR="00D3227D" w:rsidRDefault="00897A32">
      <w:pPr>
        <w:pStyle w:val="ListBullet"/>
      </w:pPr>
      <w:r>
        <w:t>Black Panther #16</w:t>
      </w:r>
    </w:p>
    <w:p w:rsidR="00D3227D" w:rsidRDefault="00897A32">
      <w:pPr>
        <w:pStyle w:val="ListBullet"/>
      </w:pPr>
      <w:r>
        <w:t>The Unbelievable Gwenpool #18</w:t>
      </w:r>
    </w:p>
    <w:p w:rsidR="00D3227D" w:rsidRDefault="00897A32">
      <w:pPr>
        <w:pStyle w:val="ListBullet"/>
      </w:pPr>
      <w:r>
        <w:t>Captain America: Steve Rogers #19</w:t>
      </w:r>
    </w:p>
    <w:p w:rsidR="00D3227D" w:rsidRDefault="00897A32">
      <w:pPr>
        <w:pStyle w:val="ListBullet"/>
      </w:pPr>
      <w:r>
        <w:t>Moon Girl and Devil Dinosaur #21</w:t>
      </w:r>
    </w:p>
    <w:p w:rsidR="00D3227D" w:rsidRDefault="00897A32">
      <w:pPr>
        <w:pStyle w:val="ListBullet"/>
      </w:pPr>
      <w:r>
        <w:t>Spider-Gwen #22</w:t>
      </w:r>
    </w:p>
    <w:p w:rsidR="00D3227D" w:rsidRDefault="00897A32">
      <w:pPr>
        <w:pStyle w:val="ListBullet"/>
      </w:pPr>
      <w:r>
        <w:t>Captain America: Sam Wilson #24</w:t>
      </w:r>
    </w:p>
    <w:p w:rsidR="00D3227D" w:rsidRDefault="00897A32">
      <w:pPr>
        <w:pStyle w:val="ListBullet"/>
      </w:pPr>
      <w:r>
        <w:t>Deadpool #34</w:t>
      </w:r>
    </w:p>
    <w:p w:rsidR="00D3227D" w:rsidRDefault="00897A32">
      <w:pPr>
        <w:pStyle w:val="ListBullet"/>
      </w:pPr>
      <w:r>
        <w:t>Iron Man and Power Pack #7</w:t>
      </w:r>
    </w:p>
    <w:p w:rsidR="00D3227D" w:rsidRDefault="00897A32">
      <w:pPr>
        <w:pStyle w:val="ListBullet"/>
      </w:pPr>
      <w:r>
        <w:t>Astonishing X-Men #1</w:t>
      </w:r>
    </w:p>
    <w:p w:rsidR="00D3227D" w:rsidRDefault="00897A32">
      <w:pPr>
        <w:pStyle w:val="ListBullet"/>
      </w:pPr>
      <w:r>
        <w:t>Deadpool Kills the Marvel Universe Again #2</w:t>
      </w:r>
    </w:p>
    <w:p w:rsidR="00D3227D" w:rsidRDefault="00897A32">
      <w:pPr>
        <w:pStyle w:val="ListBullet"/>
      </w:pPr>
      <w:r>
        <w:t>Marvel's Thor: Ragnarok Prelude #2</w:t>
      </w:r>
    </w:p>
    <w:p w:rsidR="00D3227D" w:rsidRDefault="00897A32">
      <w:pPr>
        <w:pStyle w:val="ListBullet"/>
      </w:pPr>
      <w:r>
        <w:t>Peter Parker: The Spectacular Spider-Man #2</w:t>
      </w:r>
    </w:p>
    <w:p w:rsidR="00D3227D" w:rsidRDefault="00897A32">
      <w:pPr>
        <w:pStyle w:val="ListBullet"/>
      </w:pPr>
      <w:r>
        <w:t>Luke Cage #3</w:t>
      </w:r>
    </w:p>
    <w:p w:rsidR="00D3227D" w:rsidRDefault="00897A32">
      <w:pPr>
        <w:pStyle w:val="ListBullet"/>
      </w:pPr>
      <w:r>
        <w:t>Monsters Unleashed #4</w:t>
      </w:r>
    </w:p>
    <w:p w:rsidR="00D3227D" w:rsidRDefault="00897A32">
      <w:pPr>
        <w:pStyle w:val="ListBullet"/>
      </w:pPr>
      <w:r>
        <w:t>Secret Empire: Brave New World #4</w:t>
      </w:r>
    </w:p>
    <w:p w:rsidR="00D3227D" w:rsidRDefault="00897A32">
      <w:pPr>
        <w:pStyle w:val="ListBullet"/>
      </w:pPr>
      <w:r>
        <w:t>America #5</w:t>
      </w:r>
    </w:p>
    <w:p w:rsidR="00D3227D" w:rsidRDefault="00897A32">
      <w:pPr>
        <w:pStyle w:val="ListBullet"/>
      </w:pPr>
      <w:r>
        <w:t>Royals #5</w:t>
      </w:r>
    </w:p>
    <w:p w:rsidR="00D3227D" w:rsidRDefault="00897A32">
      <w:pPr>
        <w:pStyle w:val="ListBullet"/>
      </w:pPr>
      <w:r>
        <w:t>Star Wars: Darth Maul #5</w:t>
      </w:r>
    </w:p>
    <w:p w:rsidR="00D3227D" w:rsidRDefault="00897A32">
      <w:pPr>
        <w:pStyle w:val="ListBullet"/>
      </w:pPr>
      <w:r>
        <w:t>All-New Guardians of the Galaxy #6</w:t>
      </w:r>
    </w:p>
    <w:p w:rsidR="00D3227D" w:rsidRDefault="00897A32">
      <w:pPr>
        <w:pStyle w:val="ListBullet"/>
      </w:pPr>
      <w:r>
        <w:t>Secret Empire #6</w:t>
      </w:r>
    </w:p>
    <w:p w:rsidR="00D3227D" w:rsidRDefault="00897A32">
      <w:pPr>
        <w:pStyle w:val="ListBullet"/>
      </w:pPr>
      <w:r>
        <w:t>U.S.Avengers #8</w:t>
      </w:r>
    </w:p>
    <w:p w:rsidR="00D3227D" w:rsidRDefault="00897A32">
      <w:pPr>
        <w:pStyle w:val="ListBullet"/>
      </w:pPr>
      <w:r>
        <w:t>X-Men: Gold #8</w:t>
      </w:r>
    </w:p>
    <w:p w:rsidR="00D3227D" w:rsidRDefault="00897A32">
      <w:pPr>
        <w:pStyle w:val="ListBullet"/>
      </w:pPr>
      <w:r>
        <w:t>Amazing Spider-Man: Renew Your Vows #9</w:t>
      </w:r>
    </w:p>
    <w:p w:rsidR="00D3227D" w:rsidRDefault="00897A32">
      <w:pPr>
        <w:pStyle w:val="ListBullet"/>
      </w:pPr>
      <w:r>
        <w:t>Invincible Iron Man #9</w:t>
      </w:r>
    </w:p>
    <w:p w:rsidR="00D3227D" w:rsidRDefault="00897A32">
      <w:pPr>
        <w:pStyle w:val="ListBullet"/>
      </w:pPr>
      <w:r>
        <w:t>Ultimates 2 #9</w:t>
      </w:r>
    </w:p>
    <w:p w:rsidR="00D3227D" w:rsidRDefault="00897A32">
      <w:pPr>
        <w:pStyle w:val="ListBullet"/>
      </w:pPr>
      <w:r>
        <w:t>Poe Dameron #17</w:t>
      </w:r>
    </w:p>
    <w:p w:rsidR="00D3227D" w:rsidRDefault="00897A32">
      <w:pPr>
        <w:pStyle w:val="ListBullet"/>
      </w:pPr>
      <w:r>
        <w:t>Ms. Marvel #20</w:t>
      </w:r>
    </w:p>
    <w:p w:rsidR="00D3227D" w:rsidRDefault="00897A32">
      <w:pPr>
        <w:pStyle w:val="ListBullet"/>
      </w:pPr>
      <w:r>
        <w:t>The Totally Awesome Hulk #21</w:t>
      </w:r>
    </w:p>
    <w:p w:rsidR="00D3227D" w:rsidRDefault="00897A32">
      <w:pPr>
        <w:pStyle w:val="ListBullet"/>
      </w:pPr>
      <w:r>
        <w:t>Mighty Thor #21</w:t>
      </w:r>
    </w:p>
    <w:p w:rsidR="00D3227D" w:rsidRDefault="00897A32">
      <w:pPr>
        <w:pStyle w:val="ListBullet"/>
      </w:pPr>
      <w:r>
        <w:t>Doctor Strange #23</w:t>
      </w:r>
    </w:p>
    <w:p w:rsidR="00D3227D" w:rsidRDefault="00897A32">
      <w:pPr>
        <w:pStyle w:val="ListBullet"/>
      </w:pPr>
      <w:r>
        <w:t>Daredevil #24</w:t>
      </w:r>
    </w:p>
    <w:p w:rsidR="00D3227D" w:rsidRDefault="00897A32">
      <w:pPr>
        <w:pStyle w:val="ListBullet"/>
      </w:pPr>
      <w:r>
        <w:t>Spider-Man 2099 #25</w:t>
      </w:r>
    </w:p>
    <w:p w:rsidR="00D3227D" w:rsidRDefault="00897A32">
      <w:pPr>
        <w:pStyle w:val="ListBullet"/>
      </w:pPr>
      <w:r>
        <w:t>Iron Man and Power Pack #6</w:t>
      </w:r>
    </w:p>
    <w:p w:rsidR="00D3227D" w:rsidRDefault="00897A32">
      <w:pPr>
        <w:pStyle w:val="ListBullet"/>
      </w:pPr>
      <w:r>
        <w:t>Zombies Assemble #0</w:t>
      </w:r>
    </w:p>
    <w:p w:rsidR="00D3227D" w:rsidRDefault="00897A32">
      <w:pPr>
        <w:pStyle w:val="ListBullet"/>
      </w:pPr>
      <w:r>
        <w:t>Spider-Men II #1</w:t>
      </w:r>
    </w:p>
    <w:p w:rsidR="00D3227D" w:rsidRDefault="00897A32">
      <w:pPr>
        <w:pStyle w:val="ListBullet"/>
      </w:pPr>
      <w:r>
        <w:t>Edge of Venomverse #2</w:t>
      </w:r>
    </w:p>
    <w:p w:rsidR="00D3227D" w:rsidRDefault="00897A32">
      <w:pPr>
        <w:pStyle w:val="ListBullet"/>
      </w:pPr>
      <w:r>
        <w:t>Vision: Director's Cut #2</w:t>
      </w:r>
    </w:p>
    <w:p w:rsidR="00D3227D" w:rsidRDefault="00897A32">
      <w:pPr>
        <w:pStyle w:val="ListBullet"/>
      </w:pPr>
      <w:r>
        <w:t>Rocket #3</w:t>
      </w:r>
    </w:p>
    <w:p w:rsidR="00D3227D" w:rsidRDefault="00897A32">
      <w:pPr>
        <w:pStyle w:val="ListBullet"/>
      </w:pPr>
      <w:r>
        <w:t>Darth Vader #3</w:t>
      </w:r>
    </w:p>
    <w:p w:rsidR="00D3227D" w:rsidRDefault="00897A32">
      <w:pPr>
        <w:pStyle w:val="ListBullet"/>
      </w:pPr>
      <w:r>
        <w:t>Defenders #3</w:t>
      </w:r>
    </w:p>
    <w:p w:rsidR="00D3227D" w:rsidRDefault="00897A32">
      <w:pPr>
        <w:pStyle w:val="ListBullet"/>
      </w:pPr>
      <w:r>
        <w:t>Black Panther and the Crew #4</w:t>
      </w:r>
    </w:p>
    <w:p w:rsidR="00D3227D" w:rsidRDefault="00897A32">
      <w:pPr>
        <w:pStyle w:val="ListBullet"/>
      </w:pPr>
      <w:r>
        <w:t>Jean Grey #4</w:t>
      </w:r>
    </w:p>
    <w:p w:rsidR="00D3227D" w:rsidRDefault="00897A32">
      <w:pPr>
        <w:pStyle w:val="ListBullet"/>
      </w:pPr>
      <w:r>
        <w:t>Secret Warriors  #4</w:t>
      </w:r>
    </w:p>
    <w:p w:rsidR="00D3227D" w:rsidRDefault="00897A32">
      <w:pPr>
        <w:pStyle w:val="ListBullet"/>
      </w:pPr>
      <w:r>
        <w:t>Generation X #4</w:t>
      </w:r>
    </w:p>
    <w:p w:rsidR="00D3227D" w:rsidRDefault="00897A32">
      <w:pPr>
        <w:pStyle w:val="ListBullet"/>
      </w:pPr>
      <w:r>
        <w:t>Weapon X #5</w:t>
      </w:r>
    </w:p>
    <w:p w:rsidR="00D3227D" w:rsidRDefault="00897A32">
      <w:pPr>
        <w:pStyle w:val="ListBullet"/>
      </w:pPr>
      <w:r>
        <w:t>X-Men: Blue #7</w:t>
      </w:r>
    </w:p>
    <w:p w:rsidR="00D3227D" w:rsidRDefault="00897A32">
      <w:pPr>
        <w:pStyle w:val="ListBullet"/>
      </w:pPr>
      <w:r>
        <w:t>Hulk #8</w:t>
      </w:r>
    </w:p>
    <w:p w:rsidR="00D3227D" w:rsidRDefault="00897A32">
      <w:pPr>
        <w:pStyle w:val="ListBullet"/>
      </w:pPr>
      <w:r>
        <w:t>Star Wars: Doctor Aphra #9</w:t>
      </w:r>
    </w:p>
    <w:p w:rsidR="00D3227D" w:rsidRDefault="00897A32">
      <w:pPr>
        <w:pStyle w:val="ListBullet"/>
      </w:pPr>
      <w:r>
        <w:t>Doctor Strange and the Sorcerers Supreme #10</w:t>
      </w:r>
    </w:p>
    <w:p w:rsidR="00D3227D" w:rsidRDefault="00897A32">
      <w:pPr>
        <w:pStyle w:val="ListBullet"/>
      </w:pPr>
      <w:r>
        <w:t>Marvel Universe Guardians of the Galaxy #20</w:t>
      </w:r>
    </w:p>
    <w:p w:rsidR="00D3227D" w:rsidRDefault="00897A32">
      <w:pPr>
        <w:pStyle w:val="ListBullet"/>
      </w:pPr>
      <w:r>
        <w:t>The Unbeatable Squirrel Girl #22</w:t>
      </w:r>
    </w:p>
    <w:p w:rsidR="00D3227D" w:rsidRDefault="00897A32">
      <w:pPr>
        <w:pStyle w:val="ListBullet"/>
      </w:pPr>
      <w:r>
        <w:t>Uncanny Avengers #25</w:t>
      </w:r>
    </w:p>
    <w:p w:rsidR="00D3227D" w:rsidRDefault="00897A32">
      <w:pPr>
        <w:pStyle w:val="ListBullet"/>
      </w:pPr>
      <w:r>
        <w:t>Old Man Logan #26</w:t>
      </w:r>
    </w:p>
    <w:p w:rsidR="00D3227D" w:rsidRDefault="00897A32">
      <w:pPr>
        <w:pStyle w:val="ListBullet"/>
      </w:pPr>
      <w:r>
        <w:t>The Amazing Spider-Man #30</w:t>
      </w:r>
    </w:p>
    <w:p w:rsidR="00D3227D" w:rsidRDefault="00897A32">
      <w:pPr>
        <w:pStyle w:val="ListBullet"/>
      </w:pPr>
      <w:r>
        <w:t>Deadpool #33</w:t>
      </w:r>
    </w:p>
    <w:p w:rsidR="00D3227D" w:rsidRDefault="00897A32">
      <w:pPr>
        <w:pStyle w:val="ListBullet"/>
      </w:pPr>
      <w:r>
        <w:t>Venom #152</w:t>
      </w:r>
    </w:p>
    <w:p w:rsidR="00D3227D" w:rsidRDefault="00897A32">
      <w:pPr>
        <w:pStyle w:val="ListBullet"/>
      </w:pPr>
      <w:r>
        <w:t>Iron Man and Power Pack #5</w:t>
      </w:r>
    </w:p>
    <w:p w:rsidR="00D3227D" w:rsidRDefault="00897A32">
      <w:pPr>
        <w:pStyle w:val="ListBullet"/>
      </w:pPr>
      <w:r>
        <w:t>Marvel's Thor: Ragnarok Prelude #1</w:t>
      </w:r>
    </w:p>
    <w:p w:rsidR="00D3227D" w:rsidRDefault="00897A32">
      <w:pPr>
        <w:pStyle w:val="ListBullet"/>
      </w:pPr>
      <w:r>
        <w:t>Deadpool Kills the Marvel Universe Again #1</w:t>
      </w:r>
    </w:p>
    <w:p w:rsidR="00D3227D" w:rsidRDefault="00897A32">
      <w:pPr>
        <w:pStyle w:val="ListBullet"/>
      </w:pPr>
      <w:r>
        <w:t>Spider-Man: Master Plan #1</w:t>
      </w:r>
    </w:p>
    <w:p w:rsidR="00D3227D" w:rsidRDefault="00897A32">
      <w:pPr>
        <w:pStyle w:val="ListBullet"/>
      </w:pPr>
      <w:r>
        <w:t>True Believers: Amazing Fantasy Starring Spider-Man #1</w:t>
      </w:r>
    </w:p>
    <w:p w:rsidR="00D3227D" w:rsidRDefault="00897A32">
      <w:pPr>
        <w:pStyle w:val="ListBullet"/>
      </w:pPr>
      <w:r>
        <w:t>True Believers: Spider-Man #1</w:t>
      </w:r>
    </w:p>
    <w:p w:rsidR="00D3227D" w:rsidRDefault="00897A32">
      <w:pPr>
        <w:pStyle w:val="ListBullet"/>
      </w:pPr>
      <w:r>
        <w:t>True Believers: Spider-Man - Brand New Day #1</w:t>
      </w:r>
    </w:p>
    <w:p w:rsidR="00D3227D" w:rsidRDefault="00897A32">
      <w:pPr>
        <w:pStyle w:val="ListBullet"/>
      </w:pPr>
      <w:r>
        <w:t>Secret Empire: Brave New World #3</w:t>
      </w:r>
    </w:p>
    <w:p w:rsidR="00D3227D" w:rsidRDefault="00897A32">
      <w:pPr>
        <w:pStyle w:val="ListBullet"/>
      </w:pPr>
      <w:r>
        <w:t>Black Bolt #3</w:t>
      </w:r>
    </w:p>
    <w:p w:rsidR="00D3227D" w:rsidRDefault="00897A32">
      <w:pPr>
        <w:pStyle w:val="ListBullet"/>
      </w:pPr>
      <w:r>
        <w:t>Nick Fury #4</w:t>
      </w:r>
    </w:p>
    <w:p w:rsidR="00D3227D" w:rsidRDefault="00897A32">
      <w:pPr>
        <w:pStyle w:val="ListBullet"/>
      </w:pPr>
      <w:r>
        <w:t>Star Wars: Rogue One Adaptation #4</w:t>
      </w:r>
    </w:p>
    <w:p w:rsidR="00D3227D" w:rsidRDefault="00897A32">
      <w:pPr>
        <w:pStyle w:val="ListBullet"/>
      </w:pPr>
      <w:r>
        <w:t>All-New Guardians of the Galaxy #5</w:t>
      </w:r>
    </w:p>
    <w:p w:rsidR="00D3227D" w:rsidRDefault="00897A32">
      <w:pPr>
        <w:pStyle w:val="ListBullet"/>
      </w:pPr>
      <w:r>
        <w:t>Iron Fist #5</w:t>
      </w:r>
    </w:p>
    <w:p w:rsidR="00D3227D" w:rsidRDefault="00897A32">
      <w:pPr>
        <w:pStyle w:val="ListBullet"/>
      </w:pPr>
      <w:r>
        <w:t>The Unstoppable Wasp #7</w:t>
      </w:r>
    </w:p>
    <w:p w:rsidR="00D3227D" w:rsidRDefault="00897A32">
      <w:pPr>
        <w:pStyle w:val="ListBullet"/>
      </w:pPr>
      <w:r>
        <w:t>X-Men: Gold #7</w:t>
      </w:r>
    </w:p>
    <w:p w:rsidR="00D3227D" w:rsidRDefault="00897A32">
      <w:pPr>
        <w:pStyle w:val="ListBullet"/>
      </w:pPr>
      <w:r>
        <w:t>Hawkeye #8</w:t>
      </w:r>
    </w:p>
    <w:p w:rsidR="00D3227D" w:rsidRDefault="00897A32">
      <w:pPr>
        <w:pStyle w:val="ListBullet"/>
      </w:pPr>
      <w:r>
        <w:t>Avengers #9</w:t>
      </w:r>
    </w:p>
    <w:p w:rsidR="00D3227D" w:rsidRDefault="00897A32">
      <w:pPr>
        <w:pStyle w:val="ListBullet"/>
      </w:pPr>
      <w:r>
        <w:t>Champions #10</w:t>
      </w:r>
    </w:p>
    <w:p w:rsidR="00D3227D" w:rsidRDefault="00897A32">
      <w:pPr>
        <w:pStyle w:val="ListBullet"/>
      </w:pPr>
      <w:r>
        <w:t>Jessica Jones #10</w:t>
      </w:r>
    </w:p>
    <w:p w:rsidR="00D3227D" w:rsidRDefault="00897A32">
      <w:pPr>
        <w:pStyle w:val="ListBullet"/>
      </w:pPr>
      <w:r>
        <w:t>Marvel Universe Ultimate Spider-Man Vs. the Sinister Six #11</w:t>
      </w:r>
    </w:p>
    <w:p w:rsidR="00D3227D" w:rsidRDefault="00897A32">
      <w:pPr>
        <w:pStyle w:val="ListBullet"/>
      </w:pPr>
      <w:r>
        <w:t>Spider-Man #18</w:t>
      </w:r>
    </w:p>
    <w:p w:rsidR="00D3227D" w:rsidRDefault="00897A32">
      <w:pPr>
        <w:pStyle w:val="ListBullet"/>
      </w:pPr>
      <w:r>
        <w:t>Spider-Man/Deadpool #19</w:t>
      </w:r>
    </w:p>
    <w:p w:rsidR="00D3227D" w:rsidRDefault="00897A32">
      <w:pPr>
        <w:pStyle w:val="ListBullet"/>
      </w:pPr>
      <w:r>
        <w:t>All-New Wolverine #22</w:t>
      </w:r>
    </w:p>
    <w:p w:rsidR="00D3227D" w:rsidRDefault="00897A32">
      <w:pPr>
        <w:pStyle w:val="ListBullet"/>
      </w:pPr>
      <w:r>
        <w:t>Daredevil #23</w:t>
      </w:r>
    </w:p>
    <w:p w:rsidR="00D3227D" w:rsidRDefault="00897A32">
      <w:pPr>
        <w:pStyle w:val="ListBullet"/>
      </w:pPr>
      <w:r>
        <w:t>Star Wars #33</w:t>
      </w:r>
    </w:p>
    <w:p w:rsidR="00D3227D" w:rsidRDefault="00897A32">
      <w:pPr>
        <w:pStyle w:val="ListBullet"/>
      </w:pPr>
      <w:r>
        <w:t>Iron Man and Power Pack #4</w:t>
      </w:r>
    </w:p>
    <w:p w:rsidR="00D3227D" w:rsidRDefault="00897A32">
      <w:pPr>
        <w:pStyle w:val="Heading3"/>
      </w:pPr>
      <w:r>
        <w:t>August, 2017</w:t>
      </w:r>
    </w:p>
    <w:p w:rsidR="00D3227D" w:rsidRDefault="00897A32">
      <w:r>
        <w:t xml:space="preserve">Number of comics published this month: </w:t>
      </w:r>
      <w:r>
        <w:rPr>
          <w:b/>
        </w:rPr>
        <w:t>112</w:t>
      </w:r>
    </w:p>
    <w:p w:rsidR="00D3227D" w:rsidRDefault="00897A32">
      <w:pPr>
        <w:pStyle w:val="ListBullet"/>
      </w:pPr>
      <w:r>
        <w:t>Star Wars: Mace Windu #1</w:t>
      </w:r>
    </w:p>
    <w:p w:rsidR="00D3227D" w:rsidRDefault="00897A32">
      <w:pPr>
        <w:pStyle w:val="ListBullet"/>
      </w:pPr>
      <w:r>
        <w:t>Generations: Hawkeye &amp; Hawkeye #1</w:t>
      </w:r>
    </w:p>
    <w:p w:rsidR="00D3227D" w:rsidRDefault="00897A32">
      <w:pPr>
        <w:pStyle w:val="ListBullet"/>
      </w:pPr>
      <w:r>
        <w:t>True Believers: Kirby 100th - Ant-Man and The Wasp #1</w:t>
      </w:r>
    </w:p>
    <w:p w:rsidR="00D3227D" w:rsidRDefault="00897A32">
      <w:pPr>
        <w:pStyle w:val="ListBullet"/>
      </w:pPr>
      <w:r>
        <w:t>True Believers: Kirby 100th - Iron Man #1</w:t>
      </w:r>
    </w:p>
    <w:p w:rsidR="00D3227D" w:rsidRDefault="00897A32">
      <w:pPr>
        <w:pStyle w:val="ListBullet"/>
      </w:pPr>
      <w:r>
        <w:t>Guardians of the Galaxy: Telltale Games #2</w:t>
      </w:r>
    </w:p>
    <w:p w:rsidR="00D3227D" w:rsidRDefault="00897A32">
      <w:pPr>
        <w:pStyle w:val="ListBullet"/>
      </w:pPr>
      <w:r>
        <w:t>Black Panther and the Crew #6</w:t>
      </w:r>
    </w:p>
    <w:p w:rsidR="00D3227D" w:rsidRDefault="00897A32">
      <w:pPr>
        <w:pStyle w:val="ListBullet"/>
      </w:pPr>
      <w:r>
        <w:t>America #6</w:t>
      </w:r>
    </w:p>
    <w:p w:rsidR="00D3227D" w:rsidRDefault="00897A32">
      <w:pPr>
        <w:pStyle w:val="ListBullet"/>
      </w:pPr>
      <w:r>
        <w:t>Jean Grey #6</w:t>
      </w:r>
    </w:p>
    <w:p w:rsidR="00D3227D" w:rsidRDefault="00897A32">
      <w:pPr>
        <w:pStyle w:val="ListBullet"/>
      </w:pPr>
      <w:r>
        <w:t>The Mighty Captain Marvel #8</w:t>
      </w:r>
    </w:p>
    <w:p w:rsidR="00D3227D" w:rsidRDefault="00897A32">
      <w:pPr>
        <w:pStyle w:val="ListBullet"/>
      </w:pPr>
      <w:r>
        <w:t>Thanos #10</w:t>
      </w:r>
    </w:p>
    <w:p w:rsidR="00D3227D" w:rsidRDefault="00897A32">
      <w:pPr>
        <w:pStyle w:val="ListBullet"/>
      </w:pPr>
      <w:r>
        <w:t>Secret Empire #10</w:t>
      </w:r>
    </w:p>
    <w:p w:rsidR="00D3227D" w:rsidRDefault="00897A32">
      <w:pPr>
        <w:pStyle w:val="ListBullet"/>
      </w:pPr>
      <w:r>
        <w:t>X-Men: Blue #10</w:t>
      </w:r>
    </w:p>
    <w:p w:rsidR="00D3227D" w:rsidRDefault="00897A32">
      <w:pPr>
        <w:pStyle w:val="ListBullet"/>
      </w:pPr>
      <w:r>
        <w:t>Doctor Strange and the Sorcerers Supreme #11</w:t>
      </w:r>
    </w:p>
    <w:p w:rsidR="00D3227D" w:rsidRDefault="00897A32">
      <w:pPr>
        <w:pStyle w:val="ListBullet"/>
      </w:pPr>
      <w:r>
        <w:t>Infamous Iron Man #11</w:t>
      </w:r>
    </w:p>
    <w:p w:rsidR="00D3227D" w:rsidRDefault="00897A32">
      <w:pPr>
        <w:pStyle w:val="ListBullet"/>
      </w:pPr>
      <w:r>
        <w:t>Black Panther #17</w:t>
      </w:r>
    </w:p>
    <w:p w:rsidR="00D3227D" w:rsidRDefault="00897A32">
      <w:pPr>
        <w:pStyle w:val="ListBullet"/>
      </w:pPr>
      <w:r>
        <w:t>Moon Girl and Devil Dinosaur #22</w:t>
      </w:r>
    </w:p>
    <w:p w:rsidR="00D3227D" w:rsidRDefault="00897A32">
      <w:pPr>
        <w:pStyle w:val="ListBullet"/>
      </w:pPr>
      <w:r>
        <w:t>Spider-Gwen #23</w:t>
      </w:r>
    </w:p>
    <w:p w:rsidR="00D3227D" w:rsidRDefault="00897A32">
      <w:pPr>
        <w:pStyle w:val="ListBullet"/>
      </w:pPr>
      <w:r>
        <w:t>Uncanny Avengers #26</w:t>
      </w:r>
    </w:p>
    <w:p w:rsidR="00D3227D" w:rsidRDefault="00897A32">
      <w:pPr>
        <w:pStyle w:val="ListBullet"/>
      </w:pPr>
      <w:r>
        <w:t>Deadpool #35</w:t>
      </w:r>
    </w:p>
    <w:p w:rsidR="00D3227D" w:rsidRDefault="00897A32">
      <w:pPr>
        <w:pStyle w:val="ListBullet"/>
      </w:pPr>
      <w:r>
        <w:t>Star Wars #35</w:t>
      </w:r>
    </w:p>
    <w:p w:rsidR="00D3227D" w:rsidRDefault="00897A32">
      <w:pPr>
        <w:pStyle w:val="ListBullet"/>
      </w:pPr>
      <w:r>
        <w:t>Avengers and Power Pack #4</w:t>
      </w:r>
    </w:p>
    <w:p w:rsidR="00D3227D" w:rsidRDefault="00897A32">
      <w:pPr>
        <w:pStyle w:val="ListBullet"/>
      </w:pPr>
      <w:r>
        <w:t>Generations: The Unworthy Thor &amp; the Mighty Thor #1</w:t>
      </w:r>
    </w:p>
    <w:p w:rsidR="00D3227D" w:rsidRDefault="00897A32">
      <w:pPr>
        <w:pStyle w:val="ListBullet"/>
      </w:pPr>
      <w:r>
        <w:t>Star Wars: Doctor Aphra Annual #1</w:t>
      </w:r>
    </w:p>
    <w:p w:rsidR="00D3227D" w:rsidRDefault="00897A32">
      <w:pPr>
        <w:pStyle w:val="ListBullet"/>
      </w:pPr>
      <w:r>
        <w:t>True Believers: Kirby 100th - Devil Dinosaur #1</w:t>
      </w:r>
    </w:p>
    <w:p w:rsidR="00D3227D" w:rsidRDefault="00897A32">
      <w:pPr>
        <w:pStyle w:val="ListBullet"/>
      </w:pPr>
      <w:r>
        <w:t>True Believers: Kirby 100th - Inhumans #1</w:t>
      </w:r>
    </w:p>
    <w:p w:rsidR="00D3227D" w:rsidRDefault="00897A32">
      <w:pPr>
        <w:pStyle w:val="ListBullet"/>
      </w:pPr>
      <w:r>
        <w:t>True Believers: Kirby 100th - Nick Fury #1</w:t>
      </w:r>
    </w:p>
    <w:p w:rsidR="00D3227D" w:rsidRDefault="00897A32">
      <w:pPr>
        <w:pStyle w:val="ListBullet"/>
      </w:pPr>
      <w:r>
        <w:t>Peter Parker: The Spectacular Spider-Man #3</w:t>
      </w:r>
    </w:p>
    <w:p w:rsidR="00D3227D" w:rsidRDefault="00897A32">
      <w:pPr>
        <w:pStyle w:val="ListBullet"/>
      </w:pPr>
      <w:r>
        <w:t>Cable #4</w:t>
      </w:r>
    </w:p>
    <w:p w:rsidR="00D3227D" w:rsidRDefault="00897A32">
      <w:pPr>
        <w:pStyle w:val="ListBullet"/>
      </w:pPr>
      <w:r>
        <w:t>Iceman #4</w:t>
      </w:r>
    </w:p>
    <w:p w:rsidR="00D3227D" w:rsidRDefault="00897A32">
      <w:pPr>
        <w:pStyle w:val="ListBullet"/>
      </w:pPr>
      <w:r>
        <w:t>Deadpool Kills the Marvel Universe Again #4</w:t>
      </w:r>
    </w:p>
    <w:p w:rsidR="00D3227D" w:rsidRDefault="00897A32">
      <w:pPr>
        <w:pStyle w:val="ListBullet"/>
      </w:pPr>
      <w:r>
        <w:t>I Am Groot #4</w:t>
      </w:r>
    </w:p>
    <w:p w:rsidR="00D3227D" w:rsidRDefault="00897A32">
      <w:pPr>
        <w:pStyle w:val="ListBullet"/>
      </w:pPr>
      <w:r>
        <w:t>Edge of Venomverse #5</w:t>
      </w:r>
    </w:p>
    <w:p w:rsidR="00D3227D" w:rsidRDefault="00897A32">
      <w:pPr>
        <w:pStyle w:val="ListBullet"/>
      </w:pPr>
      <w:r>
        <w:t>Ben Reilly: Scarlet Spider #6</w:t>
      </w:r>
    </w:p>
    <w:p w:rsidR="00D3227D" w:rsidRDefault="00897A32">
      <w:pPr>
        <w:pStyle w:val="ListBullet"/>
      </w:pPr>
      <w:r>
        <w:t>Weapon X #7</w:t>
      </w:r>
    </w:p>
    <w:p w:rsidR="00D3227D" w:rsidRDefault="00897A32">
      <w:pPr>
        <w:pStyle w:val="ListBullet"/>
      </w:pPr>
      <w:r>
        <w:t>Secret Empire #9</w:t>
      </w:r>
    </w:p>
    <w:p w:rsidR="00D3227D" w:rsidRDefault="00897A32">
      <w:pPr>
        <w:pStyle w:val="ListBullet"/>
      </w:pPr>
      <w:r>
        <w:t>X-Men: Gold #10</w:t>
      </w:r>
    </w:p>
    <w:p w:rsidR="00D3227D" w:rsidRDefault="00897A32">
      <w:pPr>
        <w:pStyle w:val="ListBullet"/>
      </w:pPr>
      <w:r>
        <w:t>The Punisher #15</w:t>
      </w:r>
    </w:p>
    <w:p w:rsidR="00D3227D" w:rsidRDefault="00897A32">
      <w:pPr>
        <w:pStyle w:val="ListBullet"/>
      </w:pPr>
      <w:r>
        <w:t>Doctor Strange #24</w:t>
      </w:r>
    </w:p>
    <w:p w:rsidR="00D3227D" w:rsidRDefault="00897A32">
      <w:pPr>
        <w:pStyle w:val="ListBullet"/>
      </w:pPr>
      <w:r>
        <w:t>Daredevil #25</w:t>
      </w:r>
    </w:p>
    <w:p w:rsidR="00D3227D" w:rsidRDefault="00897A32">
      <w:pPr>
        <w:pStyle w:val="ListBullet"/>
      </w:pPr>
      <w:r>
        <w:t>Avengers and Power Pack #3</w:t>
      </w:r>
    </w:p>
    <w:p w:rsidR="00D3227D" w:rsidRDefault="00897A32">
      <w:pPr>
        <w:pStyle w:val="ListBullet"/>
      </w:pPr>
      <w:r>
        <w:t>Generations: Wolverine &amp; All-New Wolverine #1</w:t>
      </w:r>
    </w:p>
    <w:p w:rsidR="00D3227D" w:rsidRDefault="00897A32">
      <w:pPr>
        <w:pStyle w:val="ListBullet"/>
      </w:pPr>
      <w:r>
        <w:t>True Believers: Kirby 100th - Captain America #1</w:t>
      </w:r>
    </w:p>
    <w:p w:rsidR="00D3227D" w:rsidRDefault="00897A32">
      <w:pPr>
        <w:pStyle w:val="ListBullet"/>
      </w:pPr>
      <w:r>
        <w:t>True Believers: Kirby 100th - Eternals #1</w:t>
      </w:r>
    </w:p>
    <w:p w:rsidR="00D3227D" w:rsidRDefault="00897A32">
      <w:pPr>
        <w:pStyle w:val="ListBullet"/>
      </w:pPr>
      <w:r>
        <w:t>Spider-Men II #2</w:t>
      </w:r>
    </w:p>
    <w:p w:rsidR="00D3227D" w:rsidRDefault="00897A32">
      <w:pPr>
        <w:pStyle w:val="ListBullet"/>
      </w:pPr>
      <w:r>
        <w:t>Astonishing X-Men #2</w:t>
      </w:r>
    </w:p>
    <w:p w:rsidR="00D3227D" w:rsidRDefault="00897A32">
      <w:pPr>
        <w:pStyle w:val="ListBullet"/>
      </w:pPr>
      <w:r>
        <w:t>Marvel's Thor: Ragnarok Prelude #4</w:t>
      </w:r>
    </w:p>
    <w:p w:rsidR="00D3227D" w:rsidRDefault="00897A32">
      <w:pPr>
        <w:pStyle w:val="ListBullet"/>
      </w:pPr>
      <w:r>
        <w:t>Luke Cage #4</w:t>
      </w:r>
    </w:p>
    <w:p w:rsidR="00D3227D" w:rsidRDefault="00897A32">
      <w:pPr>
        <w:pStyle w:val="ListBullet"/>
      </w:pPr>
      <w:r>
        <w:t>Monsters Unleashed #5</w:t>
      </w:r>
    </w:p>
    <w:p w:rsidR="00D3227D" w:rsidRDefault="00897A32">
      <w:pPr>
        <w:pStyle w:val="ListBullet"/>
      </w:pPr>
      <w:r>
        <w:t>Secret Empire: Brave New World #5</w:t>
      </w:r>
    </w:p>
    <w:p w:rsidR="00D3227D" w:rsidRDefault="00897A32">
      <w:pPr>
        <w:pStyle w:val="ListBullet"/>
      </w:pPr>
      <w:r>
        <w:t>Black Panther and the Crew #5</w:t>
      </w:r>
    </w:p>
    <w:p w:rsidR="00D3227D" w:rsidRDefault="00897A32">
      <w:pPr>
        <w:pStyle w:val="ListBullet"/>
      </w:pPr>
      <w:r>
        <w:t>Generation X #5</w:t>
      </w:r>
    </w:p>
    <w:p w:rsidR="00D3227D" w:rsidRDefault="00897A32">
      <w:pPr>
        <w:pStyle w:val="ListBullet"/>
      </w:pPr>
      <w:r>
        <w:t>Royals #6</w:t>
      </w:r>
    </w:p>
    <w:p w:rsidR="00D3227D" w:rsidRDefault="00897A32">
      <w:pPr>
        <w:pStyle w:val="ListBullet"/>
      </w:pPr>
      <w:r>
        <w:t>All-New Guardians of the Galaxy #8</w:t>
      </w:r>
    </w:p>
    <w:p w:rsidR="00D3227D" w:rsidRDefault="00897A32">
      <w:pPr>
        <w:pStyle w:val="ListBullet"/>
      </w:pPr>
      <w:r>
        <w:t>U.S.Avengers #9</w:t>
      </w:r>
    </w:p>
    <w:p w:rsidR="00D3227D" w:rsidRDefault="00897A32">
      <w:pPr>
        <w:pStyle w:val="ListBullet"/>
      </w:pPr>
      <w:r>
        <w:t>X-Men: Blue #9</w:t>
      </w:r>
    </w:p>
    <w:p w:rsidR="00D3227D" w:rsidRDefault="00897A32">
      <w:pPr>
        <w:pStyle w:val="ListBullet"/>
      </w:pPr>
      <w:r>
        <w:t>Amazing Spider-Man: Renew Your Vows #10</w:t>
      </w:r>
    </w:p>
    <w:p w:rsidR="00D3227D" w:rsidRDefault="00897A32">
      <w:pPr>
        <w:pStyle w:val="ListBullet"/>
      </w:pPr>
      <w:r>
        <w:t>Invincible Iron Man #10</w:t>
      </w:r>
    </w:p>
    <w:p w:rsidR="00D3227D" w:rsidRDefault="00897A32">
      <w:pPr>
        <w:pStyle w:val="ListBullet"/>
      </w:pPr>
      <w:r>
        <w:t>Silver Surfer #13</w:t>
      </w:r>
    </w:p>
    <w:p w:rsidR="00D3227D" w:rsidRDefault="00897A32">
      <w:pPr>
        <w:pStyle w:val="ListBullet"/>
      </w:pPr>
      <w:r>
        <w:t>Poe Dameron #18</w:t>
      </w:r>
    </w:p>
    <w:p w:rsidR="00D3227D" w:rsidRDefault="00897A32">
      <w:pPr>
        <w:pStyle w:val="ListBullet"/>
      </w:pPr>
      <w:r>
        <w:t>The Unbelievable Gwenpool #19</w:t>
      </w:r>
    </w:p>
    <w:p w:rsidR="00D3227D" w:rsidRDefault="00897A32">
      <w:pPr>
        <w:pStyle w:val="ListBullet"/>
      </w:pPr>
      <w:r>
        <w:t>The Totally Awesome Hulk #22</w:t>
      </w:r>
    </w:p>
    <w:p w:rsidR="00D3227D" w:rsidRDefault="00897A32">
      <w:pPr>
        <w:pStyle w:val="ListBullet"/>
      </w:pPr>
      <w:r>
        <w:t>Mighty Thor #22</w:t>
      </w:r>
    </w:p>
    <w:p w:rsidR="00D3227D" w:rsidRDefault="00897A32">
      <w:pPr>
        <w:pStyle w:val="ListBullet"/>
      </w:pPr>
      <w:r>
        <w:t>Star Wars #34</w:t>
      </w:r>
    </w:p>
    <w:p w:rsidR="00D3227D" w:rsidRDefault="00897A32">
      <w:pPr>
        <w:pStyle w:val="ListBullet"/>
      </w:pPr>
      <w:r>
        <w:t>Ultimates 2 #100</w:t>
      </w:r>
    </w:p>
    <w:p w:rsidR="00D3227D" w:rsidRDefault="00897A32">
      <w:pPr>
        <w:pStyle w:val="ListBullet"/>
      </w:pPr>
      <w:r>
        <w:t>Avengers and Power Pack #2</w:t>
      </w:r>
    </w:p>
    <w:p w:rsidR="00D3227D" w:rsidRDefault="00897A32">
      <w:pPr>
        <w:pStyle w:val="ListBullet"/>
      </w:pPr>
      <w:r>
        <w:t>Generations: Phoenix &amp; Jean Grey #1</w:t>
      </w:r>
    </w:p>
    <w:p w:rsidR="00D3227D" w:rsidRDefault="00897A32">
      <w:pPr>
        <w:pStyle w:val="ListBullet"/>
      </w:pPr>
      <w:r>
        <w:t>Inhumans: Once and Future Kings #1</w:t>
      </w:r>
    </w:p>
    <w:p w:rsidR="00D3227D" w:rsidRDefault="00897A32">
      <w:pPr>
        <w:pStyle w:val="ListBullet"/>
      </w:pPr>
      <w:r>
        <w:t>Star Wars: Rogue One - Cassian &amp; K-2SO Special #1</w:t>
      </w:r>
    </w:p>
    <w:p w:rsidR="00D3227D" w:rsidRDefault="00897A32">
      <w:pPr>
        <w:pStyle w:val="ListBullet"/>
      </w:pPr>
      <w:r>
        <w:t>True Believers: Kirby 100th - Groot #1</w:t>
      </w:r>
    </w:p>
    <w:p w:rsidR="00D3227D" w:rsidRDefault="00897A32">
      <w:pPr>
        <w:pStyle w:val="ListBullet"/>
      </w:pPr>
      <w:r>
        <w:t>True Believers: Kirby 100th - Introducing...The Mighty Thor! #1</w:t>
      </w:r>
    </w:p>
    <w:p w:rsidR="00D3227D" w:rsidRDefault="00897A32">
      <w:pPr>
        <w:pStyle w:val="ListBullet"/>
      </w:pPr>
      <w:r>
        <w:t>True Believers: Kirby 100th - Thor Vs. Hulk #1</w:t>
      </w:r>
    </w:p>
    <w:p w:rsidR="00D3227D" w:rsidRDefault="00897A32">
      <w:pPr>
        <w:pStyle w:val="ListBullet"/>
      </w:pPr>
      <w:r>
        <w:t>Zombies Assemble 2 #1</w:t>
      </w:r>
    </w:p>
    <w:p w:rsidR="00D3227D" w:rsidRDefault="00897A32">
      <w:pPr>
        <w:pStyle w:val="ListBullet"/>
      </w:pPr>
      <w:r>
        <w:t>Deadpool Kills the Marvel Universe Again #3</w:t>
      </w:r>
    </w:p>
    <w:p w:rsidR="00D3227D" w:rsidRDefault="00897A32">
      <w:pPr>
        <w:pStyle w:val="ListBullet"/>
      </w:pPr>
      <w:r>
        <w:t>Rocket #4</w:t>
      </w:r>
    </w:p>
    <w:p w:rsidR="00D3227D" w:rsidRDefault="00897A32">
      <w:pPr>
        <w:pStyle w:val="ListBullet"/>
      </w:pPr>
      <w:r>
        <w:t>Defenders #4</w:t>
      </w:r>
    </w:p>
    <w:p w:rsidR="00D3227D" w:rsidRDefault="00897A32">
      <w:pPr>
        <w:pStyle w:val="ListBullet"/>
      </w:pPr>
      <w:r>
        <w:t>Edge of Venomverse #4</w:t>
      </w:r>
    </w:p>
    <w:p w:rsidR="00D3227D" w:rsidRDefault="00897A32">
      <w:pPr>
        <w:pStyle w:val="ListBullet"/>
      </w:pPr>
      <w:r>
        <w:t>Jean Grey #5</w:t>
      </w:r>
    </w:p>
    <w:p w:rsidR="00D3227D" w:rsidRDefault="00897A32">
      <w:pPr>
        <w:pStyle w:val="ListBullet"/>
      </w:pPr>
      <w:r>
        <w:t>Secret Warriors  #5</w:t>
      </w:r>
    </w:p>
    <w:p w:rsidR="00D3227D" w:rsidRDefault="00897A32">
      <w:pPr>
        <w:pStyle w:val="ListBullet"/>
      </w:pPr>
      <w:r>
        <w:t>Secret Empire #8</w:t>
      </w:r>
    </w:p>
    <w:p w:rsidR="00D3227D" w:rsidRDefault="00897A32">
      <w:pPr>
        <w:pStyle w:val="ListBullet"/>
      </w:pPr>
      <w:r>
        <w:t>Hulk #9</w:t>
      </w:r>
    </w:p>
    <w:p w:rsidR="00D3227D" w:rsidRDefault="00897A32">
      <w:pPr>
        <w:pStyle w:val="ListBullet"/>
      </w:pPr>
      <w:r>
        <w:t>Star Wars: Doctor Aphra #11</w:t>
      </w:r>
    </w:p>
    <w:p w:rsidR="00D3227D" w:rsidRDefault="00897A32">
      <w:pPr>
        <w:pStyle w:val="ListBullet"/>
      </w:pPr>
      <w:r>
        <w:t>Ms. Marvel #21</w:t>
      </w:r>
    </w:p>
    <w:p w:rsidR="00D3227D" w:rsidRDefault="00897A32">
      <w:pPr>
        <w:pStyle w:val="ListBullet"/>
      </w:pPr>
      <w:r>
        <w:t>Marvel Universe Guardians of the Galaxy #21</w:t>
      </w:r>
    </w:p>
    <w:p w:rsidR="00D3227D" w:rsidRDefault="00897A32">
      <w:pPr>
        <w:pStyle w:val="ListBullet"/>
      </w:pPr>
      <w:r>
        <w:t>All-New Wolverine #23</w:t>
      </w:r>
    </w:p>
    <w:p w:rsidR="00D3227D" w:rsidRDefault="00897A32">
      <w:pPr>
        <w:pStyle w:val="ListBullet"/>
      </w:pPr>
      <w:r>
        <w:t>The Unbeatable Squirrel Girl #23</w:t>
      </w:r>
    </w:p>
    <w:p w:rsidR="00D3227D" w:rsidRDefault="00897A32">
      <w:pPr>
        <w:pStyle w:val="ListBullet"/>
      </w:pPr>
      <w:r>
        <w:t>Captain America #25</w:t>
      </w:r>
    </w:p>
    <w:p w:rsidR="00D3227D" w:rsidRDefault="00897A32">
      <w:pPr>
        <w:pStyle w:val="ListBullet"/>
      </w:pPr>
      <w:r>
        <w:t>Old Man Logan #27</w:t>
      </w:r>
    </w:p>
    <w:p w:rsidR="00D3227D" w:rsidRDefault="00897A32">
      <w:pPr>
        <w:pStyle w:val="ListBullet"/>
      </w:pPr>
      <w:r>
        <w:t>The Amazing Spider-Man #31</w:t>
      </w:r>
    </w:p>
    <w:p w:rsidR="00D3227D" w:rsidRDefault="00897A32">
      <w:pPr>
        <w:pStyle w:val="ListBullet"/>
      </w:pPr>
      <w:r>
        <w:t>Venom #153</w:t>
      </w:r>
    </w:p>
    <w:p w:rsidR="00D3227D" w:rsidRDefault="00897A32">
      <w:pPr>
        <w:pStyle w:val="ListBullet"/>
      </w:pPr>
      <w:r>
        <w:t>Avengers and Power Pack #1</w:t>
      </w:r>
    </w:p>
    <w:p w:rsidR="00D3227D" w:rsidRDefault="00897A32">
      <w:pPr>
        <w:pStyle w:val="ListBullet"/>
      </w:pPr>
      <w:r>
        <w:t>Lockjaw: Dog Days #0</w:t>
      </w:r>
    </w:p>
    <w:p w:rsidR="00D3227D" w:rsidRDefault="00897A32">
      <w:pPr>
        <w:pStyle w:val="ListBullet"/>
      </w:pPr>
      <w:r>
        <w:t>True Believers: Kirby 100th - Avengers: Captain America Lives Again! #0</w:t>
      </w:r>
    </w:p>
    <w:p w:rsidR="00D3227D" w:rsidRDefault="00897A32">
      <w:pPr>
        <w:pStyle w:val="ListBullet"/>
      </w:pPr>
      <w:r>
        <w:t>True Believers: Kirby 100th - Black Panther #0</w:t>
      </w:r>
    </w:p>
    <w:p w:rsidR="00D3227D" w:rsidRDefault="00897A32">
      <w:pPr>
        <w:pStyle w:val="ListBullet"/>
      </w:pPr>
      <w:r>
        <w:t>Generations: Banner Hulk &amp; The Totally Awesome Hulk #1</w:t>
      </w:r>
    </w:p>
    <w:p w:rsidR="00D3227D" w:rsidRDefault="00897A32">
      <w:pPr>
        <w:pStyle w:val="ListBullet"/>
      </w:pPr>
      <w:r>
        <w:t>Marvel's Thor: Ragnarok Prelude #3</w:t>
      </w:r>
    </w:p>
    <w:p w:rsidR="00D3227D" w:rsidRDefault="00897A32">
      <w:pPr>
        <w:pStyle w:val="ListBullet"/>
      </w:pPr>
      <w:r>
        <w:t>Vision: Director's Cut #3</w:t>
      </w:r>
    </w:p>
    <w:p w:rsidR="00D3227D" w:rsidRDefault="00897A32">
      <w:pPr>
        <w:pStyle w:val="ListBullet"/>
      </w:pPr>
      <w:r>
        <w:t>Darth Vader #4</w:t>
      </w:r>
    </w:p>
    <w:p w:rsidR="00D3227D" w:rsidRDefault="00897A32">
      <w:pPr>
        <w:pStyle w:val="ListBullet"/>
      </w:pPr>
      <w:r>
        <w:t>Black Bolt #4</w:t>
      </w:r>
    </w:p>
    <w:p w:rsidR="00D3227D" w:rsidRDefault="00897A32">
      <w:pPr>
        <w:pStyle w:val="ListBullet"/>
      </w:pPr>
      <w:r>
        <w:t>Nick Fury #5</w:t>
      </w:r>
    </w:p>
    <w:p w:rsidR="00D3227D" w:rsidRDefault="00897A32">
      <w:pPr>
        <w:pStyle w:val="ListBullet"/>
      </w:pPr>
      <w:r>
        <w:t>Star Wars: Rogue One Adaptation #5</w:t>
      </w:r>
    </w:p>
    <w:p w:rsidR="00D3227D" w:rsidRDefault="00897A32">
      <w:pPr>
        <w:pStyle w:val="ListBullet"/>
      </w:pPr>
      <w:r>
        <w:t>Iron Fist #6</w:t>
      </w:r>
    </w:p>
    <w:p w:rsidR="00D3227D" w:rsidRDefault="00897A32">
      <w:pPr>
        <w:pStyle w:val="ListBullet"/>
      </w:pPr>
      <w:r>
        <w:t>All-New Guardians of the Galaxy #7</w:t>
      </w:r>
    </w:p>
    <w:p w:rsidR="00D3227D" w:rsidRDefault="00897A32">
      <w:pPr>
        <w:pStyle w:val="ListBullet"/>
      </w:pPr>
      <w:r>
        <w:t>The Unstoppable Wasp #8</w:t>
      </w:r>
    </w:p>
    <w:p w:rsidR="00D3227D" w:rsidRDefault="00897A32">
      <w:pPr>
        <w:pStyle w:val="ListBullet"/>
      </w:pPr>
      <w:r>
        <w:t>Hawkeye #9</w:t>
      </w:r>
    </w:p>
    <w:p w:rsidR="00D3227D" w:rsidRDefault="00897A32">
      <w:pPr>
        <w:pStyle w:val="ListBullet"/>
      </w:pPr>
      <w:r>
        <w:t>X-Men: Gold #9</w:t>
      </w:r>
    </w:p>
    <w:p w:rsidR="00D3227D" w:rsidRDefault="00897A32">
      <w:pPr>
        <w:pStyle w:val="ListBullet"/>
      </w:pPr>
      <w:r>
        <w:t>Avengers #10</w:t>
      </w:r>
    </w:p>
    <w:p w:rsidR="00D3227D" w:rsidRDefault="00897A32">
      <w:pPr>
        <w:pStyle w:val="ListBullet"/>
      </w:pPr>
      <w:r>
        <w:t>Champions #11</w:t>
      </w:r>
    </w:p>
    <w:p w:rsidR="00D3227D" w:rsidRDefault="00897A32">
      <w:pPr>
        <w:pStyle w:val="ListBullet"/>
      </w:pPr>
      <w:r>
        <w:t>Jessica Jones #11</w:t>
      </w:r>
    </w:p>
    <w:p w:rsidR="00D3227D" w:rsidRDefault="00897A32">
      <w:pPr>
        <w:pStyle w:val="ListBullet"/>
      </w:pPr>
      <w:r>
        <w:t>Marvel Universe Avengers: Ultron Revolution #12</w:t>
      </w:r>
    </w:p>
    <w:p w:rsidR="00D3227D" w:rsidRDefault="00897A32">
      <w:pPr>
        <w:pStyle w:val="ListBullet"/>
      </w:pPr>
      <w:r>
        <w:t>Spider-Man #19</w:t>
      </w:r>
    </w:p>
    <w:p w:rsidR="00D3227D" w:rsidRDefault="00897A32">
      <w:pPr>
        <w:pStyle w:val="ListBullet"/>
      </w:pPr>
      <w:r>
        <w:t>Spider-Man/Deadpool #20</w:t>
      </w:r>
    </w:p>
    <w:p w:rsidR="00D3227D" w:rsidRDefault="00897A32">
      <w:pPr>
        <w:pStyle w:val="ListBullet"/>
      </w:pPr>
      <w:r>
        <w:t>Iron Man and Power Pack #8</w:t>
      </w:r>
    </w:p>
    <w:p w:rsidR="00D3227D" w:rsidRDefault="00897A32">
      <w:pPr>
        <w:pStyle w:val="Heading3"/>
      </w:pPr>
      <w:r>
        <w:t>September, 2017</w:t>
      </w:r>
    </w:p>
    <w:p w:rsidR="00D3227D" w:rsidRDefault="00897A32">
      <w:r>
        <w:t xml:space="preserve">Number of comics published this month: </w:t>
      </w:r>
      <w:r>
        <w:rPr>
          <w:b/>
        </w:rPr>
        <w:t>94</w:t>
      </w:r>
    </w:p>
    <w:p w:rsidR="00D3227D" w:rsidRDefault="00897A32">
      <w:pPr>
        <w:pStyle w:val="ListBullet"/>
      </w:pPr>
      <w:r>
        <w:t>Generations: Sam Wilson Captain America &amp; Steve Rogers Captain America #1</w:t>
      </w:r>
    </w:p>
    <w:p w:rsidR="00D3227D" w:rsidRDefault="00897A32">
      <w:pPr>
        <w:pStyle w:val="ListBullet"/>
      </w:pPr>
      <w:r>
        <w:t>Generations: Miles Morales Spider-Man &amp; Peter Parker Spider-Man #1</w:t>
      </w:r>
    </w:p>
    <w:p w:rsidR="00D3227D" w:rsidRDefault="00897A32">
      <w:pPr>
        <w:pStyle w:val="ListBullet"/>
      </w:pPr>
      <w:r>
        <w:t>Marvel Legacy #1</w:t>
      </w:r>
    </w:p>
    <w:p w:rsidR="00D3227D" w:rsidRDefault="00897A32">
      <w:pPr>
        <w:pStyle w:val="ListBullet"/>
      </w:pPr>
      <w:r>
        <w:t>Star Wars: Mace Windu #2</w:t>
      </w:r>
    </w:p>
    <w:p w:rsidR="00D3227D" w:rsidRDefault="00897A32">
      <w:pPr>
        <w:pStyle w:val="ListBullet"/>
      </w:pPr>
      <w:r>
        <w:t>Guardians of the Galaxy: Telltale Games #3</w:t>
      </w:r>
    </w:p>
    <w:p w:rsidR="00D3227D" w:rsidRDefault="00897A32">
      <w:pPr>
        <w:pStyle w:val="ListBullet"/>
      </w:pPr>
      <w:r>
        <w:t>Venomverse #4</w:t>
      </w:r>
    </w:p>
    <w:p w:rsidR="00D3227D" w:rsidRDefault="00897A32">
      <w:pPr>
        <w:pStyle w:val="ListBullet"/>
      </w:pPr>
      <w:r>
        <w:t>Cable #5</w:t>
      </w:r>
    </w:p>
    <w:p w:rsidR="00D3227D" w:rsidRDefault="00897A32">
      <w:pPr>
        <w:pStyle w:val="ListBullet"/>
      </w:pPr>
      <w:r>
        <w:t>I Am Groot #5</w:t>
      </w:r>
    </w:p>
    <w:p w:rsidR="00D3227D" w:rsidRDefault="00897A32">
      <w:pPr>
        <w:pStyle w:val="ListBullet"/>
      </w:pPr>
      <w:r>
        <w:t>Deadpool Kills the Marvel Universe Again #5</w:t>
      </w:r>
    </w:p>
    <w:p w:rsidR="00D3227D" w:rsidRDefault="00897A32">
      <w:pPr>
        <w:pStyle w:val="ListBullet"/>
      </w:pPr>
      <w:r>
        <w:t>Nick Fury #6</w:t>
      </w:r>
    </w:p>
    <w:p w:rsidR="00D3227D" w:rsidRDefault="00897A32">
      <w:pPr>
        <w:pStyle w:val="ListBullet"/>
      </w:pPr>
      <w:r>
        <w:t>Ben Reilly: Scarlet Spider #8</w:t>
      </w:r>
    </w:p>
    <w:p w:rsidR="00D3227D" w:rsidRDefault="00897A32">
      <w:pPr>
        <w:pStyle w:val="ListBullet"/>
      </w:pPr>
      <w:r>
        <w:t>The Mighty Captain Marvel #9</w:t>
      </w:r>
    </w:p>
    <w:p w:rsidR="00D3227D" w:rsidRDefault="00897A32">
      <w:pPr>
        <w:pStyle w:val="ListBullet"/>
      </w:pPr>
      <w:r>
        <w:t>Thanos #11</w:t>
      </w:r>
    </w:p>
    <w:p w:rsidR="00D3227D" w:rsidRDefault="00897A32">
      <w:pPr>
        <w:pStyle w:val="ListBullet"/>
      </w:pPr>
      <w:r>
        <w:t>Infamous Iron Man #12</w:t>
      </w:r>
    </w:p>
    <w:p w:rsidR="00D3227D" w:rsidRDefault="00897A32">
      <w:pPr>
        <w:pStyle w:val="ListBullet"/>
      </w:pPr>
      <w:r>
        <w:t>X-Men: Blue #12</w:t>
      </w:r>
    </w:p>
    <w:p w:rsidR="00D3227D" w:rsidRDefault="00897A32">
      <w:pPr>
        <w:pStyle w:val="ListBullet"/>
      </w:pPr>
      <w:r>
        <w:t>The Punisher #16</w:t>
      </w:r>
    </w:p>
    <w:p w:rsidR="00D3227D" w:rsidRDefault="00897A32">
      <w:pPr>
        <w:pStyle w:val="ListBullet"/>
      </w:pPr>
      <w:r>
        <w:t>Black Panther #18</w:t>
      </w:r>
    </w:p>
    <w:p w:rsidR="00D3227D" w:rsidRDefault="00897A32">
      <w:pPr>
        <w:pStyle w:val="ListBullet"/>
      </w:pPr>
      <w:r>
        <w:t>Moon Girl and Devil Dinosaur #23</w:t>
      </w:r>
    </w:p>
    <w:p w:rsidR="00D3227D" w:rsidRDefault="00897A32">
      <w:pPr>
        <w:pStyle w:val="ListBullet"/>
      </w:pPr>
      <w:r>
        <w:t>Mighty Thor #23</w:t>
      </w:r>
    </w:p>
    <w:p w:rsidR="00D3227D" w:rsidRDefault="00897A32">
      <w:pPr>
        <w:pStyle w:val="ListBullet"/>
      </w:pPr>
      <w:r>
        <w:t>Spider-Gwen #24</w:t>
      </w:r>
    </w:p>
    <w:p w:rsidR="00D3227D" w:rsidRDefault="00897A32">
      <w:pPr>
        <w:pStyle w:val="ListBullet"/>
      </w:pPr>
      <w:r>
        <w:t>Avengers and Power Pack #8</w:t>
      </w:r>
    </w:p>
    <w:p w:rsidR="00D3227D" w:rsidRDefault="00897A32">
      <w:pPr>
        <w:pStyle w:val="ListBullet"/>
      </w:pPr>
      <w:r>
        <w:t>Generations: Ms. Marvel &amp; Ms. Marvel #1</w:t>
      </w:r>
    </w:p>
    <w:p w:rsidR="00D3227D" w:rsidRDefault="00897A32">
      <w:pPr>
        <w:pStyle w:val="ListBullet"/>
      </w:pPr>
      <w:r>
        <w:t>Journey to Star Wars: The Last Jedi - Captain Phasma #2</w:t>
      </w:r>
    </w:p>
    <w:p w:rsidR="00D3227D" w:rsidRDefault="00897A32">
      <w:pPr>
        <w:pStyle w:val="ListBullet"/>
      </w:pPr>
      <w:r>
        <w:t>Venomverse #3</w:t>
      </w:r>
    </w:p>
    <w:p w:rsidR="00D3227D" w:rsidRDefault="00897A32">
      <w:pPr>
        <w:pStyle w:val="ListBullet"/>
      </w:pPr>
      <w:r>
        <w:t>Star Wars Annual #3</w:t>
      </w:r>
    </w:p>
    <w:p w:rsidR="00D3227D" w:rsidRDefault="00897A32">
      <w:pPr>
        <w:pStyle w:val="ListBullet"/>
      </w:pPr>
      <w:r>
        <w:t>Spider-Men II #3</w:t>
      </w:r>
    </w:p>
    <w:p w:rsidR="00D3227D" w:rsidRDefault="00897A32">
      <w:pPr>
        <w:pStyle w:val="ListBullet"/>
      </w:pPr>
      <w:r>
        <w:t>Peter Parker: The Spectacular Spider-Man #4</w:t>
      </w:r>
    </w:p>
    <w:p w:rsidR="00D3227D" w:rsidRDefault="00897A32">
      <w:pPr>
        <w:pStyle w:val="ListBullet"/>
      </w:pPr>
      <w:r>
        <w:t>Luke Cage #5</w:t>
      </w:r>
    </w:p>
    <w:p w:rsidR="00D3227D" w:rsidRDefault="00897A32">
      <w:pPr>
        <w:pStyle w:val="ListBullet"/>
      </w:pPr>
      <w:r>
        <w:t>Monsters Unleashed #6</w:t>
      </w:r>
    </w:p>
    <w:p w:rsidR="00D3227D" w:rsidRDefault="00897A32">
      <w:pPr>
        <w:pStyle w:val="ListBullet"/>
      </w:pPr>
      <w:r>
        <w:t>America #7</w:t>
      </w:r>
    </w:p>
    <w:p w:rsidR="00D3227D" w:rsidRDefault="00897A32">
      <w:pPr>
        <w:pStyle w:val="ListBullet"/>
      </w:pPr>
      <w:r>
        <w:t>Jean Grey #7</w:t>
      </w:r>
    </w:p>
    <w:p w:rsidR="00D3227D" w:rsidRDefault="00897A32">
      <w:pPr>
        <w:pStyle w:val="ListBullet"/>
      </w:pPr>
      <w:r>
        <w:t>Royals #8</w:t>
      </w:r>
    </w:p>
    <w:p w:rsidR="00D3227D" w:rsidRDefault="00897A32">
      <w:pPr>
        <w:pStyle w:val="ListBullet"/>
      </w:pPr>
      <w:r>
        <w:t>All-New Guardians of the Galaxy #10</w:t>
      </w:r>
    </w:p>
    <w:p w:rsidR="00D3227D" w:rsidRDefault="00897A32">
      <w:pPr>
        <w:pStyle w:val="ListBullet"/>
      </w:pPr>
      <w:r>
        <w:t>U.S.Avengers #10</w:t>
      </w:r>
    </w:p>
    <w:p w:rsidR="00D3227D" w:rsidRDefault="00897A32">
      <w:pPr>
        <w:pStyle w:val="ListBullet"/>
      </w:pPr>
      <w:r>
        <w:t>Amazing Spider-Man: Renew Your Vows #11</w:t>
      </w:r>
    </w:p>
    <w:p w:rsidR="00D3227D" w:rsidRDefault="00897A32">
      <w:pPr>
        <w:pStyle w:val="ListBullet"/>
      </w:pPr>
      <w:r>
        <w:t>Avengers #11</w:t>
      </w:r>
    </w:p>
    <w:p w:rsidR="00D3227D" w:rsidRDefault="00897A32">
      <w:pPr>
        <w:pStyle w:val="ListBullet"/>
      </w:pPr>
      <w:r>
        <w:t>Invincible Iron Man #11</w:t>
      </w:r>
    </w:p>
    <w:p w:rsidR="00D3227D" w:rsidRDefault="00897A32">
      <w:pPr>
        <w:pStyle w:val="ListBullet"/>
      </w:pPr>
      <w:r>
        <w:t>X-Men: Gold #12</w:t>
      </w:r>
    </w:p>
    <w:p w:rsidR="00D3227D" w:rsidRDefault="00897A32">
      <w:pPr>
        <w:pStyle w:val="ListBullet"/>
      </w:pPr>
      <w:r>
        <w:t>Poe Dameron #19</w:t>
      </w:r>
    </w:p>
    <w:p w:rsidR="00D3227D" w:rsidRDefault="00897A32">
      <w:pPr>
        <w:pStyle w:val="ListBullet"/>
      </w:pPr>
      <w:r>
        <w:t>The Totally Awesome Hulk #23</w:t>
      </w:r>
    </w:p>
    <w:p w:rsidR="00D3227D" w:rsidRDefault="00897A32">
      <w:pPr>
        <w:pStyle w:val="ListBullet"/>
      </w:pPr>
      <w:r>
        <w:t>Doctor Strange #25</w:t>
      </w:r>
    </w:p>
    <w:p w:rsidR="00D3227D" w:rsidRDefault="00897A32">
      <w:pPr>
        <w:pStyle w:val="ListBullet"/>
      </w:pPr>
      <w:r>
        <w:t>Venom #154</w:t>
      </w:r>
    </w:p>
    <w:p w:rsidR="00D3227D" w:rsidRDefault="00897A32">
      <w:pPr>
        <w:pStyle w:val="ListBullet"/>
      </w:pPr>
      <w:r>
        <w:t>Avengers and Power Pack #7</w:t>
      </w:r>
    </w:p>
    <w:p w:rsidR="00D3227D" w:rsidRDefault="00897A32">
      <w:pPr>
        <w:pStyle w:val="ListBullet"/>
      </w:pPr>
      <w:r>
        <w:t>Generations: Captain Marvel &amp; Captain Mar-Vell #1</w:t>
      </w:r>
    </w:p>
    <w:p w:rsidR="00D3227D" w:rsidRDefault="00897A32">
      <w:pPr>
        <w:pStyle w:val="ListBullet"/>
      </w:pPr>
      <w:r>
        <w:t>Runaways #1</w:t>
      </w:r>
    </w:p>
    <w:p w:rsidR="00D3227D" w:rsidRDefault="00897A32">
      <w:pPr>
        <w:pStyle w:val="ListBullet"/>
      </w:pPr>
      <w:r>
        <w:t>Secret Empire Omega #1</w:t>
      </w:r>
    </w:p>
    <w:p w:rsidR="00D3227D" w:rsidRDefault="00897A32">
      <w:pPr>
        <w:pStyle w:val="ListBullet"/>
      </w:pPr>
      <w:r>
        <w:t>Venomverse #2</w:t>
      </w:r>
    </w:p>
    <w:p w:rsidR="00D3227D" w:rsidRDefault="00897A32">
      <w:pPr>
        <w:pStyle w:val="ListBullet"/>
      </w:pPr>
      <w:r>
        <w:t>Zombies Assemble 2 #2</w:t>
      </w:r>
    </w:p>
    <w:p w:rsidR="00D3227D" w:rsidRDefault="00897A32">
      <w:pPr>
        <w:pStyle w:val="ListBullet"/>
      </w:pPr>
      <w:r>
        <w:t>Vision: Director's Cut #4</w:t>
      </w:r>
    </w:p>
    <w:p w:rsidR="00D3227D" w:rsidRDefault="00897A32">
      <w:pPr>
        <w:pStyle w:val="ListBullet"/>
      </w:pPr>
      <w:r>
        <w:t>Rocket #5</w:t>
      </w:r>
    </w:p>
    <w:p w:rsidR="00D3227D" w:rsidRDefault="00897A32">
      <w:pPr>
        <w:pStyle w:val="ListBullet"/>
      </w:pPr>
      <w:r>
        <w:t>Defenders #5</w:t>
      </w:r>
    </w:p>
    <w:p w:rsidR="00D3227D" w:rsidRDefault="00897A32">
      <w:pPr>
        <w:pStyle w:val="ListBullet"/>
      </w:pPr>
      <w:r>
        <w:t>Secret Warriors  #6</w:t>
      </w:r>
    </w:p>
    <w:p w:rsidR="00D3227D" w:rsidRDefault="00897A32">
      <w:pPr>
        <w:pStyle w:val="ListBullet"/>
      </w:pPr>
      <w:r>
        <w:t>Ben Reilly: Scarlet Spider #7</w:t>
      </w:r>
    </w:p>
    <w:p w:rsidR="00D3227D" w:rsidRDefault="00897A32">
      <w:pPr>
        <w:pStyle w:val="ListBullet"/>
      </w:pPr>
      <w:r>
        <w:t>Weapon X #8</w:t>
      </w:r>
    </w:p>
    <w:p w:rsidR="00D3227D" w:rsidRDefault="00897A32">
      <w:pPr>
        <w:pStyle w:val="ListBullet"/>
      </w:pPr>
      <w:r>
        <w:t>Hulk #10</w:t>
      </w:r>
    </w:p>
    <w:p w:rsidR="00D3227D" w:rsidRDefault="00897A32">
      <w:pPr>
        <w:pStyle w:val="ListBullet"/>
      </w:pPr>
      <w:r>
        <w:t>X-Men: Blue #11</w:t>
      </w:r>
    </w:p>
    <w:p w:rsidR="00D3227D" w:rsidRDefault="00897A32">
      <w:pPr>
        <w:pStyle w:val="ListBullet"/>
      </w:pPr>
      <w:r>
        <w:t>Doctor Strange and the Sorcerers Supreme #12</w:t>
      </w:r>
    </w:p>
    <w:p w:rsidR="00D3227D" w:rsidRDefault="00897A32">
      <w:pPr>
        <w:pStyle w:val="ListBullet"/>
      </w:pPr>
      <w:r>
        <w:t>Star Wars: Doctor Aphra #12</w:t>
      </w:r>
    </w:p>
    <w:p w:rsidR="00D3227D" w:rsidRDefault="00897A32">
      <w:pPr>
        <w:pStyle w:val="ListBullet"/>
      </w:pPr>
      <w:r>
        <w:t>The Unbelievable Gwenpool #20</w:t>
      </w:r>
    </w:p>
    <w:p w:rsidR="00D3227D" w:rsidRDefault="00897A32">
      <w:pPr>
        <w:pStyle w:val="ListBullet"/>
      </w:pPr>
      <w:r>
        <w:t>Ms. Marvel #22</w:t>
      </w:r>
    </w:p>
    <w:p w:rsidR="00D3227D" w:rsidRDefault="00897A32">
      <w:pPr>
        <w:pStyle w:val="ListBullet"/>
      </w:pPr>
      <w:r>
        <w:t>Marvel Universe Guardians of the Galaxy #22</w:t>
      </w:r>
    </w:p>
    <w:p w:rsidR="00D3227D" w:rsidRDefault="00897A32">
      <w:pPr>
        <w:pStyle w:val="ListBullet"/>
      </w:pPr>
      <w:r>
        <w:t>All-New Wolverine #24</w:t>
      </w:r>
    </w:p>
    <w:p w:rsidR="00D3227D" w:rsidRDefault="00897A32">
      <w:pPr>
        <w:pStyle w:val="ListBullet"/>
      </w:pPr>
      <w:r>
        <w:t>The Unbeatable Squirrel Girl #24</w:t>
      </w:r>
    </w:p>
    <w:p w:rsidR="00D3227D" w:rsidRDefault="00897A32">
      <w:pPr>
        <w:pStyle w:val="ListBullet"/>
      </w:pPr>
      <w:r>
        <w:t>Uncanny Avengers #27</w:t>
      </w:r>
    </w:p>
    <w:p w:rsidR="00D3227D" w:rsidRDefault="00897A32">
      <w:pPr>
        <w:pStyle w:val="ListBullet"/>
      </w:pPr>
      <w:r>
        <w:t>Old Man Logan #28</w:t>
      </w:r>
    </w:p>
    <w:p w:rsidR="00D3227D" w:rsidRDefault="00897A32">
      <w:pPr>
        <w:pStyle w:val="ListBullet"/>
      </w:pPr>
      <w:r>
        <w:t>The Amazing Spider-Man #32</w:t>
      </w:r>
    </w:p>
    <w:p w:rsidR="00D3227D" w:rsidRDefault="00897A32">
      <w:pPr>
        <w:pStyle w:val="ListBullet"/>
      </w:pPr>
      <w:r>
        <w:t>Deadpool #36</w:t>
      </w:r>
    </w:p>
    <w:p w:rsidR="00D3227D" w:rsidRDefault="00897A32">
      <w:pPr>
        <w:pStyle w:val="ListBullet"/>
      </w:pPr>
      <w:r>
        <w:t>Star Wars #36</w:t>
      </w:r>
    </w:p>
    <w:p w:rsidR="00D3227D" w:rsidRDefault="00897A32">
      <w:pPr>
        <w:pStyle w:val="ListBullet"/>
      </w:pPr>
      <w:r>
        <w:t>Avengers and Power Pack #6</w:t>
      </w:r>
    </w:p>
    <w:p w:rsidR="00D3227D" w:rsidRDefault="00897A32">
      <w:pPr>
        <w:pStyle w:val="ListBullet"/>
      </w:pPr>
      <w:r>
        <w:t>Guardians of the Galaxy: Ozone Heroes #1</w:t>
      </w:r>
    </w:p>
    <w:p w:rsidR="00D3227D" w:rsidRDefault="00897A32">
      <w:pPr>
        <w:pStyle w:val="ListBullet"/>
      </w:pPr>
      <w:r>
        <w:t>Venomverse: War Stories #1</w:t>
      </w:r>
    </w:p>
    <w:p w:rsidR="00D3227D" w:rsidRDefault="00897A32">
      <w:pPr>
        <w:pStyle w:val="ListBullet"/>
      </w:pPr>
      <w:r>
        <w:t>Generations: Iron Man &amp; Ironheart #1</w:t>
      </w:r>
    </w:p>
    <w:p w:rsidR="00D3227D" w:rsidRDefault="00897A32">
      <w:pPr>
        <w:pStyle w:val="ListBullet"/>
      </w:pPr>
      <w:r>
        <w:t>Journey to Star Wars: The Last Jedi - Captain Phasma #1</w:t>
      </w:r>
    </w:p>
    <w:p w:rsidR="00D3227D" w:rsidRDefault="00897A32">
      <w:pPr>
        <w:pStyle w:val="ListBullet"/>
      </w:pPr>
      <w:r>
        <w:t>Venomverse #1</w:t>
      </w:r>
    </w:p>
    <w:p w:rsidR="00D3227D" w:rsidRDefault="00897A32">
      <w:pPr>
        <w:pStyle w:val="ListBullet"/>
      </w:pPr>
      <w:r>
        <w:t>Inhumans: Once and Future Kings #2</w:t>
      </w:r>
    </w:p>
    <w:p w:rsidR="00D3227D" w:rsidRDefault="00897A32">
      <w:pPr>
        <w:pStyle w:val="ListBullet"/>
      </w:pPr>
      <w:r>
        <w:t>Astonishing X-Men #3</w:t>
      </w:r>
    </w:p>
    <w:p w:rsidR="00D3227D" w:rsidRDefault="00897A32">
      <w:pPr>
        <w:pStyle w:val="ListBullet"/>
      </w:pPr>
      <w:r>
        <w:t>Iceman #5</w:t>
      </w:r>
    </w:p>
    <w:p w:rsidR="00D3227D" w:rsidRDefault="00897A32">
      <w:pPr>
        <w:pStyle w:val="ListBullet"/>
      </w:pPr>
      <w:r>
        <w:t>Darth Vader #5</w:t>
      </w:r>
    </w:p>
    <w:p w:rsidR="00D3227D" w:rsidRDefault="00897A32">
      <w:pPr>
        <w:pStyle w:val="ListBullet"/>
      </w:pPr>
      <w:r>
        <w:t>Black Bolt #5</w:t>
      </w:r>
    </w:p>
    <w:p w:rsidR="00D3227D" w:rsidRDefault="00897A32">
      <w:pPr>
        <w:pStyle w:val="ListBullet"/>
      </w:pPr>
      <w:r>
        <w:t>Generation X #6</w:t>
      </w:r>
    </w:p>
    <w:p w:rsidR="00D3227D" w:rsidRDefault="00897A32">
      <w:pPr>
        <w:pStyle w:val="ListBullet"/>
      </w:pPr>
      <w:r>
        <w:t>Star Wars: Rogue One Adaptation #6</w:t>
      </w:r>
    </w:p>
    <w:p w:rsidR="00D3227D" w:rsidRDefault="00897A32">
      <w:pPr>
        <w:pStyle w:val="ListBullet"/>
      </w:pPr>
      <w:r>
        <w:t>Royals #7</w:t>
      </w:r>
    </w:p>
    <w:p w:rsidR="00D3227D" w:rsidRDefault="00897A32">
      <w:pPr>
        <w:pStyle w:val="ListBullet"/>
      </w:pPr>
      <w:r>
        <w:t>Iron Fist #7</w:t>
      </w:r>
    </w:p>
    <w:p w:rsidR="00D3227D" w:rsidRDefault="00897A32">
      <w:pPr>
        <w:pStyle w:val="ListBullet"/>
      </w:pPr>
      <w:r>
        <w:t>All-New Guardians of the Galaxy #9</w:t>
      </w:r>
    </w:p>
    <w:p w:rsidR="00D3227D" w:rsidRDefault="00897A32">
      <w:pPr>
        <w:pStyle w:val="ListBullet"/>
      </w:pPr>
      <w:r>
        <w:t>Hawkeye #10</w:t>
      </w:r>
    </w:p>
    <w:p w:rsidR="00D3227D" w:rsidRDefault="00897A32">
      <w:pPr>
        <w:pStyle w:val="ListBullet"/>
      </w:pPr>
      <w:r>
        <w:t>X-Men: Gold #11</w:t>
      </w:r>
    </w:p>
    <w:p w:rsidR="00D3227D" w:rsidRDefault="00897A32">
      <w:pPr>
        <w:pStyle w:val="ListBullet"/>
      </w:pPr>
      <w:r>
        <w:t>Champions #12</w:t>
      </w:r>
    </w:p>
    <w:p w:rsidR="00D3227D" w:rsidRDefault="00897A32">
      <w:pPr>
        <w:pStyle w:val="ListBullet"/>
      </w:pPr>
      <w:r>
        <w:t>Jessica Jones #12</w:t>
      </w:r>
    </w:p>
    <w:p w:rsidR="00D3227D" w:rsidRDefault="00897A32">
      <w:pPr>
        <w:pStyle w:val="ListBullet"/>
      </w:pPr>
      <w:r>
        <w:t>Spider-Man #20</w:t>
      </w:r>
    </w:p>
    <w:p w:rsidR="00D3227D" w:rsidRDefault="00897A32">
      <w:pPr>
        <w:pStyle w:val="ListBullet"/>
      </w:pPr>
      <w:r>
        <w:t>Spider-Man/Deadpool #21</w:t>
      </w:r>
    </w:p>
    <w:p w:rsidR="00D3227D" w:rsidRDefault="00897A32">
      <w:pPr>
        <w:pStyle w:val="ListBullet"/>
      </w:pPr>
      <w:r>
        <w:t>Daredevil #26</w:t>
      </w:r>
    </w:p>
    <w:p w:rsidR="00D3227D" w:rsidRDefault="00897A32">
      <w:pPr>
        <w:pStyle w:val="ListBullet"/>
      </w:pPr>
      <w:r>
        <w:t>Avengers and Power Pack #5</w:t>
      </w:r>
    </w:p>
    <w:p w:rsidR="00D3227D" w:rsidRDefault="00897A32">
      <w:pPr>
        <w:pStyle w:val="ListBullet"/>
      </w:pPr>
      <w:r>
        <w:t>Avengers: Earth's Mightiest Heroes #2</w:t>
      </w:r>
    </w:p>
    <w:p w:rsidR="00D3227D" w:rsidRDefault="00897A32">
      <w:pPr>
        <w:pStyle w:val="ListBullet"/>
      </w:pPr>
      <w:r>
        <w:t>Fantastic Four and Power Pack #8</w:t>
      </w:r>
    </w:p>
    <w:p w:rsidR="00D3227D" w:rsidRDefault="00897A32">
      <w:pPr>
        <w:pStyle w:val="Heading3"/>
      </w:pPr>
      <w:r>
        <w:t>October, 2017</w:t>
      </w:r>
    </w:p>
    <w:p w:rsidR="00D3227D" w:rsidRDefault="00897A32">
      <w:r>
        <w:t xml:space="preserve">Number of comics published this month: </w:t>
      </w:r>
      <w:r>
        <w:rPr>
          <w:b/>
        </w:rPr>
        <w:t>88</w:t>
      </w:r>
    </w:p>
    <w:p w:rsidR="00D3227D" w:rsidRDefault="00897A32">
      <w:pPr>
        <w:pStyle w:val="ListBullet"/>
      </w:pPr>
      <w:r>
        <w:t>Marvel Universe Avengers: Ultron Revolution #4</w:t>
      </w:r>
    </w:p>
    <w:p w:rsidR="00D3227D" w:rsidRDefault="00897A32">
      <w:pPr>
        <w:pStyle w:val="ListBullet"/>
      </w:pPr>
      <w:r>
        <w:t>Thor: Where Walk The Frost Giants #1</w:t>
      </w:r>
    </w:p>
    <w:p w:rsidR="00D3227D" w:rsidRDefault="00897A32">
      <w:pPr>
        <w:pStyle w:val="ListBullet"/>
      </w:pPr>
      <w:r>
        <w:t>Punisher: The Platoon #2</w:t>
      </w:r>
    </w:p>
    <w:p w:rsidR="00D3227D" w:rsidRDefault="00897A32">
      <w:pPr>
        <w:pStyle w:val="ListBullet"/>
      </w:pPr>
      <w:r>
        <w:t>Star Wars: Mace Windu #3</w:t>
      </w:r>
    </w:p>
    <w:p w:rsidR="00D3227D" w:rsidRDefault="00897A32">
      <w:pPr>
        <w:pStyle w:val="ListBullet"/>
      </w:pPr>
      <w:r>
        <w:t>Guardians of the Galaxy: Telltale Games #4</w:t>
      </w:r>
    </w:p>
    <w:p w:rsidR="00D3227D" w:rsidRDefault="00897A32">
      <w:pPr>
        <w:pStyle w:val="ListBullet"/>
      </w:pPr>
      <w:r>
        <w:t>Jean Grey #8</w:t>
      </w:r>
    </w:p>
    <w:p w:rsidR="00D3227D" w:rsidRDefault="00897A32">
      <w:pPr>
        <w:pStyle w:val="ListBullet"/>
      </w:pPr>
      <w:r>
        <w:t>America #8</w:t>
      </w:r>
    </w:p>
    <w:p w:rsidR="00D3227D" w:rsidRDefault="00897A32">
      <w:pPr>
        <w:pStyle w:val="ListBullet"/>
      </w:pPr>
      <w:r>
        <w:t>Ben Reilly: Scarlet Spider #9</w:t>
      </w:r>
    </w:p>
    <w:p w:rsidR="00D3227D" w:rsidRDefault="00897A32">
      <w:pPr>
        <w:pStyle w:val="ListBullet"/>
      </w:pPr>
      <w:r>
        <w:t>Weapon X #10</w:t>
      </w:r>
    </w:p>
    <w:p w:rsidR="00D3227D" w:rsidRDefault="00897A32">
      <w:pPr>
        <w:pStyle w:val="ListBullet"/>
      </w:pPr>
      <w:r>
        <w:t>U.S.Avengers #11</w:t>
      </w:r>
    </w:p>
    <w:p w:rsidR="00D3227D" w:rsidRDefault="00897A32">
      <w:pPr>
        <w:pStyle w:val="ListBullet"/>
      </w:pPr>
      <w:r>
        <w:t>Thanos #12</w:t>
      </w:r>
    </w:p>
    <w:p w:rsidR="00D3227D" w:rsidRDefault="00897A32">
      <w:pPr>
        <w:pStyle w:val="ListBullet"/>
      </w:pPr>
      <w:r>
        <w:t>Silver Surfer #14</w:t>
      </w:r>
    </w:p>
    <w:p w:rsidR="00D3227D" w:rsidRDefault="00897A32">
      <w:pPr>
        <w:pStyle w:val="ListBullet"/>
      </w:pPr>
      <w:r>
        <w:t>X-Men: Blue #14</w:t>
      </w:r>
    </w:p>
    <w:p w:rsidR="00D3227D" w:rsidRDefault="00897A32">
      <w:pPr>
        <w:pStyle w:val="ListBullet"/>
      </w:pPr>
      <w:r>
        <w:t>The Punisher #17</w:t>
      </w:r>
    </w:p>
    <w:p w:rsidR="00D3227D" w:rsidRDefault="00897A32">
      <w:pPr>
        <w:pStyle w:val="ListBullet"/>
      </w:pPr>
      <w:r>
        <w:t>Moon Girl and Devil Dinosaur #24</w:t>
      </w:r>
    </w:p>
    <w:p w:rsidR="00D3227D" w:rsidRDefault="00897A32">
      <w:pPr>
        <w:pStyle w:val="ListBullet"/>
      </w:pPr>
      <w:r>
        <w:t>All-New Wolverine #26</w:t>
      </w:r>
    </w:p>
    <w:p w:rsidR="00D3227D" w:rsidRDefault="00897A32">
      <w:pPr>
        <w:pStyle w:val="ListBullet"/>
      </w:pPr>
      <w:r>
        <w:t>Daredevil #28</w:t>
      </w:r>
    </w:p>
    <w:p w:rsidR="00D3227D" w:rsidRDefault="00897A32">
      <w:pPr>
        <w:pStyle w:val="ListBullet"/>
      </w:pPr>
      <w:r>
        <w:t>The Mighty Captain Marvel #125</w:t>
      </w:r>
    </w:p>
    <w:p w:rsidR="00D3227D" w:rsidRDefault="00897A32">
      <w:pPr>
        <w:pStyle w:val="ListBullet"/>
      </w:pPr>
      <w:r>
        <w:t>Black Panther #166</w:t>
      </w:r>
    </w:p>
    <w:p w:rsidR="00D3227D" w:rsidRDefault="00897A32">
      <w:pPr>
        <w:pStyle w:val="ListBullet"/>
      </w:pPr>
      <w:r>
        <w:t>Despicable Deadpool #288</w:t>
      </w:r>
    </w:p>
    <w:p w:rsidR="00D3227D" w:rsidRDefault="00897A32">
      <w:pPr>
        <w:pStyle w:val="ListBullet"/>
      </w:pPr>
      <w:r>
        <w:t>The Amazing Spider-Man #790</w:t>
      </w:r>
    </w:p>
    <w:p w:rsidR="00D3227D" w:rsidRDefault="00897A32">
      <w:pPr>
        <w:pStyle w:val="ListBullet"/>
      </w:pPr>
      <w:r>
        <w:t>Marvel Universe Avengers: Ultron Revolution #3</w:t>
      </w:r>
    </w:p>
    <w:p w:rsidR="00D3227D" w:rsidRDefault="00897A32">
      <w:pPr>
        <w:pStyle w:val="ListBullet"/>
      </w:pPr>
      <w:r>
        <w:t>Deadpool Vs. Old Man Logan #1</w:t>
      </w:r>
    </w:p>
    <w:p w:rsidR="00D3227D" w:rsidRDefault="00897A32">
      <w:pPr>
        <w:pStyle w:val="ListBullet"/>
      </w:pPr>
      <w:r>
        <w:t>Marvel's Black Panther Prelude #1</w:t>
      </w:r>
    </w:p>
    <w:p w:rsidR="00D3227D" w:rsidRDefault="00897A32">
      <w:pPr>
        <w:pStyle w:val="ListBullet"/>
      </w:pPr>
      <w:r>
        <w:t>Journey to Star Wars: The Last Jedi - Captain Phasma #4</w:t>
      </w:r>
    </w:p>
    <w:p w:rsidR="00D3227D" w:rsidRDefault="00897A32">
      <w:pPr>
        <w:pStyle w:val="ListBullet"/>
      </w:pPr>
      <w:r>
        <w:t>Peter Parker: The Spectacular Spider-Man #5</w:t>
      </w:r>
    </w:p>
    <w:p w:rsidR="00D3227D" w:rsidRDefault="00897A32">
      <w:pPr>
        <w:pStyle w:val="ListBullet"/>
      </w:pPr>
      <w:r>
        <w:t>Monsters Unleashed #7</w:t>
      </w:r>
    </w:p>
    <w:p w:rsidR="00D3227D" w:rsidRDefault="00897A32">
      <w:pPr>
        <w:pStyle w:val="ListBullet"/>
      </w:pPr>
      <w:r>
        <w:t>Generation X #7</w:t>
      </w:r>
    </w:p>
    <w:p w:rsidR="00D3227D" w:rsidRDefault="00897A32">
      <w:pPr>
        <w:pStyle w:val="ListBullet"/>
      </w:pPr>
      <w:r>
        <w:t>Secret Warriors  #7</w:t>
      </w:r>
    </w:p>
    <w:p w:rsidR="00D3227D" w:rsidRDefault="00897A32">
      <w:pPr>
        <w:pStyle w:val="ListBullet"/>
      </w:pPr>
      <w:r>
        <w:t>All-New Guardians of the Galaxy #12</w:t>
      </w:r>
    </w:p>
    <w:p w:rsidR="00D3227D" w:rsidRDefault="00897A32">
      <w:pPr>
        <w:pStyle w:val="ListBullet"/>
      </w:pPr>
      <w:r>
        <w:t>Champions #13</w:t>
      </w:r>
    </w:p>
    <w:p w:rsidR="00D3227D" w:rsidRDefault="00897A32">
      <w:pPr>
        <w:pStyle w:val="ListBullet"/>
      </w:pPr>
      <w:r>
        <w:t>X-Men: Gold #14</w:t>
      </w:r>
    </w:p>
    <w:p w:rsidR="00D3227D" w:rsidRDefault="00897A32">
      <w:pPr>
        <w:pStyle w:val="ListBullet"/>
      </w:pPr>
      <w:r>
        <w:t>Poe Dameron #20</w:t>
      </w:r>
    </w:p>
    <w:p w:rsidR="00D3227D" w:rsidRDefault="00897A32">
      <w:pPr>
        <w:pStyle w:val="ListBullet"/>
      </w:pPr>
      <w:r>
        <w:t>Spider-Gwen #25</w:t>
      </w:r>
    </w:p>
    <w:p w:rsidR="00D3227D" w:rsidRDefault="00897A32">
      <w:pPr>
        <w:pStyle w:val="ListBullet"/>
      </w:pPr>
      <w:r>
        <w:t>Doctor Strange #26</w:t>
      </w:r>
    </w:p>
    <w:p w:rsidR="00D3227D" w:rsidRDefault="00897A32">
      <w:pPr>
        <w:pStyle w:val="ListBullet"/>
      </w:pPr>
      <w:r>
        <w:t>Cable #150</w:t>
      </w:r>
    </w:p>
    <w:p w:rsidR="00D3227D" w:rsidRDefault="00897A32">
      <w:pPr>
        <w:pStyle w:val="ListBullet"/>
      </w:pPr>
      <w:r>
        <w:t>Venom #156</w:t>
      </w:r>
    </w:p>
    <w:p w:rsidR="00D3227D" w:rsidRDefault="00897A32">
      <w:pPr>
        <w:pStyle w:val="ListBullet"/>
      </w:pPr>
      <w:r>
        <w:t>Luke Cage #166</w:t>
      </w:r>
    </w:p>
    <w:p w:rsidR="00D3227D" w:rsidRDefault="00897A32">
      <w:pPr>
        <w:pStyle w:val="ListBullet"/>
      </w:pPr>
      <w:r>
        <w:t>Invincible Iron Man #593</w:t>
      </w:r>
    </w:p>
    <w:p w:rsidR="00D3227D" w:rsidRDefault="00897A32">
      <w:pPr>
        <w:pStyle w:val="ListBullet"/>
      </w:pPr>
      <w:r>
        <w:t>Mighty Thor #700</w:t>
      </w:r>
    </w:p>
    <w:p w:rsidR="00D3227D" w:rsidRDefault="00897A32">
      <w:pPr>
        <w:pStyle w:val="ListBullet"/>
      </w:pPr>
      <w:r>
        <w:t>Incredible Hulk #709</w:t>
      </w:r>
    </w:p>
    <w:p w:rsidR="00D3227D" w:rsidRDefault="00897A32">
      <w:pPr>
        <w:pStyle w:val="ListBullet"/>
      </w:pPr>
      <w:r>
        <w:t>Marvel Universe Avengers: Ultron Revolution #2</w:t>
      </w:r>
    </w:p>
    <w:p w:rsidR="00D3227D" w:rsidRDefault="00897A32">
      <w:pPr>
        <w:pStyle w:val="ListBullet"/>
      </w:pPr>
      <w:r>
        <w:t>Falcon #1</w:t>
      </w:r>
    </w:p>
    <w:p w:rsidR="00D3227D" w:rsidRDefault="00897A32">
      <w:pPr>
        <w:pStyle w:val="ListBullet"/>
      </w:pPr>
      <w:r>
        <w:t>Runaways #2</w:t>
      </w:r>
    </w:p>
    <w:p w:rsidR="00D3227D" w:rsidRDefault="00897A32">
      <w:pPr>
        <w:pStyle w:val="ListBullet"/>
      </w:pPr>
      <w:r>
        <w:t>Inhumans: Once and Future Kings #3</w:t>
      </w:r>
    </w:p>
    <w:p w:rsidR="00D3227D" w:rsidRDefault="00897A32">
      <w:pPr>
        <w:pStyle w:val="ListBullet"/>
      </w:pPr>
      <w:r>
        <w:t>Zombies Assemble 2 #3</w:t>
      </w:r>
    </w:p>
    <w:p w:rsidR="00D3227D" w:rsidRDefault="00897A32">
      <w:pPr>
        <w:pStyle w:val="ListBullet"/>
      </w:pPr>
      <w:r>
        <w:t>Vision: Director's Cut #5</w:t>
      </w:r>
    </w:p>
    <w:p w:rsidR="00D3227D" w:rsidRDefault="00897A32">
      <w:pPr>
        <w:pStyle w:val="ListBullet"/>
      </w:pPr>
      <w:r>
        <w:t>Rocket #6</w:t>
      </w:r>
    </w:p>
    <w:p w:rsidR="00D3227D" w:rsidRDefault="00897A32">
      <w:pPr>
        <w:pStyle w:val="ListBullet"/>
      </w:pPr>
      <w:r>
        <w:t>Defenders #6</w:t>
      </w:r>
    </w:p>
    <w:p w:rsidR="00D3227D" w:rsidRDefault="00897A32">
      <w:pPr>
        <w:pStyle w:val="ListBullet"/>
      </w:pPr>
      <w:r>
        <w:t>Weapon X #9</w:t>
      </w:r>
    </w:p>
    <w:p w:rsidR="00D3227D" w:rsidRDefault="00897A32">
      <w:pPr>
        <w:pStyle w:val="ListBullet"/>
      </w:pPr>
      <w:r>
        <w:t>Hulk #11</w:t>
      </w:r>
    </w:p>
    <w:p w:rsidR="00D3227D" w:rsidRDefault="00897A32">
      <w:pPr>
        <w:pStyle w:val="ListBullet"/>
      </w:pPr>
      <w:r>
        <w:t>Amazing Spider-Man: Renew Your Vows #12</w:t>
      </w:r>
    </w:p>
    <w:p w:rsidR="00D3227D" w:rsidRDefault="00897A32">
      <w:pPr>
        <w:pStyle w:val="ListBullet"/>
      </w:pPr>
      <w:r>
        <w:t>Star Wars: Doctor Aphra #13</w:t>
      </w:r>
    </w:p>
    <w:p w:rsidR="00D3227D" w:rsidRDefault="00897A32">
      <w:pPr>
        <w:pStyle w:val="ListBullet"/>
      </w:pPr>
      <w:r>
        <w:t>X-Men: Blue #13</w:t>
      </w:r>
    </w:p>
    <w:p w:rsidR="00D3227D" w:rsidRDefault="00897A32">
      <w:pPr>
        <w:pStyle w:val="ListBullet"/>
      </w:pPr>
      <w:r>
        <w:t>The Unbelievable Gwenpool #21</w:t>
      </w:r>
    </w:p>
    <w:p w:rsidR="00D3227D" w:rsidRDefault="00897A32">
      <w:pPr>
        <w:pStyle w:val="ListBullet"/>
      </w:pPr>
      <w:r>
        <w:t>Ms. Marvel #23</w:t>
      </w:r>
    </w:p>
    <w:p w:rsidR="00D3227D" w:rsidRDefault="00897A32">
      <w:pPr>
        <w:pStyle w:val="ListBullet"/>
      </w:pPr>
      <w:r>
        <w:t>Marvel Universe Guardians of the Galaxy #23</w:t>
      </w:r>
    </w:p>
    <w:p w:rsidR="00D3227D" w:rsidRDefault="00897A32">
      <w:pPr>
        <w:pStyle w:val="ListBullet"/>
      </w:pPr>
      <w:r>
        <w:t>All-New Wolverine #25</w:t>
      </w:r>
    </w:p>
    <w:p w:rsidR="00D3227D" w:rsidRDefault="00897A32">
      <w:pPr>
        <w:pStyle w:val="ListBullet"/>
      </w:pPr>
      <w:r>
        <w:t>The Unbeatable Squirrel Girl #25</w:t>
      </w:r>
    </w:p>
    <w:p w:rsidR="00D3227D" w:rsidRDefault="00897A32">
      <w:pPr>
        <w:pStyle w:val="ListBullet"/>
      </w:pPr>
      <w:r>
        <w:t>Daredevil #27</w:t>
      </w:r>
    </w:p>
    <w:p w:rsidR="00D3227D" w:rsidRDefault="00897A32">
      <w:pPr>
        <w:pStyle w:val="ListBullet"/>
      </w:pPr>
      <w:r>
        <w:t>Uncanny Avengers #28</w:t>
      </w:r>
    </w:p>
    <w:p w:rsidR="00D3227D" w:rsidRDefault="00897A32">
      <w:pPr>
        <w:pStyle w:val="ListBullet"/>
      </w:pPr>
      <w:r>
        <w:t>Despicable Deadpool #287</w:t>
      </w:r>
    </w:p>
    <w:p w:rsidR="00D3227D" w:rsidRDefault="00897A32">
      <w:pPr>
        <w:pStyle w:val="ListBullet"/>
      </w:pPr>
      <w:r>
        <w:t>The Amazing Spider-Man #789</w:t>
      </w:r>
    </w:p>
    <w:p w:rsidR="00D3227D" w:rsidRDefault="00897A32">
      <w:pPr>
        <w:pStyle w:val="ListBullet"/>
      </w:pPr>
      <w:r>
        <w:t>Marvel Universe Avengers: Ultron Revolution #1</w:t>
      </w:r>
    </w:p>
    <w:p w:rsidR="00D3227D" w:rsidRDefault="00897A32">
      <w:pPr>
        <w:pStyle w:val="ListBullet"/>
      </w:pPr>
      <w:r>
        <w:t>Black Panther: Soul of a Machine – Chapter One #0</w:t>
      </w:r>
    </w:p>
    <w:p w:rsidR="00D3227D" w:rsidRDefault="00897A32">
      <w:pPr>
        <w:pStyle w:val="ListBullet"/>
      </w:pPr>
      <w:r>
        <w:t>Black Panther: Soul of a Machine – Chapter Two #0</w:t>
      </w:r>
    </w:p>
    <w:p w:rsidR="00D3227D" w:rsidRDefault="00897A32">
      <w:pPr>
        <w:pStyle w:val="ListBullet"/>
      </w:pPr>
      <w:r>
        <w:t>Black Panther: Soul of a Machine – Chapter Three #0</w:t>
      </w:r>
    </w:p>
    <w:p w:rsidR="00D3227D" w:rsidRDefault="00897A32">
      <w:pPr>
        <w:pStyle w:val="ListBullet"/>
      </w:pPr>
      <w:r>
        <w:t>Black Panther: Soul of a Machine – Chapter Four #0</w:t>
      </w:r>
    </w:p>
    <w:p w:rsidR="00D3227D" w:rsidRDefault="00897A32">
      <w:pPr>
        <w:pStyle w:val="ListBullet"/>
      </w:pPr>
      <w:r>
        <w:t>Punisher: The Platoon #1</w:t>
      </w:r>
    </w:p>
    <w:p w:rsidR="00D3227D" w:rsidRDefault="00897A32">
      <w:pPr>
        <w:pStyle w:val="ListBullet"/>
      </w:pPr>
      <w:r>
        <w:t>Spirits of Vengeance #1</w:t>
      </w:r>
    </w:p>
    <w:p w:rsidR="00D3227D" w:rsidRDefault="00897A32">
      <w:pPr>
        <w:pStyle w:val="ListBullet"/>
      </w:pPr>
      <w:r>
        <w:t>Journey to Star Wars: The Last Jedi - Captain Phasma #3</w:t>
      </w:r>
    </w:p>
    <w:p w:rsidR="00D3227D" w:rsidRDefault="00897A32">
      <w:pPr>
        <w:pStyle w:val="ListBullet"/>
      </w:pPr>
      <w:r>
        <w:t>Astonishing X-Men #4</w:t>
      </w:r>
    </w:p>
    <w:p w:rsidR="00D3227D" w:rsidRDefault="00897A32">
      <w:pPr>
        <w:pStyle w:val="ListBullet"/>
      </w:pPr>
      <w:r>
        <w:t>Venomverse #5</w:t>
      </w:r>
    </w:p>
    <w:p w:rsidR="00D3227D" w:rsidRDefault="00897A32">
      <w:pPr>
        <w:pStyle w:val="ListBullet"/>
      </w:pPr>
      <w:r>
        <w:t>Iceman #6</w:t>
      </w:r>
    </w:p>
    <w:p w:rsidR="00D3227D" w:rsidRDefault="00897A32">
      <w:pPr>
        <w:pStyle w:val="ListBullet"/>
      </w:pPr>
      <w:r>
        <w:t>Black Bolt #6</w:t>
      </w:r>
    </w:p>
    <w:p w:rsidR="00D3227D" w:rsidRDefault="00897A32">
      <w:pPr>
        <w:pStyle w:val="ListBullet"/>
      </w:pPr>
      <w:r>
        <w:t>Darth Vader #6</w:t>
      </w:r>
    </w:p>
    <w:p w:rsidR="00D3227D" w:rsidRDefault="00897A32">
      <w:pPr>
        <w:pStyle w:val="ListBullet"/>
      </w:pPr>
      <w:r>
        <w:t>Royals #9</w:t>
      </w:r>
    </w:p>
    <w:p w:rsidR="00D3227D" w:rsidRDefault="00897A32">
      <w:pPr>
        <w:pStyle w:val="ListBullet"/>
      </w:pPr>
      <w:r>
        <w:t>Hawkeye #11</w:t>
      </w:r>
    </w:p>
    <w:p w:rsidR="00D3227D" w:rsidRDefault="00897A32">
      <w:pPr>
        <w:pStyle w:val="ListBullet"/>
      </w:pPr>
      <w:r>
        <w:t>All-New Guardians of the Galaxy #11</w:t>
      </w:r>
    </w:p>
    <w:p w:rsidR="00D3227D" w:rsidRDefault="00897A32">
      <w:pPr>
        <w:pStyle w:val="ListBullet"/>
      </w:pPr>
      <w:r>
        <w:t>Jessica Jones #13</w:t>
      </w:r>
    </w:p>
    <w:p w:rsidR="00D3227D" w:rsidRDefault="00897A32">
      <w:pPr>
        <w:pStyle w:val="ListBullet"/>
      </w:pPr>
      <w:r>
        <w:t>X-Men: Gold #13</w:t>
      </w:r>
    </w:p>
    <w:p w:rsidR="00D3227D" w:rsidRDefault="00897A32">
      <w:pPr>
        <w:pStyle w:val="ListBullet"/>
      </w:pPr>
      <w:r>
        <w:t>Spider-Man #21</w:t>
      </w:r>
    </w:p>
    <w:p w:rsidR="00D3227D" w:rsidRDefault="00897A32">
      <w:pPr>
        <w:pStyle w:val="ListBullet"/>
      </w:pPr>
      <w:r>
        <w:t>Spider-Man/Deadpool #22</w:t>
      </w:r>
    </w:p>
    <w:p w:rsidR="00D3227D" w:rsidRDefault="00897A32">
      <w:pPr>
        <w:pStyle w:val="ListBullet"/>
      </w:pPr>
      <w:r>
        <w:t>Old Man Logan #29</w:t>
      </w:r>
    </w:p>
    <w:p w:rsidR="00D3227D" w:rsidRDefault="00897A32">
      <w:pPr>
        <w:pStyle w:val="ListBullet"/>
      </w:pPr>
      <w:r>
        <w:t>Star Wars #37</w:t>
      </w:r>
    </w:p>
    <w:p w:rsidR="00D3227D" w:rsidRDefault="00897A32">
      <w:pPr>
        <w:pStyle w:val="ListBullet"/>
      </w:pPr>
      <w:r>
        <w:t>Iron Fist #73</w:t>
      </w:r>
    </w:p>
    <w:p w:rsidR="00D3227D" w:rsidRDefault="00897A32">
      <w:pPr>
        <w:pStyle w:val="ListBullet"/>
      </w:pPr>
      <w:r>
        <w:t>Venom #155</w:t>
      </w:r>
    </w:p>
    <w:p w:rsidR="00D3227D" w:rsidRDefault="00897A32">
      <w:pPr>
        <w:pStyle w:val="ListBullet"/>
      </w:pPr>
      <w:r>
        <w:t>Avengers #672</w:t>
      </w:r>
    </w:p>
    <w:p w:rsidR="00D3227D" w:rsidRDefault="00897A32">
      <w:pPr>
        <w:pStyle w:val="Heading3"/>
      </w:pPr>
      <w:r>
        <w:t>November, 2017</w:t>
      </w:r>
    </w:p>
    <w:p w:rsidR="00D3227D" w:rsidRDefault="00897A32">
      <w:r>
        <w:t xml:space="preserve">Number of comics published this month: </w:t>
      </w:r>
      <w:r>
        <w:rPr>
          <w:b/>
        </w:rPr>
        <w:t>89</w:t>
      </w:r>
    </w:p>
    <w:p w:rsidR="00D3227D" w:rsidRDefault="00897A32">
      <w:pPr>
        <w:pStyle w:val="ListBullet"/>
      </w:pPr>
      <w:r>
        <w:t>Star Wars: Mace Windu #4</w:t>
      </w:r>
    </w:p>
    <w:p w:rsidR="00D3227D" w:rsidRDefault="00897A32">
      <w:pPr>
        <w:pStyle w:val="ListBullet"/>
      </w:pPr>
      <w:r>
        <w:t>America #9</w:t>
      </w:r>
    </w:p>
    <w:p w:rsidR="00D3227D" w:rsidRDefault="00897A32">
      <w:pPr>
        <w:pStyle w:val="ListBullet"/>
      </w:pPr>
      <w:r>
        <w:t>Jean Grey #9</w:t>
      </w:r>
    </w:p>
    <w:p w:rsidR="00D3227D" w:rsidRDefault="00897A32">
      <w:pPr>
        <w:pStyle w:val="ListBullet"/>
      </w:pPr>
      <w:r>
        <w:t>Secret Warriors  #9</w:t>
      </w:r>
    </w:p>
    <w:p w:rsidR="00D3227D" w:rsidRDefault="00897A32">
      <w:pPr>
        <w:pStyle w:val="ListBullet"/>
      </w:pPr>
      <w:r>
        <w:t>U.S.Avengers #12</w:t>
      </w:r>
    </w:p>
    <w:p w:rsidR="00D3227D" w:rsidRDefault="00897A32">
      <w:pPr>
        <w:pStyle w:val="ListBullet"/>
      </w:pPr>
      <w:r>
        <w:t>X-Men: Blue #16</w:t>
      </w:r>
    </w:p>
    <w:p w:rsidR="00D3227D" w:rsidRDefault="00897A32">
      <w:pPr>
        <w:pStyle w:val="ListBullet"/>
      </w:pPr>
      <w:r>
        <w:t>Poe Dameron #21</w:t>
      </w:r>
    </w:p>
    <w:p w:rsidR="00D3227D" w:rsidRDefault="00897A32">
      <w:pPr>
        <w:pStyle w:val="ListBullet"/>
      </w:pPr>
      <w:r>
        <w:t>Spider-Gwen #26</w:t>
      </w:r>
    </w:p>
    <w:p w:rsidR="00D3227D" w:rsidRDefault="00897A32">
      <w:pPr>
        <w:pStyle w:val="ListBullet"/>
      </w:pPr>
      <w:r>
        <w:t>Old Man Logan #31</w:t>
      </w:r>
    </w:p>
    <w:p w:rsidR="00D3227D" w:rsidRDefault="00897A32">
      <w:pPr>
        <w:pStyle w:val="ListBullet"/>
      </w:pPr>
      <w:r>
        <w:t>Darkhawk #51</w:t>
      </w:r>
    </w:p>
    <w:p w:rsidR="00D3227D" w:rsidRDefault="00897A32">
      <w:pPr>
        <w:pStyle w:val="ListBullet"/>
      </w:pPr>
      <w:r>
        <w:t>Venom #158</w:t>
      </w:r>
    </w:p>
    <w:p w:rsidR="00D3227D" w:rsidRDefault="00897A32">
      <w:pPr>
        <w:pStyle w:val="ListBullet"/>
      </w:pPr>
      <w:r>
        <w:t>Moon Knight #189</w:t>
      </w:r>
    </w:p>
    <w:p w:rsidR="00D3227D" w:rsidRDefault="00897A32">
      <w:pPr>
        <w:pStyle w:val="ListBullet"/>
      </w:pPr>
      <w:r>
        <w:t>Marvel Universe Avengers Assemble: Civil War #4</w:t>
      </w:r>
    </w:p>
    <w:p w:rsidR="00D3227D" w:rsidRDefault="00897A32">
      <w:pPr>
        <w:pStyle w:val="ListBullet"/>
      </w:pPr>
      <w:r>
        <w:t>Marvel Adventures: Super Heroes #3</w:t>
      </w:r>
    </w:p>
    <w:p w:rsidR="00D3227D" w:rsidRDefault="00897A32">
      <w:pPr>
        <w:pStyle w:val="ListBullet"/>
      </w:pPr>
      <w:r>
        <w:t>Punisher: The Platoon #3</w:t>
      </w:r>
    </w:p>
    <w:p w:rsidR="00D3227D" w:rsidRDefault="00897A32">
      <w:pPr>
        <w:pStyle w:val="ListBullet"/>
      </w:pPr>
      <w:r>
        <w:t>Guardians of the Galaxy: Telltale Games #5</w:t>
      </w:r>
    </w:p>
    <w:p w:rsidR="00D3227D" w:rsidRDefault="00897A32">
      <w:pPr>
        <w:pStyle w:val="ListBullet"/>
      </w:pPr>
      <w:r>
        <w:t>Generation X #9</w:t>
      </w:r>
    </w:p>
    <w:p w:rsidR="00D3227D" w:rsidRDefault="00897A32">
      <w:pPr>
        <w:pStyle w:val="ListBullet"/>
      </w:pPr>
      <w:r>
        <w:t>Royals #11</w:t>
      </w:r>
    </w:p>
    <w:p w:rsidR="00D3227D" w:rsidRDefault="00897A32">
      <w:pPr>
        <w:pStyle w:val="ListBullet"/>
      </w:pPr>
      <w:r>
        <w:t>Amazing Spider-Man: Renew Your Vows #13</w:t>
      </w:r>
    </w:p>
    <w:p w:rsidR="00D3227D" w:rsidRDefault="00897A32">
      <w:pPr>
        <w:pStyle w:val="ListBullet"/>
      </w:pPr>
      <w:r>
        <w:t>Thanos #13</w:t>
      </w:r>
    </w:p>
    <w:p w:rsidR="00D3227D" w:rsidRDefault="00897A32">
      <w:pPr>
        <w:pStyle w:val="ListBullet"/>
      </w:pPr>
      <w:r>
        <w:t>X-Men: Gold #16</w:t>
      </w:r>
    </w:p>
    <w:p w:rsidR="00D3227D" w:rsidRDefault="00897A32">
      <w:pPr>
        <w:pStyle w:val="ListBullet"/>
      </w:pPr>
      <w:r>
        <w:t>Spider-Man/Deadpool #24</w:t>
      </w:r>
    </w:p>
    <w:p w:rsidR="00D3227D" w:rsidRDefault="00897A32">
      <w:pPr>
        <w:pStyle w:val="ListBullet"/>
      </w:pPr>
      <w:r>
        <w:t>Moon Girl and Devil Dinosaur #25</w:t>
      </w:r>
    </w:p>
    <w:p w:rsidR="00D3227D" w:rsidRDefault="00897A32">
      <w:pPr>
        <w:pStyle w:val="ListBullet"/>
      </w:pPr>
      <w:r>
        <w:t>All-New Wolverine #27</w:t>
      </w:r>
    </w:p>
    <w:p w:rsidR="00D3227D" w:rsidRDefault="00897A32">
      <w:pPr>
        <w:pStyle w:val="ListBullet"/>
      </w:pPr>
      <w:r>
        <w:t>Silver Sable and the Wild Pack #36</w:t>
      </w:r>
    </w:p>
    <w:p w:rsidR="00D3227D" w:rsidRDefault="00897A32">
      <w:pPr>
        <w:pStyle w:val="ListBullet"/>
      </w:pPr>
      <w:r>
        <w:t>Star Wars #39</w:t>
      </w:r>
    </w:p>
    <w:p w:rsidR="00D3227D" w:rsidRDefault="00897A32">
      <w:pPr>
        <w:pStyle w:val="ListBullet"/>
      </w:pPr>
      <w:r>
        <w:t>The Mighty Captain Marvel #126</w:t>
      </w:r>
    </w:p>
    <w:p w:rsidR="00D3227D" w:rsidRDefault="00897A32">
      <w:pPr>
        <w:pStyle w:val="ListBullet"/>
      </w:pPr>
      <w:r>
        <w:t>Cable #151</w:t>
      </w:r>
    </w:p>
    <w:p w:rsidR="00D3227D" w:rsidRDefault="00897A32">
      <w:pPr>
        <w:pStyle w:val="ListBullet"/>
      </w:pPr>
      <w:r>
        <w:t>Black Panther #167</w:t>
      </w:r>
    </w:p>
    <w:p w:rsidR="00D3227D" w:rsidRDefault="00897A32">
      <w:pPr>
        <w:pStyle w:val="ListBullet"/>
      </w:pPr>
      <w:r>
        <w:t>Luke Cage #167</w:t>
      </w:r>
    </w:p>
    <w:p w:rsidR="00D3227D" w:rsidRDefault="00897A32">
      <w:pPr>
        <w:pStyle w:val="ListBullet"/>
      </w:pPr>
      <w:r>
        <w:t>Invincible Iron Man #594</w:t>
      </w:r>
    </w:p>
    <w:p w:rsidR="00D3227D" w:rsidRDefault="00897A32">
      <w:pPr>
        <w:pStyle w:val="ListBullet"/>
      </w:pPr>
      <w:r>
        <w:t>Marvel Universe Avengers Assemble: Civil War #3</w:t>
      </w:r>
    </w:p>
    <w:p w:rsidR="00D3227D" w:rsidRDefault="00897A32">
      <w:pPr>
        <w:pStyle w:val="ListBullet"/>
      </w:pPr>
      <w:r>
        <w:t>Ms. Marvel Vol. 2 #6</w:t>
      </w:r>
    </w:p>
    <w:p w:rsidR="00D3227D" w:rsidRDefault="00897A32">
      <w:pPr>
        <w:pStyle w:val="ListBullet"/>
      </w:pPr>
      <w:r>
        <w:t>Deadpool Vs. Old Man Logan #2</w:t>
      </w:r>
    </w:p>
    <w:p w:rsidR="00D3227D" w:rsidRDefault="00897A32">
      <w:pPr>
        <w:pStyle w:val="ListBullet"/>
      </w:pPr>
      <w:r>
        <w:t>Marvel's Black Panther Prelude #2</w:t>
      </w:r>
    </w:p>
    <w:p w:rsidR="00D3227D" w:rsidRDefault="00897A32">
      <w:pPr>
        <w:pStyle w:val="ListBullet"/>
      </w:pPr>
      <w:r>
        <w:t>Spider-Men II #4</w:t>
      </w:r>
    </w:p>
    <w:p w:rsidR="00D3227D" w:rsidRDefault="00897A32">
      <w:pPr>
        <w:pStyle w:val="ListBullet"/>
      </w:pPr>
      <w:r>
        <w:t>Defenders #7</w:t>
      </w:r>
    </w:p>
    <w:p w:rsidR="00D3227D" w:rsidRDefault="00897A32">
      <w:pPr>
        <w:pStyle w:val="ListBullet"/>
      </w:pPr>
      <w:r>
        <w:t>Darth Vader #8</w:t>
      </w:r>
    </w:p>
    <w:p w:rsidR="00D3227D" w:rsidRDefault="00897A32">
      <w:pPr>
        <w:pStyle w:val="ListBullet"/>
      </w:pPr>
      <w:r>
        <w:t>Secret Warriors  #8</w:t>
      </w:r>
    </w:p>
    <w:p w:rsidR="00D3227D" w:rsidRDefault="00897A32">
      <w:pPr>
        <w:pStyle w:val="ListBullet"/>
      </w:pPr>
      <w:r>
        <w:t>Ben Reilly: Scarlet Spider #10</w:t>
      </w:r>
    </w:p>
    <w:p w:rsidR="00D3227D" w:rsidRDefault="00897A32">
      <w:pPr>
        <w:pStyle w:val="ListBullet"/>
      </w:pPr>
      <w:r>
        <w:t>Weapon X #11</w:t>
      </w:r>
    </w:p>
    <w:p w:rsidR="00D3227D" w:rsidRDefault="00897A32">
      <w:pPr>
        <w:pStyle w:val="ListBullet"/>
      </w:pPr>
      <w:r>
        <w:t>Hawkeye #12</w:t>
      </w:r>
    </w:p>
    <w:p w:rsidR="00D3227D" w:rsidRDefault="00897A32">
      <w:pPr>
        <w:pStyle w:val="ListBullet"/>
      </w:pPr>
      <w:r>
        <w:t>Champions #14</w:t>
      </w:r>
    </w:p>
    <w:p w:rsidR="00D3227D" w:rsidRDefault="00897A32">
      <w:pPr>
        <w:pStyle w:val="ListBullet"/>
      </w:pPr>
      <w:r>
        <w:t>Not Brand Echh #14</w:t>
      </w:r>
    </w:p>
    <w:p w:rsidR="00D3227D" w:rsidRDefault="00897A32">
      <w:pPr>
        <w:pStyle w:val="ListBullet"/>
      </w:pPr>
      <w:r>
        <w:t>Star Wars: Doctor Aphra #14</w:t>
      </w:r>
    </w:p>
    <w:p w:rsidR="00D3227D" w:rsidRDefault="00897A32">
      <w:pPr>
        <w:pStyle w:val="ListBullet"/>
      </w:pPr>
      <w:r>
        <w:t>X-Men: Blue #15</w:t>
      </w:r>
    </w:p>
    <w:p w:rsidR="00D3227D" w:rsidRDefault="00897A32">
      <w:pPr>
        <w:pStyle w:val="ListBullet"/>
      </w:pPr>
      <w:r>
        <w:t>All-New Guardians of the Galaxy #147</w:t>
      </w:r>
    </w:p>
    <w:p w:rsidR="00D3227D" w:rsidRDefault="00897A32">
      <w:pPr>
        <w:pStyle w:val="ListBullet"/>
      </w:pPr>
      <w:r>
        <w:t>The Punisher #218</w:t>
      </w:r>
    </w:p>
    <w:p w:rsidR="00D3227D" w:rsidRDefault="00897A32">
      <w:pPr>
        <w:pStyle w:val="ListBullet"/>
      </w:pPr>
      <w:r>
        <w:t>Peter Parker: The Spectacular Spider-Man #297</w:t>
      </w:r>
    </w:p>
    <w:p w:rsidR="00D3227D" w:rsidRDefault="00897A32">
      <w:pPr>
        <w:pStyle w:val="ListBullet"/>
      </w:pPr>
      <w:r>
        <w:t>Doctor Strange #381</w:t>
      </w:r>
    </w:p>
    <w:p w:rsidR="00D3227D" w:rsidRDefault="00897A32">
      <w:pPr>
        <w:pStyle w:val="ListBullet"/>
      </w:pPr>
      <w:r>
        <w:t>Mighty Thor #701</w:t>
      </w:r>
    </w:p>
    <w:p w:rsidR="00D3227D" w:rsidRDefault="00897A32">
      <w:pPr>
        <w:pStyle w:val="ListBullet"/>
      </w:pPr>
      <w:r>
        <w:t>Incredible Hulk #710</w:t>
      </w:r>
    </w:p>
    <w:p w:rsidR="00D3227D" w:rsidRDefault="00897A32">
      <w:pPr>
        <w:pStyle w:val="ListBullet"/>
      </w:pPr>
      <w:r>
        <w:t>The Amazing Spider-Man #791</w:t>
      </w:r>
    </w:p>
    <w:p w:rsidR="00D3227D" w:rsidRDefault="00897A32">
      <w:pPr>
        <w:pStyle w:val="ListBullet"/>
      </w:pPr>
      <w:r>
        <w:t>Marvel Universe Avengers Assemble: Civil War #2</w:t>
      </w:r>
    </w:p>
    <w:p w:rsidR="00D3227D" w:rsidRDefault="00897A32">
      <w:pPr>
        <w:pStyle w:val="ListBullet"/>
      </w:pPr>
      <w:r>
        <w:t>Falcon #2</w:t>
      </w:r>
    </w:p>
    <w:p w:rsidR="00D3227D" w:rsidRDefault="00897A32">
      <w:pPr>
        <w:pStyle w:val="ListBullet"/>
      </w:pPr>
      <w:r>
        <w:t>Spirits of Vengeance #2</w:t>
      </w:r>
    </w:p>
    <w:p w:rsidR="00D3227D" w:rsidRDefault="00897A32">
      <w:pPr>
        <w:pStyle w:val="ListBullet"/>
      </w:pPr>
      <w:r>
        <w:t>Runaways #3</w:t>
      </w:r>
    </w:p>
    <w:p w:rsidR="00D3227D" w:rsidRDefault="00897A32">
      <w:pPr>
        <w:pStyle w:val="ListBullet"/>
      </w:pPr>
      <w:r>
        <w:t>Zombies Assemble 2 #4</w:t>
      </w:r>
    </w:p>
    <w:p w:rsidR="00D3227D" w:rsidRDefault="00897A32">
      <w:pPr>
        <w:pStyle w:val="ListBullet"/>
      </w:pPr>
      <w:r>
        <w:t>Vision: Director's Cut #6</w:t>
      </w:r>
    </w:p>
    <w:p w:rsidR="00D3227D" w:rsidRDefault="00897A32">
      <w:pPr>
        <w:pStyle w:val="ListBullet"/>
      </w:pPr>
      <w:r>
        <w:t>Generation X #8</w:t>
      </w:r>
    </w:p>
    <w:p w:rsidR="00D3227D" w:rsidRDefault="00897A32">
      <w:pPr>
        <w:pStyle w:val="ListBullet"/>
      </w:pPr>
      <w:r>
        <w:t>Royals #10</w:t>
      </w:r>
    </w:p>
    <w:p w:rsidR="00D3227D" w:rsidRDefault="00897A32">
      <w:pPr>
        <w:pStyle w:val="ListBullet"/>
      </w:pPr>
      <w:r>
        <w:t>Jessica Jones #14</w:t>
      </w:r>
    </w:p>
    <w:p w:rsidR="00D3227D" w:rsidRDefault="00897A32">
      <w:pPr>
        <w:pStyle w:val="ListBullet"/>
      </w:pPr>
      <w:r>
        <w:t>X-Men: Gold #15</w:t>
      </w:r>
    </w:p>
    <w:p w:rsidR="00D3227D" w:rsidRDefault="00897A32">
      <w:pPr>
        <w:pStyle w:val="ListBullet"/>
      </w:pPr>
      <w:r>
        <w:t>The Unbelievable Gwenpool #22</w:t>
      </w:r>
    </w:p>
    <w:p w:rsidR="00D3227D" w:rsidRDefault="00897A32">
      <w:pPr>
        <w:pStyle w:val="ListBullet"/>
      </w:pPr>
      <w:r>
        <w:t>Spider-Man/Deadpool #23</w:t>
      </w:r>
    </w:p>
    <w:p w:rsidR="00D3227D" w:rsidRDefault="00897A32">
      <w:pPr>
        <w:pStyle w:val="ListBullet"/>
      </w:pPr>
      <w:r>
        <w:t>Ms. Marvel #24</w:t>
      </w:r>
    </w:p>
    <w:p w:rsidR="00D3227D" w:rsidRDefault="00897A32">
      <w:pPr>
        <w:pStyle w:val="ListBullet"/>
      </w:pPr>
      <w:r>
        <w:t>The Unbeatable Squirrel Girl #26</w:t>
      </w:r>
    </w:p>
    <w:p w:rsidR="00D3227D" w:rsidRDefault="00897A32">
      <w:pPr>
        <w:pStyle w:val="ListBullet"/>
      </w:pPr>
      <w:r>
        <w:t>Uncanny Avengers #29</w:t>
      </w:r>
    </w:p>
    <w:p w:rsidR="00D3227D" w:rsidRDefault="00897A32">
      <w:pPr>
        <w:pStyle w:val="ListBullet"/>
      </w:pPr>
      <w:r>
        <w:t>Star Wars #38</w:t>
      </w:r>
    </w:p>
    <w:p w:rsidR="00D3227D" w:rsidRDefault="00897A32">
      <w:pPr>
        <w:pStyle w:val="ListBullet"/>
      </w:pPr>
      <w:r>
        <w:t>Master of Kung Fu #126</w:t>
      </w:r>
    </w:p>
    <w:p w:rsidR="00D3227D" w:rsidRDefault="00897A32">
      <w:pPr>
        <w:pStyle w:val="ListBullet"/>
      </w:pPr>
      <w:r>
        <w:t>Venom #157</w:t>
      </w:r>
    </w:p>
    <w:p w:rsidR="00D3227D" w:rsidRDefault="00897A32">
      <w:pPr>
        <w:pStyle w:val="ListBullet"/>
      </w:pPr>
      <w:r>
        <w:t>She-Hulk #159</w:t>
      </w:r>
    </w:p>
    <w:p w:rsidR="00D3227D" w:rsidRDefault="00897A32">
      <w:pPr>
        <w:pStyle w:val="ListBullet"/>
      </w:pPr>
      <w:r>
        <w:t>Moon Knight #188</w:t>
      </w:r>
    </w:p>
    <w:p w:rsidR="00D3227D" w:rsidRDefault="00897A32">
      <w:pPr>
        <w:pStyle w:val="ListBullet"/>
      </w:pPr>
      <w:r>
        <w:t>Despicable Deadpool #289</w:t>
      </w:r>
    </w:p>
    <w:p w:rsidR="00D3227D" w:rsidRDefault="00897A32">
      <w:pPr>
        <w:pStyle w:val="ListBullet"/>
      </w:pPr>
      <w:r>
        <w:t>Daredevil #595</w:t>
      </w:r>
    </w:p>
    <w:p w:rsidR="00D3227D" w:rsidRDefault="00897A32">
      <w:pPr>
        <w:pStyle w:val="ListBullet"/>
      </w:pPr>
      <w:r>
        <w:t>Marvel Universe Avengers Assemble: Civil War #1</w:t>
      </w:r>
    </w:p>
    <w:p w:rsidR="00D3227D" w:rsidRDefault="00897A32">
      <w:pPr>
        <w:pStyle w:val="ListBullet"/>
      </w:pPr>
      <w:r>
        <w:t>Inhumans: Once and Future Kings #4</w:t>
      </w:r>
    </w:p>
    <w:p w:rsidR="00D3227D" w:rsidRDefault="00897A32">
      <w:pPr>
        <w:pStyle w:val="ListBullet"/>
      </w:pPr>
      <w:r>
        <w:t>Astonishing X-Men #5</w:t>
      </w:r>
    </w:p>
    <w:p w:rsidR="00D3227D" w:rsidRDefault="00897A32">
      <w:pPr>
        <w:pStyle w:val="ListBullet"/>
      </w:pPr>
      <w:r>
        <w:t>Peter Parker: The Spectacular Spider-Man #6</w:t>
      </w:r>
    </w:p>
    <w:p w:rsidR="00D3227D" w:rsidRDefault="00897A32">
      <w:pPr>
        <w:pStyle w:val="ListBullet"/>
      </w:pPr>
      <w:r>
        <w:t>Black Bolt #7</w:t>
      </w:r>
    </w:p>
    <w:p w:rsidR="00D3227D" w:rsidRDefault="00897A32">
      <w:pPr>
        <w:pStyle w:val="ListBullet"/>
      </w:pPr>
      <w:r>
        <w:t>Darth Vader #7</w:t>
      </w:r>
    </w:p>
    <w:p w:rsidR="00D3227D" w:rsidRDefault="00897A32">
      <w:pPr>
        <w:pStyle w:val="ListBullet"/>
      </w:pPr>
      <w:r>
        <w:t>Iceman #7</w:t>
      </w:r>
    </w:p>
    <w:p w:rsidR="00D3227D" w:rsidRDefault="00897A32">
      <w:pPr>
        <w:pStyle w:val="ListBullet"/>
      </w:pPr>
      <w:r>
        <w:t>Old Man Logan #30</w:t>
      </w:r>
    </w:p>
    <w:p w:rsidR="00D3227D" w:rsidRDefault="00897A32">
      <w:pPr>
        <w:pStyle w:val="ListBullet"/>
      </w:pPr>
      <w:r>
        <w:t>Power Pack #63</w:t>
      </w:r>
    </w:p>
    <w:p w:rsidR="00D3227D" w:rsidRDefault="00897A32">
      <w:pPr>
        <w:pStyle w:val="ListBullet"/>
      </w:pPr>
      <w:r>
        <w:t>Iron Fist #74</w:t>
      </w:r>
    </w:p>
    <w:p w:rsidR="00D3227D" w:rsidRDefault="00897A32">
      <w:pPr>
        <w:pStyle w:val="ListBullet"/>
      </w:pPr>
      <w:r>
        <w:t>All-New Guardians of the Galaxy #146</w:t>
      </w:r>
    </w:p>
    <w:p w:rsidR="00D3227D" w:rsidRDefault="00897A32">
      <w:pPr>
        <w:pStyle w:val="ListBullet"/>
      </w:pPr>
      <w:r>
        <w:t>Spider-Man #234</w:t>
      </w:r>
    </w:p>
    <w:p w:rsidR="00D3227D" w:rsidRDefault="00897A32">
      <w:pPr>
        <w:pStyle w:val="ListBullet"/>
      </w:pPr>
      <w:r>
        <w:t>Avengers #673</w:t>
      </w:r>
    </w:p>
    <w:p w:rsidR="00D3227D" w:rsidRDefault="00897A32">
      <w:pPr>
        <w:pStyle w:val="ListBullet"/>
      </w:pPr>
      <w:r>
        <w:t>Captain America #695</w:t>
      </w:r>
    </w:p>
    <w:p w:rsidR="00D3227D" w:rsidRDefault="00897A32">
      <w:pPr>
        <w:pStyle w:val="Heading3"/>
      </w:pPr>
      <w:r>
        <w:t>December, 2017</w:t>
      </w:r>
    </w:p>
    <w:p w:rsidR="00D3227D" w:rsidRDefault="00897A32">
      <w:r>
        <w:t xml:space="preserve">Number of comics published this month: </w:t>
      </w:r>
      <w:r>
        <w:rPr>
          <w:b/>
        </w:rPr>
        <w:t>92</w:t>
      </w:r>
    </w:p>
    <w:p w:rsidR="00D3227D" w:rsidRDefault="00897A32">
      <w:pPr>
        <w:pStyle w:val="ListBullet"/>
      </w:pPr>
      <w:r>
        <w:t>Phoenix Resurrection: The Return of Jean Grey #1</w:t>
      </w:r>
    </w:p>
    <w:p w:rsidR="00D3227D" w:rsidRDefault="00897A32">
      <w:pPr>
        <w:pStyle w:val="ListBullet"/>
      </w:pPr>
      <w:r>
        <w:t>Star Wars: The Last Jedi - The Storms of Crait #1</w:t>
      </w:r>
    </w:p>
    <w:p w:rsidR="00D3227D" w:rsidRDefault="00897A32">
      <w:pPr>
        <w:pStyle w:val="ListBullet"/>
      </w:pPr>
      <w:r>
        <w:t>True Believers: Death of Phoenix #1</w:t>
      </w:r>
    </w:p>
    <w:p w:rsidR="00D3227D" w:rsidRDefault="00897A32">
      <w:pPr>
        <w:pStyle w:val="ListBullet"/>
      </w:pPr>
      <w:r>
        <w:t>True Believers: Phoenix - What If? #1</w:t>
      </w:r>
    </w:p>
    <w:p w:rsidR="00D3227D" w:rsidRDefault="00897A32">
      <w:pPr>
        <w:pStyle w:val="ListBullet"/>
      </w:pPr>
      <w:r>
        <w:t>True Believers: Phoenix Origins #1</w:t>
      </w:r>
    </w:p>
    <w:p w:rsidR="00D3227D" w:rsidRDefault="00897A32">
      <w:pPr>
        <w:pStyle w:val="ListBullet"/>
      </w:pPr>
      <w:r>
        <w:t>Black Panther - Long Live the King #2</w:t>
      </w:r>
    </w:p>
    <w:p w:rsidR="00D3227D" w:rsidRDefault="00897A32">
      <w:pPr>
        <w:pStyle w:val="ListBullet"/>
      </w:pPr>
      <w:r>
        <w:t>Punisher: The Platoon #4</w:t>
      </w:r>
    </w:p>
    <w:p w:rsidR="00D3227D" w:rsidRDefault="00897A32">
      <w:pPr>
        <w:pStyle w:val="ListBullet"/>
      </w:pPr>
      <w:r>
        <w:t>Spider-Men II #5</w:t>
      </w:r>
    </w:p>
    <w:p w:rsidR="00D3227D" w:rsidRDefault="00897A32">
      <w:pPr>
        <w:pStyle w:val="ListBullet"/>
      </w:pPr>
      <w:r>
        <w:t>Star Wars: Mace Windu #5</w:t>
      </w:r>
    </w:p>
    <w:p w:rsidR="00D3227D" w:rsidRDefault="00897A32">
      <w:pPr>
        <w:pStyle w:val="ListBullet"/>
      </w:pPr>
      <w:r>
        <w:t>Secret Warriors  #11</w:t>
      </w:r>
    </w:p>
    <w:p w:rsidR="00D3227D" w:rsidRDefault="00897A32">
      <w:pPr>
        <w:pStyle w:val="ListBullet"/>
      </w:pPr>
      <w:r>
        <w:t>Ben Reilly: Scarlet Spider #12</w:t>
      </w:r>
    </w:p>
    <w:p w:rsidR="00D3227D" w:rsidRDefault="00897A32">
      <w:pPr>
        <w:pStyle w:val="ListBullet"/>
      </w:pPr>
      <w:r>
        <w:t>Amazing Spider-Man: Renew Your Vows #14</w:t>
      </w:r>
    </w:p>
    <w:p w:rsidR="00D3227D" w:rsidRDefault="00897A32">
      <w:pPr>
        <w:pStyle w:val="ListBullet"/>
      </w:pPr>
      <w:r>
        <w:t>Thanos #14</w:t>
      </w:r>
    </w:p>
    <w:p w:rsidR="00D3227D" w:rsidRDefault="00897A32">
      <w:pPr>
        <w:pStyle w:val="ListBullet"/>
      </w:pPr>
      <w:r>
        <w:t>Jessica Jones #15</w:t>
      </w:r>
    </w:p>
    <w:p w:rsidR="00D3227D" w:rsidRDefault="00897A32">
      <w:pPr>
        <w:pStyle w:val="ListBullet"/>
      </w:pPr>
      <w:r>
        <w:t>X-Men: Blue #18</w:t>
      </w:r>
    </w:p>
    <w:p w:rsidR="00D3227D" w:rsidRDefault="00897A32">
      <w:pPr>
        <w:pStyle w:val="ListBullet"/>
      </w:pPr>
      <w:r>
        <w:t>Spider-Man/Deadpool #25</w:t>
      </w:r>
    </w:p>
    <w:p w:rsidR="00D3227D" w:rsidRDefault="00897A32">
      <w:pPr>
        <w:pStyle w:val="ListBullet"/>
      </w:pPr>
      <w:r>
        <w:t>Moon Girl and Devil Dinosaur #26</w:t>
      </w:r>
    </w:p>
    <w:p w:rsidR="00D3227D" w:rsidRDefault="00897A32">
      <w:pPr>
        <w:pStyle w:val="ListBullet"/>
      </w:pPr>
      <w:r>
        <w:t>The Mighty Captain Marvel #127</w:t>
      </w:r>
    </w:p>
    <w:p w:rsidR="00D3227D" w:rsidRDefault="00897A32">
      <w:pPr>
        <w:pStyle w:val="ListBullet"/>
      </w:pPr>
      <w:r>
        <w:t>Black Panther #168</w:t>
      </w:r>
    </w:p>
    <w:p w:rsidR="00D3227D" w:rsidRDefault="00897A32">
      <w:pPr>
        <w:pStyle w:val="ListBullet"/>
      </w:pPr>
      <w:r>
        <w:t>Moon Knight #190</w:t>
      </w:r>
    </w:p>
    <w:p w:rsidR="00D3227D" w:rsidRDefault="00897A32">
      <w:pPr>
        <w:pStyle w:val="ListBullet"/>
      </w:pPr>
      <w:r>
        <w:t>Despicable Deadpool #291</w:t>
      </w:r>
    </w:p>
    <w:p w:rsidR="00D3227D" w:rsidRDefault="00897A32">
      <w:pPr>
        <w:pStyle w:val="ListBullet"/>
      </w:pPr>
      <w:r>
        <w:t>Invincible Iron Man #595</w:t>
      </w:r>
    </w:p>
    <w:p w:rsidR="00D3227D" w:rsidRDefault="00897A32">
      <w:pPr>
        <w:pStyle w:val="ListBullet"/>
      </w:pPr>
      <w:r>
        <w:t>The Amazing Spider-Man #793</w:t>
      </w:r>
    </w:p>
    <w:p w:rsidR="00D3227D" w:rsidRDefault="00897A32">
      <w:pPr>
        <w:pStyle w:val="ListBullet"/>
      </w:pPr>
      <w:r>
        <w:t>Marvel Universe Avengers: Ultron Revolution #8</w:t>
      </w:r>
    </w:p>
    <w:p w:rsidR="00D3227D" w:rsidRDefault="00897A32">
      <w:pPr>
        <w:pStyle w:val="ListBullet"/>
      </w:pPr>
      <w:r>
        <w:t>X-Men: Grand Design #1</w:t>
      </w:r>
    </w:p>
    <w:p w:rsidR="00D3227D" w:rsidRDefault="00897A32">
      <w:pPr>
        <w:pStyle w:val="ListBullet"/>
      </w:pPr>
      <w:r>
        <w:t>Marvel 2-in-One #1</w:t>
      </w:r>
    </w:p>
    <w:p w:rsidR="00D3227D" w:rsidRDefault="00897A32">
      <w:pPr>
        <w:pStyle w:val="ListBullet"/>
      </w:pPr>
      <w:r>
        <w:t>True Believers: Phoenix Presents the Wedding of Scott Summers &amp; Jean Grey #1</w:t>
      </w:r>
    </w:p>
    <w:p w:rsidR="00D3227D" w:rsidRDefault="00897A32">
      <w:pPr>
        <w:pStyle w:val="ListBullet"/>
      </w:pPr>
      <w:r>
        <w:t>True Believers: Phoenix Presents Jean Grey Vs. Sabretooth #1</w:t>
      </w:r>
    </w:p>
    <w:p w:rsidR="00D3227D" w:rsidRDefault="00897A32">
      <w:pPr>
        <w:pStyle w:val="ListBullet"/>
      </w:pPr>
      <w:r>
        <w:t>Deadpool Vs. Old Man Logan #3</w:t>
      </w:r>
    </w:p>
    <w:p w:rsidR="00D3227D" w:rsidRDefault="00897A32">
      <w:pPr>
        <w:pStyle w:val="ListBullet"/>
      </w:pPr>
      <w:r>
        <w:t>Defenders #8</w:t>
      </w:r>
    </w:p>
    <w:p w:rsidR="00D3227D" w:rsidRDefault="00897A32">
      <w:pPr>
        <w:pStyle w:val="ListBullet"/>
      </w:pPr>
      <w:r>
        <w:t>Monsters Unleashed #9</w:t>
      </w:r>
    </w:p>
    <w:p w:rsidR="00D3227D" w:rsidRDefault="00897A32">
      <w:pPr>
        <w:pStyle w:val="ListBullet"/>
      </w:pPr>
      <w:r>
        <w:t>America #10</w:t>
      </w:r>
    </w:p>
    <w:p w:rsidR="00D3227D" w:rsidRDefault="00897A32">
      <w:pPr>
        <w:pStyle w:val="ListBullet"/>
      </w:pPr>
      <w:r>
        <w:t>Champions #15</w:t>
      </w:r>
    </w:p>
    <w:p w:rsidR="00D3227D" w:rsidRDefault="00897A32">
      <w:pPr>
        <w:pStyle w:val="ListBullet"/>
      </w:pPr>
      <w:r>
        <w:t>Star Wars: Doctor Aphra #15</w:t>
      </w:r>
    </w:p>
    <w:p w:rsidR="00D3227D" w:rsidRDefault="00897A32">
      <w:pPr>
        <w:pStyle w:val="ListBullet"/>
      </w:pPr>
      <w:r>
        <w:t>X-Men: Gold #18</w:t>
      </w:r>
    </w:p>
    <w:p w:rsidR="00D3227D" w:rsidRDefault="00897A32">
      <w:pPr>
        <w:pStyle w:val="ListBullet"/>
      </w:pPr>
      <w:r>
        <w:t>Poe Dameron #22</w:t>
      </w:r>
    </w:p>
    <w:p w:rsidR="00D3227D" w:rsidRDefault="00897A32">
      <w:pPr>
        <w:pStyle w:val="ListBullet"/>
      </w:pPr>
      <w:r>
        <w:t>Ms. Marvel #25</w:t>
      </w:r>
    </w:p>
    <w:p w:rsidR="00D3227D" w:rsidRDefault="00897A32">
      <w:pPr>
        <w:pStyle w:val="ListBullet"/>
      </w:pPr>
      <w:r>
        <w:t>Spider-Gwen #27</w:t>
      </w:r>
    </w:p>
    <w:p w:rsidR="00D3227D" w:rsidRDefault="00897A32">
      <w:pPr>
        <w:pStyle w:val="ListBullet"/>
      </w:pPr>
      <w:r>
        <w:t>Uncanny Avengers #30</w:t>
      </w:r>
    </w:p>
    <w:p w:rsidR="00D3227D" w:rsidRDefault="00897A32">
      <w:pPr>
        <w:pStyle w:val="ListBullet"/>
      </w:pPr>
      <w:r>
        <w:t>Old Man Logan #32</w:t>
      </w:r>
    </w:p>
    <w:p w:rsidR="00D3227D" w:rsidRDefault="00897A32">
      <w:pPr>
        <w:pStyle w:val="ListBullet"/>
      </w:pPr>
      <w:r>
        <w:t>Generation X #85</w:t>
      </w:r>
    </w:p>
    <w:p w:rsidR="00D3227D" w:rsidRDefault="00897A32">
      <w:pPr>
        <w:pStyle w:val="ListBullet"/>
      </w:pPr>
      <w:r>
        <w:t>Tales of Suspense #100</w:t>
      </w:r>
    </w:p>
    <w:p w:rsidR="00D3227D" w:rsidRDefault="00897A32">
      <w:pPr>
        <w:pStyle w:val="ListBullet"/>
      </w:pPr>
      <w:r>
        <w:t>All-New Guardians of the Galaxy #149</w:t>
      </w:r>
    </w:p>
    <w:p w:rsidR="00D3227D" w:rsidRDefault="00897A32">
      <w:pPr>
        <w:pStyle w:val="ListBullet"/>
      </w:pPr>
      <w:r>
        <w:t>Venom #159</w:t>
      </w:r>
    </w:p>
    <w:p w:rsidR="00D3227D" w:rsidRDefault="00897A32">
      <w:pPr>
        <w:pStyle w:val="ListBullet"/>
      </w:pPr>
      <w:r>
        <w:t>Luke Cage #168</w:t>
      </w:r>
    </w:p>
    <w:p w:rsidR="00D3227D" w:rsidRDefault="00897A32">
      <w:pPr>
        <w:pStyle w:val="ListBullet"/>
      </w:pPr>
      <w:r>
        <w:t>Peter Parker: The Spectacular Spider-Man #298</w:t>
      </w:r>
    </w:p>
    <w:p w:rsidR="00D3227D" w:rsidRDefault="00897A32">
      <w:pPr>
        <w:pStyle w:val="ListBullet"/>
      </w:pPr>
      <w:r>
        <w:t>Doctor Strange #383</w:t>
      </w:r>
    </w:p>
    <w:p w:rsidR="00D3227D" w:rsidRDefault="00897A32">
      <w:pPr>
        <w:pStyle w:val="ListBullet"/>
      </w:pPr>
      <w:r>
        <w:t>Mighty Thor #702</w:t>
      </w:r>
    </w:p>
    <w:p w:rsidR="00D3227D" w:rsidRDefault="00897A32">
      <w:pPr>
        <w:pStyle w:val="ListBullet"/>
      </w:pPr>
      <w:r>
        <w:t>Incredible Hulk #711</w:t>
      </w:r>
    </w:p>
    <w:p w:rsidR="00D3227D" w:rsidRDefault="00897A32">
      <w:pPr>
        <w:pStyle w:val="ListBullet"/>
      </w:pPr>
      <w:r>
        <w:t>Marvel Universe Avengers: Ultron Revolution #7</w:t>
      </w:r>
    </w:p>
    <w:p w:rsidR="00D3227D" w:rsidRDefault="00897A32">
      <w:pPr>
        <w:pStyle w:val="ListBullet"/>
      </w:pPr>
      <w:r>
        <w:t>Black Panther - Long Live the King #1</w:t>
      </w:r>
    </w:p>
    <w:p w:rsidR="00D3227D" w:rsidRDefault="00897A32">
      <w:pPr>
        <w:pStyle w:val="ListBullet"/>
      </w:pPr>
      <w:r>
        <w:t>True Believers: Phoenix - Bizarre Adventures #1</w:t>
      </w:r>
    </w:p>
    <w:p w:rsidR="00D3227D" w:rsidRDefault="00897A32">
      <w:pPr>
        <w:pStyle w:val="ListBullet"/>
      </w:pPr>
      <w:r>
        <w:t>True Believers: Phoenix Classic #1</w:t>
      </w:r>
    </w:p>
    <w:p w:rsidR="00D3227D" w:rsidRDefault="00897A32">
      <w:pPr>
        <w:pStyle w:val="ListBullet"/>
      </w:pPr>
      <w:r>
        <w:t>True Believers: Phoenix Returns #1</w:t>
      </w:r>
    </w:p>
    <w:p w:rsidR="00D3227D" w:rsidRDefault="00897A32">
      <w:pPr>
        <w:pStyle w:val="ListBullet"/>
      </w:pPr>
      <w:r>
        <w:t>Falcon #3</w:t>
      </w:r>
    </w:p>
    <w:p w:rsidR="00D3227D" w:rsidRDefault="00897A32">
      <w:pPr>
        <w:pStyle w:val="ListBullet"/>
      </w:pPr>
      <w:r>
        <w:t>Runaways #4</w:t>
      </w:r>
    </w:p>
    <w:p w:rsidR="00D3227D" w:rsidRDefault="00897A32">
      <w:pPr>
        <w:pStyle w:val="ListBullet"/>
      </w:pPr>
      <w:r>
        <w:t>Monsters Unleashed #8</w:t>
      </w:r>
    </w:p>
    <w:p w:rsidR="00D3227D" w:rsidRDefault="00897A32">
      <w:pPr>
        <w:pStyle w:val="ListBullet"/>
      </w:pPr>
      <w:r>
        <w:t>Jean Grey #10</w:t>
      </w:r>
    </w:p>
    <w:p w:rsidR="00D3227D" w:rsidRDefault="00897A32">
      <w:pPr>
        <w:pStyle w:val="ListBullet"/>
      </w:pPr>
      <w:r>
        <w:t>Secret Warriors  #10</w:t>
      </w:r>
    </w:p>
    <w:p w:rsidR="00D3227D" w:rsidRDefault="00897A32">
      <w:pPr>
        <w:pStyle w:val="ListBullet"/>
      </w:pPr>
      <w:r>
        <w:t>Ben Reilly: Scarlet Spider #11</w:t>
      </w:r>
    </w:p>
    <w:p w:rsidR="00D3227D" w:rsidRDefault="00897A32">
      <w:pPr>
        <w:pStyle w:val="ListBullet"/>
      </w:pPr>
      <w:r>
        <w:t>Royals #12</w:t>
      </w:r>
    </w:p>
    <w:p w:rsidR="00D3227D" w:rsidRDefault="00897A32">
      <w:pPr>
        <w:pStyle w:val="ListBullet"/>
      </w:pPr>
      <w:r>
        <w:t>Weapon X #12</w:t>
      </w:r>
    </w:p>
    <w:p w:rsidR="00D3227D" w:rsidRDefault="00897A32">
      <w:pPr>
        <w:pStyle w:val="ListBullet"/>
      </w:pPr>
      <w:r>
        <w:t>X-Men: Blue #17</w:t>
      </w:r>
    </w:p>
    <w:p w:rsidR="00D3227D" w:rsidRDefault="00897A32">
      <w:pPr>
        <w:pStyle w:val="ListBullet"/>
      </w:pPr>
      <w:r>
        <w:t>The Unbeatable Squirrel Girl #27</w:t>
      </w:r>
    </w:p>
    <w:p w:rsidR="00D3227D" w:rsidRDefault="00897A32">
      <w:pPr>
        <w:pStyle w:val="ListBullet"/>
      </w:pPr>
      <w:r>
        <w:t>All-New Wolverine #28</w:t>
      </w:r>
    </w:p>
    <w:p w:rsidR="00D3227D" w:rsidRDefault="00897A32">
      <w:pPr>
        <w:pStyle w:val="ListBullet"/>
      </w:pPr>
      <w:r>
        <w:t>Star Wars #40</w:t>
      </w:r>
    </w:p>
    <w:p w:rsidR="00D3227D" w:rsidRDefault="00897A32">
      <w:pPr>
        <w:pStyle w:val="ListBullet"/>
      </w:pPr>
      <w:r>
        <w:t>Cable #152</w:t>
      </w:r>
    </w:p>
    <w:p w:rsidR="00D3227D" w:rsidRDefault="00897A32">
      <w:pPr>
        <w:pStyle w:val="ListBullet"/>
      </w:pPr>
      <w:r>
        <w:t>She-Hulk #160</w:t>
      </w:r>
    </w:p>
    <w:p w:rsidR="00D3227D" w:rsidRDefault="00897A32">
      <w:pPr>
        <w:pStyle w:val="ListBullet"/>
      </w:pPr>
      <w:r>
        <w:t>The Punisher #219</w:t>
      </w:r>
    </w:p>
    <w:p w:rsidR="00D3227D" w:rsidRDefault="00897A32">
      <w:pPr>
        <w:pStyle w:val="ListBullet"/>
      </w:pPr>
      <w:r>
        <w:t>Despicable Deadpool #290</w:t>
      </w:r>
    </w:p>
    <w:p w:rsidR="00D3227D" w:rsidRDefault="00897A32">
      <w:pPr>
        <w:pStyle w:val="ListBullet"/>
      </w:pPr>
      <w:r>
        <w:t>Daredevil #596</w:t>
      </w:r>
    </w:p>
    <w:p w:rsidR="00D3227D" w:rsidRDefault="00897A32">
      <w:pPr>
        <w:pStyle w:val="ListBullet"/>
      </w:pPr>
      <w:r>
        <w:t>The Amazing Spider-Man #792</w:t>
      </w:r>
    </w:p>
    <w:p w:rsidR="00D3227D" w:rsidRDefault="00897A32">
      <w:pPr>
        <w:pStyle w:val="ListBullet"/>
      </w:pPr>
      <w:r>
        <w:t>Marvel Universe Avengers: Ultron Revolution #6</w:t>
      </w:r>
    </w:p>
    <w:p w:rsidR="00D3227D" w:rsidRDefault="00897A32">
      <w:pPr>
        <w:pStyle w:val="ListBullet"/>
      </w:pPr>
      <w:r>
        <w:t>Amazing Spider-Man: Venom Inc. Alpha #1</w:t>
      </w:r>
    </w:p>
    <w:p w:rsidR="00D3227D" w:rsidRDefault="00897A32">
      <w:pPr>
        <w:pStyle w:val="ListBullet"/>
      </w:pPr>
      <w:r>
        <w:t>True Believers: Enter - The Phoenix! #1</w:t>
      </w:r>
    </w:p>
    <w:p w:rsidR="00D3227D" w:rsidRDefault="00897A32">
      <w:pPr>
        <w:pStyle w:val="ListBullet"/>
      </w:pPr>
      <w:r>
        <w:t>True Believers: Phoenix Presents Cyclops &amp; Marvel Girl #1</w:t>
      </w:r>
    </w:p>
    <w:p w:rsidR="00D3227D" w:rsidRDefault="00897A32">
      <w:pPr>
        <w:pStyle w:val="ListBullet"/>
      </w:pPr>
      <w:r>
        <w:t>Spirits of Vengeance #3</w:t>
      </w:r>
    </w:p>
    <w:p w:rsidR="00D3227D" w:rsidRDefault="00897A32">
      <w:pPr>
        <w:pStyle w:val="ListBullet"/>
      </w:pPr>
      <w:r>
        <w:t>Inhumans: Once and Future Kings #5</w:t>
      </w:r>
    </w:p>
    <w:p w:rsidR="00D3227D" w:rsidRDefault="00897A32">
      <w:pPr>
        <w:pStyle w:val="ListBullet"/>
      </w:pPr>
      <w:r>
        <w:t>Astonishing X-Men #6</w:t>
      </w:r>
    </w:p>
    <w:p w:rsidR="00D3227D" w:rsidRDefault="00897A32">
      <w:pPr>
        <w:pStyle w:val="ListBullet"/>
      </w:pPr>
      <w:r>
        <w:t>Black Bolt #8</w:t>
      </w:r>
    </w:p>
    <w:p w:rsidR="00D3227D" w:rsidRDefault="00897A32">
      <w:pPr>
        <w:pStyle w:val="ListBullet"/>
      </w:pPr>
      <w:r>
        <w:t>Iceman #8</w:t>
      </w:r>
    </w:p>
    <w:p w:rsidR="00D3227D" w:rsidRDefault="00897A32">
      <w:pPr>
        <w:pStyle w:val="ListBullet"/>
      </w:pPr>
      <w:r>
        <w:t>Darth Vader #9</w:t>
      </w:r>
    </w:p>
    <w:p w:rsidR="00D3227D" w:rsidRDefault="00897A32">
      <w:pPr>
        <w:pStyle w:val="ListBullet"/>
      </w:pPr>
      <w:r>
        <w:t>Hawkeye #13</w:t>
      </w:r>
    </w:p>
    <w:p w:rsidR="00D3227D" w:rsidRDefault="00897A32">
      <w:pPr>
        <w:pStyle w:val="ListBullet"/>
      </w:pPr>
      <w:r>
        <w:t>X-Men: Gold #17</w:t>
      </w:r>
    </w:p>
    <w:p w:rsidR="00D3227D" w:rsidRDefault="00897A32">
      <w:pPr>
        <w:pStyle w:val="ListBullet"/>
      </w:pPr>
      <w:r>
        <w:t>The Unbelievable Gwenpool #23</w:t>
      </w:r>
    </w:p>
    <w:p w:rsidR="00D3227D" w:rsidRDefault="00897A32">
      <w:pPr>
        <w:pStyle w:val="ListBullet"/>
      </w:pPr>
      <w:r>
        <w:t>Iron Fist #75</w:t>
      </w:r>
    </w:p>
    <w:p w:rsidR="00D3227D" w:rsidRDefault="00897A32">
      <w:pPr>
        <w:pStyle w:val="ListBullet"/>
      </w:pPr>
      <w:r>
        <w:t>All-New Guardians of the Galaxy #148</w:t>
      </w:r>
    </w:p>
    <w:p w:rsidR="00D3227D" w:rsidRDefault="00897A32">
      <w:pPr>
        <w:pStyle w:val="ListBullet"/>
      </w:pPr>
      <w:r>
        <w:t>Spider-Man #235</w:t>
      </w:r>
    </w:p>
    <w:p w:rsidR="00D3227D" w:rsidRDefault="00897A32">
      <w:pPr>
        <w:pStyle w:val="ListBullet"/>
      </w:pPr>
      <w:r>
        <w:t>Doctor Strange #382</w:t>
      </w:r>
    </w:p>
    <w:p w:rsidR="00D3227D" w:rsidRDefault="00897A32">
      <w:pPr>
        <w:pStyle w:val="ListBullet"/>
      </w:pPr>
      <w:r>
        <w:t>Avengers #674</w:t>
      </w:r>
    </w:p>
    <w:p w:rsidR="00D3227D" w:rsidRDefault="00897A32">
      <w:pPr>
        <w:pStyle w:val="ListBullet"/>
      </w:pPr>
      <w:r>
        <w:t>Captain America #696</w:t>
      </w:r>
    </w:p>
    <w:p w:rsidR="00D3227D" w:rsidRDefault="00897A32">
      <w:pPr>
        <w:pStyle w:val="ListBullet"/>
      </w:pPr>
      <w:r>
        <w:t>Marvel Universe Avengers: Ultron Revolution #5</w:t>
      </w:r>
    </w:p>
    <w:p w:rsidR="00D3227D" w:rsidRDefault="00897A32">
      <w:pPr>
        <w:pStyle w:val="Heading3"/>
      </w:pPr>
      <w:r>
        <w:t>January, 2018</w:t>
      </w:r>
    </w:p>
    <w:p w:rsidR="00D3227D" w:rsidRDefault="00897A32">
      <w:r>
        <w:t xml:space="preserve">Number of comics published this month: </w:t>
      </w:r>
      <w:r>
        <w:rPr>
          <w:b/>
        </w:rPr>
        <w:t>93</w:t>
      </w:r>
    </w:p>
    <w:p w:rsidR="00D3227D" w:rsidRDefault="00897A32">
      <w:pPr>
        <w:pStyle w:val="ListBullet"/>
      </w:pPr>
      <w:r>
        <w:t>Star Wars: The Last Jedi - DJ - Most Wanted #1</w:t>
      </w:r>
    </w:p>
    <w:p w:rsidR="00D3227D" w:rsidRDefault="00897A32">
      <w:pPr>
        <w:pStyle w:val="ListBullet"/>
      </w:pPr>
      <w:r>
        <w:t>Black Panther - Long Live the King #4</w:t>
      </w:r>
    </w:p>
    <w:p w:rsidR="00D3227D" w:rsidRDefault="00897A32">
      <w:pPr>
        <w:pStyle w:val="ListBullet"/>
      </w:pPr>
      <w:r>
        <w:t>Falcon #4</w:t>
      </w:r>
    </w:p>
    <w:p w:rsidR="00D3227D" w:rsidRDefault="00897A32">
      <w:pPr>
        <w:pStyle w:val="ListBullet"/>
      </w:pPr>
      <w:r>
        <w:t>Punisher: The Platoon #5</w:t>
      </w:r>
    </w:p>
    <w:p w:rsidR="00D3227D" w:rsidRDefault="00897A32">
      <w:pPr>
        <w:pStyle w:val="ListBullet"/>
      </w:pPr>
      <w:r>
        <w:t>Phoenix Resurrection: The Return of Jean Grey #5</w:t>
      </w:r>
    </w:p>
    <w:p w:rsidR="00D3227D" w:rsidRDefault="00897A32">
      <w:pPr>
        <w:pStyle w:val="ListBullet"/>
      </w:pPr>
      <w:r>
        <w:t>Defenders #9</w:t>
      </w:r>
    </w:p>
    <w:p w:rsidR="00D3227D" w:rsidRDefault="00897A32">
      <w:pPr>
        <w:pStyle w:val="ListBullet"/>
      </w:pPr>
      <w:r>
        <w:t>Jean Grey #11</w:t>
      </w:r>
    </w:p>
    <w:p w:rsidR="00D3227D" w:rsidRDefault="00897A32">
      <w:pPr>
        <w:pStyle w:val="ListBullet"/>
      </w:pPr>
      <w:r>
        <w:t>Ben Reilly: Scarlet Spider #13</w:t>
      </w:r>
    </w:p>
    <w:p w:rsidR="00D3227D" w:rsidRDefault="00897A32">
      <w:pPr>
        <w:pStyle w:val="ListBullet"/>
      </w:pPr>
      <w:r>
        <w:t>Amazing Spider-Man: Renew Your Vows #15</w:t>
      </w:r>
    </w:p>
    <w:p w:rsidR="00D3227D" w:rsidRDefault="00897A32">
      <w:pPr>
        <w:pStyle w:val="ListBullet"/>
      </w:pPr>
      <w:r>
        <w:t>Jessica Jones #16</w:t>
      </w:r>
    </w:p>
    <w:p w:rsidR="00D3227D" w:rsidRDefault="00897A32">
      <w:pPr>
        <w:pStyle w:val="ListBullet"/>
      </w:pPr>
      <w:r>
        <w:t>Star Wars: Doctor Aphra #16</w:t>
      </w:r>
    </w:p>
    <w:p w:rsidR="00D3227D" w:rsidRDefault="00897A32">
      <w:pPr>
        <w:pStyle w:val="ListBullet"/>
      </w:pPr>
      <w:r>
        <w:t>Moon Girl and Devil Dinosaur #27</w:t>
      </w:r>
    </w:p>
    <w:p w:rsidR="00D3227D" w:rsidRDefault="00897A32">
      <w:pPr>
        <w:pStyle w:val="ListBullet"/>
      </w:pPr>
      <w:r>
        <w:t>Spider-Gwen #28</w:t>
      </w:r>
    </w:p>
    <w:p w:rsidR="00D3227D" w:rsidRDefault="00897A32">
      <w:pPr>
        <w:pStyle w:val="ListBullet"/>
      </w:pPr>
      <w:r>
        <w:t>All-New Wolverine #30</w:t>
      </w:r>
    </w:p>
    <w:p w:rsidR="00D3227D" w:rsidRDefault="00897A32">
      <w:pPr>
        <w:pStyle w:val="ListBullet"/>
      </w:pPr>
      <w:r>
        <w:t>Old Man Logan #34</w:t>
      </w:r>
    </w:p>
    <w:p w:rsidR="00D3227D" w:rsidRDefault="00897A32">
      <w:pPr>
        <w:pStyle w:val="ListBullet"/>
      </w:pPr>
      <w:r>
        <w:t>Tales of Suspense #101</w:t>
      </w:r>
    </w:p>
    <w:p w:rsidR="00D3227D" w:rsidRDefault="00897A32">
      <w:pPr>
        <w:pStyle w:val="ListBullet"/>
      </w:pPr>
      <w:r>
        <w:t>The Mighty Captain Marvel #128</w:t>
      </w:r>
    </w:p>
    <w:p w:rsidR="00D3227D" w:rsidRDefault="00897A32">
      <w:pPr>
        <w:pStyle w:val="ListBullet"/>
      </w:pPr>
      <w:r>
        <w:t>Moon Knight #191</w:t>
      </w:r>
    </w:p>
    <w:p w:rsidR="00D3227D" w:rsidRDefault="00897A32">
      <w:pPr>
        <w:pStyle w:val="ListBullet"/>
      </w:pPr>
      <w:r>
        <w:t>Despicable Deadpool #293</w:t>
      </w:r>
    </w:p>
    <w:p w:rsidR="00D3227D" w:rsidRDefault="00897A32">
      <w:pPr>
        <w:pStyle w:val="ListBullet"/>
      </w:pPr>
      <w:r>
        <w:t>Invincible Iron Man #596</w:t>
      </w:r>
    </w:p>
    <w:p w:rsidR="00D3227D" w:rsidRDefault="00897A32">
      <w:pPr>
        <w:pStyle w:val="ListBullet"/>
      </w:pPr>
      <w:r>
        <w:t>Avengers #678</w:t>
      </w:r>
    </w:p>
    <w:p w:rsidR="00D3227D" w:rsidRDefault="00897A32">
      <w:pPr>
        <w:pStyle w:val="ListBullet"/>
      </w:pPr>
      <w:r>
        <w:t>Incredible Hulk #712</w:t>
      </w:r>
    </w:p>
    <w:p w:rsidR="00D3227D" w:rsidRDefault="00897A32">
      <w:pPr>
        <w:pStyle w:val="ListBullet"/>
      </w:pPr>
      <w:r>
        <w:t>Marvel Universe Avengers: Ultron Revolution #9</w:t>
      </w:r>
    </w:p>
    <w:p w:rsidR="00D3227D" w:rsidRDefault="00897A32">
      <w:pPr>
        <w:pStyle w:val="ListBullet"/>
      </w:pPr>
      <w:r>
        <w:t>Inhumans: Judgement Day #1</w:t>
      </w:r>
    </w:p>
    <w:p w:rsidR="00D3227D" w:rsidRDefault="00897A32">
      <w:pPr>
        <w:pStyle w:val="ListBullet"/>
      </w:pPr>
      <w:r>
        <w:t>Legion #1</w:t>
      </w:r>
    </w:p>
    <w:p w:rsidR="00D3227D" w:rsidRDefault="00897A32">
      <w:pPr>
        <w:pStyle w:val="ListBullet"/>
      </w:pPr>
      <w:r>
        <w:t>Marvel's Avengers: Infinity War Prelude #1</w:t>
      </w:r>
    </w:p>
    <w:p w:rsidR="00D3227D" w:rsidRDefault="00897A32">
      <w:pPr>
        <w:pStyle w:val="ListBullet"/>
      </w:pPr>
      <w:r>
        <w:t>X-Men Blue Annual #1</w:t>
      </w:r>
    </w:p>
    <w:p w:rsidR="00D3227D" w:rsidRDefault="00897A32">
      <w:pPr>
        <w:pStyle w:val="ListBullet"/>
      </w:pPr>
      <w:r>
        <w:t>Marvel 2-in-One #2</w:t>
      </w:r>
    </w:p>
    <w:p w:rsidR="00D3227D" w:rsidRDefault="00897A32">
      <w:pPr>
        <w:pStyle w:val="ListBullet"/>
      </w:pPr>
      <w:r>
        <w:t>Phoenix Resurrection: The Return of Jean Grey #4</w:t>
      </w:r>
    </w:p>
    <w:p w:rsidR="00D3227D" w:rsidRDefault="00897A32">
      <w:pPr>
        <w:pStyle w:val="ListBullet"/>
      </w:pPr>
      <w:r>
        <w:t>Thanos #15</w:t>
      </w:r>
    </w:p>
    <w:p w:rsidR="00D3227D" w:rsidRDefault="00897A32">
      <w:pPr>
        <w:pStyle w:val="ListBullet"/>
      </w:pPr>
      <w:r>
        <w:t>X-Men: Blue #20</w:t>
      </w:r>
    </w:p>
    <w:p w:rsidR="00D3227D" w:rsidRDefault="00897A32">
      <w:pPr>
        <w:pStyle w:val="ListBullet"/>
      </w:pPr>
      <w:r>
        <w:t>Poe Dameron #23</w:t>
      </w:r>
    </w:p>
    <w:p w:rsidR="00D3227D" w:rsidRDefault="00897A32">
      <w:pPr>
        <w:pStyle w:val="ListBullet"/>
      </w:pPr>
      <w:r>
        <w:t>Black Panther #169</w:t>
      </w:r>
    </w:p>
    <w:p w:rsidR="00D3227D" w:rsidRDefault="00897A32">
      <w:pPr>
        <w:pStyle w:val="ListBullet"/>
      </w:pPr>
      <w:r>
        <w:t>Luke Cage #169</w:t>
      </w:r>
    </w:p>
    <w:p w:rsidR="00D3227D" w:rsidRDefault="00897A32">
      <w:pPr>
        <w:pStyle w:val="ListBullet"/>
      </w:pPr>
      <w:r>
        <w:t>Avengers #677</w:t>
      </w:r>
    </w:p>
    <w:p w:rsidR="00D3227D" w:rsidRDefault="00897A32">
      <w:pPr>
        <w:pStyle w:val="ListBullet"/>
      </w:pPr>
      <w:r>
        <w:t>The Amazing Spider-Man #794</w:t>
      </w:r>
    </w:p>
    <w:p w:rsidR="00D3227D" w:rsidRDefault="00897A32">
      <w:pPr>
        <w:pStyle w:val="ListBullet"/>
      </w:pPr>
      <w:r>
        <w:t>Marvel Universe Avengers Assemble: Civil War #8</w:t>
      </w:r>
    </w:p>
    <w:p w:rsidR="00D3227D" w:rsidRDefault="00897A32">
      <w:pPr>
        <w:pStyle w:val="ListBullet"/>
      </w:pPr>
      <w:r>
        <w:t>Amazing Spider-Man: Venom Inc. Omega #1</w:t>
      </w:r>
    </w:p>
    <w:p w:rsidR="00D3227D" w:rsidRDefault="00897A32">
      <w:pPr>
        <w:pStyle w:val="ListBullet"/>
      </w:pPr>
      <w:r>
        <w:t>Deadpool Vs. Old Man Logan #4</w:t>
      </w:r>
    </w:p>
    <w:p w:rsidR="00D3227D" w:rsidRDefault="00897A32">
      <w:pPr>
        <w:pStyle w:val="ListBullet"/>
      </w:pPr>
      <w:r>
        <w:t>Spirits of Vengeance #4</w:t>
      </w:r>
    </w:p>
    <w:p w:rsidR="00D3227D" w:rsidRDefault="00897A32">
      <w:pPr>
        <w:pStyle w:val="ListBullet"/>
      </w:pPr>
      <w:r>
        <w:t>Monsters Unleashed #10</w:t>
      </w:r>
    </w:p>
    <w:p w:rsidR="00D3227D" w:rsidRDefault="00897A32">
      <w:pPr>
        <w:pStyle w:val="ListBullet"/>
      </w:pPr>
      <w:r>
        <w:t>America #11</w:t>
      </w:r>
    </w:p>
    <w:p w:rsidR="00D3227D" w:rsidRDefault="00897A32">
      <w:pPr>
        <w:pStyle w:val="ListBullet"/>
      </w:pPr>
      <w:r>
        <w:t>Weapon X #13</w:t>
      </w:r>
    </w:p>
    <w:p w:rsidR="00D3227D" w:rsidRDefault="00897A32">
      <w:pPr>
        <w:pStyle w:val="ListBullet"/>
      </w:pPr>
      <w:r>
        <w:t>Champions #16</w:t>
      </w:r>
    </w:p>
    <w:p w:rsidR="00D3227D" w:rsidRDefault="00897A32">
      <w:pPr>
        <w:pStyle w:val="ListBullet"/>
      </w:pPr>
      <w:r>
        <w:t>X-Men: Gold #20</w:t>
      </w:r>
    </w:p>
    <w:p w:rsidR="00D3227D" w:rsidRDefault="00897A32">
      <w:pPr>
        <w:pStyle w:val="ListBullet"/>
      </w:pPr>
      <w:r>
        <w:t>All-New Wolverine #29</w:t>
      </w:r>
    </w:p>
    <w:p w:rsidR="00D3227D" w:rsidRDefault="00897A32">
      <w:pPr>
        <w:pStyle w:val="ListBullet"/>
      </w:pPr>
      <w:r>
        <w:t>Star Wars #42</w:t>
      </w:r>
    </w:p>
    <w:p w:rsidR="00D3227D" w:rsidRDefault="00897A32">
      <w:pPr>
        <w:pStyle w:val="ListBullet"/>
      </w:pPr>
      <w:r>
        <w:t>Generation X #86</w:t>
      </w:r>
    </w:p>
    <w:p w:rsidR="00D3227D" w:rsidRDefault="00897A32">
      <w:pPr>
        <w:pStyle w:val="ListBullet"/>
      </w:pPr>
      <w:r>
        <w:t>Peter Parker: The Spectacular Spider-Man #299</w:t>
      </w:r>
    </w:p>
    <w:p w:rsidR="00D3227D" w:rsidRDefault="00897A32">
      <w:pPr>
        <w:pStyle w:val="ListBullet"/>
      </w:pPr>
      <w:r>
        <w:t>Doctor Strange #384</w:t>
      </w:r>
    </w:p>
    <w:p w:rsidR="00D3227D" w:rsidRDefault="00897A32">
      <w:pPr>
        <w:pStyle w:val="ListBullet"/>
      </w:pPr>
      <w:r>
        <w:t>Avengers #676</w:t>
      </w:r>
    </w:p>
    <w:p w:rsidR="00D3227D" w:rsidRDefault="00897A32">
      <w:pPr>
        <w:pStyle w:val="ListBullet"/>
      </w:pPr>
      <w:r>
        <w:t>Mighty Thor #703</w:t>
      </w:r>
    </w:p>
    <w:p w:rsidR="00D3227D" w:rsidRDefault="00897A32">
      <w:pPr>
        <w:pStyle w:val="ListBullet"/>
      </w:pPr>
      <w:r>
        <w:t>Marvel Universe Avengers Assemble: Civil War #7</w:t>
      </w:r>
    </w:p>
    <w:p w:rsidR="00D3227D" w:rsidRDefault="00897A32">
      <w:pPr>
        <w:pStyle w:val="ListBullet"/>
      </w:pPr>
      <w:r>
        <w:t>Black Panther: Soul of a Machine – Chapter Five #0</w:t>
      </w:r>
    </w:p>
    <w:p w:rsidR="00D3227D" w:rsidRDefault="00897A32">
      <w:pPr>
        <w:pStyle w:val="ListBullet"/>
      </w:pPr>
      <w:r>
        <w:t>Black Panther: Soul of a Machine – Chapter Six #0</w:t>
      </w:r>
    </w:p>
    <w:p w:rsidR="00D3227D" w:rsidRDefault="00897A32">
      <w:pPr>
        <w:pStyle w:val="ListBullet"/>
      </w:pPr>
      <w:r>
        <w:t>Black Panther: Soul of a Machine – Chapter Seven #0</w:t>
      </w:r>
    </w:p>
    <w:p w:rsidR="00D3227D" w:rsidRDefault="00897A32">
      <w:pPr>
        <w:pStyle w:val="ListBullet"/>
      </w:pPr>
      <w:r>
        <w:t>Black Panther: Soul of a Machine – Chapter Eight #0</w:t>
      </w:r>
    </w:p>
    <w:p w:rsidR="00D3227D" w:rsidRDefault="00897A32">
      <w:pPr>
        <w:pStyle w:val="ListBullet"/>
      </w:pPr>
      <w:r>
        <w:t>Old Man Hawkeye #1</w:t>
      </w:r>
    </w:p>
    <w:p w:rsidR="00D3227D" w:rsidRDefault="00897A32">
      <w:pPr>
        <w:pStyle w:val="ListBullet"/>
      </w:pPr>
      <w:r>
        <w:t>X-Men Gold Annual #1</w:t>
      </w:r>
    </w:p>
    <w:p w:rsidR="00D3227D" w:rsidRDefault="00897A32">
      <w:pPr>
        <w:pStyle w:val="ListBullet"/>
      </w:pPr>
      <w:r>
        <w:t>Black Panther - Long Live the King #3</w:t>
      </w:r>
    </w:p>
    <w:p w:rsidR="00D3227D" w:rsidRDefault="00897A32">
      <w:pPr>
        <w:pStyle w:val="ListBullet"/>
      </w:pPr>
      <w:r>
        <w:t>Phoenix Resurrection: The Return of Jean Grey #3</w:t>
      </w:r>
    </w:p>
    <w:p w:rsidR="00D3227D" w:rsidRDefault="00897A32">
      <w:pPr>
        <w:pStyle w:val="ListBullet"/>
      </w:pPr>
      <w:r>
        <w:t>Runaways #5</w:t>
      </w:r>
    </w:p>
    <w:p w:rsidR="00D3227D" w:rsidRDefault="00897A32">
      <w:pPr>
        <w:pStyle w:val="ListBullet"/>
      </w:pPr>
      <w:r>
        <w:t>Darth Vader #10</w:t>
      </w:r>
    </w:p>
    <w:p w:rsidR="00D3227D" w:rsidRDefault="00897A32">
      <w:pPr>
        <w:pStyle w:val="ListBullet"/>
      </w:pPr>
      <w:r>
        <w:t>Secret Warriors  #12</w:t>
      </w:r>
    </w:p>
    <w:p w:rsidR="00D3227D" w:rsidRDefault="00897A32">
      <w:pPr>
        <w:pStyle w:val="ListBullet"/>
      </w:pPr>
      <w:r>
        <w:t>X-Men: Blue #19</w:t>
      </w:r>
    </w:p>
    <w:p w:rsidR="00D3227D" w:rsidRDefault="00897A32">
      <w:pPr>
        <w:pStyle w:val="ListBullet"/>
      </w:pPr>
      <w:r>
        <w:t>The Unbelievable Gwenpool #24</w:t>
      </w:r>
    </w:p>
    <w:p w:rsidR="00D3227D" w:rsidRDefault="00897A32">
      <w:pPr>
        <w:pStyle w:val="ListBullet"/>
      </w:pPr>
      <w:r>
        <w:t>Ms. Marvel #26</w:t>
      </w:r>
    </w:p>
    <w:p w:rsidR="00D3227D" w:rsidRDefault="00897A32">
      <w:pPr>
        <w:pStyle w:val="ListBullet"/>
      </w:pPr>
      <w:r>
        <w:t>Spider-Man/Deadpool #26</w:t>
      </w:r>
    </w:p>
    <w:p w:rsidR="00D3227D" w:rsidRDefault="00897A32">
      <w:pPr>
        <w:pStyle w:val="ListBullet"/>
      </w:pPr>
      <w:r>
        <w:t>The Unbeatable Squirrel Girl #28</w:t>
      </w:r>
    </w:p>
    <w:p w:rsidR="00D3227D" w:rsidRDefault="00897A32">
      <w:pPr>
        <w:pStyle w:val="ListBullet"/>
      </w:pPr>
      <w:r>
        <w:t>Old Man Logan #33</w:t>
      </w:r>
    </w:p>
    <w:p w:rsidR="00D3227D" w:rsidRDefault="00897A32">
      <w:pPr>
        <w:pStyle w:val="ListBullet"/>
      </w:pPr>
      <w:r>
        <w:t>Cable #153</w:t>
      </w:r>
    </w:p>
    <w:p w:rsidR="00D3227D" w:rsidRDefault="00897A32">
      <w:pPr>
        <w:pStyle w:val="ListBullet"/>
      </w:pPr>
      <w:r>
        <w:t>Venom #160</w:t>
      </w:r>
    </w:p>
    <w:p w:rsidR="00D3227D" w:rsidRDefault="00897A32">
      <w:pPr>
        <w:pStyle w:val="ListBullet"/>
      </w:pPr>
      <w:r>
        <w:t>She-Hulk #161</w:t>
      </w:r>
    </w:p>
    <w:p w:rsidR="00D3227D" w:rsidRDefault="00897A32">
      <w:pPr>
        <w:pStyle w:val="ListBullet"/>
      </w:pPr>
      <w:r>
        <w:t>The Punisher #220</w:t>
      </w:r>
    </w:p>
    <w:p w:rsidR="00D3227D" w:rsidRDefault="00897A32">
      <w:pPr>
        <w:pStyle w:val="ListBullet"/>
      </w:pPr>
      <w:r>
        <w:t>Despicable Deadpool #292</w:t>
      </w:r>
    </w:p>
    <w:p w:rsidR="00D3227D" w:rsidRDefault="00897A32">
      <w:pPr>
        <w:pStyle w:val="ListBullet"/>
      </w:pPr>
      <w:r>
        <w:t>Daredevil #597</w:t>
      </w:r>
    </w:p>
    <w:p w:rsidR="00D3227D" w:rsidRDefault="00897A32">
      <w:pPr>
        <w:pStyle w:val="ListBullet"/>
      </w:pPr>
      <w:r>
        <w:t>Avengers #675</w:t>
      </w:r>
    </w:p>
    <w:p w:rsidR="00D3227D" w:rsidRDefault="00897A32">
      <w:pPr>
        <w:pStyle w:val="ListBullet"/>
      </w:pPr>
      <w:r>
        <w:t>Marvel Universe Avengers Assemble: Civil War #6</w:t>
      </w:r>
    </w:p>
    <w:p w:rsidR="00D3227D" w:rsidRDefault="00897A32">
      <w:pPr>
        <w:pStyle w:val="ListBullet"/>
      </w:pPr>
      <w:r>
        <w:t>Rise of the Black Panther #1</w:t>
      </w:r>
    </w:p>
    <w:p w:rsidR="00D3227D" w:rsidRDefault="00897A32">
      <w:pPr>
        <w:pStyle w:val="ListBullet"/>
      </w:pPr>
      <w:r>
        <w:t>Rogue &amp; Gambit #1</w:t>
      </w:r>
    </w:p>
    <w:p w:rsidR="00D3227D" w:rsidRDefault="00897A32">
      <w:pPr>
        <w:pStyle w:val="ListBullet"/>
      </w:pPr>
      <w:r>
        <w:t>X-Men: Grand Design #2</w:t>
      </w:r>
    </w:p>
    <w:p w:rsidR="00D3227D" w:rsidRDefault="00897A32">
      <w:pPr>
        <w:pStyle w:val="ListBullet"/>
      </w:pPr>
      <w:r>
        <w:t>Phoenix Resurrection: The Return of Jean Grey #2</w:t>
      </w:r>
    </w:p>
    <w:p w:rsidR="00D3227D" w:rsidRDefault="00897A32">
      <w:pPr>
        <w:pStyle w:val="ListBullet"/>
      </w:pPr>
      <w:r>
        <w:t>Astonishing X-Men #7</w:t>
      </w:r>
    </w:p>
    <w:p w:rsidR="00D3227D" w:rsidRDefault="00897A32">
      <w:pPr>
        <w:pStyle w:val="ListBullet"/>
      </w:pPr>
      <w:r>
        <w:t>Black Bolt #9</w:t>
      </w:r>
    </w:p>
    <w:p w:rsidR="00D3227D" w:rsidRDefault="00897A32">
      <w:pPr>
        <w:pStyle w:val="ListBullet"/>
      </w:pPr>
      <w:r>
        <w:t>Iceman #9</w:t>
      </w:r>
    </w:p>
    <w:p w:rsidR="00D3227D" w:rsidRDefault="00897A32">
      <w:pPr>
        <w:pStyle w:val="ListBullet"/>
      </w:pPr>
      <w:r>
        <w:t>Hawkeye #14</w:t>
      </w:r>
    </w:p>
    <w:p w:rsidR="00D3227D" w:rsidRDefault="00897A32">
      <w:pPr>
        <w:pStyle w:val="ListBullet"/>
      </w:pPr>
      <w:r>
        <w:t>X-Men: Gold #19</w:t>
      </w:r>
    </w:p>
    <w:p w:rsidR="00D3227D" w:rsidRDefault="00897A32">
      <w:pPr>
        <w:pStyle w:val="ListBullet"/>
      </w:pPr>
      <w:r>
        <w:t>Star Wars #41</w:t>
      </w:r>
    </w:p>
    <w:p w:rsidR="00D3227D" w:rsidRDefault="00897A32">
      <w:pPr>
        <w:pStyle w:val="ListBullet"/>
      </w:pPr>
      <w:r>
        <w:t>Iron Fist #76</w:t>
      </w:r>
    </w:p>
    <w:p w:rsidR="00D3227D" w:rsidRDefault="00897A32">
      <w:pPr>
        <w:pStyle w:val="ListBullet"/>
      </w:pPr>
      <w:r>
        <w:t>All-New Guardians of the Galaxy #150</w:t>
      </w:r>
    </w:p>
    <w:p w:rsidR="00D3227D" w:rsidRDefault="00897A32">
      <w:pPr>
        <w:pStyle w:val="ListBullet"/>
      </w:pPr>
      <w:r>
        <w:t>Spider-Man #236</w:t>
      </w:r>
    </w:p>
    <w:p w:rsidR="00D3227D" w:rsidRDefault="00897A32">
      <w:pPr>
        <w:pStyle w:val="ListBullet"/>
      </w:pPr>
      <w:r>
        <w:t>Captain America #697</w:t>
      </w:r>
    </w:p>
    <w:p w:rsidR="00D3227D" w:rsidRDefault="00897A32">
      <w:pPr>
        <w:pStyle w:val="ListBullet"/>
      </w:pPr>
      <w:r>
        <w:t>Marvel Universe Avengers Assemble: Civil War #5</w:t>
      </w:r>
    </w:p>
    <w:p w:rsidR="00D3227D" w:rsidRDefault="00897A32">
      <w:pPr>
        <w:pStyle w:val="Heading3"/>
      </w:pPr>
      <w:r>
        <w:t>February, 2018</w:t>
      </w:r>
    </w:p>
    <w:p w:rsidR="00D3227D" w:rsidRDefault="00897A32">
      <w:r>
        <w:t xml:space="preserve">Number of comics published this month: </w:t>
      </w:r>
      <w:r>
        <w:rPr>
          <w:b/>
        </w:rPr>
        <w:t>87</w:t>
      </w:r>
    </w:p>
    <w:p w:rsidR="00D3227D" w:rsidRDefault="00897A32">
      <w:pPr>
        <w:pStyle w:val="ListBullet"/>
      </w:pPr>
      <w:r>
        <w:t>Lockjaw #1</w:t>
      </w:r>
    </w:p>
    <w:p w:rsidR="00D3227D" w:rsidRDefault="00897A32">
      <w:pPr>
        <w:pStyle w:val="ListBullet"/>
      </w:pPr>
      <w:r>
        <w:t>Legion #2</w:t>
      </w:r>
    </w:p>
    <w:p w:rsidR="00D3227D" w:rsidRDefault="00897A32">
      <w:pPr>
        <w:pStyle w:val="ListBullet"/>
      </w:pPr>
      <w:r>
        <w:t>Marvel's Avengers: Infinity War Prelude #2</w:t>
      </w:r>
    </w:p>
    <w:p w:rsidR="00D3227D" w:rsidRDefault="00897A32">
      <w:pPr>
        <w:pStyle w:val="ListBullet"/>
      </w:pPr>
      <w:r>
        <w:t>Black Panther - Long Live the King #6</w:t>
      </w:r>
    </w:p>
    <w:p w:rsidR="00D3227D" w:rsidRDefault="00897A32">
      <w:pPr>
        <w:pStyle w:val="ListBullet"/>
      </w:pPr>
      <w:r>
        <w:t>America #12</w:t>
      </w:r>
    </w:p>
    <w:p w:rsidR="00D3227D" w:rsidRDefault="00897A32">
      <w:pPr>
        <w:pStyle w:val="ListBullet"/>
      </w:pPr>
      <w:r>
        <w:t>Darth Vader #12</w:t>
      </w:r>
    </w:p>
    <w:p w:rsidR="00D3227D" w:rsidRDefault="00897A32">
      <w:pPr>
        <w:pStyle w:val="ListBullet"/>
      </w:pPr>
      <w:r>
        <w:t>Thanos #16</w:t>
      </w:r>
    </w:p>
    <w:p w:rsidR="00D3227D" w:rsidRDefault="00897A32">
      <w:pPr>
        <w:pStyle w:val="ListBullet"/>
      </w:pPr>
      <w:r>
        <w:t>Jessica Jones #17</w:t>
      </w:r>
    </w:p>
    <w:p w:rsidR="00D3227D" w:rsidRDefault="00897A32">
      <w:pPr>
        <w:pStyle w:val="ListBullet"/>
      </w:pPr>
      <w:r>
        <w:t>Champions #17</w:t>
      </w:r>
    </w:p>
    <w:p w:rsidR="00D3227D" w:rsidRDefault="00897A32">
      <w:pPr>
        <w:pStyle w:val="ListBullet"/>
      </w:pPr>
      <w:r>
        <w:t>X-Men: Blue #22</w:t>
      </w:r>
    </w:p>
    <w:p w:rsidR="00D3227D" w:rsidRDefault="00897A32">
      <w:pPr>
        <w:pStyle w:val="ListBullet"/>
      </w:pPr>
      <w:r>
        <w:t>The Unbelievable Gwenpool #25</w:t>
      </w:r>
    </w:p>
    <w:p w:rsidR="00D3227D" w:rsidRDefault="00897A32">
      <w:pPr>
        <w:pStyle w:val="ListBullet"/>
      </w:pPr>
      <w:r>
        <w:t>Moon Girl and Devil Dinosaur #28</w:t>
      </w:r>
    </w:p>
    <w:p w:rsidR="00D3227D" w:rsidRDefault="00897A32">
      <w:pPr>
        <w:pStyle w:val="ListBullet"/>
      </w:pPr>
      <w:r>
        <w:t>Spider-Man/Deadpool #28</w:t>
      </w:r>
    </w:p>
    <w:p w:rsidR="00D3227D" w:rsidRDefault="00897A32">
      <w:pPr>
        <w:pStyle w:val="ListBullet"/>
      </w:pPr>
      <w:r>
        <w:t>Spider-Gwen #29</w:t>
      </w:r>
    </w:p>
    <w:p w:rsidR="00D3227D" w:rsidRDefault="00897A32">
      <w:pPr>
        <w:pStyle w:val="ListBullet"/>
      </w:pPr>
      <w:r>
        <w:t>All-New Wolverine #31</w:t>
      </w:r>
    </w:p>
    <w:p w:rsidR="00D3227D" w:rsidRDefault="00897A32">
      <w:pPr>
        <w:pStyle w:val="ListBullet"/>
      </w:pPr>
      <w:r>
        <w:t>The Mighty Captain Marvel #129</w:t>
      </w:r>
    </w:p>
    <w:p w:rsidR="00D3227D" w:rsidRDefault="00897A32">
      <w:pPr>
        <w:pStyle w:val="ListBullet"/>
      </w:pPr>
      <w:r>
        <w:t>Black Panther #170</w:t>
      </w:r>
    </w:p>
    <w:p w:rsidR="00D3227D" w:rsidRDefault="00897A32">
      <w:pPr>
        <w:pStyle w:val="ListBullet"/>
      </w:pPr>
      <w:r>
        <w:t>Moon Knight #192</w:t>
      </w:r>
    </w:p>
    <w:p w:rsidR="00D3227D" w:rsidRDefault="00897A32">
      <w:pPr>
        <w:pStyle w:val="ListBullet"/>
      </w:pPr>
      <w:r>
        <w:t>Despicable Deadpool #295</w:t>
      </w:r>
    </w:p>
    <w:p w:rsidR="00D3227D" w:rsidRDefault="00897A32">
      <w:pPr>
        <w:pStyle w:val="ListBullet"/>
      </w:pPr>
      <w:r>
        <w:t>Peter Parker: The Spectacular Spider-Man #300</w:t>
      </w:r>
    </w:p>
    <w:p w:rsidR="00D3227D" w:rsidRDefault="00897A32">
      <w:pPr>
        <w:pStyle w:val="ListBullet"/>
      </w:pPr>
      <w:r>
        <w:t>Doctor Strange #386</w:t>
      </w:r>
    </w:p>
    <w:p w:rsidR="00D3227D" w:rsidRDefault="00897A32">
      <w:pPr>
        <w:pStyle w:val="ListBullet"/>
      </w:pPr>
      <w:r>
        <w:t>Invincible Iron Man #597</w:t>
      </w:r>
    </w:p>
    <w:p w:rsidR="00D3227D" w:rsidRDefault="00897A32">
      <w:pPr>
        <w:pStyle w:val="ListBullet"/>
      </w:pPr>
      <w:r>
        <w:t>Avengers #682</w:t>
      </w:r>
    </w:p>
    <w:p w:rsidR="00D3227D" w:rsidRDefault="00897A32">
      <w:pPr>
        <w:pStyle w:val="ListBullet"/>
      </w:pPr>
      <w:r>
        <w:t>Marvel Universe Avengers: Ultron Revolution #13</w:t>
      </w:r>
    </w:p>
    <w:p w:rsidR="00D3227D" w:rsidRDefault="00897A32">
      <w:pPr>
        <w:pStyle w:val="ListBullet"/>
      </w:pPr>
      <w:r>
        <w:t>Black Panther Annual #1</w:t>
      </w:r>
    </w:p>
    <w:p w:rsidR="00D3227D" w:rsidRDefault="00897A32">
      <w:pPr>
        <w:pStyle w:val="ListBullet"/>
      </w:pPr>
      <w:r>
        <w:t>Doctor Strange: Damnation #1</w:t>
      </w:r>
    </w:p>
    <w:p w:rsidR="00D3227D" w:rsidRDefault="00897A32">
      <w:pPr>
        <w:pStyle w:val="ListBullet"/>
      </w:pPr>
      <w:r>
        <w:t>Infinity Countdown Prime #1</w:t>
      </w:r>
    </w:p>
    <w:p w:rsidR="00D3227D" w:rsidRDefault="00897A32">
      <w:pPr>
        <w:pStyle w:val="ListBullet"/>
      </w:pPr>
      <w:r>
        <w:t>Deadpool Vs. Old Man Logan #5</w:t>
      </w:r>
    </w:p>
    <w:p w:rsidR="00D3227D" w:rsidRDefault="00897A32">
      <w:pPr>
        <w:pStyle w:val="ListBullet"/>
      </w:pPr>
      <w:r>
        <w:t>Punisher: The Platoon #6</w:t>
      </w:r>
    </w:p>
    <w:p w:rsidR="00D3227D" w:rsidRDefault="00897A32">
      <w:pPr>
        <w:pStyle w:val="ListBullet"/>
      </w:pPr>
      <w:r>
        <w:t>Astonishing X-Men #8</w:t>
      </w:r>
    </w:p>
    <w:p w:rsidR="00D3227D" w:rsidRDefault="00897A32">
      <w:pPr>
        <w:pStyle w:val="ListBullet"/>
      </w:pPr>
      <w:r>
        <w:t>Defenders #10</w:t>
      </w:r>
    </w:p>
    <w:p w:rsidR="00D3227D" w:rsidRDefault="00897A32">
      <w:pPr>
        <w:pStyle w:val="ListBullet"/>
      </w:pPr>
      <w:r>
        <w:t>Monsters Unleashed #11</w:t>
      </w:r>
    </w:p>
    <w:p w:rsidR="00D3227D" w:rsidRDefault="00897A32">
      <w:pPr>
        <w:pStyle w:val="ListBullet"/>
      </w:pPr>
      <w:r>
        <w:t>Star Wars: Doctor Aphra #17</w:t>
      </w:r>
    </w:p>
    <w:p w:rsidR="00D3227D" w:rsidRDefault="00897A32">
      <w:pPr>
        <w:pStyle w:val="ListBullet"/>
      </w:pPr>
      <w:r>
        <w:t>X-Men: Gold #22</w:t>
      </w:r>
    </w:p>
    <w:p w:rsidR="00D3227D" w:rsidRDefault="00897A32">
      <w:pPr>
        <w:pStyle w:val="ListBullet"/>
      </w:pPr>
      <w:r>
        <w:t>Generation X #87</w:t>
      </w:r>
    </w:p>
    <w:p w:rsidR="00D3227D" w:rsidRDefault="00897A32">
      <w:pPr>
        <w:pStyle w:val="ListBullet"/>
      </w:pPr>
      <w:r>
        <w:t>Tales of Suspense #102</w:t>
      </w:r>
    </w:p>
    <w:p w:rsidR="00D3227D" w:rsidRDefault="00897A32">
      <w:pPr>
        <w:pStyle w:val="ListBullet"/>
      </w:pPr>
      <w:r>
        <w:t>Venom #162</w:t>
      </w:r>
    </w:p>
    <w:p w:rsidR="00D3227D" w:rsidRDefault="00897A32">
      <w:pPr>
        <w:pStyle w:val="ListBullet"/>
      </w:pPr>
      <w:r>
        <w:t>Luke Cage #170</w:t>
      </w:r>
    </w:p>
    <w:p w:rsidR="00D3227D" w:rsidRDefault="00897A32">
      <w:pPr>
        <w:pStyle w:val="ListBullet"/>
      </w:pPr>
      <w:r>
        <w:t>Daredevil #599</w:t>
      </w:r>
    </w:p>
    <w:p w:rsidR="00D3227D" w:rsidRDefault="00897A32">
      <w:pPr>
        <w:pStyle w:val="ListBullet"/>
      </w:pPr>
      <w:r>
        <w:t>Avengers #681</w:t>
      </w:r>
    </w:p>
    <w:p w:rsidR="00D3227D" w:rsidRDefault="00897A32">
      <w:pPr>
        <w:pStyle w:val="ListBullet"/>
      </w:pPr>
      <w:r>
        <w:t>Mighty Thor #704</w:t>
      </w:r>
    </w:p>
    <w:p w:rsidR="00D3227D" w:rsidRDefault="00897A32">
      <w:pPr>
        <w:pStyle w:val="ListBullet"/>
      </w:pPr>
      <w:r>
        <w:t>Incredible Hulk #713</w:t>
      </w:r>
    </w:p>
    <w:p w:rsidR="00D3227D" w:rsidRDefault="00897A32">
      <w:pPr>
        <w:pStyle w:val="ListBullet"/>
      </w:pPr>
      <w:r>
        <w:t>The Amazing Spider-Man #796</w:t>
      </w:r>
    </w:p>
    <w:p w:rsidR="00D3227D" w:rsidRDefault="00897A32">
      <w:pPr>
        <w:pStyle w:val="ListBullet"/>
      </w:pPr>
      <w:r>
        <w:t>Marvel Universe Avengers: Ultron Revolution #12</w:t>
      </w:r>
    </w:p>
    <w:p w:rsidR="00D3227D" w:rsidRDefault="00897A32">
      <w:pPr>
        <w:pStyle w:val="ListBullet"/>
      </w:pPr>
      <w:r>
        <w:t>Star Wars: Thrawn #1</w:t>
      </w:r>
    </w:p>
    <w:p w:rsidR="00D3227D" w:rsidRDefault="00897A32">
      <w:pPr>
        <w:pStyle w:val="ListBullet"/>
      </w:pPr>
      <w:r>
        <w:t>Old Man Hawkeye #2</w:t>
      </w:r>
    </w:p>
    <w:p w:rsidR="00D3227D" w:rsidRDefault="00897A32">
      <w:pPr>
        <w:pStyle w:val="ListBullet"/>
      </w:pPr>
      <w:r>
        <w:t>Marvel 2-in-One #3</w:t>
      </w:r>
    </w:p>
    <w:p w:rsidR="00D3227D" w:rsidRDefault="00897A32">
      <w:pPr>
        <w:pStyle w:val="ListBullet"/>
      </w:pPr>
      <w:r>
        <w:t>Black Panther - Long Live the King #5</w:t>
      </w:r>
    </w:p>
    <w:p w:rsidR="00D3227D" w:rsidRDefault="00897A32">
      <w:pPr>
        <w:pStyle w:val="ListBullet"/>
      </w:pPr>
      <w:r>
        <w:t>Falcon #5</w:t>
      </w:r>
    </w:p>
    <w:p w:rsidR="00D3227D" w:rsidRDefault="00897A32">
      <w:pPr>
        <w:pStyle w:val="ListBullet"/>
      </w:pPr>
      <w:r>
        <w:t>Darth Vader #11</w:t>
      </w:r>
    </w:p>
    <w:p w:rsidR="00D3227D" w:rsidRDefault="00897A32">
      <w:pPr>
        <w:pStyle w:val="ListBullet"/>
      </w:pPr>
      <w:r>
        <w:t>Ben Reilly: Scarlet Spider #14</w:t>
      </w:r>
    </w:p>
    <w:p w:rsidR="00D3227D" w:rsidRDefault="00897A32">
      <w:pPr>
        <w:pStyle w:val="ListBullet"/>
      </w:pPr>
      <w:r>
        <w:t>Weapon X #14</w:t>
      </w:r>
    </w:p>
    <w:p w:rsidR="00D3227D" w:rsidRDefault="00897A32">
      <w:pPr>
        <w:pStyle w:val="ListBullet"/>
      </w:pPr>
      <w:r>
        <w:t>Amazing Spider-Man: Renew Your Vows #16</w:t>
      </w:r>
    </w:p>
    <w:p w:rsidR="00D3227D" w:rsidRDefault="00897A32">
      <w:pPr>
        <w:pStyle w:val="ListBullet"/>
      </w:pPr>
      <w:r>
        <w:t>X-Men: Blue #21</w:t>
      </w:r>
    </w:p>
    <w:p w:rsidR="00D3227D" w:rsidRDefault="00897A32">
      <w:pPr>
        <w:pStyle w:val="ListBullet"/>
      </w:pPr>
      <w:r>
        <w:t>Poe Dameron #24</w:t>
      </w:r>
    </w:p>
    <w:p w:rsidR="00D3227D" w:rsidRDefault="00897A32">
      <w:pPr>
        <w:pStyle w:val="ListBullet"/>
      </w:pPr>
      <w:r>
        <w:t>Ms. Marvel #27</w:t>
      </w:r>
    </w:p>
    <w:p w:rsidR="00D3227D" w:rsidRDefault="00897A32">
      <w:pPr>
        <w:pStyle w:val="ListBullet"/>
      </w:pPr>
      <w:r>
        <w:t>The Unbeatable Squirrel Girl #29</w:t>
      </w:r>
    </w:p>
    <w:p w:rsidR="00D3227D" w:rsidRDefault="00897A32">
      <w:pPr>
        <w:pStyle w:val="ListBullet"/>
      </w:pPr>
      <w:r>
        <w:t>Old Man Logan #35</w:t>
      </w:r>
    </w:p>
    <w:p w:rsidR="00D3227D" w:rsidRDefault="00897A32">
      <w:pPr>
        <w:pStyle w:val="ListBullet"/>
      </w:pPr>
      <w:r>
        <w:t>Amazing Spider-Man Annual #42</w:t>
      </w:r>
    </w:p>
    <w:p w:rsidR="00D3227D" w:rsidRDefault="00897A32">
      <w:pPr>
        <w:pStyle w:val="ListBullet"/>
      </w:pPr>
      <w:r>
        <w:t>Cable #154</w:t>
      </w:r>
    </w:p>
    <w:p w:rsidR="00D3227D" w:rsidRDefault="00897A32">
      <w:pPr>
        <w:pStyle w:val="ListBullet"/>
      </w:pPr>
      <w:r>
        <w:t>The Punisher #221</w:t>
      </w:r>
    </w:p>
    <w:p w:rsidR="00D3227D" w:rsidRDefault="00897A32">
      <w:pPr>
        <w:pStyle w:val="ListBullet"/>
      </w:pPr>
      <w:r>
        <w:t>Despicable Deadpool #294</w:t>
      </w:r>
    </w:p>
    <w:p w:rsidR="00D3227D" w:rsidRDefault="00897A32">
      <w:pPr>
        <w:pStyle w:val="ListBullet"/>
      </w:pPr>
      <w:r>
        <w:t>Doctor Strange #385</w:t>
      </w:r>
    </w:p>
    <w:p w:rsidR="00D3227D" w:rsidRDefault="00897A32">
      <w:pPr>
        <w:pStyle w:val="ListBullet"/>
      </w:pPr>
      <w:r>
        <w:t>Avengers #680</w:t>
      </w:r>
    </w:p>
    <w:p w:rsidR="00D3227D" w:rsidRDefault="00897A32">
      <w:pPr>
        <w:pStyle w:val="ListBullet"/>
      </w:pPr>
      <w:r>
        <w:t>Captain America #698</w:t>
      </w:r>
    </w:p>
    <w:p w:rsidR="00D3227D" w:rsidRDefault="00897A32">
      <w:pPr>
        <w:pStyle w:val="ListBullet"/>
      </w:pPr>
      <w:r>
        <w:t>Marvel Universe Avengers: Ultron Revolution #11</w:t>
      </w:r>
    </w:p>
    <w:p w:rsidR="00D3227D" w:rsidRDefault="00897A32">
      <w:pPr>
        <w:pStyle w:val="ListBullet"/>
      </w:pPr>
      <w:r>
        <w:t>X-Men: Red #1</w:t>
      </w:r>
    </w:p>
    <w:p w:rsidR="00D3227D" w:rsidRDefault="00897A32">
      <w:pPr>
        <w:pStyle w:val="ListBullet"/>
      </w:pPr>
      <w:r>
        <w:t>Black Panther: The Sound and The Fury #1</w:t>
      </w:r>
    </w:p>
    <w:p w:rsidR="00D3227D" w:rsidRDefault="00897A32">
      <w:pPr>
        <w:pStyle w:val="ListBullet"/>
      </w:pPr>
      <w:r>
        <w:t>Infinity Countdown: Adam Warlock #1</w:t>
      </w:r>
    </w:p>
    <w:p w:rsidR="00D3227D" w:rsidRDefault="00897A32">
      <w:pPr>
        <w:pStyle w:val="ListBullet"/>
      </w:pPr>
      <w:r>
        <w:t>Rise of the Black Panther #2</w:t>
      </w:r>
    </w:p>
    <w:p w:rsidR="00D3227D" w:rsidRDefault="00897A32">
      <w:pPr>
        <w:pStyle w:val="ListBullet"/>
      </w:pPr>
      <w:r>
        <w:t>Rogue &amp; Gambit #2</w:t>
      </w:r>
    </w:p>
    <w:p w:rsidR="00D3227D" w:rsidRDefault="00897A32">
      <w:pPr>
        <w:pStyle w:val="ListBullet"/>
      </w:pPr>
      <w:r>
        <w:t>Spirits of Vengeance #5</w:t>
      </w:r>
    </w:p>
    <w:p w:rsidR="00D3227D" w:rsidRDefault="00897A32">
      <w:pPr>
        <w:pStyle w:val="ListBullet"/>
      </w:pPr>
      <w:r>
        <w:t>Runaways #6</w:t>
      </w:r>
    </w:p>
    <w:p w:rsidR="00D3227D" w:rsidRDefault="00897A32">
      <w:pPr>
        <w:pStyle w:val="ListBullet"/>
      </w:pPr>
      <w:r>
        <w:t>Iceman #10</w:t>
      </w:r>
    </w:p>
    <w:p w:rsidR="00D3227D" w:rsidRDefault="00897A32">
      <w:pPr>
        <w:pStyle w:val="ListBullet"/>
      </w:pPr>
      <w:r>
        <w:t>Black Bolt #10</w:t>
      </w:r>
    </w:p>
    <w:p w:rsidR="00D3227D" w:rsidRDefault="00897A32">
      <w:pPr>
        <w:pStyle w:val="ListBullet"/>
      </w:pPr>
      <w:r>
        <w:t>Hawkeye #15</w:t>
      </w:r>
    </w:p>
    <w:p w:rsidR="00D3227D" w:rsidRDefault="00897A32">
      <w:pPr>
        <w:pStyle w:val="ListBullet"/>
      </w:pPr>
      <w:r>
        <w:t>X-Men: Gold #21</w:t>
      </w:r>
    </w:p>
    <w:p w:rsidR="00D3227D" w:rsidRDefault="00897A32">
      <w:pPr>
        <w:pStyle w:val="ListBullet"/>
      </w:pPr>
      <w:r>
        <w:t>Spider-Man/Deadpool #27</w:t>
      </w:r>
    </w:p>
    <w:p w:rsidR="00D3227D" w:rsidRDefault="00897A32">
      <w:pPr>
        <w:pStyle w:val="ListBullet"/>
      </w:pPr>
      <w:r>
        <w:t>Star Wars #43</w:t>
      </w:r>
    </w:p>
    <w:p w:rsidR="00D3227D" w:rsidRDefault="00897A32">
      <w:pPr>
        <w:pStyle w:val="ListBullet"/>
      </w:pPr>
      <w:r>
        <w:t>Iron Fist #77</w:t>
      </w:r>
    </w:p>
    <w:p w:rsidR="00D3227D" w:rsidRDefault="00897A32">
      <w:pPr>
        <w:pStyle w:val="ListBullet"/>
      </w:pPr>
      <w:r>
        <w:t>Venom #161</w:t>
      </w:r>
    </w:p>
    <w:p w:rsidR="00D3227D" w:rsidRDefault="00897A32">
      <w:pPr>
        <w:pStyle w:val="ListBullet"/>
      </w:pPr>
      <w:r>
        <w:t>She-Hulk #162</w:t>
      </w:r>
    </w:p>
    <w:p w:rsidR="00D3227D" w:rsidRDefault="00897A32">
      <w:pPr>
        <w:pStyle w:val="ListBullet"/>
      </w:pPr>
      <w:r>
        <w:t>Spider-Man #237</w:t>
      </w:r>
    </w:p>
    <w:p w:rsidR="00D3227D" w:rsidRDefault="00897A32">
      <w:pPr>
        <w:pStyle w:val="ListBullet"/>
      </w:pPr>
      <w:r>
        <w:t>Daredevil #598</w:t>
      </w:r>
    </w:p>
    <w:p w:rsidR="00D3227D" w:rsidRDefault="00897A32">
      <w:pPr>
        <w:pStyle w:val="ListBullet"/>
      </w:pPr>
      <w:r>
        <w:t>Avengers #679</w:t>
      </w:r>
    </w:p>
    <w:p w:rsidR="00D3227D" w:rsidRDefault="00897A32">
      <w:pPr>
        <w:pStyle w:val="ListBullet"/>
      </w:pPr>
      <w:r>
        <w:t>The Amazing Spider-Man #795</w:t>
      </w:r>
    </w:p>
    <w:p w:rsidR="00D3227D" w:rsidRDefault="00897A32">
      <w:pPr>
        <w:pStyle w:val="ListBullet"/>
      </w:pPr>
      <w:r>
        <w:t>Marvel Universe Avengers: Ultron Revolution #10</w:t>
      </w:r>
    </w:p>
    <w:p w:rsidR="00D3227D" w:rsidRDefault="00897A32">
      <w:pPr>
        <w:pStyle w:val="Heading3"/>
      </w:pPr>
      <w:r>
        <w:t>March, 2018</w:t>
      </w:r>
    </w:p>
    <w:p w:rsidR="00D3227D" w:rsidRDefault="00897A32">
      <w:r>
        <w:t xml:space="preserve">Number of comics published this month: </w:t>
      </w:r>
      <w:r>
        <w:rPr>
          <w:b/>
        </w:rPr>
        <w:t>87</w:t>
      </w:r>
    </w:p>
    <w:p w:rsidR="00D3227D" w:rsidRDefault="00897A32">
      <w:pPr>
        <w:pStyle w:val="ListBullet"/>
      </w:pPr>
      <w:r>
        <w:t>Damnation: Johnny Blaze - Ghost Rider #1</w:t>
      </w:r>
    </w:p>
    <w:p w:rsidR="00D3227D" w:rsidRDefault="00897A32">
      <w:pPr>
        <w:pStyle w:val="ListBullet"/>
      </w:pPr>
      <w:r>
        <w:t>True Believers: Venom - Agent Venom #1</w:t>
      </w:r>
    </w:p>
    <w:p w:rsidR="00D3227D" w:rsidRDefault="00897A32">
      <w:pPr>
        <w:pStyle w:val="ListBullet"/>
      </w:pPr>
      <w:r>
        <w:t>True Believers: Venom - Homecoming #1</w:t>
      </w:r>
    </w:p>
    <w:p w:rsidR="00D3227D" w:rsidRDefault="00897A32">
      <w:pPr>
        <w:pStyle w:val="ListBullet"/>
      </w:pPr>
      <w:r>
        <w:t>True Believers: Venom - Toxin #1</w:t>
      </w:r>
    </w:p>
    <w:p w:rsidR="00D3227D" w:rsidRDefault="00897A32">
      <w:pPr>
        <w:pStyle w:val="ListBullet"/>
      </w:pPr>
      <w:r>
        <w:t>Lockjaw #2</w:t>
      </w:r>
    </w:p>
    <w:p w:rsidR="00D3227D" w:rsidRDefault="00897A32">
      <w:pPr>
        <w:pStyle w:val="ListBullet"/>
      </w:pPr>
      <w:r>
        <w:t>Legion #3</w:t>
      </w:r>
    </w:p>
    <w:p w:rsidR="00D3227D" w:rsidRDefault="00897A32">
      <w:pPr>
        <w:pStyle w:val="ListBullet"/>
      </w:pPr>
      <w:r>
        <w:t>Old Man Hawkeye #3</w:t>
      </w:r>
    </w:p>
    <w:p w:rsidR="00D3227D" w:rsidRDefault="00897A32">
      <w:pPr>
        <w:pStyle w:val="ListBullet"/>
      </w:pPr>
      <w:r>
        <w:t>Ben Reilly: Scarlet Spider #16</w:t>
      </w:r>
    </w:p>
    <w:p w:rsidR="00D3227D" w:rsidRDefault="00897A32">
      <w:pPr>
        <w:pStyle w:val="ListBullet"/>
      </w:pPr>
      <w:r>
        <w:t>Jessica Jones #18</w:t>
      </w:r>
    </w:p>
    <w:p w:rsidR="00D3227D" w:rsidRDefault="00897A32">
      <w:pPr>
        <w:pStyle w:val="ListBullet"/>
      </w:pPr>
      <w:r>
        <w:t>Champions #18</w:t>
      </w:r>
    </w:p>
    <w:p w:rsidR="00D3227D" w:rsidRDefault="00897A32">
      <w:pPr>
        <w:pStyle w:val="ListBullet"/>
      </w:pPr>
      <w:r>
        <w:t>Star Wars: Doctor Aphra #18</w:t>
      </w:r>
    </w:p>
    <w:p w:rsidR="00D3227D" w:rsidRDefault="00897A32">
      <w:pPr>
        <w:pStyle w:val="ListBullet"/>
      </w:pPr>
      <w:r>
        <w:t>X-Men: Blue #24</w:t>
      </w:r>
    </w:p>
    <w:p w:rsidR="00D3227D" w:rsidRDefault="00897A32">
      <w:pPr>
        <w:pStyle w:val="ListBullet"/>
      </w:pPr>
      <w:r>
        <w:t>Moon Girl and Devil Dinosaur #29</w:t>
      </w:r>
    </w:p>
    <w:p w:rsidR="00D3227D" w:rsidRDefault="00897A32">
      <w:pPr>
        <w:pStyle w:val="ListBullet"/>
      </w:pPr>
      <w:r>
        <w:t>Spider-Man/Deadpool #30</w:t>
      </w:r>
    </w:p>
    <w:p w:rsidR="00D3227D" w:rsidRDefault="00897A32">
      <w:pPr>
        <w:pStyle w:val="ListBullet"/>
      </w:pPr>
      <w:r>
        <w:t>Old Man Logan #37</w:t>
      </w:r>
    </w:p>
    <w:p w:rsidR="00D3227D" w:rsidRDefault="00897A32">
      <w:pPr>
        <w:pStyle w:val="ListBullet"/>
      </w:pPr>
      <w:r>
        <w:t>Black Panther #171</w:t>
      </w:r>
    </w:p>
    <w:p w:rsidR="00D3227D" w:rsidRDefault="00897A32">
      <w:pPr>
        <w:pStyle w:val="ListBullet"/>
      </w:pPr>
      <w:r>
        <w:t>Moon Knight #193</w:t>
      </w:r>
    </w:p>
    <w:p w:rsidR="00D3227D" w:rsidRDefault="00897A32">
      <w:pPr>
        <w:pStyle w:val="ListBullet"/>
      </w:pPr>
      <w:r>
        <w:t>Despicable Deadpool #297</w:t>
      </w:r>
    </w:p>
    <w:p w:rsidR="00D3227D" w:rsidRDefault="00897A32">
      <w:pPr>
        <w:pStyle w:val="ListBullet"/>
      </w:pPr>
      <w:r>
        <w:t>Peter Parker: The Spectacular Spider-Man #302</w:t>
      </w:r>
    </w:p>
    <w:p w:rsidR="00D3227D" w:rsidRDefault="00897A32">
      <w:pPr>
        <w:pStyle w:val="ListBullet"/>
      </w:pPr>
      <w:r>
        <w:t>Invincible Iron Man #598</w:t>
      </w:r>
    </w:p>
    <w:p w:rsidR="00D3227D" w:rsidRDefault="00897A32">
      <w:pPr>
        <w:pStyle w:val="ListBullet"/>
      </w:pPr>
      <w:r>
        <w:t>Daredevil #600</w:t>
      </w:r>
    </w:p>
    <w:p w:rsidR="00D3227D" w:rsidRDefault="00897A32">
      <w:pPr>
        <w:pStyle w:val="ListBullet"/>
      </w:pPr>
      <w:r>
        <w:t>Avengers #686</w:t>
      </w:r>
    </w:p>
    <w:p w:rsidR="00D3227D" w:rsidRDefault="00897A32">
      <w:pPr>
        <w:pStyle w:val="ListBullet"/>
      </w:pPr>
      <w:r>
        <w:t>Marvel Universe Avengers: Ultron Revolution #17</w:t>
      </w:r>
    </w:p>
    <w:p w:rsidR="00D3227D" w:rsidRDefault="00897A32">
      <w:pPr>
        <w:pStyle w:val="ListBullet"/>
      </w:pPr>
      <w:r>
        <w:t>Iron Man: Hong Kong Heroes #1</w:t>
      </w:r>
    </w:p>
    <w:p w:rsidR="00D3227D" w:rsidRDefault="00897A32">
      <w:pPr>
        <w:pStyle w:val="ListBullet"/>
      </w:pPr>
      <w:r>
        <w:t>Weapon H #1</w:t>
      </w:r>
    </w:p>
    <w:p w:rsidR="00D3227D" w:rsidRDefault="00897A32">
      <w:pPr>
        <w:pStyle w:val="ListBullet"/>
      </w:pPr>
      <w:r>
        <w:t>True Believers: Venom - Dark Origin #1</w:t>
      </w:r>
    </w:p>
    <w:p w:rsidR="00D3227D" w:rsidRDefault="00897A32">
      <w:pPr>
        <w:pStyle w:val="ListBullet"/>
      </w:pPr>
      <w:r>
        <w:t>True Believers: Venom - Flashpoint #1</w:t>
      </w:r>
    </w:p>
    <w:p w:rsidR="00D3227D" w:rsidRDefault="00897A32">
      <w:pPr>
        <w:pStyle w:val="ListBullet"/>
      </w:pPr>
      <w:r>
        <w:t>Doctor Strange: Damnation #3</w:t>
      </w:r>
    </w:p>
    <w:p w:rsidR="00D3227D" w:rsidRDefault="00897A32">
      <w:pPr>
        <w:pStyle w:val="ListBullet"/>
      </w:pPr>
      <w:r>
        <w:t>Runaways #7</w:t>
      </w:r>
    </w:p>
    <w:p w:rsidR="00D3227D" w:rsidRDefault="00897A32">
      <w:pPr>
        <w:pStyle w:val="ListBullet"/>
      </w:pPr>
      <w:r>
        <w:t>Monsters Unleashed #12</w:t>
      </w:r>
    </w:p>
    <w:p w:rsidR="00D3227D" w:rsidRDefault="00897A32">
      <w:pPr>
        <w:pStyle w:val="ListBullet"/>
      </w:pPr>
      <w:r>
        <w:t>Amazing Spider-Man: Renew Your Vows #17</w:t>
      </w:r>
    </w:p>
    <w:p w:rsidR="00D3227D" w:rsidRDefault="00897A32">
      <w:pPr>
        <w:pStyle w:val="ListBullet"/>
      </w:pPr>
      <w:r>
        <w:t>Thanos #17</w:t>
      </w:r>
    </w:p>
    <w:p w:rsidR="00D3227D" w:rsidRDefault="00897A32">
      <w:pPr>
        <w:pStyle w:val="ListBullet"/>
      </w:pPr>
      <w:r>
        <w:t>X-Men: Gold #24</w:t>
      </w:r>
    </w:p>
    <w:p w:rsidR="00D3227D" w:rsidRDefault="00897A32">
      <w:pPr>
        <w:pStyle w:val="ListBullet"/>
      </w:pPr>
      <w:r>
        <w:t>Poe Dameron #25</w:t>
      </w:r>
    </w:p>
    <w:p w:rsidR="00D3227D" w:rsidRDefault="00897A32">
      <w:pPr>
        <w:pStyle w:val="ListBullet"/>
      </w:pPr>
      <w:r>
        <w:t>Ms. Marvel #28</w:t>
      </w:r>
    </w:p>
    <w:p w:rsidR="00D3227D" w:rsidRDefault="00897A32">
      <w:pPr>
        <w:pStyle w:val="ListBullet"/>
      </w:pPr>
      <w:r>
        <w:t>Spider-Gwen #30</w:t>
      </w:r>
    </w:p>
    <w:p w:rsidR="00D3227D" w:rsidRDefault="00897A32">
      <w:pPr>
        <w:pStyle w:val="ListBullet"/>
      </w:pPr>
      <w:r>
        <w:t>Star Wars #45</w:t>
      </w:r>
    </w:p>
    <w:p w:rsidR="00D3227D" w:rsidRDefault="00897A32">
      <w:pPr>
        <w:pStyle w:val="ListBullet"/>
      </w:pPr>
      <w:r>
        <w:t>Iron Fist #78</w:t>
      </w:r>
    </w:p>
    <w:p w:rsidR="00D3227D" w:rsidRDefault="00897A32">
      <w:pPr>
        <w:pStyle w:val="ListBullet"/>
      </w:pPr>
      <w:r>
        <w:t>Tales of Suspense #103</w:t>
      </w:r>
    </w:p>
    <w:p w:rsidR="00D3227D" w:rsidRDefault="00897A32">
      <w:pPr>
        <w:pStyle w:val="ListBullet"/>
      </w:pPr>
      <w:r>
        <w:t>Cable #155</w:t>
      </w:r>
    </w:p>
    <w:p w:rsidR="00D3227D" w:rsidRDefault="00897A32">
      <w:pPr>
        <w:pStyle w:val="ListBullet"/>
      </w:pPr>
      <w:r>
        <w:t>Avengers #685</w:t>
      </w:r>
    </w:p>
    <w:p w:rsidR="00D3227D" w:rsidRDefault="00897A32">
      <w:pPr>
        <w:pStyle w:val="ListBullet"/>
      </w:pPr>
      <w:r>
        <w:t>Mighty Thor #705</w:t>
      </w:r>
    </w:p>
    <w:p w:rsidR="00D3227D" w:rsidRDefault="00897A32">
      <w:pPr>
        <w:pStyle w:val="ListBullet"/>
      </w:pPr>
      <w:r>
        <w:t>Incredible Hulk #714</w:t>
      </w:r>
    </w:p>
    <w:p w:rsidR="00D3227D" w:rsidRDefault="00897A32">
      <w:pPr>
        <w:pStyle w:val="ListBullet"/>
      </w:pPr>
      <w:r>
        <w:t>Marvel Universe Avengers: Ultron Revolution #16</w:t>
      </w:r>
    </w:p>
    <w:p w:rsidR="00D3227D" w:rsidRDefault="00897A32">
      <w:pPr>
        <w:pStyle w:val="ListBullet"/>
      </w:pPr>
      <w:r>
        <w:t>New Mutants: Dead Souls #1</w:t>
      </w:r>
    </w:p>
    <w:p w:rsidR="00D3227D" w:rsidRDefault="00897A32">
      <w:pPr>
        <w:pStyle w:val="ListBullet"/>
      </w:pPr>
      <w:r>
        <w:t>True Believers: Venom - Carnage #1</w:t>
      </w:r>
    </w:p>
    <w:p w:rsidR="00D3227D" w:rsidRDefault="00897A32">
      <w:pPr>
        <w:pStyle w:val="ListBullet"/>
      </w:pPr>
      <w:r>
        <w:t>True Believers: Venom - Lethal Protector #1</w:t>
      </w:r>
    </w:p>
    <w:p w:rsidR="00D3227D" w:rsidRDefault="00897A32">
      <w:pPr>
        <w:pStyle w:val="ListBullet"/>
      </w:pPr>
      <w:r>
        <w:t>True Believers: Venom - Shiver #1</w:t>
      </w:r>
    </w:p>
    <w:p w:rsidR="00D3227D" w:rsidRDefault="00897A32">
      <w:pPr>
        <w:pStyle w:val="ListBullet"/>
      </w:pPr>
      <w:r>
        <w:t>Star Wars: Thrawn #2</w:t>
      </w:r>
    </w:p>
    <w:p w:rsidR="00D3227D" w:rsidRDefault="00897A32">
      <w:pPr>
        <w:pStyle w:val="ListBullet"/>
      </w:pPr>
      <w:r>
        <w:t>Marvel 2-in-One #4</w:t>
      </w:r>
    </w:p>
    <w:p w:rsidR="00D3227D" w:rsidRDefault="00897A32">
      <w:pPr>
        <w:pStyle w:val="ListBullet"/>
      </w:pPr>
      <w:r>
        <w:t>Falcon #6</w:t>
      </w:r>
    </w:p>
    <w:p w:rsidR="00D3227D" w:rsidRDefault="00897A32">
      <w:pPr>
        <w:pStyle w:val="ListBullet"/>
      </w:pPr>
      <w:r>
        <w:t>Astonishing X-Men #9</w:t>
      </w:r>
    </w:p>
    <w:p w:rsidR="00D3227D" w:rsidRDefault="00897A32">
      <w:pPr>
        <w:pStyle w:val="ListBullet"/>
      </w:pPr>
      <w:r>
        <w:t>Darth Vader #13</w:t>
      </w:r>
    </w:p>
    <w:p w:rsidR="00D3227D" w:rsidRDefault="00897A32">
      <w:pPr>
        <w:pStyle w:val="ListBullet"/>
      </w:pPr>
      <w:r>
        <w:t>Ben Reilly: Scarlet Spider #15</w:t>
      </w:r>
    </w:p>
    <w:p w:rsidR="00D3227D" w:rsidRDefault="00897A32">
      <w:pPr>
        <w:pStyle w:val="ListBullet"/>
      </w:pPr>
      <w:r>
        <w:t>Weapon X #15</w:t>
      </w:r>
    </w:p>
    <w:p w:rsidR="00D3227D" w:rsidRDefault="00897A32">
      <w:pPr>
        <w:pStyle w:val="ListBullet"/>
      </w:pPr>
      <w:r>
        <w:t>X-Men: Blue #23</w:t>
      </w:r>
    </w:p>
    <w:p w:rsidR="00D3227D" w:rsidRDefault="00897A32">
      <w:pPr>
        <w:pStyle w:val="ListBullet"/>
      </w:pPr>
      <w:r>
        <w:t>Spider-Man/Deadpool #29</w:t>
      </w:r>
    </w:p>
    <w:p w:rsidR="00D3227D" w:rsidRDefault="00897A32">
      <w:pPr>
        <w:pStyle w:val="ListBullet"/>
      </w:pPr>
      <w:r>
        <w:t>The Unbeatable Squirrel Girl #30</w:t>
      </w:r>
    </w:p>
    <w:p w:rsidR="00D3227D" w:rsidRDefault="00897A32">
      <w:pPr>
        <w:pStyle w:val="ListBullet"/>
      </w:pPr>
      <w:r>
        <w:t>All-New Wolverine #32</w:t>
      </w:r>
    </w:p>
    <w:p w:rsidR="00D3227D" w:rsidRDefault="00897A32">
      <w:pPr>
        <w:pStyle w:val="ListBullet"/>
      </w:pPr>
      <w:r>
        <w:t>Old Man Logan #36</w:t>
      </w:r>
    </w:p>
    <w:p w:rsidR="00D3227D" w:rsidRDefault="00897A32">
      <w:pPr>
        <w:pStyle w:val="ListBullet"/>
      </w:pPr>
      <w:r>
        <w:t>The Punisher #222</w:t>
      </w:r>
    </w:p>
    <w:p w:rsidR="00D3227D" w:rsidRDefault="00897A32">
      <w:pPr>
        <w:pStyle w:val="ListBullet"/>
      </w:pPr>
      <w:r>
        <w:t>Despicable Deadpool #296</w:t>
      </w:r>
    </w:p>
    <w:p w:rsidR="00D3227D" w:rsidRDefault="00897A32">
      <w:pPr>
        <w:pStyle w:val="ListBullet"/>
      </w:pPr>
      <w:r>
        <w:t>Peter Parker: The Spectacular Spider-Man #301</w:t>
      </w:r>
    </w:p>
    <w:p w:rsidR="00D3227D" w:rsidRDefault="00897A32">
      <w:pPr>
        <w:pStyle w:val="ListBullet"/>
      </w:pPr>
      <w:r>
        <w:t>Doctor Strange #387</w:t>
      </w:r>
    </w:p>
    <w:p w:rsidR="00D3227D" w:rsidRDefault="00897A32">
      <w:pPr>
        <w:pStyle w:val="ListBullet"/>
      </w:pPr>
      <w:r>
        <w:t>Avengers #684</w:t>
      </w:r>
    </w:p>
    <w:p w:rsidR="00D3227D" w:rsidRDefault="00897A32">
      <w:pPr>
        <w:pStyle w:val="ListBullet"/>
      </w:pPr>
      <w:r>
        <w:t>Marvel Universe Avengers: Ultron Revolution #15</w:t>
      </w:r>
    </w:p>
    <w:p w:rsidR="00D3227D" w:rsidRDefault="00897A32">
      <w:pPr>
        <w:pStyle w:val="ListBullet"/>
      </w:pPr>
      <w:r>
        <w:t>Infinity Countdown #1</w:t>
      </w:r>
    </w:p>
    <w:p w:rsidR="00D3227D" w:rsidRDefault="00897A32">
      <w:pPr>
        <w:pStyle w:val="ListBullet"/>
      </w:pPr>
      <w:r>
        <w:t>Marvel's Ant-Man and the Wasp Prelude #1</w:t>
      </w:r>
    </w:p>
    <w:p w:rsidR="00D3227D" w:rsidRDefault="00897A32">
      <w:pPr>
        <w:pStyle w:val="ListBullet"/>
      </w:pPr>
      <w:r>
        <w:t>True Believers: Venom - Symbiosis #1</w:t>
      </w:r>
    </w:p>
    <w:p w:rsidR="00D3227D" w:rsidRDefault="00897A32">
      <w:pPr>
        <w:pStyle w:val="ListBullet"/>
      </w:pPr>
      <w:r>
        <w:t>True Believers: Venom vs. Spider-Man #1</w:t>
      </w:r>
    </w:p>
    <w:p w:rsidR="00D3227D" w:rsidRDefault="00897A32">
      <w:pPr>
        <w:pStyle w:val="ListBullet"/>
      </w:pPr>
      <w:r>
        <w:t>Doctor Strange: Damnation #2</w:t>
      </w:r>
    </w:p>
    <w:p w:rsidR="00D3227D" w:rsidRDefault="00897A32">
      <w:pPr>
        <w:pStyle w:val="ListBullet"/>
      </w:pPr>
      <w:r>
        <w:t>X-Men: Red #2</w:t>
      </w:r>
    </w:p>
    <w:p w:rsidR="00D3227D" w:rsidRDefault="00897A32">
      <w:pPr>
        <w:pStyle w:val="ListBullet"/>
      </w:pPr>
      <w:r>
        <w:t>Rise of the Black Panther #3</w:t>
      </w:r>
    </w:p>
    <w:p w:rsidR="00D3227D" w:rsidRDefault="00897A32">
      <w:pPr>
        <w:pStyle w:val="ListBullet"/>
      </w:pPr>
      <w:r>
        <w:t>Rogue &amp; Gambit #3</w:t>
      </w:r>
    </w:p>
    <w:p w:rsidR="00D3227D" w:rsidRDefault="00897A32">
      <w:pPr>
        <w:pStyle w:val="ListBullet"/>
      </w:pPr>
      <w:r>
        <w:t>Iceman #11</w:t>
      </w:r>
    </w:p>
    <w:p w:rsidR="00D3227D" w:rsidRDefault="00897A32">
      <w:pPr>
        <w:pStyle w:val="ListBullet"/>
      </w:pPr>
      <w:r>
        <w:t>Black Bolt #11</w:t>
      </w:r>
    </w:p>
    <w:p w:rsidR="00D3227D" w:rsidRDefault="00897A32">
      <w:pPr>
        <w:pStyle w:val="ListBullet"/>
      </w:pPr>
      <w:r>
        <w:t>Hawkeye #16</w:t>
      </w:r>
    </w:p>
    <w:p w:rsidR="00D3227D" w:rsidRDefault="00897A32">
      <w:pPr>
        <w:pStyle w:val="ListBullet"/>
      </w:pPr>
      <w:r>
        <w:t>X-Men: Gold #23</w:t>
      </w:r>
    </w:p>
    <w:p w:rsidR="00D3227D" w:rsidRDefault="00897A32">
      <w:pPr>
        <w:pStyle w:val="ListBullet"/>
      </w:pPr>
      <w:r>
        <w:t>Star Wars #44</w:t>
      </w:r>
    </w:p>
    <w:p w:rsidR="00D3227D" w:rsidRDefault="00897A32">
      <w:pPr>
        <w:pStyle w:val="ListBullet"/>
      </w:pPr>
      <w:r>
        <w:t>She-Hulk #163</w:t>
      </w:r>
    </w:p>
    <w:p w:rsidR="00D3227D" w:rsidRDefault="00897A32">
      <w:pPr>
        <w:pStyle w:val="ListBullet"/>
      </w:pPr>
      <w:r>
        <w:t>Venom #163</w:t>
      </w:r>
    </w:p>
    <w:p w:rsidR="00D3227D" w:rsidRDefault="00897A32">
      <w:pPr>
        <w:pStyle w:val="ListBullet"/>
      </w:pPr>
      <w:r>
        <w:t>Spider-Man #238</w:t>
      </w:r>
    </w:p>
    <w:p w:rsidR="00D3227D" w:rsidRDefault="00897A32">
      <w:pPr>
        <w:pStyle w:val="ListBullet"/>
      </w:pPr>
      <w:r>
        <w:t>Avengers #683</w:t>
      </w:r>
    </w:p>
    <w:p w:rsidR="00D3227D" w:rsidRDefault="00897A32">
      <w:pPr>
        <w:pStyle w:val="ListBullet"/>
      </w:pPr>
      <w:r>
        <w:t>Captain America #699</w:t>
      </w:r>
    </w:p>
    <w:p w:rsidR="00D3227D" w:rsidRDefault="00897A32">
      <w:pPr>
        <w:pStyle w:val="ListBullet"/>
      </w:pPr>
      <w:r>
        <w:t>The Amazing Spider-Man #797</w:t>
      </w:r>
    </w:p>
    <w:p w:rsidR="00D3227D" w:rsidRDefault="00897A32">
      <w:pPr>
        <w:pStyle w:val="ListBullet"/>
      </w:pPr>
      <w:r>
        <w:t>Marvel Universe Avengers: Ultron Revolution #14</w:t>
      </w:r>
    </w:p>
    <w:p w:rsidR="00D3227D" w:rsidRDefault="00897A32">
      <w:pPr>
        <w:pStyle w:val="ListBullet"/>
      </w:pPr>
      <w:r>
        <w:t>Avengers: Solo Act Presented by Disney Child Life #1</w:t>
      </w:r>
    </w:p>
    <w:p w:rsidR="00D3227D" w:rsidRDefault="00897A32">
      <w:pPr>
        <w:pStyle w:val="Heading3"/>
      </w:pPr>
      <w:r>
        <w:t>April, 2018</w:t>
      </w:r>
    </w:p>
    <w:p w:rsidR="00D3227D" w:rsidRDefault="00897A32">
      <w:r>
        <w:t xml:space="preserve">Number of comics published this month: </w:t>
      </w:r>
      <w:r>
        <w:rPr>
          <w:b/>
        </w:rPr>
        <w:t>90</w:t>
      </w:r>
    </w:p>
    <w:p w:rsidR="00D3227D" w:rsidRDefault="00897A32">
      <w:pPr>
        <w:pStyle w:val="ListBullet"/>
      </w:pPr>
      <w:r>
        <w:t>Marvel Rising #0</w:t>
      </w:r>
    </w:p>
    <w:p w:rsidR="00D3227D" w:rsidRDefault="00897A32">
      <w:pPr>
        <w:pStyle w:val="ListBullet"/>
      </w:pPr>
      <w:r>
        <w:t>Hunt for Wolverine #1</w:t>
      </w:r>
    </w:p>
    <w:p w:rsidR="00D3227D" w:rsidRDefault="00897A32">
      <w:pPr>
        <w:pStyle w:val="ListBullet"/>
      </w:pPr>
      <w:r>
        <w:t>Thanos Annual #1</w:t>
      </w:r>
    </w:p>
    <w:p w:rsidR="00D3227D" w:rsidRDefault="00897A32">
      <w:pPr>
        <w:pStyle w:val="ListBullet"/>
      </w:pPr>
      <w:r>
        <w:t>True Believers: Carol Danvers #1</w:t>
      </w:r>
    </w:p>
    <w:p w:rsidR="00D3227D" w:rsidRDefault="00897A32">
      <w:pPr>
        <w:pStyle w:val="ListBullet"/>
      </w:pPr>
      <w:r>
        <w:t>True Believers: Infinity War #1</w:t>
      </w:r>
    </w:p>
    <w:p w:rsidR="00D3227D" w:rsidRDefault="00897A32">
      <w:pPr>
        <w:pStyle w:val="ListBullet"/>
      </w:pPr>
      <w:r>
        <w:t>Exiles #2</w:t>
      </w:r>
    </w:p>
    <w:p w:rsidR="00D3227D" w:rsidRDefault="00897A32">
      <w:pPr>
        <w:pStyle w:val="ListBullet"/>
      </w:pPr>
      <w:r>
        <w:t>Lockjaw #3</w:t>
      </w:r>
    </w:p>
    <w:p w:rsidR="00D3227D" w:rsidRDefault="00897A32">
      <w:pPr>
        <w:pStyle w:val="ListBullet"/>
      </w:pPr>
      <w:r>
        <w:t>Doctor Strange: Damnation #4</w:t>
      </w:r>
    </w:p>
    <w:p w:rsidR="00D3227D" w:rsidRDefault="00897A32">
      <w:pPr>
        <w:pStyle w:val="ListBullet"/>
      </w:pPr>
      <w:r>
        <w:t>Legion #4</w:t>
      </w:r>
    </w:p>
    <w:p w:rsidR="00D3227D" w:rsidRDefault="00897A32">
      <w:pPr>
        <w:pStyle w:val="ListBullet"/>
      </w:pPr>
      <w:r>
        <w:t>Old Man Hawkeye #4</w:t>
      </w:r>
    </w:p>
    <w:p w:rsidR="00D3227D" w:rsidRDefault="00897A32">
      <w:pPr>
        <w:pStyle w:val="ListBullet"/>
      </w:pPr>
      <w:r>
        <w:t>Venomized #4</w:t>
      </w:r>
    </w:p>
    <w:p w:rsidR="00D3227D" w:rsidRDefault="00897A32">
      <w:pPr>
        <w:pStyle w:val="ListBullet"/>
      </w:pPr>
      <w:r>
        <w:t>Darth Vader #15</w:t>
      </w:r>
    </w:p>
    <w:p w:rsidR="00D3227D" w:rsidRDefault="00897A32">
      <w:pPr>
        <w:pStyle w:val="ListBullet"/>
      </w:pPr>
      <w:r>
        <w:t>Star Wars: Doctor Aphra #19</w:t>
      </w:r>
    </w:p>
    <w:p w:rsidR="00D3227D" w:rsidRDefault="00897A32">
      <w:pPr>
        <w:pStyle w:val="ListBullet"/>
      </w:pPr>
      <w:r>
        <w:t>X-Men: Blue #26</w:t>
      </w:r>
    </w:p>
    <w:p w:rsidR="00D3227D" w:rsidRDefault="00897A32">
      <w:pPr>
        <w:pStyle w:val="ListBullet"/>
      </w:pPr>
      <w:r>
        <w:t>Moon Girl and Devil Dinosaur #30</w:t>
      </w:r>
    </w:p>
    <w:p w:rsidR="00D3227D" w:rsidRDefault="00897A32">
      <w:pPr>
        <w:pStyle w:val="ListBullet"/>
      </w:pPr>
      <w:r>
        <w:t>Spider-Gwen #31</w:t>
      </w:r>
    </w:p>
    <w:p w:rsidR="00D3227D" w:rsidRDefault="00897A32">
      <w:pPr>
        <w:pStyle w:val="ListBullet"/>
      </w:pPr>
      <w:r>
        <w:t>All-New Wolverine #34</w:t>
      </w:r>
    </w:p>
    <w:p w:rsidR="00D3227D" w:rsidRDefault="00897A32">
      <w:pPr>
        <w:pStyle w:val="ListBullet"/>
      </w:pPr>
      <w:r>
        <w:t>Venom #165</w:t>
      </w:r>
    </w:p>
    <w:p w:rsidR="00D3227D" w:rsidRDefault="00897A32">
      <w:pPr>
        <w:pStyle w:val="ListBullet"/>
      </w:pPr>
      <w:r>
        <w:t>Moon Knight #194</w:t>
      </w:r>
    </w:p>
    <w:p w:rsidR="00D3227D" w:rsidRDefault="00897A32">
      <w:pPr>
        <w:pStyle w:val="ListBullet"/>
      </w:pPr>
      <w:r>
        <w:t>Despicable Deadpool #299</w:t>
      </w:r>
    </w:p>
    <w:p w:rsidR="00D3227D" w:rsidRDefault="00897A32">
      <w:pPr>
        <w:pStyle w:val="ListBullet"/>
      </w:pPr>
      <w:r>
        <w:t>Peter Parker: The Spectacular Spider-Man #303</w:t>
      </w:r>
    </w:p>
    <w:p w:rsidR="00D3227D" w:rsidRDefault="00897A32">
      <w:pPr>
        <w:pStyle w:val="ListBullet"/>
      </w:pPr>
      <w:r>
        <w:t>Doctor Strange #389</w:t>
      </w:r>
    </w:p>
    <w:p w:rsidR="00D3227D" w:rsidRDefault="00897A32">
      <w:pPr>
        <w:pStyle w:val="ListBullet"/>
      </w:pPr>
      <w:r>
        <w:t>Invincible Iron Man #599</w:t>
      </w:r>
    </w:p>
    <w:p w:rsidR="00D3227D" w:rsidRDefault="00897A32">
      <w:pPr>
        <w:pStyle w:val="ListBullet"/>
      </w:pPr>
      <w:r>
        <w:t>Avengers #690</w:t>
      </w:r>
    </w:p>
    <w:p w:rsidR="00D3227D" w:rsidRDefault="00897A32">
      <w:pPr>
        <w:pStyle w:val="ListBullet"/>
      </w:pPr>
      <w:r>
        <w:t>Mighty Thor #706</w:t>
      </w:r>
    </w:p>
    <w:p w:rsidR="00D3227D" w:rsidRDefault="00897A32">
      <w:pPr>
        <w:pStyle w:val="ListBullet"/>
      </w:pPr>
      <w:r>
        <w:t>Marvel Universe Avengers: Ultron Revolution #21</w:t>
      </w:r>
    </w:p>
    <w:p w:rsidR="00D3227D" w:rsidRDefault="00897A32">
      <w:pPr>
        <w:pStyle w:val="ListBullet"/>
      </w:pPr>
      <w:r>
        <w:t>Marvel Super Hero Adventures: Spider-Man and the Stolen Vibranium #1</w:t>
      </w:r>
    </w:p>
    <w:p w:rsidR="00D3227D" w:rsidRDefault="00897A32">
      <w:pPr>
        <w:pStyle w:val="ListBullet"/>
      </w:pPr>
      <w:r>
        <w:t>True Believers: Infinity Incoming! #1</w:t>
      </w:r>
    </w:p>
    <w:p w:rsidR="00D3227D" w:rsidRDefault="00897A32">
      <w:pPr>
        <w:pStyle w:val="ListBullet"/>
      </w:pPr>
      <w:r>
        <w:t>True Believers: Rebirth of Thanos #1</w:t>
      </w:r>
    </w:p>
    <w:p w:rsidR="00D3227D" w:rsidRDefault="00897A32">
      <w:pPr>
        <w:pStyle w:val="ListBullet"/>
      </w:pPr>
      <w:r>
        <w:t>Infinity Countdown #2</w:t>
      </w:r>
    </w:p>
    <w:p w:rsidR="00D3227D" w:rsidRDefault="00897A32">
      <w:pPr>
        <w:pStyle w:val="ListBullet"/>
      </w:pPr>
      <w:r>
        <w:t>Weapon H #2</w:t>
      </w:r>
    </w:p>
    <w:p w:rsidR="00D3227D" w:rsidRDefault="00897A32">
      <w:pPr>
        <w:pStyle w:val="ListBullet"/>
      </w:pPr>
      <w:r>
        <w:t>Venomized #3</w:t>
      </w:r>
    </w:p>
    <w:p w:rsidR="00D3227D" w:rsidRDefault="00897A32">
      <w:pPr>
        <w:pStyle w:val="ListBullet"/>
      </w:pPr>
      <w:r>
        <w:t>Weapon X #16</w:t>
      </w:r>
    </w:p>
    <w:p w:rsidR="00D3227D" w:rsidRDefault="00897A32">
      <w:pPr>
        <w:pStyle w:val="ListBullet"/>
      </w:pPr>
      <w:r>
        <w:t>Amazing Spider-Man: Renew Your Vows #18</w:t>
      </w:r>
    </w:p>
    <w:p w:rsidR="00D3227D" w:rsidRDefault="00897A32">
      <w:pPr>
        <w:pStyle w:val="ListBullet"/>
      </w:pPr>
      <w:r>
        <w:t>Poe Dameron #26</w:t>
      </w:r>
    </w:p>
    <w:p w:rsidR="00D3227D" w:rsidRDefault="00897A32">
      <w:pPr>
        <w:pStyle w:val="ListBullet"/>
      </w:pPr>
      <w:r>
        <w:t>X-Men: Gold #26</w:t>
      </w:r>
    </w:p>
    <w:p w:rsidR="00D3227D" w:rsidRDefault="00897A32">
      <w:pPr>
        <w:pStyle w:val="ListBullet"/>
      </w:pPr>
      <w:r>
        <w:t>Ms. Marvel #29</w:t>
      </w:r>
    </w:p>
    <w:p w:rsidR="00D3227D" w:rsidRDefault="00897A32">
      <w:pPr>
        <w:pStyle w:val="ListBullet"/>
      </w:pPr>
      <w:r>
        <w:t>Iron Fist #80</w:t>
      </w:r>
    </w:p>
    <w:p w:rsidR="00D3227D" w:rsidRDefault="00897A32">
      <w:pPr>
        <w:pStyle w:val="ListBullet"/>
      </w:pPr>
      <w:r>
        <w:t>Tales of Suspense #104</w:t>
      </w:r>
    </w:p>
    <w:p w:rsidR="00D3227D" w:rsidRDefault="00897A32">
      <w:pPr>
        <w:pStyle w:val="ListBullet"/>
      </w:pPr>
      <w:r>
        <w:t>Cable #156</w:t>
      </w:r>
    </w:p>
    <w:p w:rsidR="00D3227D" w:rsidRDefault="00897A32">
      <w:pPr>
        <w:pStyle w:val="ListBullet"/>
      </w:pPr>
      <w:r>
        <w:t>Black Panther #172</w:t>
      </w:r>
    </w:p>
    <w:p w:rsidR="00D3227D" w:rsidRDefault="00897A32">
      <w:pPr>
        <w:pStyle w:val="ListBullet"/>
      </w:pPr>
      <w:r>
        <w:t>Daredevil #601</w:t>
      </w:r>
    </w:p>
    <w:p w:rsidR="00D3227D" w:rsidRDefault="00897A32">
      <w:pPr>
        <w:pStyle w:val="ListBullet"/>
      </w:pPr>
      <w:r>
        <w:t>Avengers #689</w:t>
      </w:r>
    </w:p>
    <w:p w:rsidR="00D3227D" w:rsidRDefault="00897A32">
      <w:pPr>
        <w:pStyle w:val="ListBullet"/>
      </w:pPr>
      <w:r>
        <w:t>Incredible Hulk #715</w:t>
      </w:r>
    </w:p>
    <w:p w:rsidR="00D3227D" w:rsidRDefault="00897A32">
      <w:pPr>
        <w:pStyle w:val="ListBullet"/>
      </w:pPr>
      <w:r>
        <w:t>The Amazing Spider-Man #799</w:t>
      </w:r>
    </w:p>
    <w:p w:rsidR="00D3227D" w:rsidRDefault="00897A32">
      <w:pPr>
        <w:pStyle w:val="ListBullet"/>
      </w:pPr>
      <w:r>
        <w:t>Marvel Universe Avengers: Ultron Revolution #20</w:t>
      </w:r>
    </w:p>
    <w:p w:rsidR="00D3227D" w:rsidRDefault="00897A32">
      <w:pPr>
        <w:pStyle w:val="ListBullet"/>
      </w:pPr>
      <w:r>
        <w:t>Domino #1</w:t>
      </w:r>
    </w:p>
    <w:p w:rsidR="00D3227D" w:rsidRDefault="00897A32">
      <w:pPr>
        <w:pStyle w:val="ListBullet"/>
      </w:pPr>
      <w:r>
        <w:t>Exiles #1</w:t>
      </w:r>
    </w:p>
    <w:p w:rsidR="00D3227D" w:rsidRDefault="00897A32">
      <w:pPr>
        <w:pStyle w:val="ListBullet"/>
      </w:pPr>
      <w:r>
        <w:t>True Believers: Infinity Gauntlet #1</w:t>
      </w:r>
    </w:p>
    <w:p w:rsidR="00D3227D" w:rsidRDefault="00897A32">
      <w:pPr>
        <w:pStyle w:val="ListBullet"/>
      </w:pPr>
      <w:r>
        <w:t>True Believers: Thanos Rising #1</w:t>
      </w:r>
    </w:p>
    <w:p w:rsidR="00D3227D" w:rsidRDefault="00897A32">
      <w:pPr>
        <w:pStyle w:val="ListBullet"/>
      </w:pPr>
      <w:r>
        <w:t>Venomized #2</w:t>
      </w:r>
    </w:p>
    <w:p w:rsidR="00D3227D" w:rsidRDefault="00897A32">
      <w:pPr>
        <w:pStyle w:val="ListBullet"/>
      </w:pPr>
      <w:r>
        <w:t>X-Men: Red #3</w:t>
      </w:r>
    </w:p>
    <w:p w:rsidR="00D3227D" w:rsidRDefault="00897A32">
      <w:pPr>
        <w:pStyle w:val="ListBullet"/>
      </w:pPr>
      <w:r>
        <w:t>Star Wars: Thrawn #3</w:t>
      </w:r>
    </w:p>
    <w:p w:rsidR="00D3227D" w:rsidRDefault="00897A32">
      <w:pPr>
        <w:pStyle w:val="ListBullet"/>
      </w:pPr>
      <w:r>
        <w:t>Falcon #7</w:t>
      </w:r>
    </w:p>
    <w:p w:rsidR="00D3227D" w:rsidRDefault="00897A32">
      <w:pPr>
        <w:pStyle w:val="ListBullet"/>
      </w:pPr>
      <w:r>
        <w:t>Darth Vader #14</w:t>
      </w:r>
    </w:p>
    <w:p w:rsidR="00D3227D" w:rsidRDefault="00897A32">
      <w:pPr>
        <w:pStyle w:val="ListBullet"/>
      </w:pPr>
      <w:r>
        <w:t>Ben Reilly: Scarlet Spider #17</w:t>
      </w:r>
    </w:p>
    <w:p w:rsidR="00D3227D" w:rsidRDefault="00897A32">
      <w:pPr>
        <w:pStyle w:val="ListBullet"/>
      </w:pPr>
      <w:r>
        <w:t>Thanos #18</w:t>
      </w:r>
    </w:p>
    <w:p w:rsidR="00D3227D" w:rsidRDefault="00897A32">
      <w:pPr>
        <w:pStyle w:val="ListBullet"/>
      </w:pPr>
      <w:r>
        <w:t>Champions #19</w:t>
      </w:r>
    </w:p>
    <w:p w:rsidR="00D3227D" w:rsidRDefault="00897A32">
      <w:pPr>
        <w:pStyle w:val="ListBullet"/>
      </w:pPr>
      <w:r>
        <w:t>X-Men: Blue #25</w:t>
      </w:r>
    </w:p>
    <w:p w:rsidR="00D3227D" w:rsidRDefault="00897A32">
      <w:pPr>
        <w:pStyle w:val="ListBullet"/>
      </w:pPr>
      <w:r>
        <w:t>Spider-Man/Deadpool #31</w:t>
      </w:r>
    </w:p>
    <w:p w:rsidR="00D3227D" w:rsidRDefault="00897A32">
      <w:pPr>
        <w:pStyle w:val="ListBullet"/>
      </w:pPr>
      <w:r>
        <w:t>The Unbeatable Squirrel Girl #31</w:t>
      </w:r>
    </w:p>
    <w:p w:rsidR="00D3227D" w:rsidRDefault="00897A32">
      <w:pPr>
        <w:pStyle w:val="ListBullet"/>
      </w:pPr>
      <w:r>
        <w:t>Old Man Logan #38</w:t>
      </w:r>
    </w:p>
    <w:p w:rsidR="00D3227D" w:rsidRDefault="00897A32">
      <w:pPr>
        <w:pStyle w:val="ListBullet"/>
      </w:pPr>
      <w:r>
        <w:t>Despicable Deadpool #298</w:t>
      </w:r>
    </w:p>
    <w:p w:rsidR="00D3227D" w:rsidRDefault="00897A32">
      <w:pPr>
        <w:pStyle w:val="ListBullet"/>
      </w:pPr>
      <w:r>
        <w:t>Doctor Strange #388</w:t>
      </w:r>
    </w:p>
    <w:p w:rsidR="00D3227D" w:rsidRDefault="00897A32">
      <w:pPr>
        <w:pStyle w:val="ListBullet"/>
      </w:pPr>
      <w:r>
        <w:t>Avengers #688</w:t>
      </w:r>
    </w:p>
    <w:p w:rsidR="00D3227D" w:rsidRDefault="00897A32">
      <w:pPr>
        <w:pStyle w:val="ListBullet"/>
      </w:pPr>
      <w:r>
        <w:t>Captain America #700</w:t>
      </w:r>
    </w:p>
    <w:p w:rsidR="00D3227D" w:rsidRDefault="00897A32">
      <w:pPr>
        <w:pStyle w:val="ListBullet"/>
      </w:pPr>
      <w:r>
        <w:t>Marvel Universe Avengers: Ultron Revolution #19</w:t>
      </w:r>
    </w:p>
    <w:p w:rsidR="00D3227D" w:rsidRDefault="00897A32">
      <w:pPr>
        <w:pStyle w:val="ListBullet"/>
      </w:pPr>
      <w:r>
        <w:t>Thanos: The Infinity Siblings (2018)</w:t>
      </w:r>
    </w:p>
    <w:p w:rsidR="00D3227D" w:rsidRDefault="00897A32">
      <w:pPr>
        <w:pStyle w:val="ListBullet"/>
      </w:pPr>
      <w:r>
        <w:t>Avengers: Shards of Infinity #1</w:t>
      </w:r>
    </w:p>
    <w:p w:rsidR="00D3227D" w:rsidRDefault="00897A32">
      <w:pPr>
        <w:pStyle w:val="ListBullet"/>
      </w:pPr>
      <w:r>
        <w:t>Venomized #1</w:t>
      </w:r>
    </w:p>
    <w:p w:rsidR="00D3227D" w:rsidRDefault="00897A32">
      <w:pPr>
        <w:pStyle w:val="ListBullet"/>
      </w:pPr>
      <w:r>
        <w:t>True Believers: Avengers Vs. Thanos #1</w:t>
      </w:r>
    </w:p>
    <w:p w:rsidR="00D3227D" w:rsidRDefault="00897A32">
      <w:pPr>
        <w:pStyle w:val="ListBullet"/>
      </w:pPr>
      <w:r>
        <w:t>True Believers: Thanos the First #1</w:t>
      </w:r>
    </w:p>
    <w:p w:rsidR="00D3227D" w:rsidRDefault="00897A32">
      <w:pPr>
        <w:pStyle w:val="ListBullet"/>
      </w:pPr>
      <w:r>
        <w:t>Marvel's Ant-Man and the Wasp Prelude #2</w:t>
      </w:r>
    </w:p>
    <w:p w:rsidR="00D3227D" w:rsidRDefault="00897A32">
      <w:pPr>
        <w:pStyle w:val="ListBullet"/>
      </w:pPr>
      <w:r>
        <w:t>New Mutants: Dead Souls #2</w:t>
      </w:r>
    </w:p>
    <w:p w:rsidR="00D3227D" w:rsidRDefault="00897A32">
      <w:pPr>
        <w:pStyle w:val="ListBullet"/>
      </w:pPr>
      <w:r>
        <w:t>Rise of the Black Panther #4</w:t>
      </w:r>
    </w:p>
    <w:p w:rsidR="00D3227D" w:rsidRDefault="00897A32">
      <w:pPr>
        <w:pStyle w:val="ListBullet"/>
      </w:pPr>
      <w:r>
        <w:t>Rogue &amp; Gambit #4</w:t>
      </w:r>
    </w:p>
    <w:p w:rsidR="00D3227D" w:rsidRDefault="00897A32">
      <w:pPr>
        <w:pStyle w:val="ListBullet"/>
      </w:pPr>
      <w:r>
        <w:t>Marvel 2-in-One #5</w:t>
      </w:r>
    </w:p>
    <w:p w:rsidR="00D3227D" w:rsidRDefault="00897A32">
      <w:pPr>
        <w:pStyle w:val="ListBullet"/>
      </w:pPr>
      <w:r>
        <w:t>Runaways #8</w:t>
      </w:r>
    </w:p>
    <w:p w:rsidR="00D3227D" w:rsidRDefault="00897A32">
      <w:pPr>
        <w:pStyle w:val="ListBullet"/>
      </w:pPr>
      <w:r>
        <w:t>Astonishing X-Men #10</w:t>
      </w:r>
    </w:p>
    <w:p w:rsidR="00D3227D" w:rsidRDefault="00897A32">
      <w:pPr>
        <w:pStyle w:val="ListBullet"/>
      </w:pPr>
      <w:r>
        <w:t>Black Bolt #12</w:t>
      </w:r>
    </w:p>
    <w:p w:rsidR="00D3227D" w:rsidRDefault="00897A32">
      <w:pPr>
        <w:pStyle w:val="ListBullet"/>
      </w:pPr>
      <w:r>
        <w:t>X-Men: Gold #25</w:t>
      </w:r>
    </w:p>
    <w:p w:rsidR="00D3227D" w:rsidRDefault="00897A32">
      <w:pPr>
        <w:pStyle w:val="ListBullet"/>
      </w:pPr>
      <w:r>
        <w:t>All-New Wolverine #33</w:t>
      </w:r>
    </w:p>
    <w:p w:rsidR="00D3227D" w:rsidRDefault="00897A32">
      <w:pPr>
        <w:pStyle w:val="ListBullet"/>
      </w:pPr>
      <w:r>
        <w:t>Star Wars #46</w:t>
      </w:r>
    </w:p>
    <w:p w:rsidR="00D3227D" w:rsidRDefault="00897A32">
      <w:pPr>
        <w:pStyle w:val="ListBullet"/>
      </w:pPr>
      <w:r>
        <w:t>Iron Fist #79</w:t>
      </w:r>
    </w:p>
    <w:p w:rsidR="00D3227D" w:rsidRDefault="00897A32">
      <w:pPr>
        <w:pStyle w:val="ListBullet"/>
      </w:pPr>
      <w:r>
        <w:t>Venom #164</w:t>
      </w:r>
    </w:p>
    <w:p w:rsidR="00D3227D" w:rsidRDefault="00897A32">
      <w:pPr>
        <w:pStyle w:val="ListBullet"/>
      </w:pPr>
      <w:r>
        <w:t>The Punisher #223</w:t>
      </w:r>
    </w:p>
    <w:p w:rsidR="00D3227D" w:rsidRDefault="00897A32">
      <w:pPr>
        <w:pStyle w:val="ListBullet"/>
      </w:pPr>
      <w:r>
        <w:t>Spider-Man #239</w:t>
      </w:r>
    </w:p>
    <w:p w:rsidR="00D3227D" w:rsidRDefault="00897A32">
      <w:pPr>
        <w:pStyle w:val="ListBullet"/>
      </w:pPr>
      <w:r>
        <w:t>Avengers #687</w:t>
      </w:r>
    </w:p>
    <w:p w:rsidR="00D3227D" w:rsidRDefault="00897A32">
      <w:pPr>
        <w:pStyle w:val="ListBullet"/>
      </w:pPr>
      <w:r>
        <w:t>The Amazing Spider-Man #798</w:t>
      </w:r>
    </w:p>
    <w:p w:rsidR="00D3227D" w:rsidRDefault="00897A32">
      <w:pPr>
        <w:pStyle w:val="ListBullet"/>
      </w:pPr>
      <w:r>
        <w:t>Marvel Universe Avengers: Ultron Revolution #18</w:t>
      </w:r>
    </w:p>
    <w:p w:rsidR="00D3227D" w:rsidRDefault="00897A32">
      <w:pPr>
        <w:pStyle w:val="Heading3"/>
      </w:pPr>
      <w:r>
        <w:t>May, 2018</w:t>
      </w:r>
    </w:p>
    <w:p w:rsidR="00D3227D" w:rsidRDefault="00897A32">
      <w:r>
        <w:t xml:space="preserve">Number of comics published this month: </w:t>
      </w:r>
      <w:r>
        <w:rPr>
          <w:b/>
        </w:rPr>
        <w:t>101</w:t>
      </w:r>
    </w:p>
    <w:p w:rsidR="00D3227D" w:rsidRDefault="00897A32">
      <w:pPr>
        <w:pStyle w:val="ListBullet"/>
      </w:pPr>
      <w:r>
        <w:t>Infinity Countdown: Captain Marvel #1</w:t>
      </w:r>
    </w:p>
    <w:p w:rsidR="00D3227D" w:rsidRDefault="00897A32">
      <w:pPr>
        <w:pStyle w:val="ListBullet"/>
      </w:pPr>
      <w:r>
        <w:t>Marvel Super Hero Adventures: The Spider-Doctor #1</w:t>
      </w:r>
    </w:p>
    <w:p w:rsidR="00D3227D" w:rsidRDefault="00897A32">
      <w:pPr>
        <w:pStyle w:val="ListBullet"/>
      </w:pPr>
      <w:r>
        <w:t>Star Wars: Lando - Double or Nothing #1</w:t>
      </w:r>
    </w:p>
    <w:p w:rsidR="00D3227D" w:rsidRDefault="00897A32">
      <w:pPr>
        <w:pStyle w:val="ListBullet"/>
      </w:pPr>
      <w:r>
        <w:t>True Believers: Exiles #1</w:t>
      </w:r>
    </w:p>
    <w:p w:rsidR="00D3227D" w:rsidRDefault="00897A32">
      <w:pPr>
        <w:pStyle w:val="ListBullet"/>
      </w:pPr>
      <w:r>
        <w:t>True Believers: Wolverine - Evolution #1</w:t>
      </w:r>
    </w:p>
    <w:p w:rsidR="00D3227D" w:rsidRDefault="00897A32">
      <w:pPr>
        <w:pStyle w:val="ListBullet"/>
      </w:pPr>
      <w:r>
        <w:t>X-Men: Red Annual #1</w:t>
      </w:r>
    </w:p>
    <w:p w:rsidR="00D3227D" w:rsidRDefault="00897A32">
      <w:pPr>
        <w:pStyle w:val="ListBullet"/>
      </w:pPr>
      <w:r>
        <w:t>Lockjaw #4</w:t>
      </w:r>
    </w:p>
    <w:p w:rsidR="00D3227D" w:rsidRDefault="00897A32">
      <w:pPr>
        <w:pStyle w:val="ListBullet"/>
      </w:pPr>
      <w:r>
        <w:t>You Are Deadpool #5</w:t>
      </w:r>
    </w:p>
    <w:p w:rsidR="00D3227D" w:rsidRDefault="00897A32">
      <w:pPr>
        <w:pStyle w:val="ListBullet"/>
      </w:pPr>
      <w:r>
        <w:t>Marvel 2-in-One #6</w:t>
      </w:r>
    </w:p>
    <w:p w:rsidR="00D3227D" w:rsidRDefault="00897A32">
      <w:pPr>
        <w:pStyle w:val="ListBullet"/>
      </w:pPr>
      <w:r>
        <w:t>Amazing Spider-Man: Renew Your Vows #19</w:t>
      </w:r>
    </w:p>
    <w:p w:rsidR="00D3227D" w:rsidRDefault="00897A32">
      <w:pPr>
        <w:pStyle w:val="ListBullet"/>
      </w:pPr>
      <w:r>
        <w:t>X-Men: Blue #28</w:t>
      </w:r>
    </w:p>
    <w:p w:rsidR="00D3227D" w:rsidRDefault="00897A32">
      <w:pPr>
        <w:pStyle w:val="ListBullet"/>
      </w:pPr>
      <w:r>
        <w:t>Ms. Marvel #30</w:t>
      </w:r>
    </w:p>
    <w:p w:rsidR="00D3227D" w:rsidRDefault="00897A32">
      <w:pPr>
        <w:pStyle w:val="ListBullet"/>
      </w:pPr>
      <w:r>
        <w:t>Spider-Gwen #32</w:t>
      </w:r>
    </w:p>
    <w:p w:rsidR="00D3227D" w:rsidRDefault="00897A32">
      <w:pPr>
        <w:pStyle w:val="ListBullet"/>
      </w:pPr>
      <w:r>
        <w:t>The Punisher #225</w:t>
      </w:r>
    </w:p>
    <w:p w:rsidR="00D3227D" w:rsidRDefault="00897A32">
      <w:pPr>
        <w:pStyle w:val="ListBullet"/>
      </w:pPr>
      <w:r>
        <w:t>Daredevil #603</w:t>
      </w:r>
    </w:p>
    <w:p w:rsidR="00D3227D" w:rsidRDefault="00897A32">
      <w:pPr>
        <w:pStyle w:val="ListBullet"/>
      </w:pPr>
      <w:r>
        <w:t>The Amazing Spider-Man #800</w:t>
      </w:r>
    </w:p>
    <w:p w:rsidR="00D3227D" w:rsidRDefault="00897A32">
      <w:pPr>
        <w:pStyle w:val="ListBullet"/>
      </w:pPr>
      <w:r>
        <w:t>Marvel Universe Ultimate Spider-Man: Spider-Verse #2</w:t>
      </w:r>
    </w:p>
    <w:p w:rsidR="00D3227D" w:rsidRDefault="00897A32">
      <w:pPr>
        <w:pStyle w:val="ListBullet"/>
      </w:pPr>
      <w:r>
        <w:t>Marvel Super Hero Adventures: Spider-Man and the Stolen Vibranium #2</w:t>
      </w:r>
    </w:p>
    <w:p w:rsidR="00D3227D" w:rsidRDefault="00897A32">
      <w:pPr>
        <w:pStyle w:val="ListBullet"/>
      </w:pPr>
      <w:r>
        <w:t>Black Panther #1</w:t>
      </w:r>
    </w:p>
    <w:p w:rsidR="00D3227D" w:rsidRDefault="00897A32">
      <w:pPr>
        <w:pStyle w:val="ListBullet"/>
      </w:pPr>
      <w:r>
        <w:t>Hunt for Wolverine: Mystery in Madripoor #1</w:t>
      </w:r>
    </w:p>
    <w:p w:rsidR="00D3227D" w:rsidRDefault="00897A32">
      <w:pPr>
        <w:pStyle w:val="ListBullet"/>
      </w:pPr>
      <w:r>
        <w:t>Infinity Countdown: Darkhawk #1</w:t>
      </w:r>
    </w:p>
    <w:p w:rsidR="00D3227D" w:rsidRDefault="00897A32">
      <w:pPr>
        <w:pStyle w:val="ListBullet"/>
      </w:pPr>
      <w:r>
        <w:t>True Believers: Wolverine - The Brothers #1</w:t>
      </w:r>
    </w:p>
    <w:p w:rsidR="00D3227D" w:rsidRDefault="00897A32">
      <w:pPr>
        <w:pStyle w:val="ListBullet"/>
      </w:pPr>
      <w:r>
        <w:t>True Believers: Wolverine vs. Venom #1</w:t>
      </w:r>
    </w:p>
    <w:p w:rsidR="00D3227D" w:rsidRDefault="00897A32">
      <w:pPr>
        <w:pStyle w:val="ListBullet"/>
      </w:pPr>
      <w:r>
        <w:t>Star Wars: The Last Jedi Adaptation #2</w:t>
      </w:r>
    </w:p>
    <w:p w:rsidR="00D3227D" w:rsidRDefault="00897A32">
      <w:pPr>
        <w:pStyle w:val="ListBullet"/>
      </w:pPr>
      <w:r>
        <w:t>Star Wars Annual #4</w:t>
      </w:r>
    </w:p>
    <w:p w:rsidR="00D3227D" w:rsidRDefault="00897A32">
      <w:pPr>
        <w:pStyle w:val="ListBullet"/>
      </w:pPr>
      <w:r>
        <w:t>You Are Deadpool #4</w:t>
      </w:r>
    </w:p>
    <w:p w:rsidR="00D3227D" w:rsidRDefault="00897A32">
      <w:pPr>
        <w:pStyle w:val="ListBullet"/>
      </w:pPr>
      <w:r>
        <w:t>S.H.I.E.L.D. #5</w:t>
      </w:r>
    </w:p>
    <w:p w:rsidR="00D3227D" w:rsidRDefault="00897A32">
      <w:pPr>
        <w:pStyle w:val="ListBullet"/>
      </w:pPr>
      <w:r>
        <w:t>Legion #5</w:t>
      </w:r>
    </w:p>
    <w:p w:rsidR="00D3227D" w:rsidRDefault="00897A32">
      <w:pPr>
        <w:pStyle w:val="ListBullet"/>
      </w:pPr>
      <w:r>
        <w:t>Old Man Hawkeye #5</w:t>
      </w:r>
    </w:p>
    <w:p w:rsidR="00D3227D" w:rsidRDefault="00897A32">
      <w:pPr>
        <w:pStyle w:val="ListBullet"/>
      </w:pPr>
      <w:r>
        <w:t>Falcon #8</w:t>
      </w:r>
    </w:p>
    <w:p w:rsidR="00D3227D" w:rsidRDefault="00897A32">
      <w:pPr>
        <w:pStyle w:val="ListBullet"/>
      </w:pPr>
      <w:r>
        <w:t>Weapon X #18</w:t>
      </w:r>
    </w:p>
    <w:p w:rsidR="00D3227D" w:rsidRDefault="00897A32">
      <w:pPr>
        <w:pStyle w:val="ListBullet"/>
      </w:pPr>
      <w:r>
        <w:t>Champions #20</w:t>
      </w:r>
    </w:p>
    <w:p w:rsidR="00D3227D" w:rsidRDefault="00897A32">
      <w:pPr>
        <w:pStyle w:val="ListBullet"/>
      </w:pPr>
      <w:r>
        <w:t>Star Wars: Doctor Aphra #20</w:t>
      </w:r>
    </w:p>
    <w:p w:rsidR="00D3227D" w:rsidRDefault="00897A32">
      <w:pPr>
        <w:pStyle w:val="ListBullet"/>
      </w:pPr>
      <w:r>
        <w:t>X-Men: Gold #28</w:t>
      </w:r>
    </w:p>
    <w:p w:rsidR="00D3227D" w:rsidRDefault="00897A32">
      <w:pPr>
        <w:pStyle w:val="ListBullet"/>
      </w:pPr>
      <w:r>
        <w:t>Spider-Man/Deadpool #33</w:t>
      </w:r>
    </w:p>
    <w:p w:rsidR="00D3227D" w:rsidRDefault="00897A32">
      <w:pPr>
        <w:pStyle w:val="ListBullet"/>
      </w:pPr>
      <w:r>
        <w:t>Old Man Logan #40</w:t>
      </w:r>
    </w:p>
    <w:p w:rsidR="00D3227D" w:rsidRDefault="00897A32">
      <w:pPr>
        <w:pStyle w:val="ListBullet"/>
      </w:pPr>
      <w:r>
        <w:t>Star Wars #48</w:t>
      </w:r>
    </w:p>
    <w:p w:rsidR="00D3227D" w:rsidRDefault="00897A32">
      <w:pPr>
        <w:pStyle w:val="ListBullet"/>
      </w:pPr>
      <w:r>
        <w:t>Moon Knight #195</w:t>
      </w:r>
    </w:p>
    <w:p w:rsidR="00D3227D" w:rsidRDefault="00897A32">
      <w:pPr>
        <w:pStyle w:val="ListBullet"/>
      </w:pPr>
      <w:r>
        <w:t>Doctor Strange #390</w:t>
      </w:r>
    </w:p>
    <w:p w:rsidR="00D3227D" w:rsidRDefault="00897A32">
      <w:pPr>
        <w:pStyle w:val="ListBullet"/>
      </w:pPr>
      <w:r>
        <w:t>Invincible Iron Man #600</w:t>
      </w:r>
    </w:p>
    <w:p w:rsidR="00D3227D" w:rsidRDefault="00897A32">
      <w:pPr>
        <w:pStyle w:val="ListBullet"/>
      </w:pPr>
      <w:r>
        <w:t>Incredible Hulk #717</w:t>
      </w:r>
    </w:p>
    <w:p w:rsidR="00D3227D" w:rsidRDefault="00897A32">
      <w:pPr>
        <w:pStyle w:val="ListBullet"/>
      </w:pPr>
      <w:r>
        <w:t>Marvel Universe Ultimate Spider-Man: Spider-Verse #1</w:t>
      </w:r>
    </w:p>
    <w:p w:rsidR="00D3227D" w:rsidRDefault="00897A32">
      <w:pPr>
        <w:pStyle w:val="ListBullet"/>
      </w:pPr>
      <w:r>
        <w:t>Quicksilver: No Surrender #1</w:t>
      </w:r>
    </w:p>
    <w:p w:rsidR="00D3227D" w:rsidRDefault="00897A32">
      <w:pPr>
        <w:pStyle w:val="ListBullet"/>
      </w:pPr>
      <w:r>
        <w:t>Hunt for Wolverine: Claws of a Killer #1</w:t>
      </w:r>
    </w:p>
    <w:p w:rsidR="00D3227D" w:rsidRDefault="00897A32">
      <w:pPr>
        <w:pStyle w:val="ListBullet"/>
      </w:pPr>
      <w:r>
        <w:t>Infinity Countdown: Daredevil #1</w:t>
      </w:r>
    </w:p>
    <w:p w:rsidR="00D3227D" w:rsidRDefault="00897A32">
      <w:pPr>
        <w:pStyle w:val="ListBullet"/>
      </w:pPr>
      <w:r>
        <w:t>Mighty Thor: At the Gates of Valhalla #1</w:t>
      </w:r>
    </w:p>
    <w:p w:rsidR="00D3227D" w:rsidRDefault="00897A32">
      <w:pPr>
        <w:pStyle w:val="ListBullet"/>
      </w:pPr>
      <w:r>
        <w:t>True Believers: Wolverine - Fatal Attractions #1</w:t>
      </w:r>
    </w:p>
    <w:p w:rsidR="00D3227D" w:rsidRDefault="00897A32">
      <w:pPr>
        <w:pStyle w:val="ListBullet"/>
      </w:pPr>
      <w:r>
        <w:t>True Believers: Wolverine - The Dying Game #1</w:t>
      </w:r>
    </w:p>
    <w:p w:rsidR="00D3227D" w:rsidRDefault="00897A32">
      <w:pPr>
        <w:pStyle w:val="ListBullet"/>
      </w:pPr>
      <w:r>
        <w:t>X-Men: The Wedding Special #1</w:t>
      </w:r>
    </w:p>
    <w:p w:rsidR="00D3227D" w:rsidRDefault="00897A32">
      <w:pPr>
        <w:pStyle w:val="ListBullet"/>
      </w:pPr>
      <w:r>
        <w:t>Avengers #2</w:t>
      </w:r>
    </w:p>
    <w:p w:rsidR="00D3227D" w:rsidRDefault="00897A32">
      <w:pPr>
        <w:pStyle w:val="ListBullet"/>
      </w:pPr>
      <w:r>
        <w:t>Weapon H #3</w:t>
      </w:r>
    </w:p>
    <w:p w:rsidR="00D3227D" w:rsidRDefault="00897A32">
      <w:pPr>
        <w:pStyle w:val="ListBullet"/>
      </w:pPr>
      <w:r>
        <w:t>You Are Deadpool #3</w:t>
      </w:r>
    </w:p>
    <w:p w:rsidR="00D3227D" w:rsidRDefault="00897A32">
      <w:pPr>
        <w:pStyle w:val="ListBullet"/>
      </w:pPr>
      <w:r>
        <w:t>X-Men: Red #4</w:t>
      </w:r>
    </w:p>
    <w:p w:rsidR="00D3227D" w:rsidRDefault="00897A32">
      <w:pPr>
        <w:pStyle w:val="ListBullet"/>
      </w:pPr>
      <w:r>
        <w:t>Ben Reilly: Scarlet Spider #18</w:t>
      </w:r>
    </w:p>
    <w:p w:rsidR="00D3227D" w:rsidRDefault="00897A32">
      <w:pPr>
        <w:pStyle w:val="ListBullet"/>
      </w:pPr>
      <w:r>
        <w:t>Poe Dameron #27</w:t>
      </w:r>
    </w:p>
    <w:p w:rsidR="00D3227D" w:rsidRDefault="00897A32">
      <w:pPr>
        <w:pStyle w:val="ListBullet"/>
      </w:pPr>
      <w:r>
        <w:t>All-New Wolverine #35</w:t>
      </w:r>
    </w:p>
    <w:p w:rsidR="00D3227D" w:rsidRDefault="00897A32">
      <w:pPr>
        <w:pStyle w:val="ListBullet"/>
      </w:pPr>
      <w:r>
        <w:t>Cable #157</w:t>
      </w:r>
    </w:p>
    <w:p w:rsidR="00D3227D" w:rsidRDefault="00897A32">
      <w:pPr>
        <w:pStyle w:val="ListBullet"/>
      </w:pPr>
      <w:r>
        <w:t>The Punisher #224</w:t>
      </w:r>
    </w:p>
    <w:p w:rsidR="00D3227D" w:rsidRDefault="00897A32">
      <w:pPr>
        <w:pStyle w:val="ListBullet"/>
      </w:pPr>
      <w:r>
        <w:t>Daredevil #602</w:t>
      </w:r>
    </w:p>
    <w:p w:rsidR="00D3227D" w:rsidRDefault="00897A32">
      <w:pPr>
        <w:pStyle w:val="ListBullet"/>
      </w:pPr>
      <w:r>
        <w:t>Captain America #702</w:t>
      </w:r>
    </w:p>
    <w:p w:rsidR="00D3227D" w:rsidRDefault="00897A32">
      <w:pPr>
        <w:pStyle w:val="ListBullet"/>
      </w:pPr>
      <w:r>
        <w:t>Marvel Universe Avengers: Ultron Revolution #24</w:t>
      </w:r>
    </w:p>
    <w:p w:rsidR="00D3227D" w:rsidRDefault="00897A32">
      <w:pPr>
        <w:pStyle w:val="ListBullet"/>
      </w:pPr>
      <w:r>
        <w:t>Star Wars: The Last Jedi Adaptation #1</w:t>
      </w:r>
    </w:p>
    <w:p w:rsidR="00D3227D" w:rsidRDefault="00897A32">
      <w:pPr>
        <w:pStyle w:val="ListBullet"/>
      </w:pPr>
      <w:r>
        <w:t>Hunt for Wolverine: Adamantium Agenda #1</w:t>
      </w:r>
    </w:p>
    <w:p w:rsidR="00D3227D" w:rsidRDefault="00897A32">
      <w:pPr>
        <w:pStyle w:val="ListBullet"/>
      </w:pPr>
      <w:r>
        <w:t>True Believers: Wolverine - Blood Hungry #1</w:t>
      </w:r>
    </w:p>
    <w:p w:rsidR="00D3227D" w:rsidRDefault="00897A32">
      <w:pPr>
        <w:pStyle w:val="ListBullet"/>
      </w:pPr>
      <w:r>
        <w:t>True Believers: Wolverine Vs. Sabretooth #1</w:t>
      </w:r>
    </w:p>
    <w:p w:rsidR="00D3227D" w:rsidRDefault="00897A32">
      <w:pPr>
        <w:pStyle w:val="ListBullet"/>
      </w:pPr>
      <w:r>
        <w:t>Venom #1</w:t>
      </w:r>
    </w:p>
    <w:p w:rsidR="00D3227D" w:rsidRDefault="00897A32">
      <w:pPr>
        <w:pStyle w:val="ListBullet"/>
      </w:pPr>
      <w:r>
        <w:t>Domino #2</w:t>
      </w:r>
    </w:p>
    <w:p w:rsidR="00D3227D" w:rsidRDefault="00897A32">
      <w:pPr>
        <w:pStyle w:val="ListBullet"/>
      </w:pPr>
      <w:r>
        <w:t>You Are Deadpool #2</w:t>
      </w:r>
    </w:p>
    <w:p w:rsidR="00D3227D" w:rsidRDefault="00897A32">
      <w:pPr>
        <w:pStyle w:val="ListBullet"/>
      </w:pPr>
      <w:r>
        <w:t>Exiles #3</w:t>
      </w:r>
    </w:p>
    <w:p w:rsidR="00D3227D" w:rsidRDefault="00897A32">
      <w:pPr>
        <w:pStyle w:val="ListBullet"/>
      </w:pPr>
      <w:r>
        <w:t>New Mutants: Dead Souls #3</w:t>
      </w:r>
    </w:p>
    <w:p w:rsidR="00D3227D" w:rsidRDefault="00897A32">
      <w:pPr>
        <w:pStyle w:val="ListBullet"/>
      </w:pPr>
      <w:r>
        <w:t>Star Wars: Thrawn #4</w:t>
      </w:r>
    </w:p>
    <w:p w:rsidR="00D3227D" w:rsidRDefault="00897A32">
      <w:pPr>
        <w:pStyle w:val="ListBullet"/>
      </w:pPr>
      <w:r>
        <w:t>Runaways #9</w:t>
      </w:r>
    </w:p>
    <w:p w:rsidR="00D3227D" w:rsidRDefault="00897A32">
      <w:pPr>
        <w:pStyle w:val="ListBullet"/>
      </w:pPr>
      <w:r>
        <w:t>Darth Vader #16</w:t>
      </w:r>
    </w:p>
    <w:p w:rsidR="00D3227D" w:rsidRDefault="00897A32">
      <w:pPr>
        <w:pStyle w:val="ListBullet"/>
      </w:pPr>
      <w:r>
        <w:t>X-Men: Blue #27</w:t>
      </w:r>
    </w:p>
    <w:p w:rsidR="00D3227D" w:rsidRDefault="00897A32">
      <w:pPr>
        <w:pStyle w:val="ListBullet"/>
      </w:pPr>
      <w:r>
        <w:t>Spider-Man/Deadpool #32</w:t>
      </w:r>
    </w:p>
    <w:p w:rsidR="00D3227D" w:rsidRDefault="00897A32">
      <w:pPr>
        <w:pStyle w:val="ListBullet"/>
      </w:pPr>
      <w:r>
        <w:t>The Unbeatable Squirrel Girl #32</w:t>
      </w:r>
    </w:p>
    <w:p w:rsidR="00D3227D" w:rsidRDefault="00897A32">
      <w:pPr>
        <w:pStyle w:val="ListBullet"/>
      </w:pPr>
      <w:r>
        <w:t>Old Man Logan #39</w:t>
      </w:r>
    </w:p>
    <w:p w:rsidR="00D3227D" w:rsidRDefault="00897A32">
      <w:pPr>
        <w:pStyle w:val="ListBullet"/>
      </w:pPr>
      <w:r>
        <w:t>Despicable Deadpool #300</w:t>
      </w:r>
    </w:p>
    <w:p w:rsidR="00D3227D" w:rsidRDefault="00897A32">
      <w:pPr>
        <w:pStyle w:val="ListBullet"/>
      </w:pPr>
      <w:r>
        <w:t>Peter Parker: The Spectacular Spider-Man #304</w:t>
      </w:r>
    </w:p>
    <w:p w:rsidR="00D3227D" w:rsidRDefault="00897A32">
      <w:pPr>
        <w:pStyle w:val="ListBullet"/>
      </w:pPr>
      <w:r>
        <w:t>Incredible Hulk #716</w:t>
      </w:r>
    </w:p>
    <w:p w:rsidR="00D3227D" w:rsidRDefault="00897A32">
      <w:pPr>
        <w:pStyle w:val="ListBullet"/>
      </w:pPr>
      <w:r>
        <w:t>Marvel Universe Avengers: Ultron Revolution #23</w:t>
      </w:r>
    </w:p>
    <w:p w:rsidR="00D3227D" w:rsidRDefault="00897A32">
      <w:pPr>
        <w:pStyle w:val="ListBullet"/>
      </w:pPr>
      <w:r>
        <w:t>Free Comic Book Day (The Amazing Spider-Man) #1</w:t>
      </w:r>
    </w:p>
    <w:p w:rsidR="00D3227D" w:rsidRDefault="00897A32">
      <w:pPr>
        <w:pStyle w:val="ListBullet"/>
      </w:pPr>
      <w:r>
        <w:t>Free Comic Book Day (Avengers) #1</w:t>
      </w:r>
    </w:p>
    <w:p w:rsidR="00D3227D" w:rsidRDefault="00897A32">
      <w:pPr>
        <w:pStyle w:val="ListBullet"/>
      </w:pPr>
      <w:r>
        <w:t>S.H.I.E.L.D. by Hickman &amp; Weaver: The Rebirth #0</w:t>
      </w:r>
    </w:p>
    <w:p w:rsidR="00D3227D" w:rsidRDefault="00897A32">
      <w:pPr>
        <w:pStyle w:val="ListBullet"/>
      </w:pPr>
      <w:r>
        <w:t>Star Wars: Tag &amp; Bink Were Here #0</w:t>
      </w:r>
    </w:p>
    <w:p w:rsidR="00D3227D" w:rsidRDefault="00897A32">
      <w:pPr>
        <w:pStyle w:val="ListBullet"/>
      </w:pPr>
      <w:r>
        <w:t>True Believers: Kitty Pryde and Wolverine #1</w:t>
      </w:r>
    </w:p>
    <w:p w:rsidR="00D3227D" w:rsidRDefault="00897A32">
      <w:pPr>
        <w:pStyle w:val="ListBullet"/>
      </w:pPr>
      <w:r>
        <w:t>Avengers #1</w:t>
      </w:r>
    </w:p>
    <w:p w:rsidR="00D3227D" w:rsidRDefault="00897A32">
      <w:pPr>
        <w:pStyle w:val="ListBullet"/>
      </w:pPr>
      <w:r>
        <w:t>Hunt for Wolverine: Weapon Lost #1</w:t>
      </w:r>
    </w:p>
    <w:p w:rsidR="00D3227D" w:rsidRDefault="00897A32">
      <w:pPr>
        <w:pStyle w:val="ListBullet"/>
      </w:pPr>
      <w:r>
        <w:t>You Are Deadpool #1</w:t>
      </w:r>
    </w:p>
    <w:p w:rsidR="00D3227D" w:rsidRDefault="00897A32">
      <w:pPr>
        <w:pStyle w:val="ListBullet"/>
      </w:pPr>
      <w:r>
        <w:t>True Believers: Wolverine - Sword Quest #1</w:t>
      </w:r>
    </w:p>
    <w:p w:rsidR="00D3227D" w:rsidRDefault="00897A32">
      <w:pPr>
        <w:pStyle w:val="ListBullet"/>
      </w:pPr>
      <w:r>
        <w:t>Infinity Countdown #3</w:t>
      </w:r>
    </w:p>
    <w:p w:rsidR="00D3227D" w:rsidRDefault="00897A32">
      <w:pPr>
        <w:pStyle w:val="ListBullet"/>
      </w:pPr>
      <w:r>
        <w:t>Rise of the Black Panther #5</w:t>
      </w:r>
    </w:p>
    <w:p w:rsidR="00D3227D" w:rsidRDefault="00897A32">
      <w:pPr>
        <w:pStyle w:val="ListBullet"/>
      </w:pPr>
      <w:r>
        <w:t>Rogue &amp; Gambit #5</w:t>
      </w:r>
    </w:p>
    <w:p w:rsidR="00D3227D" w:rsidRDefault="00897A32">
      <w:pPr>
        <w:pStyle w:val="ListBullet"/>
      </w:pPr>
      <w:r>
        <w:t>Venomized #5</w:t>
      </w:r>
    </w:p>
    <w:p w:rsidR="00D3227D" w:rsidRDefault="00897A32">
      <w:pPr>
        <w:pStyle w:val="ListBullet"/>
      </w:pPr>
      <w:r>
        <w:t>Astonishing X-Men #11</w:t>
      </w:r>
    </w:p>
    <w:p w:rsidR="00D3227D" w:rsidRDefault="00897A32">
      <w:pPr>
        <w:pStyle w:val="ListBullet"/>
      </w:pPr>
      <w:r>
        <w:t>Weapon X #17</w:t>
      </w:r>
    </w:p>
    <w:p w:rsidR="00D3227D" w:rsidRDefault="00897A32">
      <w:pPr>
        <w:pStyle w:val="ListBullet"/>
      </w:pPr>
      <w:r>
        <w:t>X-Men: Gold #27</w:t>
      </w:r>
    </w:p>
    <w:p w:rsidR="00D3227D" w:rsidRDefault="00897A32">
      <w:pPr>
        <w:pStyle w:val="ListBullet"/>
      </w:pPr>
      <w:r>
        <w:t>Star Wars #47</w:t>
      </w:r>
    </w:p>
    <w:p w:rsidR="00D3227D" w:rsidRDefault="00897A32">
      <w:pPr>
        <w:pStyle w:val="ListBullet"/>
      </w:pPr>
      <w:r>
        <w:t>Spider-Man #240</w:t>
      </w:r>
    </w:p>
    <w:p w:rsidR="00D3227D" w:rsidRDefault="00897A32">
      <w:pPr>
        <w:pStyle w:val="ListBullet"/>
      </w:pPr>
      <w:r>
        <w:t>Captain America #701</w:t>
      </w:r>
    </w:p>
    <w:p w:rsidR="00D3227D" w:rsidRDefault="00897A32">
      <w:pPr>
        <w:pStyle w:val="ListBullet"/>
      </w:pPr>
      <w:r>
        <w:t>Marvel Universe Avengers: Ultron Revolution #22</w:t>
      </w:r>
    </w:p>
    <w:p w:rsidR="00D3227D" w:rsidRDefault="00897A32">
      <w:pPr>
        <w:pStyle w:val="Heading3"/>
      </w:pPr>
      <w:r>
        <w:t>June, 2018</w:t>
      </w:r>
    </w:p>
    <w:p w:rsidR="00D3227D" w:rsidRDefault="00897A32">
      <w:r>
        <w:t xml:space="preserve">Number of comics published this month: </w:t>
      </w:r>
      <w:r>
        <w:rPr>
          <w:b/>
        </w:rPr>
        <w:t>89</w:t>
      </w:r>
    </w:p>
    <w:p w:rsidR="00D3227D" w:rsidRDefault="00897A32">
      <w:pPr>
        <w:pStyle w:val="ListBullet"/>
      </w:pPr>
      <w:r>
        <w:t>Amazing Spider-Man: Wakanda Forever #1</w:t>
      </w:r>
    </w:p>
    <w:p w:rsidR="00D3227D" w:rsidRDefault="00897A32">
      <w:pPr>
        <w:pStyle w:val="ListBullet"/>
      </w:pPr>
      <w:r>
        <w:t>Marvel Super Hero Adventures: Webs and Arrows and Ants, Oh My! #1</w:t>
      </w:r>
    </w:p>
    <w:p w:rsidR="00D3227D" w:rsidRDefault="00897A32">
      <w:pPr>
        <w:pStyle w:val="ListBullet"/>
      </w:pPr>
      <w:r>
        <w:t>Multiple Man #1</w:t>
      </w:r>
    </w:p>
    <w:p w:rsidR="00D3227D" w:rsidRDefault="00897A32">
      <w:pPr>
        <w:pStyle w:val="ListBullet"/>
      </w:pPr>
      <w:r>
        <w:t>Sentry #1</w:t>
      </w:r>
    </w:p>
    <w:p w:rsidR="00D3227D" w:rsidRDefault="00897A32">
      <w:pPr>
        <w:pStyle w:val="ListBullet"/>
      </w:pPr>
      <w:r>
        <w:t>True Believers: Ant-Man and Hawkeye - Avengers Assemble #1</w:t>
      </w:r>
    </w:p>
    <w:p w:rsidR="00D3227D" w:rsidRDefault="00897A32">
      <w:pPr>
        <w:pStyle w:val="ListBullet"/>
      </w:pPr>
      <w:r>
        <w:t>True Believers: Ant-Man Presents Iron Man - The Ghost and the Machine #1</w:t>
      </w:r>
    </w:p>
    <w:p w:rsidR="00D3227D" w:rsidRDefault="00897A32">
      <w:pPr>
        <w:pStyle w:val="ListBullet"/>
      </w:pPr>
      <w:r>
        <w:t>Black Panther #2</w:t>
      </w:r>
    </w:p>
    <w:p w:rsidR="00D3227D" w:rsidRDefault="00897A32">
      <w:pPr>
        <w:pStyle w:val="ListBullet"/>
      </w:pPr>
      <w:r>
        <w:t>Deadpool: Assassin #2</w:t>
      </w:r>
    </w:p>
    <w:p w:rsidR="00D3227D" w:rsidRDefault="00897A32">
      <w:pPr>
        <w:pStyle w:val="ListBullet"/>
      </w:pPr>
      <w:r>
        <w:t>Hunt for Wolverine: Mystery in Madripoor #2</w:t>
      </w:r>
    </w:p>
    <w:p w:rsidR="00D3227D" w:rsidRDefault="00897A32">
      <w:pPr>
        <w:pStyle w:val="ListBullet"/>
      </w:pPr>
      <w:r>
        <w:t>Star Wars: Lando - Double or Nothing #2</w:t>
      </w:r>
    </w:p>
    <w:p w:rsidR="00D3227D" w:rsidRDefault="00897A32">
      <w:pPr>
        <w:pStyle w:val="ListBullet"/>
      </w:pPr>
      <w:r>
        <w:t>Thor #2</w:t>
      </w:r>
    </w:p>
    <w:p w:rsidR="00D3227D" w:rsidRDefault="00897A32">
      <w:pPr>
        <w:pStyle w:val="ListBullet"/>
      </w:pPr>
      <w:r>
        <w:t>Infinity Countdown: Darkhawk #3</w:t>
      </w:r>
    </w:p>
    <w:p w:rsidR="00D3227D" w:rsidRDefault="00897A32">
      <w:pPr>
        <w:pStyle w:val="ListBullet"/>
      </w:pPr>
      <w:r>
        <w:t>Venom #3</w:t>
      </w:r>
    </w:p>
    <w:p w:rsidR="00D3227D" w:rsidRDefault="00897A32">
      <w:pPr>
        <w:pStyle w:val="ListBullet"/>
      </w:pPr>
      <w:r>
        <w:t>Old Man Hawkeye #6</w:t>
      </w:r>
    </w:p>
    <w:p w:rsidR="00D3227D" w:rsidRDefault="00897A32">
      <w:pPr>
        <w:pStyle w:val="ListBullet"/>
      </w:pPr>
      <w:r>
        <w:t>Marvel 2-in-One #7</w:t>
      </w:r>
    </w:p>
    <w:p w:rsidR="00D3227D" w:rsidRDefault="00897A32">
      <w:pPr>
        <w:pStyle w:val="ListBullet"/>
      </w:pPr>
      <w:r>
        <w:t>Star Wars: Doctor Aphra #21</w:t>
      </w:r>
    </w:p>
    <w:p w:rsidR="00D3227D" w:rsidRDefault="00897A32">
      <w:pPr>
        <w:pStyle w:val="ListBullet"/>
      </w:pPr>
      <w:r>
        <w:t>X-Men: Blue #30</w:t>
      </w:r>
    </w:p>
    <w:p w:rsidR="00D3227D" w:rsidRDefault="00897A32">
      <w:pPr>
        <w:pStyle w:val="ListBullet"/>
      </w:pPr>
      <w:r>
        <w:t>Ms. Marvel #31</w:t>
      </w:r>
    </w:p>
    <w:p w:rsidR="00D3227D" w:rsidRDefault="00897A32">
      <w:pPr>
        <w:pStyle w:val="ListBullet"/>
      </w:pPr>
      <w:r>
        <w:t>Moon Girl and Devil Dinosaur #32</w:t>
      </w:r>
    </w:p>
    <w:p w:rsidR="00D3227D" w:rsidRDefault="00897A32">
      <w:pPr>
        <w:pStyle w:val="ListBullet"/>
      </w:pPr>
      <w:r>
        <w:t>Old Man Logan #42</w:t>
      </w:r>
    </w:p>
    <w:p w:rsidR="00D3227D" w:rsidRDefault="00897A32">
      <w:pPr>
        <w:pStyle w:val="ListBullet"/>
      </w:pPr>
      <w:r>
        <w:t>Moon Knight #196</w:t>
      </w:r>
    </w:p>
    <w:p w:rsidR="00D3227D" w:rsidRDefault="00897A32">
      <w:pPr>
        <w:pStyle w:val="ListBullet"/>
      </w:pPr>
      <w:r>
        <w:t>Peter Parker: The Spectacular Spider-Man #306</w:t>
      </w:r>
    </w:p>
    <w:p w:rsidR="00D3227D" w:rsidRDefault="00897A32">
      <w:pPr>
        <w:pStyle w:val="ListBullet"/>
      </w:pPr>
      <w:r>
        <w:t>Marvel Universe Ultimate Spider-Man: Spider-Verse #6</w:t>
      </w:r>
    </w:p>
    <w:p w:rsidR="00D3227D" w:rsidRDefault="00897A32">
      <w:pPr>
        <w:pStyle w:val="ListBullet"/>
      </w:pPr>
      <w:r>
        <w:t>Infinity Countdown: Black Widow #1</w:t>
      </w:r>
    </w:p>
    <w:p w:rsidR="00D3227D" w:rsidRDefault="00897A32">
      <w:pPr>
        <w:pStyle w:val="ListBullet"/>
      </w:pPr>
      <w:r>
        <w:t>Infinity Countdown: Champions #1</w:t>
      </w:r>
    </w:p>
    <w:p w:rsidR="00D3227D" w:rsidRDefault="00897A32">
      <w:pPr>
        <w:pStyle w:val="ListBullet"/>
      </w:pPr>
      <w:r>
        <w:t>Peter Parker: The Spectacular Spider-Man Annual #1</w:t>
      </w:r>
    </w:p>
    <w:p w:rsidR="00D3227D" w:rsidRDefault="00897A32">
      <w:pPr>
        <w:pStyle w:val="ListBullet"/>
      </w:pPr>
      <w:r>
        <w:t>Tony Stark: Iron Man #1</w:t>
      </w:r>
    </w:p>
    <w:p w:rsidR="00D3227D" w:rsidRDefault="00897A32">
      <w:pPr>
        <w:pStyle w:val="ListBullet"/>
      </w:pPr>
      <w:r>
        <w:t>True Believers: Ant-Man - The Incredible Shrinking Doom #1</w:t>
      </w:r>
    </w:p>
    <w:p w:rsidR="00D3227D" w:rsidRDefault="00897A32">
      <w:pPr>
        <w:pStyle w:val="ListBullet"/>
      </w:pPr>
      <w:r>
        <w:t>True Believers: Scott Lang, the Astonishing Ant-Man #1</w:t>
      </w:r>
    </w:p>
    <w:p w:rsidR="00D3227D" w:rsidRDefault="00897A32">
      <w:pPr>
        <w:pStyle w:val="ListBullet"/>
      </w:pPr>
      <w:r>
        <w:t>Ant-Man &amp; the Wasp #2</w:t>
      </w:r>
    </w:p>
    <w:p w:rsidR="00D3227D" w:rsidRDefault="00897A32">
      <w:pPr>
        <w:pStyle w:val="ListBullet"/>
      </w:pPr>
      <w:r>
        <w:t>Doctor Strange #2</w:t>
      </w:r>
    </w:p>
    <w:p w:rsidR="00D3227D" w:rsidRDefault="00897A32">
      <w:pPr>
        <w:pStyle w:val="ListBullet"/>
      </w:pPr>
      <w:r>
        <w:t>Hunt for Wolverine: Claws of a Killer #2</w:t>
      </w:r>
    </w:p>
    <w:p w:rsidR="00D3227D" w:rsidRDefault="00897A32">
      <w:pPr>
        <w:pStyle w:val="ListBullet"/>
      </w:pPr>
      <w:r>
        <w:t>Avengers #3</w:t>
      </w:r>
    </w:p>
    <w:p w:rsidR="00D3227D" w:rsidRDefault="00897A32">
      <w:pPr>
        <w:pStyle w:val="ListBullet"/>
      </w:pPr>
      <w:r>
        <w:t>Weapon H #4</w:t>
      </w:r>
    </w:p>
    <w:p w:rsidR="00D3227D" w:rsidRDefault="00897A32">
      <w:pPr>
        <w:pStyle w:val="ListBullet"/>
      </w:pPr>
      <w:r>
        <w:t>Runaways #10</w:t>
      </w:r>
    </w:p>
    <w:p w:rsidR="00D3227D" w:rsidRDefault="00897A32">
      <w:pPr>
        <w:pStyle w:val="ListBullet"/>
      </w:pPr>
      <w:r>
        <w:t>Amazing Spider-Man: Renew Your Vows #20</w:t>
      </w:r>
    </w:p>
    <w:p w:rsidR="00D3227D" w:rsidRDefault="00897A32">
      <w:pPr>
        <w:pStyle w:val="ListBullet"/>
      </w:pPr>
      <w:r>
        <w:t>Ben Reilly: Scarlet Spider #20</w:t>
      </w:r>
    </w:p>
    <w:p w:rsidR="00D3227D" w:rsidRDefault="00897A32">
      <w:pPr>
        <w:pStyle w:val="ListBullet"/>
      </w:pPr>
      <w:r>
        <w:t>Champions #21</w:t>
      </w:r>
    </w:p>
    <w:p w:rsidR="00D3227D" w:rsidRDefault="00897A32">
      <w:pPr>
        <w:pStyle w:val="ListBullet"/>
      </w:pPr>
      <w:r>
        <w:t>Poe Dameron #28</w:t>
      </w:r>
    </w:p>
    <w:p w:rsidR="00D3227D" w:rsidRDefault="00897A32">
      <w:pPr>
        <w:pStyle w:val="ListBullet"/>
      </w:pPr>
      <w:r>
        <w:t>X-Men: Gold #30</w:t>
      </w:r>
    </w:p>
    <w:p w:rsidR="00D3227D" w:rsidRDefault="00897A32">
      <w:pPr>
        <w:pStyle w:val="ListBullet"/>
      </w:pPr>
      <w:r>
        <w:t>Spider-Gwen #33</w:t>
      </w:r>
    </w:p>
    <w:p w:rsidR="00D3227D" w:rsidRDefault="00897A32">
      <w:pPr>
        <w:pStyle w:val="ListBullet"/>
      </w:pPr>
      <w:r>
        <w:t>Cable #158</w:t>
      </w:r>
    </w:p>
    <w:p w:rsidR="00D3227D" w:rsidRDefault="00897A32">
      <w:pPr>
        <w:pStyle w:val="ListBullet"/>
      </w:pPr>
      <w:r>
        <w:t>Daredevil #604</w:t>
      </w:r>
    </w:p>
    <w:p w:rsidR="00D3227D" w:rsidRDefault="00897A32">
      <w:pPr>
        <w:pStyle w:val="ListBullet"/>
      </w:pPr>
      <w:r>
        <w:t>Captain America #704</w:t>
      </w:r>
    </w:p>
    <w:p w:rsidR="00D3227D" w:rsidRDefault="00897A32">
      <w:pPr>
        <w:pStyle w:val="ListBullet"/>
      </w:pPr>
      <w:r>
        <w:t>The Amazing Spider-Man #801</w:t>
      </w:r>
    </w:p>
    <w:p w:rsidR="00D3227D" w:rsidRDefault="00897A32">
      <w:pPr>
        <w:pStyle w:val="ListBullet"/>
      </w:pPr>
      <w:r>
        <w:t>Marvel Universe Ultimate Spider-Man: Spider-Verse #5</w:t>
      </w:r>
    </w:p>
    <w:p w:rsidR="00D3227D" w:rsidRDefault="00897A32">
      <w:pPr>
        <w:pStyle w:val="ListBullet"/>
      </w:pPr>
      <w:r>
        <w:t>Marvel 2-In-One Annual #1</w:t>
      </w:r>
    </w:p>
    <w:p w:rsidR="00D3227D" w:rsidRDefault="00897A32">
      <w:pPr>
        <w:pStyle w:val="ListBullet"/>
      </w:pPr>
      <w:r>
        <w:t>Deadpool: Assassin #1</w:t>
      </w:r>
    </w:p>
    <w:p w:rsidR="00D3227D" w:rsidRDefault="00897A32">
      <w:pPr>
        <w:pStyle w:val="ListBullet"/>
      </w:pPr>
      <w:r>
        <w:t>Marvel Rising: Alpha #1</w:t>
      </w:r>
    </w:p>
    <w:p w:rsidR="00D3227D" w:rsidRDefault="00897A32">
      <w:pPr>
        <w:pStyle w:val="ListBullet"/>
      </w:pPr>
      <w:r>
        <w:t>Thor #1</w:t>
      </w:r>
    </w:p>
    <w:p w:rsidR="00D3227D" w:rsidRDefault="00897A32">
      <w:pPr>
        <w:pStyle w:val="ListBullet"/>
      </w:pPr>
      <w:r>
        <w:t>True Believers: Ant-Man and the Wasp - 'Til Death Do Us Part #1</w:t>
      </w:r>
    </w:p>
    <w:p w:rsidR="00D3227D" w:rsidRDefault="00897A32">
      <w:pPr>
        <w:pStyle w:val="ListBullet"/>
      </w:pPr>
      <w:r>
        <w:t>True Believers: Ant-Man and the Wasp - On the Trail Of Spider-Man #1</w:t>
      </w:r>
    </w:p>
    <w:p w:rsidR="00D3227D" w:rsidRDefault="00897A32">
      <w:pPr>
        <w:pStyle w:val="ListBullet"/>
      </w:pPr>
      <w:r>
        <w:t>Hunt for Wolverine: Adamantium Agenda #2</w:t>
      </w:r>
    </w:p>
    <w:p w:rsidR="00D3227D" w:rsidRDefault="00897A32">
      <w:pPr>
        <w:pStyle w:val="ListBullet"/>
      </w:pPr>
      <w:r>
        <w:t>Infinity Countdown: Darkhawk #2</w:t>
      </w:r>
    </w:p>
    <w:p w:rsidR="00D3227D" w:rsidRDefault="00897A32">
      <w:pPr>
        <w:pStyle w:val="ListBullet"/>
      </w:pPr>
      <w:r>
        <w:t>Quicksilver: No Surrender #2</w:t>
      </w:r>
    </w:p>
    <w:p w:rsidR="00D3227D" w:rsidRDefault="00897A32">
      <w:pPr>
        <w:pStyle w:val="ListBullet"/>
      </w:pPr>
      <w:r>
        <w:t>Venom #2</w:t>
      </w:r>
    </w:p>
    <w:p w:rsidR="00D3227D" w:rsidRDefault="00897A32">
      <w:pPr>
        <w:pStyle w:val="ListBullet"/>
      </w:pPr>
      <w:r>
        <w:t>Domino #3</w:t>
      </w:r>
    </w:p>
    <w:p w:rsidR="00D3227D" w:rsidRDefault="00897A32">
      <w:pPr>
        <w:pStyle w:val="ListBullet"/>
      </w:pPr>
      <w:r>
        <w:t>Exiles #4</w:t>
      </w:r>
    </w:p>
    <w:p w:rsidR="00D3227D" w:rsidRDefault="00897A32">
      <w:pPr>
        <w:pStyle w:val="ListBullet"/>
      </w:pPr>
      <w:r>
        <w:t>New Mutants: Dead Souls #4</w:t>
      </w:r>
    </w:p>
    <w:p w:rsidR="00D3227D" w:rsidRDefault="00897A32">
      <w:pPr>
        <w:pStyle w:val="ListBullet"/>
      </w:pPr>
      <w:r>
        <w:t>Star Wars: Thrawn #5</w:t>
      </w:r>
    </w:p>
    <w:p w:rsidR="00D3227D" w:rsidRDefault="00897A32">
      <w:pPr>
        <w:pStyle w:val="ListBullet"/>
      </w:pPr>
      <w:r>
        <w:t>S.H.I.E.L.D. #6</w:t>
      </w:r>
    </w:p>
    <w:p w:rsidR="00D3227D" w:rsidRDefault="00897A32">
      <w:pPr>
        <w:pStyle w:val="ListBullet"/>
      </w:pPr>
      <w:r>
        <w:t>Darth Vader #17</w:t>
      </w:r>
    </w:p>
    <w:p w:rsidR="00D3227D" w:rsidRDefault="00897A32">
      <w:pPr>
        <w:pStyle w:val="ListBullet"/>
      </w:pPr>
      <w:r>
        <w:t>X-Men: Blue #29</w:t>
      </w:r>
    </w:p>
    <w:p w:rsidR="00D3227D" w:rsidRDefault="00897A32">
      <w:pPr>
        <w:pStyle w:val="ListBullet"/>
      </w:pPr>
      <w:r>
        <w:t>The Unbeatable Squirrel Girl #33</w:t>
      </w:r>
    </w:p>
    <w:p w:rsidR="00D3227D" w:rsidRDefault="00897A32">
      <w:pPr>
        <w:pStyle w:val="ListBullet"/>
      </w:pPr>
      <w:r>
        <w:t>Spider-Man/Deadpool #34</w:t>
      </w:r>
    </w:p>
    <w:p w:rsidR="00D3227D" w:rsidRDefault="00897A32">
      <w:pPr>
        <w:pStyle w:val="ListBullet"/>
      </w:pPr>
      <w:r>
        <w:t>Old Man Logan #41</w:t>
      </w:r>
    </w:p>
    <w:p w:rsidR="00D3227D" w:rsidRDefault="00897A32">
      <w:pPr>
        <w:pStyle w:val="ListBullet"/>
      </w:pPr>
      <w:r>
        <w:t>The Punisher #226</w:t>
      </w:r>
    </w:p>
    <w:p w:rsidR="00D3227D" w:rsidRDefault="00897A32">
      <w:pPr>
        <w:pStyle w:val="ListBullet"/>
      </w:pPr>
      <w:r>
        <w:t>Peter Parker: The Spectacular Spider-Man #305</w:t>
      </w:r>
    </w:p>
    <w:p w:rsidR="00D3227D" w:rsidRDefault="00897A32">
      <w:pPr>
        <w:pStyle w:val="ListBullet"/>
      </w:pPr>
      <w:r>
        <w:t>Marvel Universe Ultimate Spider-Man: Spider-Verse #4</w:t>
      </w:r>
    </w:p>
    <w:p w:rsidR="00D3227D" w:rsidRDefault="00897A32">
      <w:pPr>
        <w:pStyle w:val="ListBullet"/>
      </w:pPr>
      <w:r>
        <w:t>Ant-Man &amp; the Wasp #1</w:t>
      </w:r>
    </w:p>
    <w:p w:rsidR="00D3227D" w:rsidRDefault="00897A32">
      <w:pPr>
        <w:pStyle w:val="ListBullet"/>
      </w:pPr>
      <w:r>
        <w:t>Ant-Man &amp; the Wasp: Living Legends #1</w:t>
      </w:r>
    </w:p>
    <w:p w:rsidR="00D3227D" w:rsidRDefault="00897A32">
      <w:pPr>
        <w:pStyle w:val="ListBullet"/>
      </w:pPr>
      <w:r>
        <w:t>Dazzler: X-Song #1</w:t>
      </w:r>
    </w:p>
    <w:p w:rsidR="00D3227D" w:rsidRDefault="00897A32">
      <w:pPr>
        <w:pStyle w:val="ListBullet"/>
      </w:pPr>
      <w:r>
        <w:t>Deadpool #1</w:t>
      </w:r>
    </w:p>
    <w:p w:rsidR="00D3227D" w:rsidRDefault="00897A32">
      <w:pPr>
        <w:pStyle w:val="ListBullet"/>
      </w:pPr>
      <w:r>
        <w:t>Doctor Strange #1</w:t>
      </w:r>
    </w:p>
    <w:p w:rsidR="00D3227D" w:rsidRDefault="00897A32">
      <w:pPr>
        <w:pStyle w:val="ListBullet"/>
      </w:pPr>
      <w:r>
        <w:t>Immortal Hulk #1</w:t>
      </w:r>
    </w:p>
    <w:p w:rsidR="00D3227D" w:rsidRDefault="00897A32">
      <w:pPr>
        <w:pStyle w:val="ListBullet"/>
      </w:pPr>
      <w:r>
        <w:t>True Believers: Ant-Man and the Wasp - The Birth of Giant-Man #1</w:t>
      </w:r>
    </w:p>
    <w:p w:rsidR="00D3227D" w:rsidRDefault="00897A32">
      <w:pPr>
        <w:pStyle w:val="ListBullet"/>
      </w:pPr>
      <w:r>
        <w:t>Hunt for Wolverine: Weapon Lost #2</w:t>
      </w:r>
    </w:p>
    <w:p w:rsidR="00D3227D" w:rsidRDefault="00897A32">
      <w:pPr>
        <w:pStyle w:val="ListBullet"/>
      </w:pPr>
      <w:r>
        <w:t>Star Wars: The Last Jedi Adaptation #3</w:t>
      </w:r>
    </w:p>
    <w:p w:rsidR="00D3227D" w:rsidRDefault="00897A32">
      <w:pPr>
        <w:pStyle w:val="ListBullet"/>
      </w:pPr>
      <w:r>
        <w:t>Infinity Countdown #4</w:t>
      </w:r>
    </w:p>
    <w:p w:rsidR="00D3227D" w:rsidRDefault="00897A32">
      <w:pPr>
        <w:pStyle w:val="ListBullet"/>
      </w:pPr>
      <w:r>
        <w:t>X-Men: Red #5</w:t>
      </w:r>
    </w:p>
    <w:p w:rsidR="00D3227D" w:rsidRDefault="00897A32">
      <w:pPr>
        <w:pStyle w:val="ListBullet"/>
      </w:pPr>
      <w:r>
        <w:t>Rise of the Black Panther #6</w:t>
      </w:r>
    </w:p>
    <w:p w:rsidR="00D3227D" w:rsidRDefault="00897A32">
      <w:pPr>
        <w:pStyle w:val="ListBullet"/>
      </w:pPr>
      <w:r>
        <w:t>Astonishing X-Men #12</w:t>
      </w:r>
    </w:p>
    <w:p w:rsidR="00D3227D" w:rsidRDefault="00897A32">
      <w:pPr>
        <w:pStyle w:val="ListBullet"/>
      </w:pPr>
      <w:r>
        <w:t>Ben Reilly: Scarlet Spider #19</w:t>
      </w:r>
    </w:p>
    <w:p w:rsidR="00D3227D" w:rsidRDefault="00897A32">
      <w:pPr>
        <w:pStyle w:val="ListBullet"/>
      </w:pPr>
      <w:r>
        <w:t>Weapon X #19</w:t>
      </w:r>
    </w:p>
    <w:p w:rsidR="00D3227D" w:rsidRDefault="00897A32">
      <w:pPr>
        <w:pStyle w:val="ListBullet"/>
      </w:pPr>
      <w:r>
        <w:t>X-Men: Gold #29</w:t>
      </w:r>
    </w:p>
    <w:p w:rsidR="00D3227D" w:rsidRDefault="00897A32">
      <w:pPr>
        <w:pStyle w:val="ListBullet"/>
      </w:pPr>
      <w:r>
        <w:t>Moon Girl and Devil Dinosaur #31</w:t>
      </w:r>
    </w:p>
    <w:p w:rsidR="00D3227D" w:rsidRDefault="00897A32">
      <w:pPr>
        <w:pStyle w:val="ListBullet"/>
      </w:pPr>
      <w:r>
        <w:t>Star Wars #49</w:t>
      </w:r>
    </w:p>
    <w:p w:rsidR="00D3227D" w:rsidRDefault="00897A32">
      <w:pPr>
        <w:pStyle w:val="ListBullet"/>
      </w:pPr>
      <w:r>
        <w:t>Captain America #703</w:t>
      </w:r>
    </w:p>
    <w:p w:rsidR="00D3227D" w:rsidRDefault="00897A32">
      <w:pPr>
        <w:pStyle w:val="ListBullet"/>
      </w:pPr>
      <w:r>
        <w:t>Marvel Universe Ultimate Spider-Man: Spider-Verse #3</w:t>
      </w:r>
    </w:p>
    <w:p w:rsidR="00D3227D" w:rsidRDefault="00897A32">
      <w:pPr>
        <w:pStyle w:val="Heading3"/>
      </w:pPr>
      <w:r>
        <w:t>July, 2018</w:t>
      </w:r>
    </w:p>
    <w:p w:rsidR="00D3227D" w:rsidRDefault="00897A32">
      <w:r>
        <w:t xml:space="preserve">Number of comics published this month: </w:t>
      </w:r>
      <w:r>
        <w:rPr>
          <w:b/>
        </w:rPr>
        <w:t>95</w:t>
      </w:r>
    </w:p>
    <w:p w:rsidR="00D3227D" w:rsidRDefault="00897A32">
      <w:pPr>
        <w:pStyle w:val="ListBullet"/>
      </w:pPr>
      <w:r>
        <w:t>Ms. Marvel #4</w:t>
      </w:r>
    </w:p>
    <w:p w:rsidR="00D3227D" w:rsidRDefault="00897A32">
      <w:pPr>
        <w:pStyle w:val="ListBullet"/>
      </w:pPr>
      <w:r>
        <w:t>Mr. and Mrs. X #1</w:t>
      </w:r>
    </w:p>
    <w:p w:rsidR="00D3227D" w:rsidRDefault="00897A32">
      <w:pPr>
        <w:pStyle w:val="ListBullet"/>
      </w:pPr>
      <w:r>
        <w:t>X-Men: Grand Design - Second Genesis #1</w:t>
      </w:r>
    </w:p>
    <w:p w:rsidR="00D3227D" w:rsidRDefault="00897A32">
      <w:pPr>
        <w:pStyle w:val="ListBullet"/>
      </w:pPr>
      <w:r>
        <w:t>Infinity Wars Prime #1</w:t>
      </w:r>
    </w:p>
    <w:p w:rsidR="00D3227D" w:rsidRDefault="00897A32">
      <w:pPr>
        <w:pStyle w:val="ListBullet"/>
      </w:pPr>
      <w:r>
        <w:t>X-Men: Wakanda Forever #1</w:t>
      </w:r>
    </w:p>
    <w:p w:rsidR="00D3227D" w:rsidRDefault="00897A32">
      <w:pPr>
        <w:pStyle w:val="ListBullet"/>
      </w:pPr>
      <w:r>
        <w:t>True Believers: Fantastic Four Vs. The New Fantastic Four #1</w:t>
      </w:r>
    </w:p>
    <w:p w:rsidR="00D3227D" w:rsidRDefault="00897A32">
      <w:pPr>
        <w:pStyle w:val="ListBullet"/>
      </w:pPr>
      <w:r>
        <w:t>True Believers: Fantastic Four - The Birth of Valeria #1</w:t>
      </w:r>
    </w:p>
    <w:p w:rsidR="00D3227D" w:rsidRDefault="00897A32">
      <w:pPr>
        <w:pStyle w:val="ListBullet"/>
      </w:pPr>
      <w:r>
        <w:t>True Believers: Fantastic Four - What If? #1</w:t>
      </w:r>
    </w:p>
    <w:p w:rsidR="00D3227D" w:rsidRDefault="00897A32">
      <w:pPr>
        <w:pStyle w:val="ListBullet"/>
      </w:pPr>
      <w:r>
        <w:t>The Amazing Spider-Man #2</w:t>
      </w:r>
    </w:p>
    <w:p w:rsidR="00D3227D" w:rsidRDefault="00897A32">
      <w:pPr>
        <w:pStyle w:val="ListBullet"/>
      </w:pPr>
      <w:r>
        <w:t>Multiple Man #2</w:t>
      </w:r>
    </w:p>
    <w:p w:rsidR="00D3227D" w:rsidRDefault="00897A32">
      <w:pPr>
        <w:pStyle w:val="ListBullet"/>
      </w:pPr>
      <w:r>
        <w:t>Sentry #2</w:t>
      </w:r>
    </w:p>
    <w:p w:rsidR="00D3227D" w:rsidRDefault="00897A32">
      <w:pPr>
        <w:pStyle w:val="ListBullet"/>
      </w:pPr>
      <w:r>
        <w:t>X-23 #2</w:t>
      </w:r>
    </w:p>
    <w:p w:rsidR="00D3227D" w:rsidRDefault="00897A32">
      <w:pPr>
        <w:pStyle w:val="ListBullet"/>
      </w:pPr>
      <w:r>
        <w:t>Hunt for Wolverine: Mystery in Madripoor #3</w:t>
      </w:r>
    </w:p>
    <w:p w:rsidR="00D3227D" w:rsidRDefault="00897A32">
      <w:pPr>
        <w:pStyle w:val="ListBullet"/>
      </w:pPr>
      <w:r>
        <w:t>Star Wars: Lando - Double or Nothing #3</w:t>
      </w:r>
    </w:p>
    <w:p w:rsidR="00D3227D" w:rsidRDefault="00897A32">
      <w:pPr>
        <w:pStyle w:val="ListBullet"/>
      </w:pPr>
      <w:r>
        <w:t>Deadpool: Assassin #4</w:t>
      </w:r>
    </w:p>
    <w:p w:rsidR="00D3227D" w:rsidRDefault="00897A32">
      <w:pPr>
        <w:pStyle w:val="ListBullet"/>
      </w:pPr>
      <w:r>
        <w:t>Venom #4</w:t>
      </w:r>
    </w:p>
    <w:p w:rsidR="00D3227D" w:rsidRDefault="00897A32">
      <w:pPr>
        <w:pStyle w:val="ListBullet"/>
      </w:pPr>
      <w:r>
        <w:t>Marvel 2-in-One #8</w:t>
      </w:r>
    </w:p>
    <w:p w:rsidR="00D3227D" w:rsidRDefault="00897A32">
      <w:pPr>
        <w:pStyle w:val="ListBullet"/>
      </w:pPr>
      <w:r>
        <w:t>Star Wars: Doctor Aphra #22</w:t>
      </w:r>
    </w:p>
    <w:p w:rsidR="00D3227D" w:rsidRDefault="00897A32">
      <w:pPr>
        <w:pStyle w:val="ListBullet"/>
      </w:pPr>
      <w:r>
        <w:t>X-Men: Blue #32</w:t>
      </w:r>
    </w:p>
    <w:p w:rsidR="00D3227D" w:rsidRDefault="00897A32">
      <w:pPr>
        <w:pStyle w:val="ListBullet"/>
      </w:pPr>
      <w:r>
        <w:t>Moon Girl and Devil Dinosaur #33</w:t>
      </w:r>
    </w:p>
    <w:p w:rsidR="00D3227D" w:rsidRDefault="00897A32">
      <w:pPr>
        <w:pStyle w:val="ListBullet"/>
      </w:pPr>
      <w:r>
        <w:t>Old Man Logan #44</w:t>
      </w:r>
    </w:p>
    <w:p w:rsidR="00D3227D" w:rsidRDefault="00897A32">
      <w:pPr>
        <w:pStyle w:val="ListBullet"/>
      </w:pPr>
      <w:r>
        <w:t>Moon Knight #197</w:t>
      </w:r>
    </w:p>
    <w:p w:rsidR="00D3227D" w:rsidRDefault="00897A32">
      <w:pPr>
        <w:pStyle w:val="ListBullet"/>
      </w:pPr>
      <w:r>
        <w:t>The Punisher #228</w:t>
      </w:r>
    </w:p>
    <w:p w:rsidR="00D3227D" w:rsidRDefault="00897A32">
      <w:pPr>
        <w:pStyle w:val="ListBullet"/>
      </w:pPr>
      <w:r>
        <w:t>Ms. Marvel #3</w:t>
      </w:r>
    </w:p>
    <w:p w:rsidR="00D3227D" w:rsidRDefault="00897A32">
      <w:pPr>
        <w:pStyle w:val="ListBullet"/>
      </w:pPr>
      <w:r>
        <w:t>Jessica Jones - Marvel Digital Original #1</w:t>
      </w:r>
    </w:p>
    <w:p w:rsidR="00D3227D" w:rsidRDefault="00897A32">
      <w:pPr>
        <w:pStyle w:val="ListBullet"/>
      </w:pPr>
      <w:r>
        <w:t>Marvel Super Hero Adventures: Ms. Marvel and the Teleporting Dog #1</w:t>
      </w:r>
    </w:p>
    <w:p w:rsidR="00D3227D" w:rsidRDefault="00897A32">
      <w:pPr>
        <w:pStyle w:val="ListBullet"/>
      </w:pPr>
      <w:r>
        <w:t>The Life of Captain Marvel #1</w:t>
      </w:r>
    </w:p>
    <w:p w:rsidR="00D3227D" w:rsidRDefault="00897A32">
      <w:pPr>
        <w:pStyle w:val="ListBullet"/>
      </w:pPr>
      <w:r>
        <w:t>True Believers: Fantastic Four - The Coming of H.E.R.B.I.E. #1</w:t>
      </w:r>
    </w:p>
    <w:p w:rsidR="00D3227D" w:rsidRDefault="00897A32">
      <w:pPr>
        <w:pStyle w:val="ListBullet"/>
      </w:pPr>
      <w:r>
        <w:t>True Believers: Fantastic Four by John Byrne #1</w:t>
      </w:r>
    </w:p>
    <w:p w:rsidR="00D3227D" w:rsidRDefault="00897A32">
      <w:pPr>
        <w:pStyle w:val="ListBullet"/>
      </w:pPr>
      <w:r>
        <w:t>True Believers: Fantastic Four by Walter Simonson #1</w:t>
      </w:r>
    </w:p>
    <w:p w:rsidR="00D3227D" w:rsidRDefault="00897A32">
      <w:pPr>
        <w:pStyle w:val="ListBullet"/>
      </w:pPr>
      <w:r>
        <w:t>Darth Vader Annual #2</w:t>
      </w:r>
    </w:p>
    <w:p w:rsidR="00D3227D" w:rsidRDefault="00897A32">
      <w:pPr>
        <w:pStyle w:val="ListBullet"/>
      </w:pPr>
      <w:r>
        <w:t>Tony Stark: Iron Man #2</w:t>
      </w:r>
    </w:p>
    <w:p w:rsidR="00D3227D" w:rsidRDefault="00897A32">
      <w:pPr>
        <w:pStyle w:val="ListBullet"/>
      </w:pPr>
      <w:r>
        <w:t>Immortal Hulk #3</w:t>
      </w:r>
    </w:p>
    <w:p w:rsidR="00D3227D" w:rsidRDefault="00897A32">
      <w:pPr>
        <w:pStyle w:val="ListBullet"/>
      </w:pPr>
      <w:r>
        <w:t>Hunt for Wolverine: Claws of a Killer #3</w:t>
      </w:r>
    </w:p>
    <w:p w:rsidR="00D3227D" w:rsidRDefault="00897A32">
      <w:pPr>
        <w:pStyle w:val="ListBullet"/>
      </w:pPr>
      <w:r>
        <w:t>Thor #3</w:t>
      </w:r>
    </w:p>
    <w:p w:rsidR="00D3227D" w:rsidRDefault="00897A32">
      <w:pPr>
        <w:pStyle w:val="ListBullet"/>
      </w:pPr>
      <w:r>
        <w:t>Avengers #5</w:t>
      </w:r>
    </w:p>
    <w:p w:rsidR="00D3227D" w:rsidRDefault="00897A32">
      <w:pPr>
        <w:pStyle w:val="ListBullet"/>
      </w:pPr>
      <w:r>
        <w:t>Infinity Countdown #5</w:t>
      </w:r>
    </w:p>
    <w:p w:rsidR="00D3227D" w:rsidRDefault="00897A32">
      <w:pPr>
        <w:pStyle w:val="ListBullet"/>
      </w:pPr>
      <w:r>
        <w:t>Weapon H #5</w:t>
      </w:r>
    </w:p>
    <w:p w:rsidR="00D3227D" w:rsidRDefault="00897A32">
      <w:pPr>
        <w:pStyle w:val="ListBullet"/>
      </w:pPr>
      <w:r>
        <w:t>X-Men: Red #6</w:t>
      </w:r>
    </w:p>
    <w:p w:rsidR="00D3227D" w:rsidRDefault="00897A32">
      <w:pPr>
        <w:pStyle w:val="ListBullet"/>
      </w:pPr>
      <w:r>
        <w:t>Old Man Hawkeye #7</w:t>
      </w:r>
    </w:p>
    <w:p w:rsidR="00D3227D" w:rsidRDefault="00897A32">
      <w:pPr>
        <w:pStyle w:val="ListBullet"/>
      </w:pPr>
      <w:r>
        <w:t>Runaways #11</w:t>
      </w:r>
    </w:p>
    <w:p w:rsidR="00D3227D" w:rsidRDefault="00897A32">
      <w:pPr>
        <w:pStyle w:val="ListBullet"/>
      </w:pPr>
      <w:r>
        <w:t>Poe Dameron #29</w:t>
      </w:r>
    </w:p>
    <w:p w:rsidR="00D3227D" w:rsidRDefault="00897A32">
      <w:pPr>
        <w:pStyle w:val="ListBullet"/>
      </w:pPr>
      <w:r>
        <w:t>X-Men: Gold #32</w:t>
      </w:r>
    </w:p>
    <w:p w:rsidR="00D3227D" w:rsidRDefault="00897A32">
      <w:pPr>
        <w:pStyle w:val="ListBullet"/>
      </w:pPr>
      <w:r>
        <w:t>Spider-Gwen #34</w:t>
      </w:r>
    </w:p>
    <w:p w:rsidR="00D3227D" w:rsidRDefault="00897A32">
      <w:pPr>
        <w:pStyle w:val="ListBullet"/>
      </w:pPr>
      <w:r>
        <w:t>Spider-Man/Deadpool #36</w:t>
      </w:r>
    </w:p>
    <w:p w:rsidR="00D3227D" w:rsidRDefault="00897A32">
      <w:pPr>
        <w:pStyle w:val="ListBullet"/>
      </w:pPr>
      <w:r>
        <w:t>Star Wars #51</w:t>
      </w:r>
    </w:p>
    <w:p w:rsidR="00D3227D" w:rsidRDefault="00897A32">
      <w:pPr>
        <w:pStyle w:val="ListBullet"/>
      </w:pPr>
      <w:r>
        <w:t>Cable #159</w:t>
      </w:r>
    </w:p>
    <w:p w:rsidR="00D3227D" w:rsidRDefault="00897A32">
      <w:pPr>
        <w:pStyle w:val="ListBullet"/>
      </w:pPr>
      <w:r>
        <w:t>Peter Parker: The Spectacular Spider-Man #307</w:t>
      </w:r>
    </w:p>
    <w:p w:rsidR="00D3227D" w:rsidRDefault="00897A32">
      <w:pPr>
        <w:pStyle w:val="ListBullet"/>
      </w:pPr>
      <w:r>
        <w:t>Ms. Marvel #2</w:t>
      </w:r>
    </w:p>
    <w:p w:rsidR="00D3227D" w:rsidRDefault="00897A32">
      <w:pPr>
        <w:pStyle w:val="ListBullet"/>
      </w:pPr>
      <w:r>
        <w:t>The Amazing Spider-Man #1</w:t>
      </w:r>
    </w:p>
    <w:p w:rsidR="00D3227D" w:rsidRDefault="00897A32">
      <w:pPr>
        <w:pStyle w:val="ListBullet"/>
      </w:pPr>
      <w:r>
        <w:t>X-23 #1</w:t>
      </w:r>
    </w:p>
    <w:p w:rsidR="00D3227D" w:rsidRDefault="00897A32">
      <w:pPr>
        <w:pStyle w:val="ListBullet"/>
      </w:pPr>
      <w:r>
        <w:t>True Believers: Fantastic Four Vs. Doctor Doom #1</w:t>
      </w:r>
    </w:p>
    <w:p w:rsidR="00D3227D" w:rsidRDefault="00897A32">
      <w:pPr>
        <w:pStyle w:val="ListBullet"/>
      </w:pPr>
      <w:r>
        <w:t>True Believers: Fantastic Four - Hulk Vs. Thing #1</w:t>
      </w:r>
    </w:p>
    <w:p w:rsidR="00D3227D" w:rsidRDefault="00897A32">
      <w:pPr>
        <w:pStyle w:val="ListBullet"/>
      </w:pPr>
      <w:r>
        <w:t>True Believers: Fantastic Four - Galactus Hungers #1</w:t>
      </w:r>
    </w:p>
    <w:p w:rsidR="00D3227D" w:rsidRDefault="00897A32">
      <w:pPr>
        <w:pStyle w:val="ListBullet"/>
      </w:pPr>
      <w:r>
        <w:t>True Believers: Fantastic Four - Marvel Two-In-One #1</w:t>
      </w:r>
    </w:p>
    <w:p w:rsidR="00D3227D" w:rsidRDefault="00897A32">
      <w:pPr>
        <w:pStyle w:val="ListBullet"/>
      </w:pPr>
      <w:r>
        <w:t>Deadpool: Assassin #3</w:t>
      </w:r>
    </w:p>
    <w:p w:rsidR="00D3227D" w:rsidRDefault="00897A32">
      <w:pPr>
        <w:pStyle w:val="ListBullet"/>
      </w:pPr>
      <w:r>
        <w:t>Hunt for Wolverine: Adamantium Agenda #3</w:t>
      </w:r>
    </w:p>
    <w:p w:rsidR="00D3227D" w:rsidRDefault="00897A32">
      <w:pPr>
        <w:pStyle w:val="ListBullet"/>
      </w:pPr>
      <w:r>
        <w:t>Quicksilver: No Surrender #3</w:t>
      </w:r>
    </w:p>
    <w:p w:rsidR="00D3227D" w:rsidRDefault="00897A32">
      <w:pPr>
        <w:pStyle w:val="ListBullet"/>
      </w:pPr>
      <w:r>
        <w:t>Domino #4</w:t>
      </w:r>
    </w:p>
    <w:p w:rsidR="00D3227D" w:rsidRDefault="00897A32">
      <w:pPr>
        <w:pStyle w:val="ListBullet"/>
      </w:pPr>
      <w:r>
        <w:t>Infinity Countdown: Darkhawk #4</w:t>
      </w:r>
    </w:p>
    <w:p w:rsidR="00D3227D" w:rsidRDefault="00897A32">
      <w:pPr>
        <w:pStyle w:val="ListBullet"/>
      </w:pPr>
      <w:r>
        <w:t>Exiles #5</w:t>
      </w:r>
    </w:p>
    <w:p w:rsidR="00D3227D" w:rsidRDefault="00897A32">
      <w:pPr>
        <w:pStyle w:val="ListBullet"/>
      </w:pPr>
      <w:r>
        <w:t>New Mutants: Dead Souls #5</w:t>
      </w:r>
    </w:p>
    <w:p w:rsidR="00D3227D" w:rsidRDefault="00897A32">
      <w:pPr>
        <w:pStyle w:val="ListBullet"/>
      </w:pPr>
      <w:r>
        <w:t>Star Wars: Thrawn #6</w:t>
      </w:r>
    </w:p>
    <w:p w:rsidR="00D3227D" w:rsidRDefault="00897A32">
      <w:pPr>
        <w:pStyle w:val="ListBullet"/>
      </w:pPr>
      <w:r>
        <w:t>Darth Vader #18</w:t>
      </w:r>
    </w:p>
    <w:p w:rsidR="00D3227D" w:rsidRDefault="00897A32">
      <w:pPr>
        <w:pStyle w:val="ListBullet"/>
      </w:pPr>
      <w:r>
        <w:t>Amazing Spider-Man: Renew Your Vows #21</w:t>
      </w:r>
    </w:p>
    <w:p w:rsidR="00D3227D" w:rsidRDefault="00897A32">
      <w:pPr>
        <w:pStyle w:val="ListBullet"/>
      </w:pPr>
      <w:r>
        <w:t>Champions #22</w:t>
      </w:r>
    </w:p>
    <w:p w:rsidR="00D3227D" w:rsidRDefault="00897A32">
      <w:pPr>
        <w:pStyle w:val="ListBullet"/>
      </w:pPr>
      <w:r>
        <w:t>X-Men: Blue #31</w:t>
      </w:r>
    </w:p>
    <w:p w:rsidR="00D3227D" w:rsidRDefault="00897A32">
      <w:pPr>
        <w:pStyle w:val="ListBullet"/>
      </w:pPr>
      <w:r>
        <w:t>Ms. Marvel #32</w:t>
      </w:r>
    </w:p>
    <w:p w:rsidR="00D3227D" w:rsidRDefault="00897A32">
      <w:pPr>
        <w:pStyle w:val="ListBullet"/>
      </w:pPr>
      <w:r>
        <w:t>The Unbeatable Squirrel Girl #34</w:t>
      </w:r>
    </w:p>
    <w:p w:rsidR="00D3227D" w:rsidRDefault="00897A32">
      <w:pPr>
        <w:pStyle w:val="ListBullet"/>
      </w:pPr>
      <w:r>
        <w:t>Old Man Logan #43</w:t>
      </w:r>
    </w:p>
    <w:p w:rsidR="00D3227D" w:rsidRDefault="00897A32">
      <w:pPr>
        <w:pStyle w:val="ListBullet"/>
      </w:pPr>
      <w:r>
        <w:t>The Punisher #227</w:t>
      </w:r>
    </w:p>
    <w:p w:rsidR="00D3227D" w:rsidRDefault="00897A32">
      <w:pPr>
        <w:pStyle w:val="ListBullet"/>
      </w:pPr>
      <w:r>
        <w:t>Daredevil #605</w:t>
      </w:r>
    </w:p>
    <w:p w:rsidR="00D3227D" w:rsidRDefault="00897A32">
      <w:pPr>
        <w:pStyle w:val="ListBullet"/>
      </w:pPr>
      <w:r>
        <w:t>Ms. Marvel #1</w:t>
      </w:r>
    </w:p>
    <w:p w:rsidR="00D3227D" w:rsidRDefault="00897A32">
      <w:pPr>
        <w:pStyle w:val="ListBullet"/>
      </w:pPr>
      <w:r>
        <w:t>Marvel Universe Ultimate Spider-Man: Spider-Verse #8</w:t>
      </w:r>
    </w:p>
    <w:p w:rsidR="00D3227D" w:rsidRDefault="00897A32">
      <w:pPr>
        <w:pStyle w:val="ListBullet"/>
      </w:pPr>
      <w:r>
        <w:t>Cosmic Ghost Rider #1</w:t>
      </w:r>
    </w:p>
    <w:p w:rsidR="00D3227D" w:rsidRDefault="00897A32">
      <w:pPr>
        <w:pStyle w:val="ListBullet"/>
      </w:pPr>
      <w:r>
        <w:t>Captain America #1</w:t>
      </w:r>
    </w:p>
    <w:p w:rsidR="00D3227D" w:rsidRDefault="00897A32">
      <w:pPr>
        <w:pStyle w:val="ListBullet"/>
      </w:pPr>
      <w:r>
        <w:t>Death of the Inhumans #1</w:t>
      </w:r>
    </w:p>
    <w:p w:rsidR="00D3227D" w:rsidRDefault="00897A32">
      <w:pPr>
        <w:pStyle w:val="ListBullet"/>
      </w:pPr>
      <w:r>
        <w:t>Marvel Rising: Squirrel Girl/Ms. Marvel #1</w:t>
      </w:r>
    </w:p>
    <w:p w:rsidR="00D3227D" w:rsidRDefault="00897A32">
      <w:pPr>
        <w:pStyle w:val="ListBullet"/>
      </w:pPr>
      <w:r>
        <w:t>True Believers: Fantastic Four - The Coming of Galactus #1</w:t>
      </w:r>
    </w:p>
    <w:p w:rsidR="00D3227D" w:rsidRDefault="00897A32">
      <w:pPr>
        <w:pStyle w:val="ListBullet"/>
      </w:pPr>
      <w:r>
        <w:t>True Believers: Fantastic Four - The Wedding of Reed &amp; Sue #1</w:t>
      </w:r>
    </w:p>
    <w:p w:rsidR="00D3227D" w:rsidRDefault="00897A32">
      <w:pPr>
        <w:pStyle w:val="ListBullet"/>
      </w:pPr>
      <w:r>
        <w:t>Deadpool #2</w:t>
      </w:r>
    </w:p>
    <w:p w:rsidR="00D3227D" w:rsidRDefault="00897A32">
      <w:pPr>
        <w:pStyle w:val="ListBullet"/>
      </w:pPr>
      <w:r>
        <w:t>Immortal Hulk #2</w:t>
      </w:r>
    </w:p>
    <w:p w:rsidR="00D3227D" w:rsidRDefault="00897A32">
      <w:pPr>
        <w:pStyle w:val="ListBullet"/>
      </w:pPr>
      <w:r>
        <w:t>Infinity Countdown: Champions #2</w:t>
      </w:r>
    </w:p>
    <w:p w:rsidR="00D3227D" w:rsidRDefault="00897A32">
      <w:pPr>
        <w:pStyle w:val="ListBullet"/>
      </w:pPr>
      <w:r>
        <w:t>Ant-Man &amp; the Wasp #3</w:t>
      </w:r>
    </w:p>
    <w:p w:rsidR="00D3227D" w:rsidRDefault="00897A32">
      <w:pPr>
        <w:pStyle w:val="ListBullet"/>
      </w:pPr>
      <w:r>
        <w:t>Doctor Strange #3</w:t>
      </w:r>
    </w:p>
    <w:p w:rsidR="00D3227D" w:rsidRDefault="00897A32">
      <w:pPr>
        <w:pStyle w:val="ListBullet"/>
      </w:pPr>
      <w:r>
        <w:t>Hunt for Wolverine: Weapon Lost #3</w:t>
      </w:r>
    </w:p>
    <w:p w:rsidR="00D3227D" w:rsidRDefault="00897A32">
      <w:pPr>
        <w:pStyle w:val="ListBullet"/>
      </w:pPr>
      <w:r>
        <w:t>Avengers #4</w:t>
      </w:r>
    </w:p>
    <w:p w:rsidR="00D3227D" w:rsidRDefault="00897A32">
      <w:pPr>
        <w:pStyle w:val="ListBullet"/>
      </w:pPr>
      <w:r>
        <w:t>Star Wars: The Last Jedi Adaptation #4</w:t>
      </w:r>
    </w:p>
    <w:p w:rsidR="00D3227D" w:rsidRDefault="00897A32">
      <w:pPr>
        <w:pStyle w:val="ListBullet"/>
      </w:pPr>
      <w:r>
        <w:t>Astonishing X-Men #13</w:t>
      </w:r>
    </w:p>
    <w:p w:rsidR="00D3227D" w:rsidRDefault="00897A32">
      <w:pPr>
        <w:pStyle w:val="ListBullet"/>
      </w:pPr>
      <w:r>
        <w:t>Weapon X #20</w:t>
      </w:r>
    </w:p>
    <w:p w:rsidR="00D3227D" w:rsidRDefault="00897A32">
      <w:pPr>
        <w:pStyle w:val="ListBullet"/>
      </w:pPr>
      <w:r>
        <w:t>Ben Reilly: Scarlet Spider #21</w:t>
      </w:r>
    </w:p>
    <w:p w:rsidR="00D3227D" w:rsidRDefault="00897A32">
      <w:pPr>
        <w:pStyle w:val="ListBullet"/>
      </w:pPr>
      <w:r>
        <w:t>X-Men: Gold #31</w:t>
      </w:r>
    </w:p>
    <w:p w:rsidR="00D3227D" w:rsidRDefault="00897A32">
      <w:pPr>
        <w:pStyle w:val="ListBullet"/>
      </w:pPr>
      <w:r>
        <w:t>Spider-Man/Deadpool #35</w:t>
      </w:r>
    </w:p>
    <w:p w:rsidR="00D3227D" w:rsidRDefault="00897A32">
      <w:pPr>
        <w:pStyle w:val="ListBullet"/>
      </w:pPr>
      <w:r>
        <w:t>Star Wars #50</w:t>
      </w:r>
    </w:p>
    <w:p w:rsidR="00D3227D" w:rsidRDefault="00897A32">
      <w:pPr>
        <w:pStyle w:val="ListBullet"/>
      </w:pPr>
      <w:r>
        <w:t>Marvel Universe Ultimate Spider-Man: Spider-Verse #7</w:t>
      </w:r>
    </w:p>
    <w:p w:rsidR="00D3227D" w:rsidRDefault="00897A32">
      <w:pPr>
        <w:pStyle w:val="Heading3"/>
      </w:pPr>
      <w:r>
        <w:t>August, 2018</w:t>
      </w:r>
    </w:p>
    <w:p w:rsidR="00D3227D" w:rsidRDefault="00897A32">
      <w:r>
        <w:t xml:space="preserve">Number of comics published this month: </w:t>
      </w:r>
      <w:r>
        <w:rPr>
          <w:b/>
        </w:rPr>
        <w:t>94</w:t>
      </w:r>
    </w:p>
    <w:p w:rsidR="00D3227D" w:rsidRDefault="00897A32">
      <w:pPr>
        <w:pStyle w:val="ListBullet"/>
      </w:pPr>
      <w:r>
        <w:t>Hunt for Wolverine: Dead Ends #1</w:t>
      </w:r>
    </w:p>
    <w:p w:rsidR="00D3227D" w:rsidRDefault="00897A32">
      <w:pPr>
        <w:pStyle w:val="ListBullet"/>
      </w:pPr>
      <w:r>
        <w:t>Venom: First Host #1</w:t>
      </w:r>
    </w:p>
    <w:p w:rsidR="00D3227D" w:rsidRDefault="00897A32">
      <w:pPr>
        <w:pStyle w:val="ListBullet"/>
      </w:pPr>
      <w:r>
        <w:t>Web of Venom: Ve'nam #1</w:t>
      </w:r>
    </w:p>
    <w:p w:rsidR="00D3227D" w:rsidRDefault="00897A32">
      <w:pPr>
        <w:pStyle w:val="ListBullet"/>
      </w:pPr>
      <w:r>
        <w:t>Daredevil Annual #1</w:t>
      </w:r>
    </w:p>
    <w:p w:rsidR="00D3227D" w:rsidRDefault="00897A32">
      <w:pPr>
        <w:pStyle w:val="ListBullet"/>
      </w:pPr>
      <w:r>
        <w:t>Fantastic Four Facsimile Edition #1</w:t>
      </w:r>
    </w:p>
    <w:p w:rsidR="00D3227D" w:rsidRDefault="00897A32">
      <w:pPr>
        <w:pStyle w:val="ListBullet"/>
      </w:pPr>
      <w:r>
        <w:t>Jessica Jones - Marvel Digital Original #2</w:t>
      </w:r>
    </w:p>
    <w:p w:rsidR="00D3227D" w:rsidRDefault="00897A32">
      <w:pPr>
        <w:pStyle w:val="ListBullet"/>
      </w:pPr>
      <w:r>
        <w:t>X-Men: Grand Design - Second Genesis #2</w:t>
      </w:r>
    </w:p>
    <w:p w:rsidR="00D3227D" w:rsidRDefault="00897A32">
      <w:pPr>
        <w:pStyle w:val="ListBullet"/>
      </w:pPr>
      <w:r>
        <w:t>Extermination #2</w:t>
      </w:r>
    </w:p>
    <w:p w:rsidR="00D3227D" w:rsidRDefault="00897A32">
      <w:pPr>
        <w:pStyle w:val="ListBullet"/>
      </w:pPr>
      <w:r>
        <w:t>Star Wars: Poe Dameron Annual #2</w:t>
      </w:r>
    </w:p>
    <w:p w:rsidR="00D3227D" w:rsidRDefault="00897A32">
      <w:pPr>
        <w:pStyle w:val="ListBullet"/>
      </w:pPr>
      <w:r>
        <w:t>Edge of Spider-Geddon #2</w:t>
      </w:r>
    </w:p>
    <w:p w:rsidR="00D3227D" w:rsidRDefault="00897A32">
      <w:pPr>
        <w:pStyle w:val="ListBullet"/>
      </w:pPr>
      <w:r>
        <w:t>X-23 #3</w:t>
      </w:r>
    </w:p>
    <w:p w:rsidR="00D3227D" w:rsidRDefault="00897A32">
      <w:pPr>
        <w:pStyle w:val="ListBullet"/>
      </w:pPr>
      <w:r>
        <w:t>Star Wars: Lando - Double or Nothing #4</w:t>
      </w:r>
    </w:p>
    <w:p w:rsidR="00D3227D" w:rsidRDefault="00897A32">
      <w:pPr>
        <w:pStyle w:val="ListBullet"/>
      </w:pPr>
      <w:r>
        <w:t>Deadpool: Assassin #6</w:t>
      </w:r>
    </w:p>
    <w:p w:rsidR="00D3227D" w:rsidRDefault="00897A32">
      <w:pPr>
        <w:pStyle w:val="ListBullet"/>
      </w:pPr>
      <w:r>
        <w:t>New Mutants: Dead Souls #6</w:t>
      </w:r>
    </w:p>
    <w:p w:rsidR="00D3227D" w:rsidRDefault="00897A32">
      <w:pPr>
        <w:pStyle w:val="ListBullet"/>
      </w:pPr>
      <w:r>
        <w:t>Exiles #7</w:t>
      </w:r>
    </w:p>
    <w:p w:rsidR="00D3227D" w:rsidRDefault="00897A32">
      <w:pPr>
        <w:pStyle w:val="ListBullet"/>
      </w:pPr>
      <w:r>
        <w:t>Marvel 2-in-One #9</w:t>
      </w:r>
    </w:p>
    <w:p w:rsidR="00D3227D" w:rsidRDefault="00897A32">
      <w:pPr>
        <w:pStyle w:val="ListBullet"/>
      </w:pPr>
      <w:r>
        <w:t>Runaways #12</w:t>
      </w:r>
    </w:p>
    <w:p w:rsidR="00D3227D" w:rsidRDefault="00897A32">
      <w:pPr>
        <w:pStyle w:val="ListBullet"/>
      </w:pPr>
      <w:r>
        <w:t>Ms. Marvel #33</w:t>
      </w:r>
    </w:p>
    <w:p w:rsidR="00D3227D" w:rsidRDefault="00897A32">
      <w:pPr>
        <w:pStyle w:val="ListBullet"/>
      </w:pPr>
      <w:r>
        <w:t>X-Men: Blue #34</w:t>
      </w:r>
    </w:p>
    <w:p w:rsidR="00D3227D" w:rsidRDefault="00897A32">
      <w:pPr>
        <w:pStyle w:val="ListBullet"/>
      </w:pPr>
      <w:r>
        <w:t>Moon Knight #198</w:t>
      </w:r>
    </w:p>
    <w:p w:rsidR="00D3227D" w:rsidRDefault="00897A32">
      <w:pPr>
        <w:pStyle w:val="ListBullet"/>
      </w:pPr>
      <w:r>
        <w:t>Ms. Marvel: Garden State of Mind #0</w:t>
      </w:r>
    </w:p>
    <w:p w:rsidR="00D3227D" w:rsidRDefault="00897A32">
      <w:pPr>
        <w:pStyle w:val="ListBullet"/>
      </w:pPr>
      <w:r>
        <w:t>Marvel Rising #1</w:t>
      </w:r>
    </w:p>
    <w:p w:rsidR="00D3227D" w:rsidRDefault="00897A32">
      <w:pPr>
        <w:pStyle w:val="ListBullet"/>
      </w:pPr>
      <w:r>
        <w:t>Avengers: Wakanda Forever #1</w:t>
      </w:r>
    </w:p>
    <w:p w:rsidR="00D3227D" w:rsidRDefault="00897A32">
      <w:pPr>
        <w:pStyle w:val="ListBullet"/>
      </w:pPr>
      <w:r>
        <w:t>Marvel Super Hero Adventures: Inferno #1</w:t>
      </w:r>
    </w:p>
    <w:p w:rsidR="00D3227D" w:rsidRDefault="00897A32">
      <w:pPr>
        <w:pStyle w:val="ListBullet"/>
      </w:pPr>
      <w:r>
        <w:t>The Punisher #1</w:t>
      </w:r>
    </w:p>
    <w:p w:rsidR="00D3227D" w:rsidRDefault="00897A32">
      <w:pPr>
        <w:pStyle w:val="ListBullet"/>
      </w:pPr>
      <w:r>
        <w:t>West Coast Avengers #1</w:t>
      </w:r>
    </w:p>
    <w:p w:rsidR="00D3227D" w:rsidRDefault="00897A32">
      <w:pPr>
        <w:pStyle w:val="ListBullet"/>
      </w:pPr>
      <w:r>
        <w:t>Mr. and Mrs. X #2</w:t>
      </w:r>
    </w:p>
    <w:p w:rsidR="00D3227D" w:rsidRDefault="00897A32">
      <w:pPr>
        <w:pStyle w:val="ListBullet"/>
      </w:pPr>
      <w:r>
        <w:t>The Life of Captain Marvel #2</w:t>
      </w:r>
    </w:p>
    <w:p w:rsidR="00D3227D" w:rsidRDefault="00897A32">
      <w:pPr>
        <w:pStyle w:val="ListBullet"/>
      </w:pPr>
      <w:r>
        <w:t>Black Panther #3</w:t>
      </w:r>
    </w:p>
    <w:p w:rsidR="00D3227D" w:rsidRDefault="00897A32">
      <w:pPr>
        <w:pStyle w:val="ListBullet"/>
      </w:pPr>
      <w:r>
        <w:t>Sentry #3</w:t>
      </w:r>
    </w:p>
    <w:p w:rsidR="00D3227D" w:rsidRDefault="00897A32">
      <w:pPr>
        <w:pStyle w:val="ListBullet"/>
      </w:pPr>
      <w:r>
        <w:t>Fantastic Four and Power Pack #4</w:t>
      </w:r>
    </w:p>
    <w:p w:rsidR="00D3227D" w:rsidRDefault="00897A32">
      <w:pPr>
        <w:pStyle w:val="ListBullet"/>
      </w:pPr>
      <w:r>
        <w:t>The Amazing Spider-Man #4</w:t>
      </w:r>
    </w:p>
    <w:p w:rsidR="00D3227D" w:rsidRDefault="00897A32">
      <w:pPr>
        <w:pStyle w:val="ListBullet"/>
      </w:pPr>
      <w:r>
        <w:t>Hunt for Wolverine: Mystery in Madripoor #4</w:t>
      </w:r>
    </w:p>
    <w:p w:rsidR="00D3227D" w:rsidRDefault="00897A32">
      <w:pPr>
        <w:pStyle w:val="ListBullet"/>
      </w:pPr>
      <w:r>
        <w:t>Venom #5</w:t>
      </w:r>
    </w:p>
    <w:p w:rsidR="00D3227D" w:rsidRDefault="00897A32">
      <w:pPr>
        <w:pStyle w:val="ListBullet"/>
      </w:pPr>
      <w:r>
        <w:t>Avengers #6</w:t>
      </w:r>
    </w:p>
    <w:p w:rsidR="00D3227D" w:rsidRDefault="00897A32">
      <w:pPr>
        <w:pStyle w:val="ListBullet"/>
      </w:pPr>
      <w:r>
        <w:t>X-Men: Red #7</w:t>
      </w:r>
    </w:p>
    <w:p w:rsidR="00D3227D" w:rsidRDefault="00897A32">
      <w:pPr>
        <w:pStyle w:val="ListBullet"/>
      </w:pPr>
      <w:r>
        <w:t>Old Man Hawkeye #8</w:t>
      </w:r>
    </w:p>
    <w:p w:rsidR="00D3227D" w:rsidRDefault="00897A32">
      <w:pPr>
        <w:pStyle w:val="ListBullet"/>
      </w:pPr>
      <w:r>
        <w:t>Darth Vader #20</w:t>
      </w:r>
    </w:p>
    <w:p w:rsidR="00D3227D" w:rsidRDefault="00897A32">
      <w:pPr>
        <w:pStyle w:val="ListBullet"/>
      </w:pPr>
      <w:r>
        <w:t>Star Wars: Doctor Aphra #23</w:t>
      </w:r>
    </w:p>
    <w:p w:rsidR="00D3227D" w:rsidRDefault="00897A32">
      <w:pPr>
        <w:pStyle w:val="ListBullet"/>
      </w:pPr>
      <w:r>
        <w:t>Moon Girl and Devil Dinosaur #34</w:t>
      </w:r>
    </w:p>
    <w:p w:rsidR="00D3227D" w:rsidRDefault="00897A32">
      <w:pPr>
        <w:pStyle w:val="ListBullet"/>
      </w:pPr>
      <w:r>
        <w:t>X-Men: Gold #34</w:t>
      </w:r>
    </w:p>
    <w:p w:rsidR="00D3227D" w:rsidRDefault="00897A32">
      <w:pPr>
        <w:pStyle w:val="ListBullet"/>
      </w:pPr>
      <w:r>
        <w:t>Old Man Logan #46</w:t>
      </w:r>
    </w:p>
    <w:p w:rsidR="00D3227D" w:rsidRDefault="00897A32">
      <w:pPr>
        <w:pStyle w:val="ListBullet"/>
      </w:pPr>
      <w:r>
        <w:t>Daredevil #607</w:t>
      </w:r>
    </w:p>
    <w:p w:rsidR="00D3227D" w:rsidRDefault="00897A32">
      <w:pPr>
        <w:pStyle w:val="ListBullet"/>
      </w:pPr>
      <w:r>
        <w:t>Extermination #1</w:t>
      </w:r>
    </w:p>
    <w:p w:rsidR="00D3227D" w:rsidRDefault="00897A32">
      <w:pPr>
        <w:pStyle w:val="ListBullet"/>
      </w:pPr>
      <w:r>
        <w:t>Luke Cage - Marvel Digital Original #1</w:t>
      </w:r>
    </w:p>
    <w:p w:rsidR="00D3227D" w:rsidRDefault="00897A32">
      <w:pPr>
        <w:pStyle w:val="ListBullet"/>
      </w:pPr>
      <w:r>
        <w:t>Star Wars: Beckett #1</w:t>
      </w:r>
    </w:p>
    <w:p w:rsidR="00D3227D" w:rsidRDefault="00897A32">
      <w:pPr>
        <w:pStyle w:val="ListBullet"/>
      </w:pPr>
      <w:r>
        <w:t>Edge of Spider-Geddon #1</w:t>
      </w:r>
    </w:p>
    <w:p w:rsidR="00D3227D" w:rsidRDefault="00897A32">
      <w:pPr>
        <w:pStyle w:val="ListBullet"/>
      </w:pPr>
      <w:r>
        <w:t>Astonishing X-Men Annual #1</w:t>
      </w:r>
    </w:p>
    <w:p w:rsidR="00D3227D" w:rsidRDefault="00897A32">
      <w:pPr>
        <w:pStyle w:val="ListBullet"/>
      </w:pPr>
      <w:r>
        <w:t>Cable/Deadpool Annual #1</w:t>
      </w:r>
    </w:p>
    <w:p w:rsidR="00D3227D" w:rsidRDefault="00897A32">
      <w:pPr>
        <w:pStyle w:val="ListBullet"/>
      </w:pPr>
      <w:r>
        <w:t>Infinity Wars #2</w:t>
      </w:r>
    </w:p>
    <w:p w:rsidR="00D3227D" w:rsidRDefault="00897A32">
      <w:pPr>
        <w:pStyle w:val="ListBullet"/>
      </w:pPr>
      <w:r>
        <w:t>Fantastic Four and Power Pack #3</w:t>
      </w:r>
    </w:p>
    <w:p w:rsidR="00D3227D" w:rsidRDefault="00897A32">
      <w:pPr>
        <w:pStyle w:val="ListBullet"/>
      </w:pPr>
      <w:r>
        <w:t>Multiple Man #3</w:t>
      </w:r>
    </w:p>
    <w:p w:rsidR="00D3227D" w:rsidRDefault="00897A32">
      <w:pPr>
        <w:pStyle w:val="ListBullet"/>
      </w:pPr>
      <w:r>
        <w:t>Tony Stark: Iron Man #3</w:t>
      </w:r>
    </w:p>
    <w:p w:rsidR="00D3227D" w:rsidRDefault="00897A32">
      <w:pPr>
        <w:pStyle w:val="ListBullet"/>
      </w:pPr>
      <w:r>
        <w:t>Doctor Strange #4</w:t>
      </w:r>
    </w:p>
    <w:p w:rsidR="00D3227D" w:rsidRDefault="00897A32">
      <w:pPr>
        <w:pStyle w:val="ListBullet"/>
      </w:pPr>
      <w:r>
        <w:t>Hunt for Wolverine: Claws of a Killer #4</w:t>
      </w:r>
    </w:p>
    <w:p w:rsidR="00D3227D" w:rsidRDefault="00897A32">
      <w:pPr>
        <w:pStyle w:val="ListBullet"/>
      </w:pPr>
      <w:r>
        <w:t>Thor #4</w:t>
      </w:r>
    </w:p>
    <w:p w:rsidR="00D3227D" w:rsidRDefault="00897A32">
      <w:pPr>
        <w:pStyle w:val="ListBullet"/>
      </w:pPr>
      <w:r>
        <w:t>Deadpool: Assassin #5</w:t>
      </w:r>
    </w:p>
    <w:p w:rsidR="00D3227D" w:rsidRDefault="00897A32">
      <w:pPr>
        <w:pStyle w:val="ListBullet"/>
      </w:pPr>
      <w:r>
        <w:t>Weapon H #6</w:t>
      </w:r>
    </w:p>
    <w:p w:rsidR="00D3227D" w:rsidRDefault="00897A32">
      <w:pPr>
        <w:pStyle w:val="ListBullet"/>
      </w:pPr>
      <w:r>
        <w:t>Weapon X #22</w:t>
      </w:r>
    </w:p>
    <w:p w:rsidR="00D3227D" w:rsidRDefault="00897A32">
      <w:pPr>
        <w:pStyle w:val="ListBullet"/>
      </w:pPr>
      <w:r>
        <w:t>Poe Dameron #30</w:t>
      </w:r>
    </w:p>
    <w:p w:rsidR="00D3227D" w:rsidRDefault="00897A32">
      <w:pPr>
        <w:pStyle w:val="ListBullet"/>
      </w:pPr>
      <w:r>
        <w:t>Peter Parker: The Spectacular Spider-Man #308</w:t>
      </w:r>
    </w:p>
    <w:p w:rsidR="00D3227D" w:rsidRDefault="00897A32">
      <w:pPr>
        <w:pStyle w:val="ListBullet"/>
      </w:pPr>
      <w:r>
        <w:t>Fantastic Four and Power Pack #2</w:t>
      </w:r>
    </w:p>
    <w:p w:rsidR="00D3227D" w:rsidRDefault="00897A32">
      <w:pPr>
        <w:pStyle w:val="ListBullet"/>
      </w:pPr>
      <w:r>
        <w:t>Fantastic Four #1</w:t>
      </w:r>
    </w:p>
    <w:p w:rsidR="00D3227D" w:rsidRDefault="00897A32">
      <w:pPr>
        <w:pStyle w:val="ListBullet"/>
      </w:pPr>
      <w:r>
        <w:t>Spider-Man Annual #1</w:t>
      </w:r>
    </w:p>
    <w:p w:rsidR="00D3227D" w:rsidRDefault="00897A32">
      <w:pPr>
        <w:pStyle w:val="ListBullet"/>
      </w:pPr>
      <w:r>
        <w:t>The Amazing Spider-Man #3</w:t>
      </w:r>
    </w:p>
    <w:p w:rsidR="00D3227D" w:rsidRDefault="00897A32">
      <w:pPr>
        <w:pStyle w:val="ListBullet"/>
      </w:pPr>
      <w:r>
        <w:t>Hunt for Wolverine: Adamantium Agenda #4</w:t>
      </w:r>
    </w:p>
    <w:p w:rsidR="00D3227D" w:rsidRDefault="00897A32">
      <w:pPr>
        <w:pStyle w:val="ListBullet"/>
      </w:pPr>
      <w:r>
        <w:t>Quicksilver: No Surrender #4</w:t>
      </w:r>
    </w:p>
    <w:p w:rsidR="00D3227D" w:rsidRDefault="00897A32">
      <w:pPr>
        <w:pStyle w:val="ListBullet"/>
      </w:pPr>
      <w:r>
        <w:t>Domino #5</w:t>
      </w:r>
    </w:p>
    <w:p w:rsidR="00D3227D" w:rsidRDefault="00897A32">
      <w:pPr>
        <w:pStyle w:val="ListBullet"/>
      </w:pPr>
      <w:r>
        <w:t>Exiles #6</w:t>
      </w:r>
    </w:p>
    <w:p w:rsidR="00D3227D" w:rsidRDefault="00897A32">
      <w:pPr>
        <w:pStyle w:val="ListBullet"/>
      </w:pPr>
      <w:r>
        <w:t>Darth Vader #19</w:t>
      </w:r>
    </w:p>
    <w:p w:rsidR="00D3227D" w:rsidRDefault="00897A32">
      <w:pPr>
        <w:pStyle w:val="ListBullet"/>
      </w:pPr>
      <w:r>
        <w:t>Amazing Spider-Man: Renew Your Vows #22</w:t>
      </w:r>
    </w:p>
    <w:p w:rsidR="00D3227D" w:rsidRDefault="00897A32">
      <w:pPr>
        <w:pStyle w:val="ListBullet"/>
      </w:pPr>
      <w:r>
        <w:t>Champions #23</w:t>
      </w:r>
    </w:p>
    <w:p w:rsidR="00D3227D" w:rsidRDefault="00897A32">
      <w:pPr>
        <w:pStyle w:val="ListBullet"/>
      </w:pPr>
      <w:r>
        <w:t>X-Men: Blue #33</w:t>
      </w:r>
    </w:p>
    <w:p w:rsidR="00D3227D" w:rsidRDefault="00897A32">
      <w:pPr>
        <w:pStyle w:val="ListBullet"/>
      </w:pPr>
      <w:r>
        <w:t>The Unbeatable Squirrel Girl #35</w:t>
      </w:r>
    </w:p>
    <w:p w:rsidR="00D3227D" w:rsidRDefault="00897A32">
      <w:pPr>
        <w:pStyle w:val="ListBullet"/>
      </w:pPr>
      <w:r>
        <w:t>Spider-Man/Deadpool #37</w:t>
      </w:r>
    </w:p>
    <w:p w:rsidR="00D3227D" w:rsidRDefault="00897A32">
      <w:pPr>
        <w:pStyle w:val="ListBullet"/>
      </w:pPr>
      <w:r>
        <w:t>Old Man Logan #45</w:t>
      </w:r>
    </w:p>
    <w:p w:rsidR="00D3227D" w:rsidRDefault="00897A32">
      <w:pPr>
        <w:pStyle w:val="ListBullet"/>
      </w:pPr>
      <w:r>
        <w:t>Daredevil #606</w:t>
      </w:r>
    </w:p>
    <w:p w:rsidR="00D3227D" w:rsidRDefault="00897A32">
      <w:pPr>
        <w:pStyle w:val="ListBullet"/>
      </w:pPr>
      <w:r>
        <w:t>Fantastic Four and Power Pack #1</w:t>
      </w:r>
    </w:p>
    <w:p w:rsidR="00D3227D" w:rsidRDefault="00897A32">
      <w:pPr>
        <w:pStyle w:val="ListBullet"/>
      </w:pPr>
      <w:r>
        <w:t>Infinity Wars #1</w:t>
      </w:r>
    </w:p>
    <w:p w:rsidR="00D3227D" w:rsidRDefault="00897A32">
      <w:pPr>
        <w:pStyle w:val="ListBullet"/>
      </w:pPr>
      <w:r>
        <w:t>Marvel Rising: Ms. Marvel/Squirrel Girl #1</w:t>
      </w:r>
    </w:p>
    <w:p w:rsidR="00D3227D" w:rsidRDefault="00897A32">
      <w:pPr>
        <w:pStyle w:val="ListBullet"/>
      </w:pPr>
      <w:r>
        <w:t>Cosmic Ghost Rider #2</w:t>
      </w:r>
    </w:p>
    <w:p w:rsidR="00D3227D" w:rsidRDefault="00897A32">
      <w:pPr>
        <w:pStyle w:val="ListBullet"/>
      </w:pPr>
      <w:r>
        <w:t>Captain America #2</w:t>
      </w:r>
    </w:p>
    <w:p w:rsidR="00D3227D" w:rsidRDefault="00897A32">
      <w:pPr>
        <w:pStyle w:val="ListBullet"/>
      </w:pPr>
      <w:r>
        <w:t>Death of the Inhumans #2</w:t>
      </w:r>
    </w:p>
    <w:p w:rsidR="00D3227D" w:rsidRDefault="00897A32">
      <w:pPr>
        <w:pStyle w:val="ListBullet"/>
      </w:pPr>
      <w:r>
        <w:t>X-Men Gold Annual #2</w:t>
      </w:r>
    </w:p>
    <w:p w:rsidR="00D3227D" w:rsidRDefault="00897A32">
      <w:pPr>
        <w:pStyle w:val="ListBullet"/>
      </w:pPr>
      <w:r>
        <w:t>Deadpool #3</w:t>
      </w:r>
    </w:p>
    <w:p w:rsidR="00D3227D" w:rsidRDefault="00897A32">
      <w:pPr>
        <w:pStyle w:val="ListBullet"/>
      </w:pPr>
      <w:r>
        <w:t>Ant-Man &amp; the Wasp #4</w:t>
      </w:r>
    </w:p>
    <w:p w:rsidR="00D3227D" w:rsidRDefault="00897A32">
      <w:pPr>
        <w:pStyle w:val="ListBullet"/>
      </w:pPr>
      <w:r>
        <w:t>Immortal Hulk #4</w:t>
      </w:r>
    </w:p>
    <w:p w:rsidR="00D3227D" w:rsidRDefault="00897A32">
      <w:pPr>
        <w:pStyle w:val="ListBullet"/>
      </w:pPr>
      <w:r>
        <w:t>Hunt for Wolverine: Weapon Lost #4</w:t>
      </w:r>
    </w:p>
    <w:p w:rsidR="00D3227D" w:rsidRDefault="00897A32">
      <w:pPr>
        <w:pStyle w:val="ListBullet"/>
      </w:pPr>
      <w:r>
        <w:t>Star Wars: The Last Jedi Adaptation #5</w:t>
      </w:r>
    </w:p>
    <w:p w:rsidR="00D3227D" w:rsidRDefault="00897A32">
      <w:pPr>
        <w:pStyle w:val="ListBullet"/>
      </w:pPr>
      <w:r>
        <w:t>Astonishing X-Men #14</w:t>
      </w:r>
    </w:p>
    <w:p w:rsidR="00D3227D" w:rsidRDefault="00897A32">
      <w:pPr>
        <w:pStyle w:val="ListBullet"/>
      </w:pPr>
      <w:r>
        <w:t>Weapon X #21</w:t>
      </w:r>
    </w:p>
    <w:p w:rsidR="00D3227D" w:rsidRDefault="00897A32">
      <w:pPr>
        <w:pStyle w:val="ListBullet"/>
      </w:pPr>
      <w:r>
        <w:t>Ben Reilly: Scarlet Spider #22</w:t>
      </w:r>
    </w:p>
    <w:p w:rsidR="00D3227D" w:rsidRDefault="00897A32">
      <w:pPr>
        <w:pStyle w:val="ListBullet"/>
      </w:pPr>
      <w:r>
        <w:t>X-Men: Gold #33</w:t>
      </w:r>
    </w:p>
    <w:p w:rsidR="00D3227D" w:rsidRDefault="00897A32">
      <w:pPr>
        <w:pStyle w:val="ListBullet"/>
      </w:pPr>
      <w:r>
        <w:t>Star Wars #52</w:t>
      </w:r>
    </w:p>
    <w:p w:rsidR="00D3227D" w:rsidRDefault="00897A32">
      <w:pPr>
        <w:pStyle w:val="Heading3"/>
      </w:pPr>
      <w:r>
        <w:t>September, 2018</w:t>
      </w:r>
    </w:p>
    <w:p w:rsidR="00D3227D" w:rsidRDefault="00897A32">
      <w:r>
        <w:t xml:space="preserve">Number of comics published this month: </w:t>
      </w:r>
      <w:r>
        <w:rPr>
          <w:b/>
        </w:rPr>
        <w:t>100</w:t>
      </w:r>
    </w:p>
    <w:p w:rsidR="00D3227D" w:rsidRDefault="00897A32">
      <w:pPr>
        <w:pStyle w:val="ListBullet"/>
      </w:pPr>
      <w:r>
        <w:t>Spider-Geddon #0</w:t>
      </w:r>
    </w:p>
    <w:p w:rsidR="00D3227D" w:rsidRDefault="00897A32">
      <w:pPr>
        <w:pStyle w:val="ListBullet"/>
      </w:pPr>
      <w:r>
        <w:t>Infinity Wars: Iron Hammer #1</w:t>
      </w:r>
    </w:p>
    <w:p w:rsidR="00D3227D" w:rsidRDefault="00897A32">
      <w:pPr>
        <w:pStyle w:val="ListBullet"/>
      </w:pPr>
      <w:r>
        <w:t>Domino Annual #1</w:t>
      </w:r>
    </w:p>
    <w:p w:rsidR="00D3227D" w:rsidRDefault="00897A32">
      <w:pPr>
        <w:pStyle w:val="ListBullet"/>
      </w:pPr>
      <w:r>
        <w:t>The Punisher #2</w:t>
      </w:r>
    </w:p>
    <w:p w:rsidR="00D3227D" w:rsidRDefault="00897A32">
      <w:pPr>
        <w:pStyle w:val="ListBullet"/>
      </w:pPr>
      <w:r>
        <w:t>Jessica Jones - Marvel Digital Original #3</w:t>
      </w:r>
    </w:p>
    <w:p w:rsidR="00D3227D" w:rsidRDefault="00897A32">
      <w:pPr>
        <w:pStyle w:val="ListBullet"/>
      </w:pPr>
      <w:r>
        <w:t>Extermination #3</w:t>
      </w:r>
    </w:p>
    <w:p w:rsidR="00D3227D" w:rsidRDefault="00897A32">
      <w:pPr>
        <w:pStyle w:val="ListBullet"/>
      </w:pPr>
      <w:r>
        <w:t>Black Panther #4</w:t>
      </w:r>
    </w:p>
    <w:p w:rsidR="00D3227D" w:rsidRDefault="00897A32">
      <w:pPr>
        <w:pStyle w:val="ListBullet"/>
      </w:pPr>
      <w:r>
        <w:t>Sentry #4</w:t>
      </w:r>
    </w:p>
    <w:p w:rsidR="00D3227D" w:rsidRDefault="00897A32">
      <w:pPr>
        <w:pStyle w:val="ListBullet"/>
      </w:pPr>
      <w:r>
        <w:t>Edge of Spider-Geddon #4</w:t>
      </w:r>
    </w:p>
    <w:p w:rsidR="00D3227D" w:rsidRDefault="00897A32">
      <w:pPr>
        <w:pStyle w:val="ListBullet"/>
      </w:pPr>
      <w:r>
        <w:t>Venom: First Host #5</w:t>
      </w:r>
    </w:p>
    <w:p w:rsidR="00D3227D" w:rsidRDefault="00897A32">
      <w:pPr>
        <w:pStyle w:val="ListBullet"/>
      </w:pPr>
      <w:r>
        <w:t>The Amazing Spider-Man #6</w:t>
      </w:r>
    </w:p>
    <w:p w:rsidR="00D3227D" w:rsidRDefault="00897A32">
      <w:pPr>
        <w:pStyle w:val="ListBullet"/>
      </w:pPr>
      <w:r>
        <w:t>X-Men: Red #8</w:t>
      </w:r>
    </w:p>
    <w:p w:rsidR="00D3227D" w:rsidRDefault="00897A32">
      <w:pPr>
        <w:pStyle w:val="ListBullet"/>
      </w:pPr>
      <w:r>
        <w:t>Old Man Hawkeye #9</w:t>
      </w:r>
    </w:p>
    <w:p w:rsidR="00D3227D" w:rsidRDefault="00897A32">
      <w:pPr>
        <w:pStyle w:val="ListBullet"/>
      </w:pPr>
      <w:r>
        <w:t>Marvel 2-in-One #10</w:t>
      </w:r>
    </w:p>
    <w:p w:rsidR="00D3227D" w:rsidRDefault="00897A32">
      <w:pPr>
        <w:pStyle w:val="ListBullet"/>
      </w:pPr>
      <w:r>
        <w:t>Ben Reilly: Scarlet Spider #24</w:t>
      </w:r>
    </w:p>
    <w:p w:rsidR="00D3227D" w:rsidRDefault="00897A32">
      <w:pPr>
        <w:pStyle w:val="ListBullet"/>
      </w:pPr>
      <w:r>
        <w:t>Star Wars: Doctor Aphra #24</w:t>
      </w:r>
    </w:p>
    <w:p w:rsidR="00D3227D" w:rsidRDefault="00897A32">
      <w:pPr>
        <w:pStyle w:val="ListBullet"/>
      </w:pPr>
      <w:r>
        <w:t>Poe Dameron #31</w:t>
      </w:r>
    </w:p>
    <w:p w:rsidR="00D3227D" w:rsidRDefault="00897A32">
      <w:pPr>
        <w:pStyle w:val="ListBullet"/>
      </w:pPr>
      <w:r>
        <w:t>Moon Girl and Devil Dinosaur #35</w:t>
      </w:r>
    </w:p>
    <w:p w:rsidR="00D3227D" w:rsidRDefault="00897A32">
      <w:pPr>
        <w:pStyle w:val="ListBullet"/>
      </w:pPr>
      <w:r>
        <w:t>X-Men: Blue #36</w:t>
      </w:r>
    </w:p>
    <w:p w:rsidR="00D3227D" w:rsidRDefault="00897A32">
      <w:pPr>
        <w:pStyle w:val="ListBullet"/>
      </w:pPr>
      <w:r>
        <w:t>Spider-Man/Deadpool #39</w:t>
      </w:r>
    </w:p>
    <w:p w:rsidR="00D3227D" w:rsidRDefault="00897A32">
      <w:pPr>
        <w:pStyle w:val="ListBullet"/>
      </w:pPr>
      <w:r>
        <w:t>Old Man Logan #48</w:t>
      </w:r>
    </w:p>
    <w:p w:rsidR="00D3227D" w:rsidRDefault="00897A32">
      <w:pPr>
        <w:pStyle w:val="ListBullet"/>
      </w:pPr>
      <w:r>
        <w:t>Moon Knight #199</w:t>
      </w:r>
    </w:p>
    <w:p w:rsidR="00D3227D" w:rsidRDefault="00897A32">
      <w:pPr>
        <w:pStyle w:val="ListBullet"/>
      </w:pPr>
      <w:r>
        <w:t>Peter Parker: The Spectacular Spider-Man #310</w:t>
      </w:r>
    </w:p>
    <w:p w:rsidR="00D3227D" w:rsidRDefault="00897A32">
      <w:pPr>
        <w:pStyle w:val="ListBullet"/>
      </w:pPr>
      <w:r>
        <w:t>Marvel Adventures Super Heroes #1</w:t>
      </w:r>
    </w:p>
    <w:p w:rsidR="00D3227D" w:rsidRDefault="00897A32">
      <w:pPr>
        <w:pStyle w:val="ListBullet"/>
      </w:pPr>
      <w:r>
        <w:t>Ms. Marvel #6</w:t>
      </w:r>
    </w:p>
    <w:p w:rsidR="00D3227D" w:rsidRDefault="00897A32">
      <w:pPr>
        <w:pStyle w:val="ListBullet"/>
      </w:pPr>
      <w:r>
        <w:t>Return of Wolverine #1</w:t>
      </w:r>
    </w:p>
    <w:p w:rsidR="00D3227D" w:rsidRDefault="00897A32">
      <w:pPr>
        <w:pStyle w:val="ListBullet"/>
      </w:pPr>
      <w:r>
        <w:t>Infinity Wars: Soldier Supreme #1</w:t>
      </w:r>
    </w:p>
    <w:p w:rsidR="00D3227D" w:rsidRDefault="00897A32">
      <w:pPr>
        <w:pStyle w:val="ListBullet"/>
      </w:pPr>
      <w:r>
        <w:t>Amazing Spider-Man Annual #1</w:t>
      </w:r>
    </w:p>
    <w:p w:rsidR="00D3227D" w:rsidRDefault="00897A32">
      <w:pPr>
        <w:pStyle w:val="ListBullet"/>
      </w:pPr>
      <w:r>
        <w:t>Captain America Annual #1</w:t>
      </w:r>
    </w:p>
    <w:p w:rsidR="00D3227D" w:rsidRDefault="00897A32">
      <w:pPr>
        <w:pStyle w:val="ListBullet"/>
      </w:pPr>
      <w:r>
        <w:t>Marvel Super Hero Adventures: Captain Marvel - First Day of School #1</w:t>
      </w:r>
    </w:p>
    <w:p w:rsidR="00D3227D" w:rsidRDefault="00897A32">
      <w:pPr>
        <w:pStyle w:val="ListBullet"/>
      </w:pPr>
      <w:r>
        <w:t>Franklin Richards: A Fantastic Year #1</w:t>
      </w:r>
    </w:p>
    <w:p w:rsidR="00D3227D" w:rsidRDefault="00897A32">
      <w:pPr>
        <w:pStyle w:val="ListBullet"/>
      </w:pPr>
      <w:r>
        <w:t>Cloak and Dagger: Marvel Digital Original - Shades of Gray #2</w:t>
      </w:r>
    </w:p>
    <w:p w:rsidR="00D3227D" w:rsidRDefault="00897A32">
      <w:pPr>
        <w:pStyle w:val="ListBullet"/>
      </w:pPr>
      <w:r>
        <w:t>Deadpool: Secret Agent Deadpool #2</w:t>
      </w:r>
    </w:p>
    <w:p w:rsidR="00D3227D" w:rsidRDefault="00897A32">
      <w:pPr>
        <w:pStyle w:val="ListBullet"/>
      </w:pPr>
      <w:r>
        <w:t>Luke Cage - Marvel Digital Original #2</w:t>
      </w:r>
    </w:p>
    <w:p w:rsidR="00D3227D" w:rsidRDefault="00897A32">
      <w:pPr>
        <w:pStyle w:val="ListBullet"/>
      </w:pPr>
      <w:r>
        <w:t>West Coast Avengers #2</w:t>
      </w:r>
    </w:p>
    <w:p w:rsidR="00D3227D" w:rsidRDefault="00897A32">
      <w:pPr>
        <w:pStyle w:val="ListBullet"/>
      </w:pPr>
      <w:r>
        <w:t>Mr. and Mrs. X #3</w:t>
      </w:r>
    </w:p>
    <w:p w:rsidR="00D3227D" w:rsidRDefault="00897A32">
      <w:pPr>
        <w:pStyle w:val="ListBullet"/>
      </w:pPr>
      <w:r>
        <w:t>The Life of Captain Marvel #3</w:t>
      </w:r>
    </w:p>
    <w:p w:rsidR="00D3227D" w:rsidRDefault="00897A32">
      <w:pPr>
        <w:pStyle w:val="ListBullet"/>
      </w:pPr>
      <w:r>
        <w:t>Edge of Spider-Geddon #3</w:t>
      </w:r>
    </w:p>
    <w:p w:rsidR="00D3227D" w:rsidRDefault="00897A32">
      <w:pPr>
        <w:pStyle w:val="ListBullet"/>
      </w:pPr>
      <w:r>
        <w:t>Multiple Man #4</w:t>
      </w:r>
    </w:p>
    <w:p w:rsidR="00D3227D" w:rsidRDefault="00897A32">
      <w:pPr>
        <w:pStyle w:val="ListBullet"/>
      </w:pPr>
      <w:r>
        <w:t>Venom: First Host #4</w:t>
      </w:r>
    </w:p>
    <w:p w:rsidR="00D3227D" w:rsidRDefault="00897A32">
      <w:pPr>
        <w:pStyle w:val="ListBullet"/>
      </w:pPr>
      <w:r>
        <w:t>Doctor Strange #5</w:t>
      </w:r>
    </w:p>
    <w:p w:rsidR="00D3227D" w:rsidRDefault="00897A32">
      <w:pPr>
        <w:pStyle w:val="ListBullet"/>
      </w:pPr>
      <w:r>
        <w:t>Star Wars: Lando - Double or Nothing #5</w:t>
      </w:r>
    </w:p>
    <w:p w:rsidR="00D3227D" w:rsidRDefault="00897A32">
      <w:pPr>
        <w:pStyle w:val="ListBullet"/>
      </w:pPr>
      <w:r>
        <w:t>Thor #5</w:t>
      </w:r>
    </w:p>
    <w:p w:rsidR="00D3227D" w:rsidRDefault="00897A32">
      <w:pPr>
        <w:pStyle w:val="ListBullet"/>
      </w:pPr>
      <w:r>
        <w:t>Immortal Hulk #6</w:t>
      </w:r>
    </w:p>
    <w:p w:rsidR="00D3227D" w:rsidRDefault="00897A32">
      <w:pPr>
        <w:pStyle w:val="ListBullet"/>
      </w:pPr>
      <w:r>
        <w:t>Venom #6</w:t>
      </w:r>
    </w:p>
    <w:p w:rsidR="00D3227D" w:rsidRDefault="00897A32">
      <w:pPr>
        <w:pStyle w:val="ListBullet"/>
      </w:pPr>
      <w:r>
        <w:t>Avengers #8</w:t>
      </w:r>
    </w:p>
    <w:p w:rsidR="00D3227D" w:rsidRDefault="00897A32">
      <w:pPr>
        <w:pStyle w:val="ListBullet"/>
      </w:pPr>
      <w:r>
        <w:t>Amazing Spider-Man: Renew Your Vows #23</w:t>
      </w:r>
    </w:p>
    <w:p w:rsidR="00D3227D" w:rsidRDefault="00897A32">
      <w:pPr>
        <w:pStyle w:val="ListBullet"/>
      </w:pPr>
      <w:r>
        <w:t>X-Men: Gold #36</w:t>
      </w:r>
    </w:p>
    <w:p w:rsidR="00D3227D" w:rsidRDefault="00897A32">
      <w:pPr>
        <w:pStyle w:val="ListBullet"/>
      </w:pPr>
      <w:r>
        <w:t>Star Wars #54</w:t>
      </w:r>
    </w:p>
    <w:p w:rsidR="00D3227D" w:rsidRDefault="00897A32">
      <w:pPr>
        <w:pStyle w:val="ListBullet"/>
      </w:pPr>
      <w:r>
        <w:t>True Believers: Marvel Knights 20th Anniversary - Daredevil and the Defenders #1</w:t>
      </w:r>
    </w:p>
    <w:p w:rsidR="00D3227D" w:rsidRDefault="00897A32">
      <w:pPr>
        <w:pStyle w:val="ListBullet"/>
      </w:pPr>
      <w:r>
        <w:t>True Believers: Marvel Knights 20th Anniversary - Luke Cage, Hero for Hire #1</w:t>
      </w:r>
    </w:p>
    <w:p w:rsidR="00D3227D" w:rsidRDefault="00897A32">
      <w:pPr>
        <w:pStyle w:val="ListBullet"/>
      </w:pPr>
      <w:r>
        <w:t>True Believers: Marvel Knights 20th Anniversary - Jessica Jones: Alias by Bendis &amp; Gaydos #1</w:t>
      </w:r>
    </w:p>
    <w:p w:rsidR="00D3227D" w:rsidRDefault="00897A32">
      <w:pPr>
        <w:pStyle w:val="ListBullet"/>
      </w:pPr>
      <w:r>
        <w:t>Marvel Rising: Omega #1</w:t>
      </w:r>
    </w:p>
    <w:p w:rsidR="00D3227D" w:rsidRDefault="00897A32">
      <w:pPr>
        <w:pStyle w:val="ListBullet"/>
      </w:pPr>
      <w:r>
        <w:t>Iceman #1</w:t>
      </w:r>
    </w:p>
    <w:p w:rsidR="00D3227D" w:rsidRDefault="00897A32">
      <w:pPr>
        <w:pStyle w:val="ListBullet"/>
      </w:pPr>
      <w:r>
        <w:t>Journey Into Mystery: The Birth of Krakoa #1</w:t>
      </w:r>
    </w:p>
    <w:p w:rsidR="00D3227D" w:rsidRDefault="00897A32">
      <w:pPr>
        <w:pStyle w:val="ListBullet"/>
      </w:pPr>
      <w:r>
        <w:t>Fantastic Four #2</w:t>
      </w:r>
    </w:p>
    <w:p w:rsidR="00D3227D" w:rsidRDefault="00897A32">
      <w:pPr>
        <w:pStyle w:val="ListBullet"/>
      </w:pPr>
      <w:r>
        <w:t>Infinity Wars #3</w:t>
      </w:r>
    </w:p>
    <w:p w:rsidR="00D3227D" w:rsidRDefault="00897A32">
      <w:pPr>
        <w:pStyle w:val="ListBullet"/>
      </w:pPr>
      <w:r>
        <w:t>Venom: First Host #3</w:t>
      </w:r>
    </w:p>
    <w:p w:rsidR="00D3227D" w:rsidRDefault="00897A32">
      <w:pPr>
        <w:pStyle w:val="ListBullet"/>
      </w:pPr>
      <w:r>
        <w:t>X-23 #4</w:t>
      </w:r>
    </w:p>
    <w:p w:rsidR="00D3227D" w:rsidRDefault="00897A32">
      <w:pPr>
        <w:pStyle w:val="ListBullet"/>
      </w:pPr>
      <w:r>
        <w:t>The Amazing Spider-Man #5</w:t>
      </w:r>
    </w:p>
    <w:p w:rsidR="00D3227D" w:rsidRDefault="00897A32">
      <w:pPr>
        <w:pStyle w:val="ListBullet"/>
      </w:pPr>
      <w:r>
        <w:t>Star Wars: The Last Jedi Adaptation #6</w:t>
      </w:r>
    </w:p>
    <w:p w:rsidR="00D3227D" w:rsidRDefault="00897A32">
      <w:pPr>
        <w:pStyle w:val="ListBullet"/>
      </w:pPr>
      <w:r>
        <w:t>Domino #6</w:t>
      </w:r>
    </w:p>
    <w:p w:rsidR="00D3227D" w:rsidRDefault="00897A32">
      <w:pPr>
        <w:pStyle w:val="ListBullet"/>
      </w:pPr>
      <w:r>
        <w:t>Weapon H #7</w:t>
      </w:r>
    </w:p>
    <w:p w:rsidR="00D3227D" w:rsidRDefault="00897A32">
      <w:pPr>
        <w:pStyle w:val="ListBullet"/>
      </w:pPr>
      <w:r>
        <w:t>Exiles #8</w:t>
      </w:r>
    </w:p>
    <w:p w:rsidR="00D3227D" w:rsidRDefault="00897A32">
      <w:pPr>
        <w:pStyle w:val="ListBullet"/>
      </w:pPr>
      <w:r>
        <w:t>Runaways #13</w:t>
      </w:r>
    </w:p>
    <w:p w:rsidR="00D3227D" w:rsidRDefault="00897A32">
      <w:pPr>
        <w:pStyle w:val="ListBullet"/>
      </w:pPr>
      <w:r>
        <w:t>Darth Vader #21</w:t>
      </w:r>
    </w:p>
    <w:p w:rsidR="00D3227D" w:rsidRDefault="00897A32">
      <w:pPr>
        <w:pStyle w:val="ListBullet"/>
      </w:pPr>
      <w:r>
        <w:t>Champions #24</w:t>
      </w:r>
    </w:p>
    <w:p w:rsidR="00D3227D" w:rsidRDefault="00897A32">
      <w:pPr>
        <w:pStyle w:val="ListBullet"/>
      </w:pPr>
      <w:r>
        <w:t>Ms. Marvel #34</w:t>
      </w:r>
    </w:p>
    <w:p w:rsidR="00D3227D" w:rsidRDefault="00897A32">
      <w:pPr>
        <w:pStyle w:val="ListBullet"/>
      </w:pPr>
      <w:r>
        <w:t>X-Men: Blue #35</w:t>
      </w:r>
    </w:p>
    <w:p w:rsidR="00D3227D" w:rsidRDefault="00897A32">
      <w:pPr>
        <w:pStyle w:val="ListBullet"/>
      </w:pPr>
      <w:r>
        <w:t>The Unbeatable Squirrel Girl #36</w:t>
      </w:r>
    </w:p>
    <w:p w:rsidR="00D3227D" w:rsidRDefault="00897A32">
      <w:pPr>
        <w:pStyle w:val="ListBullet"/>
      </w:pPr>
      <w:r>
        <w:t>Old Man Logan #47</w:t>
      </w:r>
    </w:p>
    <w:p w:rsidR="00D3227D" w:rsidRDefault="00897A32">
      <w:pPr>
        <w:pStyle w:val="ListBullet"/>
      </w:pPr>
      <w:r>
        <w:t>Peter Parker: The Spectacular Spider-Man #309</w:t>
      </w:r>
    </w:p>
    <w:p w:rsidR="00D3227D" w:rsidRDefault="00897A32">
      <w:pPr>
        <w:pStyle w:val="ListBullet"/>
      </w:pPr>
      <w:r>
        <w:t>Daredevil #608</w:t>
      </w:r>
    </w:p>
    <w:p w:rsidR="00D3227D" w:rsidRDefault="00897A32">
      <w:pPr>
        <w:pStyle w:val="ListBullet"/>
      </w:pPr>
      <w:r>
        <w:t>Marvel Universe Avengers: Earth's Mightiest Heroes #1</w:t>
      </w:r>
    </w:p>
    <w:p w:rsidR="00D3227D" w:rsidRDefault="00897A32">
      <w:pPr>
        <w:pStyle w:val="ListBullet"/>
      </w:pPr>
      <w:r>
        <w:t>True Believers: Marvel Knights 20th Anniversary - Daredevil by Lee &amp; Everett #1</w:t>
      </w:r>
    </w:p>
    <w:p w:rsidR="00D3227D" w:rsidRDefault="00897A32">
      <w:pPr>
        <w:pStyle w:val="ListBullet"/>
      </w:pPr>
      <w:r>
        <w:t>True Believers: Marvel Knights 20th Anniversary - Daredevil by Smith, Quesada &amp; Palmiotti #1</w:t>
      </w:r>
    </w:p>
    <w:p w:rsidR="00D3227D" w:rsidRDefault="00897A32">
      <w:pPr>
        <w:pStyle w:val="ListBullet"/>
      </w:pPr>
      <w:r>
        <w:t>Deadpool: Secret Agent Deadpool #1</w:t>
      </w:r>
    </w:p>
    <w:p w:rsidR="00D3227D" w:rsidRDefault="00897A32">
      <w:pPr>
        <w:pStyle w:val="ListBullet"/>
      </w:pPr>
      <w:r>
        <w:t>Thanos Legacy #1</w:t>
      </w:r>
    </w:p>
    <w:p w:rsidR="00D3227D" w:rsidRDefault="00897A32">
      <w:pPr>
        <w:pStyle w:val="ListBullet"/>
      </w:pPr>
      <w:r>
        <w:t>Asgardians of the Galaxy #1</w:t>
      </w:r>
    </w:p>
    <w:p w:rsidR="00D3227D" w:rsidRDefault="00897A32">
      <w:pPr>
        <w:pStyle w:val="ListBullet"/>
      </w:pPr>
      <w:r>
        <w:t>Old Man Logan Annual #1</w:t>
      </w:r>
    </w:p>
    <w:p w:rsidR="00D3227D" w:rsidRDefault="00897A32">
      <w:pPr>
        <w:pStyle w:val="ListBullet"/>
      </w:pPr>
      <w:r>
        <w:t>Silver Surfer Annual #1</w:t>
      </w:r>
    </w:p>
    <w:p w:rsidR="00D3227D" w:rsidRDefault="00897A32">
      <w:pPr>
        <w:pStyle w:val="ListBullet"/>
      </w:pPr>
      <w:r>
        <w:t>Star Wars: Doctor Aphra Annual #2</w:t>
      </w:r>
    </w:p>
    <w:p w:rsidR="00D3227D" w:rsidRDefault="00897A32">
      <w:pPr>
        <w:pStyle w:val="ListBullet"/>
      </w:pPr>
      <w:r>
        <w:t>Venom: First Host #2</w:t>
      </w:r>
    </w:p>
    <w:p w:rsidR="00D3227D" w:rsidRDefault="00897A32">
      <w:pPr>
        <w:pStyle w:val="ListBullet"/>
      </w:pPr>
      <w:r>
        <w:t>Cosmic Ghost Rider #3</w:t>
      </w:r>
    </w:p>
    <w:p w:rsidR="00D3227D" w:rsidRDefault="00897A32">
      <w:pPr>
        <w:pStyle w:val="ListBullet"/>
      </w:pPr>
      <w:r>
        <w:t>Captain America #3</w:t>
      </w:r>
    </w:p>
    <w:p w:rsidR="00D3227D" w:rsidRDefault="00897A32">
      <w:pPr>
        <w:pStyle w:val="ListBullet"/>
      </w:pPr>
      <w:r>
        <w:t>Death of the Inhumans #3</w:t>
      </w:r>
    </w:p>
    <w:p w:rsidR="00D3227D" w:rsidRDefault="00897A32">
      <w:pPr>
        <w:pStyle w:val="ListBullet"/>
      </w:pPr>
      <w:r>
        <w:t>Cloak and Dagger #4</w:t>
      </w:r>
    </w:p>
    <w:p w:rsidR="00D3227D" w:rsidRDefault="00897A32">
      <w:pPr>
        <w:pStyle w:val="ListBullet"/>
      </w:pPr>
      <w:r>
        <w:t>Deadpool #4</w:t>
      </w:r>
    </w:p>
    <w:p w:rsidR="00D3227D" w:rsidRDefault="00897A32">
      <w:pPr>
        <w:pStyle w:val="ListBullet"/>
      </w:pPr>
      <w:r>
        <w:t>Immortal Hulk #5</w:t>
      </w:r>
    </w:p>
    <w:p w:rsidR="00D3227D" w:rsidRDefault="00897A32">
      <w:pPr>
        <w:pStyle w:val="ListBullet"/>
      </w:pPr>
      <w:r>
        <w:t>Ant-Man &amp; the Wasp #5</w:t>
      </w:r>
    </w:p>
    <w:p w:rsidR="00D3227D" w:rsidRDefault="00897A32">
      <w:pPr>
        <w:pStyle w:val="ListBullet"/>
      </w:pPr>
      <w:r>
        <w:t>Quicksilver: No Surrender #5</w:t>
      </w:r>
    </w:p>
    <w:p w:rsidR="00D3227D" w:rsidRDefault="00897A32">
      <w:pPr>
        <w:pStyle w:val="ListBullet"/>
      </w:pPr>
      <w:r>
        <w:t>Avengers #7</w:t>
      </w:r>
    </w:p>
    <w:p w:rsidR="00D3227D" w:rsidRDefault="00897A32">
      <w:pPr>
        <w:pStyle w:val="ListBullet"/>
      </w:pPr>
      <w:r>
        <w:t>Astonishing X-Men #15</w:t>
      </w:r>
    </w:p>
    <w:p w:rsidR="00D3227D" w:rsidRDefault="00897A32">
      <w:pPr>
        <w:pStyle w:val="ListBullet"/>
      </w:pPr>
      <w:r>
        <w:t>Ben Reilly: Scarlet Spider #23</w:t>
      </w:r>
    </w:p>
    <w:p w:rsidR="00D3227D" w:rsidRDefault="00897A32">
      <w:pPr>
        <w:pStyle w:val="ListBullet"/>
      </w:pPr>
      <w:r>
        <w:t>Weapon X #23</w:t>
      </w:r>
    </w:p>
    <w:p w:rsidR="00D3227D" w:rsidRDefault="00897A32">
      <w:pPr>
        <w:pStyle w:val="ListBullet"/>
      </w:pPr>
      <w:r>
        <w:t>X-Men: Gold #35</w:t>
      </w:r>
    </w:p>
    <w:p w:rsidR="00D3227D" w:rsidRDefault="00897A32">
      <w:pPr>
        <w:pStyle w:val="ListBullet"/>
      </w:pPr>
      <w:r>
        <w:t>Spider-Man/Deadpool #38</w:t>
      </w:r>
    </w:p>
    <w:p w:rsidR="00D3227D" w:rsidRDefault="00897A32">
      <w:pPr>
        <w:pStyle w:val="ListBullet"/>
      </w:pPr>
      <w:r>
        <w:t>Star Wars #53</w:t>
      </w:r>
    </w:p>
    <w:p w:rsidR="00D3227D" w:rsidRDefault="00897A32">
      <w:pPr>
        <w:pStyle w:val="ListBullet"/>
      </w:pPr>
      <w:r>
        <w:t>Fantastic Four and Power Pack #5</w:t>
      </w:r>
    </w:p>
    <w:p w:rsidR="00D3227D" w:rsidRDefault="00897A32">
      <w:pPr>
        <w:pStyle w:val="ListBullet"/>
      </w:pPr>
      <w:r>
        <w:t>Fantastic Four and Power Pack #6</w:t>
      </w:r>
    </w:p>
    <w:p w:rsidR="00D3227D" w:rsidRDefault="00897A32">
      <w:pPr>
        <w:pStyle w:val="Heading3"/>
      </w:pPr>
      <w:r>
        <w:t>October, 2018</w:t>
      </w:r>
    </w:p>
    <w:p w:rsidR="00D3227D" w:rsidRDefault="00897A32">
      <w:r>
        <w:t xml:space="preserve">Number of comics published this month: </w:t>
      </w:r>
      <w:r>
        <w:rPr>
          <w:b/>
        </w:rPr>
        <w:t>112</w:t>
      </w:r>
    </w:p>
    <w:p w:rsidR="00D3227D" w:rsidRDefault="00897A32">
      <w:pPr>
        <w:pStyle w:val="ListBullet"/>
      </w:pPr>
      <w:r>
        <w:t>True Believers: What If Legion Had Killed Magneto? #1</w:t>
      </w:r>
    </w:p>
    <w:p w:rsidR="00D3227D" w:rsidRDefault="00897A32">
      <w:pPr>
        <w:pStyle w:val="ListBullet"/>
      </w:pPr>
      <w:r>
        <w:t>True Believers: What If The Fantastic Four Had Different Super-Powers? #1</w:t>
      </w:r>
    </w:p>
    <w:p w:rsidR="00D3227D" w:rsidRDefault="00897A32">
      <w:pPr>
        <w:pStyle w:val="ListBullet"/>
      </w:pPr>
      <w:r>
        <w:t>Vault of Spiders #1</w:t>
      </w:r>
    </w:p>
    <w:p w:rsidR="00D3227D" w:rsidRDefault="00897A32">
      <w:pPr>
        <w:pStyle w:val="ListBullet"/>
      </w:pPr>
      <w:r>
        <w:t>Spider-Force #1</w:t>
      </w:r>
    </w:p>
    <w:p w:rsidR="00D3227D" w:rsidRDefault="00897A32">
      <w:pPr>
        <w:pStyle w:val="ListBullet"/>
      </w:pPr>
      <w:r>
        <w:t>Avengers Halloween Special #1</w:t>
      </w:r>
    </w:p>
    <w:p w:rsidR="00D3227D" w:rsidRDefault="00897A32">
      <w:pPr>
        <w:pStyle w:val="ListBullet"/>
      </w:pPr>
      <w:r>
        <w:t>X-Men: Black - Emma Frost #1</w:t>
      </w:r>
    </w:p>
    <w:p w:rsidR="00D3227D" w:rsidRDefault="00897A32">
      <w:pPr>
        <w:pStyle w:val="ListBullet"/>
      </w:pPr>
      <w:r>
        <w:t>What If? Magik #1</w:t>
      </w:r>
    </w:p>
    <w:p w:rsidR="00D3227D" w:rsidRDefault="00897A32">
      <w:pPr>
        <w:pStyle w:val="ListBullet"/>
      </w:pPr>
      <w:r>
        <w:t>Infinity Wars: Iron Hammer #2</w:t>
      </w:r>
    </w:p>
    <w:p w:rsidR="00D3227D" w:rsidRDefault="00897A32">
      <w:pPr>
        <w:pStyle w:val="ListBullet"/>
      </w:pPr>
      <w:r>
        <w:t>West Coast Avengers #3</w:t>
      </w:r>
    </w:p>
    <w:p w:rsidR="00D3227D" w:rsidRDefault="00897A32">
      <w:pPr>
        <w:pStyle w:val="ListBullet"/>
      </w:pPr>
      <w:r>
        <w:t>Extermination #4</w:t>
      </w:r>
    </w:p>
    <w:p w:rsidR="00D3227D" w:rsidRDefault="00897A32">
      <w:pPr>
        <w:pStyle w:val="ListBullet"/>
      </w:pPr>
      <w:r>
        <w:t>Black Panther #5</w:t>
      </w:r>
    </w:p>
    <w:p w:rsidR="00D3227D" w:rsidRDefault="00897A32">
      <w:pPr>
        <w:pStyle w:val="ListBullet"/>
      </w:pPr>
      <w:r>
        <w:t>Multiple Man #5</w:t>
      </w:r>
    </w:p>
    <w:p w:rsidR="00D3227D" w:rsidRDefault="00897A32">
      <w:pPr>
        <w:pStyle w:val="ListBullet"/>
      </w:pPr>
      <w:r>
        <w:t>Tony Stark: Iron Man #5</w:t>
      </w:r>
    </w:p>
    <w:p w:rsidR="00D3227D" w:rsidRDefault="00897A32">
      <w:pPr>
        <w:pStyle w:val="ListBullet"/>
      </w:pPr>
      <w:r>
        <w:t>Old Man Hawkeye #10</w:t>
      </w:r>
    </w:p>
    <w:p w:rsidR="00D3227D" w:rsidRDefault="00897A32">
      <w:pPr>
        <w:pStyle w:val="ListBullet"/>
      </w:pPr>
      <w:r>
        <w:t>Marvel 2-in-One #11</w:t>
      </w:r>
    </w:p>
    <w:p w:rsidR="00D3227D" w:rsidRDefault="00897A32">
      <w:pPr>
        <w:pStyle w:val="ListBullet"/>
      </w:pPr>
      <w:r>
        <w:t>Old Man Logan #50</w:t>
      </w:r>
    </w:p>
    <w:p w:rsidR="00D3227D" w:rsidRDefault="00897A32">
      <w:pPr>
        <w:pStyle w:val="ListBullet"/>
      </w:pPr>
      <w:r>
        <w:t>Daredevil #610</w:t>
      </w:r>
    </w:p>
    <w:p w:rsidR="00D3227D" w:rsidRDefault="00897A32">
      <w:pPr>
        <w:pStyle w:val="ListBullet"/>
      </w:pPr>
      <w:r>
        <w:t>Marvel Adventures the Avengers #2</w:t>
      </w:r>
    </w:p>
    <w:p w:rsidR="00D3227D" w:rsidRDefault="00897A32">
      <w:pPr>
        <w:pStyle w:val="ListBullet"/>
      </w:pPr>
      <w:r>
        <w:t>Marvel Adventures: Super Heroes #2</w:t>
      </w:r>
    </w:p>
    <w:p w:rsidR="00D3227D" w:rsidRDefault="00897A32">
      <w:pPr>
        <w:pStyle w:val="ListBullet"/>
      </w:pPr>
      <w:r>
        <w:t>Ms. Marvel Vol. 2 #3</w:t>
      </w:r>
    </w:p>
    <w:p w:rsidR="00D3227D" w:rsidRDefault="00897A32">
      <w:pPr>
        <w:pStyle w:val="ListBullet"/>
      </w:pPr>
      <w:r>
        <w:t>Ms. Marvel #8</w:t>
      </w:r>
    </w:p>
    <w:p w:rsidR="00D3227D" w:rsidRDefault="00897A32">
      <w:pPr>
        <w:pStyle w:val="ListBullet"/>
      </w:pPr>
      <w:r>
        <w:t>True Believers: What If Kraven the Hunter Had Killed Spider-Man? #0</w:t>
      </w:r>
    </w:p>
    <w:p w:rsidR="00D3227D" w:rsidRDefault="00897A32">
      <w:pPr>
        <w:pStyle w:val="ListBullet"/>
      </w:pPr>
      <w:r>
        <w:t>True Believers: What If the Silver Surfer Possessed the Infinity Gauntlet? #0</w:t>
      </w:r>
    </w:p>
    <w:p w:rsidR="00D3227D" w:rsidRDefault="00897A32">
      <w:pPr>
        <w:pStyle w:val="ListBullet"/>
      </w:pPr>
      <w:r>
        <w:t>Infinity Wars: Arachknight #1</w:t>
      </w:r>
    </w:p>
    <w:p w:rsidR="00D3227D" w:rsidRDefault="00897A32">
      <w:pPr>
        <w:pStyle w:val="ListBullet"/>
      </w:pPr>
      <w:r>
        <w:t>Spider-Gwen: Ghost-Spider #1</w:t>
      </w:r>
    </w:p>
    <w:p w:rsidR="00D3227D" w:rsidRDefault="00897A32">
      <w:pPr>
        <w:pStyle w:val="ListBullet"/>
      </w:pPr>
      <w:r>
        <w:t>Spider-Girls #1</w:t>
      </w:r>
    </w:p>
    <w:p w:rsidR="00D3227D" w:rsidRDefault="00897A32">
      <w:pPr>
        <w:pStyle w:val="ListBullet"/>
      </w:pPr>
      <w:r>
        <w:t>Black Panther Vs. Deadpool #1</w:t>
      </w:r>
    </w:p>
    <w:p w:rsidR="00D3227D" w:rsidRDefault="00897A32">
      <w:pPr>
        <w:pStyle w:val="ListBullet"/>
      </w:pPr>
      <w:r>
        <w:t>Marvel Super Hero Adventures: Captain Marvel - Halloween Spooktacular #1</w:t>
      </w:r>
    </w:p>
    <w:p w:rsidR="00D3227D" w:rsidRDefault="00897A32">
      <w:pPr>
        <w:pStyle w:val="ListBullet"/>
      </w:pPr>
      <w:r>
        <w:t>X-Men: Black - Juggernaut #1</w:t>
      </w:r>
    </w:p>
    <w:p w:rsidR="00D3227D" w:rsidRDefault="00897A32">
      <w:pPr>
        <w:pStyle w:val="ListBullet"/>
      </w:pPr>
      <w:r>
        <w:t>What If? Thor #1</w:t>
      </w:r>
    </w:p>
    <w:p w:rsidR="00D3227D" w:rsidRDefault="00897A32">
      <w:pPr>
        <w:pStyle w:val="ListBullet"/>
      </w:pPr>
      <w:r>
        <w:t>Return of Wolverine #2</w:t>
      </w:r>
    </w:p>
    <w:p w:rsidR="00D3227D" w:rsidRDefault="00897A32">
      <w:pPr>
        <w:pStyle w:val="ListBullet"/>
      </w:pPr>
      <w:r>
        <w:t>Spider-Geddon #2</w:t>
      </w:r>
    </w:p>
    <w:p w:rsidR="00D3227D" w:rsidRDefault="00897A32">
      <w:pPr>
        <w:pStyle w:val="ListBullet"/>
      </w:pPr>
      <w:r>
        <w:t>Infinity Wars: Soldier Supreme #2</w:t>
      </w:r>
    </w:p>
    <w:p w:rsidR="00D3227D" w:rsidRDefault="00897A32">
      <w:pPr>
        <w:pStyle w:val="ListBullet"/>
      </w:pPr>
      <w:r>
        <w:t>Infinity Wars: Sleepwalker #2</w:t>
      </w:r>
    </w:p>
    <w:p w:rsidR="00D3227D" w:rsidRDefault="00897A32">
      <w:pPr>
        <w:pStyle w:val="ListBullet"/>
      </w:pPr>
      <w:r>
        <w:t>The Punisher #3</w:t>
      </w:r>
    </w:p>
    <w:p w:rsidR="00D3227D" w:rsidRDefault="00897A32">
      <w:pPr>
        <w:pStyle w:val="ListBullet"/>
      </w:pPr>
      <w:r>
        <w:t>Sentry #5</w:t>
      </w:r>
    </w:p>
    <w:p w:rsidR="00D3227D" w:rsidRDefault="00897A32">
      <w:pPr>
        <w:pStyle w:val="ListBullet"/>
      </w:pPr>
      <w:r>
        <w:t>The Amazing Spider-Man #8</w:t>
      </w:r>
    </w:p>
    <w:p w:rsidR="00D3227D" w:rsidRDefault="00897A32">
      <w:pPr>
        <w:pStyle w:val="ListBullet"/>
      </w:pPr>
      <w:r>
        <w:t>X-Men: Red #9</w:t>
      </w:r>
    </w:p>
    <w:p w:rsidR="00D3227D" w:rsidRDefault="00897A32">
      <w:pPr>
        <w:pStyle w:val="ListBullet"/>
      </w:pPr>
      <w:r>
        <w:t>Star Wars: Doctor Aphra #25</w:t>
      </w:r>
    </w:p>
    <w:p w:rsidR="00D3227D" w:rsidRDefault="00897A32">
      <w:pPr>
        <w:pStyle w:val="ListBullet"/>
      </w:pPr>
      <w:r>
        <w:t>Moon Girl and Devil Dinosaur #36</w:t>
      </w:r>
    </w:p>
    <w:p w:rsidR="00D3227D" w:rsidRDefault="00897A32">
      <w:pPr>
        <w:pStyle w:val="ListBullet"/>
      </w:pPr>
      <w:r>
        <w:t>Moon Knight #200</w:t>
      </w:r>
    </w:p>
    <w:p w:rsidR="00D3227D" w:rsidRDefault="00897A32">
      <w:pPr>
        <w:pStyle w:val="ListBullet"/>
      </w:pPr>
      <w:r>
        <w:t>Ms. Marvel Vol. 2 #2</w:t>
      </w:r>
    </w:p>
    <w:p w:rsidR="00D3227D" w:rsidRDefault="00897A32">
      <w:pPr>
        <w:pStyle w:val="ListBullet"/>
      </w:pPr>
      <w:r>
        <w:t>True Believers: What If the Fantastic Four had not Gained their Super-Powers? #0</w:t>
      </w:r>
    </w:p>
    <w:p w:rsidR="00D3227D" w:rsidRDefault="00897A32">
      <w:pPr>
        <w:pStyle w:val="ListBullet"/>
      </w:pPr>
      <w:r>
        <w:t>True Believers: What If the Alien Costume had Possessed Spider-Man? #0</w:t>
      </w:r>
    </w:p>
    <w:p w:rsidR="00D3227D" w:rsidRDefault="00897A32">
      <w:pPr>
        <w:pStyle w:val="ListBullet"/>
      </w:pPr>
      <w:r>
        <w:t>The Unstoppable Wasp #1</w:t>
      </w:r>
    </w:p>
    <w:p w:rsidR="00D3227D" w:rsidRDefault="00897A32">
      <w:pPr>
        <w:pStyle w:val="ListBullet"/>
      </w:pPr>
      <w:r>
        <w:t>Infinity Wars: Weapon Hex #1</w:t>
      </w:r>
    </w:p>
    <w:p w:rsidR="00D3227D" w:rsidRDefault="00897A32">
      <w:pPr>
        <w:pStyle w:val="ListBullet"/>
      </w:pPr>
      <w:r>
        <w:t>Shuri #1</w:t>
      </w:r>
    </w:p>
    <w:p w:rsidR="00D3227D" w:rsidRDefault="00897A32">
      <w:pPr>
        <w:pStyle w:val="ListBullet"/>
      </w:pPr>
      <w:r>
        <w:t>X-Men: Black - Mystique #1</w:t>
      </w:r>
    </w:p>
    <w:p w:rsidR="00D3227D" w:rsidRDefault="00897A32">
      <w:pPr>
        <w:pStyle w:val="ListBullet"/>
      </w:pPr>
      <w:r>
        <w:t>Marvel Zombie #1</w:t>
      </w:r>
    </w:p>
    <w:p w:rsidR="00D3227D" w:rsidRDefault="00897A32">
      <w:pPr>
        <w:pStyle w:val="ListBullet"/>
      </w:pPr>
      <w:r>
        <w:t>Venom Annual #1</w:t>
      </w:r>
    </w:p>
    <w:p w:rsidR="00D3227D" w:rsidRDefault="00897A32">
      <w:pPr>
        <w:pStyle w:val="ListBullet"/>
      </w:pPr>
      <w:r>
        <w:t>What If? Ghost Rider #1</w:t>
      </w:r>
    </w:p>
    <w:p w:rsidR="00D3227D" w:rsidRDefault="00897A32">
      <w:pPr>
        <w:pStyle w:val="ListBullet"/>
      </w:pPr>
      <w:r>
        <w:t>Luke Cage - Marvel Digital Original #3</w:t>
      </w:r>
    </w:p>
    <w:p w:rsidR="00D3227D" w:rsidRDefault="00897A32">
      <w:pPr>
        <w:pStyle w:val="ListBullet"/>
      </w:pPr>
      <w:r>
        <w:t>Deadpool: Secret Agent Deadpool #4</w:t>
      </w:r>
    </w:p>
    <w:p w:rsidR="00D3227D" w:rsidRDefault="00897A32">
      <w:pPr>
        <w:pStyle w:val="ListBullet"/>
      </w:pPr>
      <w:r>
        <w:t>Mr. and Mrs. X #4</w:t>
      </w:r>
    </w:p>
    <w:p w:rsidR="00D3227D" w:rsidRDefault="00897A32">
      <w:pPr>
        <w:pStyle w:val="ListBullet"/>
      </w:pPr>
      <w:r>
        <w:t>The Life of Captain Marvel #4</w:t>
      </w:r>
    </w:p>
    <w:p w:rsidR="00D3227D" w:rsidRDefault="00897A32">
      <w:pPr>
        <w:pStyle w:val="ListBullet"/>
      </w:pPr>
      <w:r>
        <w:t>Thor #6</w:t>
      </w:r>
    </w:p>
    <w:p w:rsidR="00D3227D" w:rsidRDefault="00897A32">
      <w:pPr>
        <w:pStyle w:val="ListBullet"/>
      </w:pPr>
      <w:r>
        <w:t>Weapon H #9</w:t>
      </w:r>
    </w:p>
    <w:p w:rsidR="00D3227D" w:rsidRDefault="00897A32">
      <w:pPr>
        <w:pStyle w:val="ListBullet"/>
      </w:pPr>
      <w:r>
        <w:t>Runaways #14</w:t>
      </w:r>
    </w:p>
    <w:p w:rsidR="00D3227D" w:rsidRDefault="00897A32">
      <w:pPr>
        <w:pStyle w:val="ListBullet"/>
      </w:pPr>
      <w:r>
        <w:t>Astonishing X-Men #16</w:t>
      </w:r>
    </w:p>
    <w:p w:rsidR="00D3227D" w:rsidRDefault="00897A32">
      <w:pPr>
        <w:pStyle w:val="ListBullet"/>
      </w:pPr>
      <w:r>
        <w:t>Darth Vader #22</w:t>
      </w:r>
    </w:p>
    <w:p w:rsidR="00D3227D" w:rsidRDefault="00897A32">
      <w:pPr>
        <w:pStyle w:val="ListBullet"/>
      </w:pPr>
      <w:r>
        <w:t>Old Man Logan #49</w:t>
      </w:r>
    </w:p>
    <w:p w:rsidR="00D3227D" w:rsidRDefault="00897A32">
      <w:pPr>
        <w:pStyle w:val="ListBullet"/>
      </w:pPr>
      <w:r>
        <w:t>Peter Parker: The Spectacular Spider-Man #311</w:t>
      </w:r>
    </w:p>
    <w:p w:rsidR="00D3227D" w:rsidRDefault="00897A32">
      <w:pPr>
        <w:pStyle w:val="ListBullet"/>
      </w:pPr>
      <w:r>
        <w:t>Daredevil #609</w:t>
      </w:r>
    </w:p>
    <w:p w:rsidR="00D3227D" w:rsidRDefault="00897A32">
      <w:pPr>
        <w:pStyle w:val="ListBullet"/>
      </w:pPr>
      <w:r>
        <w:t>Ms. Marvel Vol. 2 #1</w:t>
      </w:r>
    </w:p>
    <w:p w:rsidR="00D3227D" w:rsidRDefault="00897A32">
      <w:pPr>
        <w:pStyle w:val="ListBullet"/>
      </w:pPr>
      <w:r>
        <w:t>Marvel Adventures Fantastic Four #2</w:t>
      </w:r>
    </w:p>
    <w:p w:rsidR="00D3227D" w:rsidRDefault="00897A32">
      <w:pPr>
        <w:pStyle w:val="ListBullet"/>
      </w:pPr>
      <w:r>
        <w:t>Marvel Adventures Super Heroes #4</w:t>
      </w:r>
    </w:p>
    <w:p w:rsidR="00D3227D" w:rsidRDefault="00897A32">
      <w:pPr>
        <w:pStyle w:val="ListBullet"/>
      </w:pPr>
      <w:r>
        <w:t>True Believers: What If Dr. Doom Had Become a Hero? #0</w:t>
      </w:r>
    </w:p>
    <w:p w:rsidR="00D3227D" w:rsidRDefault="00897A32">
      <w:pPr>
        <w:pStyle w:val="ListBullet"/>
      </w:pPr>
      <w:r>
        <w:t>True Believers: What If Spider-Man Had Rescued Gwen Stacy? #0</w:t>
      </w:r>
    </w:p>
    <w:p w:rsidR="00D3227D" w:rsidRDefault="00897A32">
      <w:pPr>
        <w:pStyle w:val="ListBullet"/>
      </w:pPr>
      <w:r>
        <w:t>Spider-Geddon #1</w:t>
      </w:r>
    </w:p>
    <w:p w:rsidR="00D3227D" w:rsidRDefault="00897A32">
      <w:pPr>
        <w:pStyle w:val="ListBullet"/>
      </w:pPr>
      <w:r>
        <w:t>X-Men: Black - Mojo #1</w:t>
      </w:r>
    </w:p>
    <w:p w:rsidR="00D3227D" w:rsidRDefault="00897A32">
      <w:pPr>
        <w:pStyle w:val="ListBullet"/>
      </w:pPr>
      <w:r>
        <w:t>Solo: A Star Wars Story Adaptation #1</w:t>
      </w:r>
    </w:p>
    <w:p w:rsidR="00D3227D" w:rsidRDefault="00897A32">
      <w:pPr>
        <w:pStyle w:val="ListBullet"/>
      </w:pPr>
      <w:r>
        <w:t>What If? The Punisher #1</w:t>
      </w:r>
    </w:p>
    <w:p w:rsidR="00D3227D" w:rsidRDefault="00897A32">
      <w:pPr>
        <w:pStyle w:val="ListBullet"/>
      </w:pPr>
      <w:r>
        <w:t>Iceman #2</w:t>
      </w:r>
    </w:p>
    <w:p w:rsidR="00D3227D" w:rsidRDefault="00897A32">
      <w:pPr>
        <w:pStyle w:val="ListBullet"/>
      </w:pPr>
      <w:r>
        <w:t>Infinity Wars #4</w:t>
      </w:r>
    </w:p>
    <w:p w:rsidR="00D3227D" w:rsidRDefault="00897A32">
      <w:pPr>
        <w:pStyle w:val="ListBullet"/>
      </w:pPr>
      <w:r>
        <w:t>Captain America #4</w:t>
      </w:r>
    </w:p>
    <w:p w:rsidR="00D3227D" w:rsidRDefault="00897A32">
      <w:pPr>
        <w:pStyle w:val="ListBullet"/>
      </w:pPr>
      <w:r>
        <w:t>X-23 #5</w:t>
      </w:r>
    </w:p>
    <w:p w:rsidR="00D3227D" w:rsidRDefault="00897A32">
      <w:pPr>
        <w:pStyle w:val="ListBullet"/>
      </w:pPr>
      <w:r>
        <w:t>Immortal Hulk #7</w:t>
      </w:r>
    </w:p>
    <w:p w:rsidR="00D3227D" w:rsidRDefault="00897A32">
      <w:pPr>
        <w:pStyle w:val="ListBullet"/>
      </w:pPr>
      <w:r>
        <w:t>Venom #7</w:t>
      </w:r>
    </w:p>
    <w:p w:rsidR="00D3227D" w:rsidRDefault="00897A32">
      <w:pPr>
        <w:pStyle w:val="ListBullet"/>
      </w:pPr>
      <w:r>
        <w:t>The Amazing Spider-Man #7</w:t>
      </w:r>
    </w:p>
    <w:p w:rsidR="00D3227D" w:rsidRDefault="00897A32">
      <w:pPr>
        <w:pStyle w:val="ListBullet"/>
      </w:pPr>
      <w:r>
        <w:t>Domino #7</w:t>
      </w:r>
    </w:p>
    <w:p w:rsidR="00D3227D" w:rsidRDefault="00897A32">
      <w:pPr>
        <w:pStyle w:val="ListBullet"/>
      </w:pPr>
      <w:r>
        <w:t>Avengers #9</w:t>
      </w:r>
    </w:p>
    <w:p w:rsidR="00D3227D" w:rsidRDefault="00897A32">
      <w:pPr>
        <w:pStyle w:val="ListBullet"/>
      </w:pPr>
      <w:r>
        <w:t>Exiles #9</w:t>
      </w:r>
    </w:p>
    <w:p w:rsidR="00D3227D" w:rsidRDefault="00897A32">
      <w:pPr>
        <w:pStyle w:val="ListBullet"/>
      </w:pPr>
      <w:r>
        <w:t>Ben Reilly: Scarlet Spider #25</w:t>
      </w:r>
    </w:p>
    <w:p w:rsidR="00D3227D" w:rsidRDefault="00897A32">
      <w:pPr>
        <w:pStyle w:val="ListBullet"/>
      </w:pPr>
      <w:r>
        <w:t>Ms. Marvel #35</w:t>
      </w:r>
    </w:p>
    <w:p w:rsidR="00D3227D" w:rsidRDefault="00897A32">
      <w:pPr>
        <w:pStyle w:val="ListBullet"/>
      </w:pPr>
      <w:r>
        <w:t>The Unbeatable Squirrel Girl #37</w:t>
      </w:r>
    </w:p>
    <w:p w:rsidR="00D3227D" w:rsidRDefault="00897A32">
      <w:pPr>
        <w:pStyle w:val="ListBullet"/>
      </w:pPr>
      <w:r>
        <w:t>Spider-Man/Deadpool #40</w:t>
      </w:r>
    </w:p>
    <w:p w:rsidR="00D3227D" w:rsidRDefault="00897A32">
      <w:pPr>
        <w:pStyle w:val="ListBullet"/>
      </w:pPr>
      <w:r>
        <w:t>Marvel Adventures Fantastic Four #1</w:t>
      </w:r>
    </w:p>
    <w:p w:rsidR="00D3227D" w:rsidRDefault="00897A32">
      <w:pPr>
        <w:pStyle w:val="ListBullet"/>
      </w:pPr>
      <w:r>
        <w:t>Marvel Adventures Super Heroes #3</w:t>
      </w:r>
    </w:p>
    <w:p w:rsidR="00D3227D" w:rsidRDefault="00897A32">
      <w:pPr>
        <w:pStyle w:val="ListBullet"/>
      </w:pPr>
      <w:r>
        <w:t>Ms. Marvel #5</w:t>
      </w:r>
    </w:p>
    <w:p w:rsidR="00D3227D" w:rsidRDefault="00897A32">
      <w:pPr>
        <w:pStyle w:val="ListBullet"/>
      </w:pPr>
      <w:r>
        <w:t>TRUE BELIEVERS: WHAT IF THE AVENGERS HAD FOUGHT EVIL DURING THE 1950S? 1 #1</w:t>
      </w:r>
    </w:p>
    <w:p w:rsidR="00D3227D" w:rsidRDefault="00897A32">
      <w:pPr>
        <w:pStyle w:val="ListBullet"/>
      </w:pPr>
      <w:r>
        <w:t>TRUE BELIEVERS: WHAT IF JANE FOSTER HAD FOUND THE HAMMER OF THOR? 1 #1</w:t>
      </w:r>
    </w:p>
    <w:p w:rsidR="00D3227D" w:rsidRDefault="00897A32">
      <w:pPr>
        <w:pStyle w:val="ListBullet"/>
      </w:pPr>
      <w:r>
        <w:t>Superior Octopus #1</w:t>
      </w:r>
    </w:p>
    <w:p w:rsidR="00D3227D" w:rsidRDefault="00897A32">
      <w:pPr>
        <w:pStyle w:val="ListBullet"/>
      </w:pPr>
      <w:r>
        <w:t>Shatterstar #1</w:t>
      </w:r>
    </w:p>
    <w:p w:rsidR="00D3227D" w:rsidRDefault="00897A32">
      <w:pPr>
        <w:pStyle w:val="ListBullet"/>
      </w:pPr>
      <w:r>
        <w:t>Typhoid Fever: Spider-Man #1</w:t>
      </w:r>
    </w:p>
    <w:p w:rsidR="00D3227D" w:rsidRDefault="00897A32">
      <w:pPr>
        <w:pStyle w:val="ListBullet"/>
      </w:pPr>
      <w:r>
        <w:t>X-Men: Black - Magneto #1</w:t>
      </w:r>
    </w:p>
    <w:p w:rsidR="00D3227D" w:rsidRDefault="00897A32">
      <w:pPr>
        <w:pStyle w:val="ListBullet"/>
      </w:pPr>
      <w:r>
        <w:t>Infinity Wars: Sleepwalker #1</w:t>
      </w:r>
    </w:p>
    <w:p w:rsidR="00D3227D" w:rsidRDefault="00897A32">
      <w:pPr>
        <w:pStyle w:val="ListBullet"/>
      </w:pPr>
      <w:r>
        <w:t>What If? Spider-Man #1</w:t>
      </w:r>
    </w:p>
    <w:p w:rsidR="00D3227D" w:rsidRDefault="00897A32">
      <w:pPr>
        <w:pStyle w:val="ListBullet"/>
      </w:pPr>
      <w:r>
        <w:t>What If? X-Men #1</w:t>
      </w:r>
    </w:p>
    <w:p w:rsidR="00D3227D" w:rsidRDefault="00897A32">
      <w:pPr>
        <w:pStyle w:val="ListBullet"/>
      </w:pPr>
      <w:r>
        <w:t>Asgardians of the Galaxy #2</w:t>
      </w:r>
    </w:p>
    <w:p w:rsidR="00D3227D" w:rsidRDefault="00897A32">
      <w:pPr>
        <w:pStyle w:val="ListBullet"/>
      </w:pPr>
      <w:r>
        <w:t>Marvel Rising #2</w:t>
      </w:r>
    </w:p>
    <w:p w:rsidR="00D3227D" w:rsidRDefault="00897A32">
      <w:pPr>
        <w:pStyle w:val="ListBullet"/>
      </w:pPr>
      <w:r>
        <w:t>Cosmic Ghost Rider #4</w:t>
      </w:r>
    </w:p>
    <w:p w:rsidR="00D3227D" w:rsidRDefault="00897A32">
      <w:pPr>
        <w:pStyle w:val="ListBullet"/>
      </w:pPr>
      <w:r>
        <w:t>Death of the Inhumans #4</w:t>
      </w:r>
    </w:p>
    <w:p w:rsidR="00D3227D" w:rsidRDefault="00897A32">
      <w:pPr>
        <w:pStyle w:val="ListBullet"/>
      </w:pPr>
      <w:r>
        <w:t>Tony Stark: Iron Man #4</w:t>
      </w:r>
    </w:p>
    <w:p w:rsidR="00D3227D" w:rsidRDefault="00897A32">
      <w:pPr>
        <w:pStyle w:val="ListBullet"/>
      </w:pPr>
      <w:r>
        <w:t>Cloak and Dagger #5</w:t>
      </w:r>
    </w:p>
    <w:p w:rsidR="00D3227D" w:rsidRDefault="00897A32">
      <w:pPr>
        <w:pStyle w:val="ListBullet"/>
      </w:pPr>
      <w:r>
        <w:t>Deadpool #5</w:t>
      </w:r>
    </w:p>
    <w:p w:rsidR="00D3227D" w:rsidRDefault="00897A32">
      <w:pPr>
        <w:pStyle w:val="ListBullet"/>
      </w:pPr>
      <w:r>
        <w:t>Doctor Strange #6</w:t>
      </w:r>
    </w:p>
    <w:p w:rsidR="00D3227D" w:rsidRDefault="00897A32">
      <w:pPr>
        <w:pStyle w:val="ListBullet"/>
      </w:pPr>
      <w:r>
        <w:t>Weapon H #8</w:t>
      </w:r>
    </w:p>
    <w:p w:rsidR="00D3227D" w:rsidRDefault="00897A32">
      <w:pPr>
        <w:pStyle w:val="ListBullet"/>
      </w:pPr>
      <w:r>
        <w:t>Weapon X #24</w:t>
      </w:r>
    </w:p>
    <w:p w:rsidR="00D3227D" w:rsidRDefault="00897A32">
      <w:pPr>
        <w:pStyle w:val="ListBullet"/>
      </w:pPr>
      <w:r>
        <w:t>Champions #25</w:t>
      </w:r>
    </w:p>
    <w:p w:rsidR="00D3227D" w:rsidRDefault="00897A32">
      <w:pPr>
        <w:pStyle w:val="ListBullet"/>
      </w:pPr>
      <w:r>
        <w:t>Star Wars #55</w:t>
      </w:r>
    </w:p>
    <w:p w:rsidR="00D3227D" w:rsidRDefault="00897A32">
      <w:pPr>
        <w:pStyle w:val="ListBullet"/>
      </w:pPr>
      <w:r>
        <w:t>Marvel Adventures Super Heroes #2</w:t>
      </w:r>
    </w:p>
    <w:p w:rsidR="00D3227D" w:rsidRDefault="00897A32">
      <w:pPr>
        <w:pStyle w:val="ListBullet"/>
      </w:pPr>
      <w:r>
        <w:t>Ms. Marvel #7</w:t>
      </w:r>
    </w:p>
    <w:p w:rsidR="00D3227D" w:rsidRDefault="00897A32">
      <w:pPr>
        <w:pStyle w:val="Heading3"/>
      </w:pPr>
      <w:r>
        <w:t>November, 2018</w:t>
      </w:r>
    </w:p>
    <w:p w:rsidR="00D3227D" w:rsidRDefault="00897A32">
      <w:r>
        <w:t xml:space="preserve">Number of comics published this month: </w:t>
      </w:r>
      <w:r>
        <w:rPr>
          <w:b/>
        </w:rPr>
        <w:t>90</w:t>
      </w:r>
    </w:p>
    <w:p w:rsidR="00D3227D" w:rsidRDefault="00897A32">
      <w:pPr>
        <w:pStyle w:val="ListBullet"/>
      </w:pPr>
      <w:r>
        <w:t>Dead Man Logan #1</w:t>
      </w:r>
    </w:p>
    <w:p w:rsidR="00D3227D" w:rsidRDefault="00897A32">
      <w:pPr>
        <w:pStyle w:val="ListBullet"/>
      </w:pPr>
      <w:r>
        <w:t>Ironheart #1</w:t>
      </w:r>
    </w:p>
    <w:p w:rsidR="00D3227D" w:rsidRDefault="00897A32">
      <w:pPr>
        <w:pStyle w:val="ListBullet"/>
      </w:pPr>
      <w:r>
        <w:t>Spider-Gwen: Ghost-Spider #2</w:t>
      </w:r>
    </w:p>
    <w:p w:rsidR="00D3227D" w:rsidRDefault="00897A32">
      <w:pPr>
        <w:pStyle w:val="ListBullet"/>
      </w:pPr>
      <w:r>
        <w:t>Infinity Wars: Arachknight #2</w:t>
      </w:r>
    </w:p>
    <w:p w:rsidR="00D3227D" w:rsidRDefault="00897A32">
      <w:pPr>
        <w:pStyle w:val="ListBullet"/>
      </w:pPr>
      <w:r>
        <w:t>Infinity Wars: Weapon Hex #2</w:t>
      </w:r>
    </w:p>
    <w:p w:rsidR="00D3227D" w:rsidRDefault="00897A32">
      <w:pPr>
        <w:pStyle w:val="ListBullet"/>
      </w:pPr>
      <w:r>
        <w:t>Spider-Girls #2</w:t>
      </w:r>
    </w:p>
    <w:p w:rsidR="00D3227D" w:rsidRDefault="00897A32">
      <w:pPr>
        <w:pStyle w:val="ListBullet"/>
      </w:pPr>
      <w:r>
        <w:t>Black Panther Vs. Deadpool #2</w:t>
      </w:r>
    </w:p>
    <w:p w:rsidR="00D3227D" w:rsidRDefault="00897A32">
      <w:pPr>
        <w:pStyle w:val="ListBullet"/>
      </w:pPr>
      <w:r>
        <w:t>Return of Wolverine #3</w:t>
      </w:r>
    </w:p>
    <w:p w:rsidR="00D3227D" w:rsidRDefault="00897A32">
      <w:pPr>
        <w:pStyle w:val="ListBullet"/>
      </w:pPr>
      <w:r>
        <w:t>Uncanny X-Men #3</w:t>
      </w:r>
    </w:p>
    <w:p w:rsidR="00D3227D" w:rsidRDefault="00897A32">
      <w:pPr>
        <w:pStyle w:val="ListBullet"/>
      </w:pPr>
      <w:r>
        <w:t>Fantastic Four #4</w:t>
      </w:r>
    </w:p>
    <w:p w:rsidR="00D3227D" w:rsidRDefault="00897A32">
      <w:pPr>
        <w:pStyle w:val="ListBullet"/>
      </w:pPr>
      <w:r>
        <w:t>Black Panther #6</w:t>
      </w:r>
    </w:p>
    <w:p w:rsidR="00D3227D" w:rsidRDefault="00897A32">
      <w:pPr>
        <w:pStyle w:val="ListBullet"/>
      </w:pPr>
      <w:r>
        <w:t>The Amazing Spider-Man #10</w:t>
      </w:r>
    </w:p>
    <w:p w:rsidR="00D3227D" w:rsidRDefault="00897A32">
      <w:pPr>
        <w:pStyle w:val="ListBullet"/>
      </w:pPr>
      <w:r>
        <w:t>Old Man Hawkeye #11</w:t>
      </w:r>
    </w:p>
    <w:p w:rsidR="00D3227D" w:rsidRDefault="00897A32">
      <w:pPr>
        <w:pStyle w:val="ListBullet"/>
      </w:pPr>
      <w:r>
        <w:t>Marvel 2-in-One #12</w:t>
      </w:r>
    </w:p>
    <w:p w:rsidR="00D3227D" w:rsidRDefault="00897A32">
      <w:pPr>
        <w:pStyle w:val="ListBullet"/>
      </w:pPr>
      <w:r>
        <w:t>Darth Vader #24</w:t>
      </w:r>
    </w:p>
    <w:p w:rsidR="00D3227D" w:rsidRDefault="00897A32">
      <w:pPr>
        <w:pStyle w:val="ListBullet"/>
      </w:pPr>
      <w:r>
        <w:t>Spider-Man/Deadpool #42</w:t>
      </w:r>
    </w:p>
    <w:p w:rsidR="00D3227D" w:rsidRDefault="00897A32">
      <w:pPr>
        <w:pStyle w:val="ListBullet"/>
      </w:pPr>
      <w:r>
        <w:t>Daredevil #612</w:t>
      </w:r>
    </w:p>
    <w:p w:rsidR="00D3227D" w:rsidRDefault="00897A32">
      <w:pPr>
        <w:pStyle w:val="ListBullet"/>
      </w:pPr>
      <w:r>
        <w:t>Web of Venom: Carnage Born #1</w:t>
      </w:r>
    </w:p>
    <w:p w:rsidR="00D3227D" w:rsidRDefault="00897A32">
      <w:pPr>
        <w:pStyle w:val="ListBullet"/>
      </w:pPr>
      <w:r>
        <w:t>Infinity Wars: Ghost Panther #1</w:t>
      </w:r>
    </w:p>
    <w:p w:rsidR="00D3227D" w:rsidRDefault="00897A32">
      <w:pPr>
        <w:pStyle w:val="ListBullet"/>
      </w:pPr>
      <w:r>
        <w:t>Spider-Man: Enter the Spider-Verse #1</w:t>
      </w:r>
    </w:p>
    <w:p w:rsidR="00D3227D" w:rsidRDefault="00897A32">
      <w:pPr>
        <w:pStyle w:val="ListBullet"/>
      </w:pPr>
      <w:r>
        <w:t>Uncanny X-Men #2</w:t>
      </w:r>
    </w:p>
    <w:p w:rsidR="00D3227D" w:rsidRDefault="00897A32">
      <w:pPr>
        <w:pStyle w:val="ListBullet"/>
      </w:pPr>
      <w:r>
        <w:t>Spider-Force #2</w:t>
      </w:r>
    </w:p>
    <w:p w:rsidR="00D3227D" w:rsidRDefault="00897A32">
      <w:pPr>
        <w:pStyle w:val="ListBullet"/>
      </w:pPr>
      <w:r>
        <w:t>Shuri #2</w:t>
      </w:r>
    </w:p>
    <w:p w:rsidR="00D3227D" w:rsidRDefault="00897A32">
      <w:pPr>
        <w:pStyle w:val="ListBullet"/>
      </w:pPr>
      <w:r>
        <w:t>Solo: A Star Wars Story Adaptation #2</w:t>
      </w:r>
    </w:p>
    <w:p w:rsidR="00D3227D" w:rsidRDefault="00897A32">
      <w:pPr>
        <w:pStyle w:val="ListBullet"/>
      </w:pPr>
      <w:r>
        <w:t>Marvel Knights 20th #2</w:t>
      </w:r>
    </w:p>
    <w:p w:rsidR="00D3227D" w:rsidRDefault="00897A32">
      <w:pPr>
        <w:pStyle w:val="ListBullet"/>
      </w:pPr>
      <w:r>
        <w:t>Cloak and Dagger: Marvel Digital Original - Shades of Gray #3</w:t>
      </w:r>
    </w:p>
    <w:p w:rsidR="00D3227D" w:rsidRDefault="00897A32">
      <w:pPr>
        <w:pStyle w:val="ListBullet"/>
      </w:pPr>
      <w:r>
        <w:t>Infinity Wars: Sleepwalker #3</w:t>
      </w:r>
    </w:p>
    <w:p w:rsidR="00D3227D" w:rsidRDefault="00897A32">
      <w:pPr>
        <w:pStyle w:val="ListBullet"/>
      </w:pPr>
      <w:r>
        <w:t>The Punisher #4</w:t>
      </w:r>
    </w:p>
    <w:p w:rsidR="00D3227D" w:rsidRDefault="00897A32">
      <w:pPr>
        <w:pStyle w:val="ListBullet"/>
      </w:pPr>
      <w:r>
        <w:t>West Coast Avengers #4</w:t>
      </w:r>
    </w:p>
    <w:p w:rsidR="00D3227D" w:rsidRDefault="00897A32">
      <w:pPr>
        <w:pStyle w:val="ListBullet"/>
      </w:pPr>
      <w:r>
        <w:t>Spider-Geddon #4</w:t>
      </w:r>
    </w:p>
    <w:p w:rsidR="00D3227D" w:rsidRDefault="00897A32">
      <w:pPr>
        <w:pStyle w:val="ListBullet"/>
      </w:pPr>
      <w:r>
        <w:t>Mr. and Mrs. X #5</w:t>
      </w:r>
    </w:p>
    <w:p w:rsidR="00D3227D" w:rsidRDefault="00897A32">
      <w:pPr>
        <w:pStyle w:val="ListBullet"/>
      </w:pPr>
      <w:r>
        <w:t>Deadpool: Secret Agent Deadpool #6</w:t>
      </w:r>
    </w:p>
    <w:p w:rsidR="00D3227D" w:rsidRDefault="00897A32">
      <w:pPr>
        <w:pStyle w:val="ListBullet"/>
      </w:pPr>
      <w:r>
        <w:t>Tony Stark: Iron Man #6</w:t>
      </w:r>
    </w:p>
    <w:p w:rsidR="00D3227D" w:rsidRDefault="00897A32">
      <w:pPr>
        <w:pStyle w:val="ListBullet"/>
      </w:pPr>
      <w:r>
        <w:t>Doctor Strange #8</w:t>
      </w:r>
    </w:p>
    <w:p w:rsidR="00D3227D" w:rsidRDefault="00897A32">
      <w:pPr>
        <w:pStyle w:val="ListBullet"/>
      </w:pPr>
      <w:r>
        <w:t>Immortal Hulk #9</w:t>
      </w:r>
    </w:p>
    <w:p w:rsidR="00D3227D" w:rsidRDefault="00897A32">
      <w:pPr>
        <w:pStyle w:val="ListBullet"/>
      </w:pPr>
      <w:r>
        <w:t>Weapon H #10</w:t>
      </w:r>
    </w:p>
    <w:p w:rsidR="00D3227D" w:rsidRDefault="00897A32">
      <w:pPr>
        <w:pStyle w:val="ListBullet"/>
      </w:pPr>
      <w:r>
        <w:t>Astonishing X-Men #17</w:t>
      </w:r>
    </w:p>
    <w:p w:rsidR="00D3227D" w:rsidRDefault="00897A32">
      <w:pPr>
        <w:pStyle w:val="ListBullet"/>
      </w:pPr>
      <w:r>
        <w:t>Weapon X #26</w:t>
      </w:r>
    </w:p>
    <w:p w:rsidR="00D3227D" w:rsidRDefault="00897A32">
      <w:pPr>
        <w:pStyle w:val="ListBullet"/>
      </w:pPr>
      <w:r>
        <w:t>Moon Girl and Devil Dinosaur #37</w:t>
      </w:r>
    </w:p>
    <w:p w:rsidR="00D3227D" w:rsidRDefault="00897A32">
      <w:pPr>
        <w:pStyle w:val="ListBullet"/>
      </w:pPr>
      <w:r>
        <w:t>Star Wars #57</w:t>
      </w:r>
    </w:p>
    <w:p w:rsidR="00D3227D" w:rsidRDefault="00897A32">
      <w:pPr>
        <w:pStyle w:val="ListBullet"/>
      </w:pPr>
      <w:r>
        <w:t>Thanos: The Infinity Conflict #0</w:t>
      </w:r>
    </w:p>
    <w:p w:rsidR="00D3227D" w:rsidRDefault="00897A32">
      <w:pPr>
        <w:pStyle w:val="ListBullet"/>
      </w:pPr>
      <w:r>
        <w:t>Daughters of the Dragon: Marvel Digital Original #1</w:t>
      </w:r>
    </w:p>
    <w:p w:rsidR="00D3227D" w:rsidRDefault="00897A32">
      <w:pPr>
        <w:pStyle w:val="ListBullet"/>
      </w:pPr>
      <w:r>
        <w:t>Uncanny X-Men #1</w:t>
      </w:r>
    </w:p>
    <w:p w:rsidR="00D3227D" w:rsidRDefault="00897A32">
      <w:pPr>
        <w:pStyle w:val="ListBullet"/>
      </w:pPr>
      <w:r>
        <w:t>Infinity Wars: Infinity Warps #1</w:t>
      </w:r>
    </w:p>
    <w:p w:rsidR="00D3227D" w:rsidRDefault="00897A32">
      <w:pPr>
        <w:pStyle w:val="ListBullet"/>
      </w:pPr>
      <w:r>
        <w:t>Marvel's Captain Marvel Prelude #1</w:t>
      </w:r>
    </w:p>
    <w:p w:rsidR="00D3227D" w:rsidRDefault="00897A32">
      <w:pPr>
        <w:pStyle w:val="ListBullet"/>
      </w:pPr>
      <w:r>
        <w:t>Black Order #1</w:t>
      </w:r>
    </w:p>
    <w:p w:rsidR="00D3227D" w:rsidRDefault="00897A32">
      <w:pPr>
        <w:pStyle w:val="ListBullet"/>
      </w:pPr>
      <w:r>
        <w:t>The Unstoppable Wasp #2</w:t>
      </w:r>
    </w:p>
    <w:p w:rsidR="00D3227D" w:rsidRDefault="00897A32">
      <w:pPr>
        <w:pStyle w:val="ListBullet"/>
      </w:pPr>
      <w:r>
        <w:t>Vault of Spiders #2</w:t>
      </w:r>
    </w:p>
    <w:p w:rsidR="00D3227D" w:rsidRDefault="00897A32">
      <w:pPr>
        <w:pStyle w:val="ListBullet"/>
      </w:pPr>
      <w:r>
        <w:t>Fantastic Four #3</w:t>
      </w:r>
    </w:p>
    <w:p w:rsidR="00D3227D" w:rsidRDefault="00897A32">
      <w:pPr>
        <w:pStyle w:val="ListBullet"/>
      </w:pPr>
      <w:r>
        <w:t>Cosmic Ghost Rider #5</w:t>
      </w:r>
    </w:p>
    <w:p w:rsidR="00D3227D" w:rsidRDefault="00897A32">
      <w:pPr>
        <w:pStyle w:val="ListBullet"/>
      </w:pPr>
      <w:r>
        <w:t>Captain America #5</w:t>
      </w:r>
    </w:p>
    <w:p w:rsidR="00D3227D" w:rsidRDefault="00897A32">
      <w:pPr>
        <w:pStyle w:val="ListBullet"/>
      </w:pPr>
      <w:r>
        <w:t>Thor #7</w:t>
      </w:r>
    </w:p>
    <w:p w:rsidR="00D3227D" w:rsidRDefault="00897A32">
      <w:pPr>
        <w:pStyle w:val="ListBullet"/>
      </w:pPr>
      <w:r>
        <w:t>Venom #8</w:t>
      </w:r>
    </w:p>
    <w:p w:rsidR="00D3227D" w:rsidRDefault="00897A32">
      <w:pPr>
        <w:pStyle w:val="ListBullet"/>
      </w:pPr>
      <w:r>
        <w:t>Domino #8</w:t>
      </w:r>
    </w:p>
    <w:p w:rsidR="00D3227D" w:rsidRDefault="00897A32">
      <w:pPr>
        <w:pStyle w:val="ListBullet"/>
      </w:pPr>
      <w:r>
        <w:t>The Amazing Spider-Man #9</w:t>
      </w:r>
    </w:p>
    <w:p w:rsidR="00D3227D" w:rsidRDefault="00897A32">
      <w:pPr>
        <w:pStyle w:val="ListBullet"/>
      </w:pPr>
      <w:r>
        <w:t>Avengers #10</w:t>
      </w:r>
    </w:p>
    <w:p w:rsidR="00D3227D" w:rsidRDefault="00897A32">
      <w:pPr>
        <w:pStyle w:val="ListBullet"/>
      </w:pPr>
      <w:r>
        <w:t>Exiles #10</w:t>
      </w:r>
    </w:p>
    <w:p w:rsidR="00D3227D" w:rsidRDefault="00897A32">
      <w:pPr>
        <w:pStyle w:val="ListBullet"/>
      </w:pPr>
      <w:r>
        <w:t>Darth Vader #23</w:t>
      </w:r>
    </w:p>
    <w:p w:rsidR="00D3227D" w:rsidRDefault="00897A32">
      <w:pPr>
        <w:pStyle w:val="ListBullet"/>
      </w:pPr>
      <w:r>
        <w:t>Star Wars: Doctor Aphra #26</w:t>
      </w:r>
    </w:p>
    <w:p w:rsidR="00D3227D" w:rsidRDefault="00897A32">
      <w:pPr>
        <w:pStyle w:val="ListBullet"/>
      </w:pPr>
      <w:r>
        <w:t>Ms. Marvel #36</w:t>
      </w:r>
    </w:p>
    <w:p w:rsidR="00D3227D" w:rsidRDefault="00897A32">
      <w:pPr>
        <w:pStyle w:val="ListBullet"/>
      </w:pPr>
      <w:r>
        <w:t>The Unbeatable Squirrel Girl #38</w:t>
      </w:r>
    </w:p>
    <w:p w:rsidR="00D3227D" w:rsidRDefault="00897A32">
      <w:pPr>
        <w:pStyle w:val="ListBullet"/>
      </w:pPr>
      <w:r>
        <w:t>Spider-Man/Deadpool #41</w:t>
      </w:r>
    </w:p>
    <w:p w:rsidR="00D3227D" w:rsidRDefault="00897A32">
      <w:pPr>
        <w:pStyle w:val="ListBullet"/>
      </w:pPr>
      <w:r>
        <w:t>Peter Parker: The Spectacular Spider-Man #312</w:t>
      </w:r>
    </w:p>
    <w:p w:rsidR="00D3227D" w:rsidRDefault="00897A32">
      <w:pPr>
        <w:pStyle w:val="ListBullet"/>
      </w:pPr>
      <w:r>
        <w:t>Daredevil #611</w:t>
      </w:r>
    </w:p>
    <w:p w:rsidR="00D3227D" w:rsidRDefault="00897A32">
      <w:pPr>
        <w:pStyle w:val="ListBullet"/>
      </w:pPr>
      <w:r>
        <w:t>Star Wars: Han Solo - Imperial Cadet #1</w:t>
      </w:r>
    </w:p>
    <w:p w:rsidR="00D3227D" w:rsidRDefault="00897A32">
      <w:pPr>
        <w:pStyle w:val="ListBullet"/>
      </w:pPr>
      <w:r>
        <w:t>Typhoid Fever: X-Men #1</w:t>
      </w:r>
    </w:p>
    <w:p w:rsidR="00D3227D" w:rsidRDefault="00897A32">
      <w:pPr>
        <w:pStyle w:val="ListBullet"/>
      </w:pPr>
      <w:r>
        <w:t>Marvel Super Hero Adventures: Captain Marvel - Mealtime Mayhem #1</w:t>
      </w:r>
    </w:p>
    <w:p w:rsidR="00D3227D" w:rsidRDefault="00897A32">
      <w:pPr>
        <w:pStyle w:val="ListBullet"/>
      </w:pPr>
      <w:r>
        <w:t>Marvel Knights 20th #1</w:t>
      </w:r>
    </w:p>
    <w:p w:rsidR="00D3227D" w:rsidRDefault="00897A32">
      <w:pPr>
        <w:pStyle w:val="ListBullet"/>
      </w:pPr>
      <w:r>
        <w:t>Iron Fist - Marvel Digital Original #2</w:t>
      </w:r>
    </w:p>
    <w:p w:rsidR="00D3227D" w:rsidRDefault="00897A32">
      <w:pPr>
        <w:pStyle w:val="ListBullet"/>
      </w:pPr>
      <w:r>
        <w:t>Shatterstar #2</w:t>
      </w:r>
    </w:p>
    <w:p w:rsidR="00D3227D" w:rsidRDefault="00897A32">
      <w:pPr>
        <w:pStyle w:val="ListBullet"/>
      </w:pPr>
      <w:r>
        <w:t>Asgardians of the Galaxy #3</w:t>
      </w:r>
    </w:p>
    <w:p w:rsidR="00D3227D" w:rsidRDefault="00897A32">
      <w:pPr>
        <w:pStyle w:val="ListBullet"/>
      </w:pPr>
      <w:r>
        <w:t>Spider-Geddon #3</w:t>
      </w:r>
    </w:p>
    <w:p w:rsidR="00D3227D" w:rsidRDefault="00897A32">
      <w:pPr>
        <w:pStyle w:val="ListBullet"/>
      </w:pPr>
      <w:r>
        <w:t>Iceman #3</w:t>
      </w:r>
    </w:p>
    <w:p w:rsidR="00D3227D" w:rsidRDefault="00897A32">
      <w:pPr>
        <w:pStyle w:val="ListBullet"/>
      </w:pPr>
      <w:r>
        <w:t>Infinity Wars #5</w:t>
      </w:r>
    </w:p>
    <w:p w:rsidR="00D3227D" w:rsidRDefault="00897A32">
      <w:pPr>
        <w:pStyle w:val="ListBullet"/>
      </w:pPr>
      <w:r>
        <w:t>Deadpool: Secret Agent Deadpool #5</w:t>
      </w:r>
    </w:p>
    <w:p w:rsidR="00D3227D" w:rsidRDefault="00897A32">
      <w:pPr>
        <w:pStyle w:val="ListBullet"/>
      </w:pPr>
      <w:r>
        <w:t>Death of the Inhumans #5</w:t>
      </w:r>
    </w:p>
    <w:p w:rsidR="00D3227D" w:rsidRDefault="00897A32">
      <w:pPr>
        <w:pStyle w:val="ListBullet"/>
      </w:pPr>
      <w:r>
        <w:t>Cloak and Dagger #6</w:t>
      </w:r>
    </w:p>
    <w:p w:rsidR="00D3227D" w:rsidRDefault="00897A32">
      <w:pPr>
        <w:pStyle w:val="ListBullet"/>
      </w:pPr>
      <w:r>
        <w:t>Deadpool #6</w:t>
      </w:r>
    </w:p>
    <w:p w:rsidR="00D3227D" w:rsidRDefault="00897A32">
      <w:pPr>
        <w:pStyle w:val="ListBullet"/>
      </w:pPr>
      <w:r>
        <w:t>X-23 #6</w:t>
      </w:r>
    </w:p>
    <w:p w:rsidR="00D3227D" w:rsidRDefault="00897A32">
      <w:pPr>
        <w:pStyle w:val="ListBullet"/>
      </w:pPr>
      <w:r>
        <w:t>Doctor Strange #7</w:t>
      </w:r>
    </w:p>
    <w:p w:rsidR="00D3227D" w:rsidRDefault="00897A32">
      <w:pPr>
        <w:pStyle w:val="ListBullet"/>
      </w:pPr>
      <w:r>
        <w:t>Immortal Hulk #8</w:t>
      </w:r>
    </w:p>
    <w:p w:rsidR="00D3227D" w:rsidRDefault="00897A32">
      <w:pPr>
        <w:pStyle w:val="ListBullet"/>
      </w:pPr>
      <w:r>
        <w:t>X-Men: Red #10</w:t>
      </w:r>
    </w:p>
    <w:p w:rsidR="00D3227D" w:rsidRDefault="00897A32">
      <w:pPr>
        <w:pStyle w:val="ListBullet"/>
      </w:pPr>
      <w:r>
        <w:t>Runaways #15</w:t>
      </w:r>
    </w:p>
    <w:p w:rsidR="00D3227D" w:rsidRDefault="00897A32">
      <w:pPr>
        <w:pStyle w:val="ListBullet"/>
      </w:pPr>
      <w:r>
        <w:t>Weapon X #25</w:t>
      </w:r>
    </w:p>
    <w:p w:rsidR="00D3227D" w:rsidRDefault="00897A32">
      <w:pPr>
        <w:pStyle w:val="ListBullet"/>
      </w:pPr>
      <w:r>
        <w:t>Champions #26</w:t>
      </w:r>
    </w:p>
    <w:p w:rsidR="00D3227D" w:rsidRDefault="00897A32">
      <w:pPr>
        <w:pStyle w:val="ListBullet"/>
      </w:pPr>
      <w:r>
        <w:t>Star Wars #56</w:t>
      </w:r>
    </w:p>
    <w:p w:rsidR="00D3227D" w:rsidRDefault="00897A32">
      <w:pPr>
        <w:pStyle w:val="ListBullet"/>
      </w:pPr>
      <w:r>
        <w:t>Marvel Universe Avengers: Earth's Mightiest Heroes #2</w:t>
      </w:r>
    </w:p>
    <w:p w:rsidR="00D3227D" w:rsidRDefault="00897A32">
      <w:pPr>
        <w:pStyle w:val="ListBullet"/>
      </w:pPr>
      <w:r>
        <w:t>Marvel Adventures: Super Heroes #4</w:t>
      </w:r>
    </w:p>
    <w:p w:rsidR="00D3227D" w:rsidRDefault="00897A32">
      <w:pPr>
        <w:pStyle w:val="ListBullet"/>
      </w:pPr>
      <w:r>
        <w:t>Ms. Marvel Vol. 2 #4</w:t>
      </w:r>
    </w:p>
    <w:p w:rsidR="00D3227D" w:rsidRDefault="00897A32">
      <w:pPr>
        <w:pStyle w:val="ListBullet"/>
      </w:pPr>
      <w:r>
        <w:t>Ms. Marvel Vol. 2 #5</w:t>
      </w:r>
    </w:p>
    <w:p w:rsidR="00D3227D" w:rsidRDefault="00897A32">
      <w:pPr>
        <w:pStyle w:val="Heading3"/>
      </w:pPr>
      <w:r>
        <w:t>December, 2018</w:t>
      </w:r>
    </w:p>
    <w:p w:rsidR="00D3227D" w:rsidRDefault="00897A32">
      <w:r>
        <w:t xml:space="preserve">Number of comics published this month: </w:t>
      </w:r>
      <w:r>
        <w:rPr>
          <w:b/>
        </w:rPr>
        <w:t>93</w:t>
      </w:r>
    </w:p>
    <w:p w:rsidR="00D3227D" w:rsidRDefault="00897A32">
      <w:pPr>
        <w:pStyle w:val="ListBullet"/>
      </w:pPr>
      <w:r>
        <w:t>Cloak and Dagger: Marvel Digital Original - Negative Exposure #1</w:t>
      </w:r>
    </w:p>
    <w:p w:rsidR="00D3227D" w:rsidRDefault="00897A32">
      <w:pPr>
        <w:pStyle w:val="ListBullet"/>
      </w:pPr>
      <w:r>
        <w:t>X-Force #1</w:t>
      </w:r>
    </w:p>
    <w:p w:rsidR="00D3227D" w:rsidRDefault="00897A32">
      <w:pPr>
        <w:pStyle w:val="ListBullet"/>
      </w:pPr>
      <w:r>
        <w:t>Superior Spider-Man #1</w:t>
      </w:r>
    </w:p>
    <w:p w:rsidR="00D3227D" w:rsidRDefault="00897A32">
      <w:pPr>
        <w:pStyle w:val="ListBullet"/>
      </w:pPr>
      <w:r>
        <w:t>Fantastic Four #5</w:t>
      </w:r>
    </w:p>
    <w:p w:rsidR="00D3227D" w:rsidRDefault="00897A32">
      <w:pPr>
        <w:pStyle w:val="ListBullet"/>
      </w:pPr>
      <w:r>
        <w:t>Uncanny X-Men #7</w:t>
      </w:r>
    </w:p>
    <w:p w:rsidR="00D3227D" w:rsidRDefault="00897A32">
      <w:pPr>
        <w:pStyle w:val="ListBullet"/>
      </w:pPr>
      <w:r>
        <w:t>Marvel Adventures: Super Heroes #1</w:t>
      </w:r>
    </w:p>
    <w:p w:rsidR="00D3227D" w:rsidRDefault="00897A32">
      <w:pPr>
        <w:pStyle w:val="ListBullet"/>
      </w:pPr>
      <w:r>
        <w:t>True Believers: Fantastic Four - Frightful Four #1</w:t>
      </w:r>
    </w:p>
    <w:p w:rsidR="00D3227D" w:rsidRDefault="00897A32">
      <w:pPr>
        <w:pStyle w:val="ListBullet"/>
      </w:pPr>
      <w:r>
        <w:t>True Believers: Fantastic Four - Klaw #1</w:t>
      </w:r>
    </w:p>
    <w:p w:rsidR="00D3227D" w:rsidRDefault="00897A32">
      <w:pPr>
        <w:pStyle w:val="ListBullet"/>
      </w:pPr>
      <w:r>
        <w:t>True Believers: Fantastic Four - Blastaar #1</w:t>
      </w:r>
    </w:p>
    <w:p w:rsidR="00D3227D" w:rsidRDefault="00897A32">
      <w:pPr>
        <w:pStyle w:val="ListBullet"/>
      </w:pPr>
      <w:r>
        <w:t>True Believers: Fantastic Four - Ronan &amp; The Kree #1</w:t>
      </w:r>
    </w:p>
    <w:p w:rsidR="00D3227D" w:rsidRDefault="00897A32">
      <w:pPr>
        <w:pStyle w:val="ListBullet"/>
      </w:pPr>
      <w:r>
        <w:t>Marvel Super Hero Adventures: Captain Marvel - Frost Giants Among Us! #1</w:t>
      </w:r>
    </w:p>
    <w:p w:rsidR="00D3227D" w:rsidRDefault="00897A32">
      <w:pPr>
        <w:pStyle w:val="ListBullet"/>
      </w:pPr>
      <w:r>
        <w:t>Season's Beatings #1</w:t>
      </w:r>
    </w:p>
    <w:p w:rsidR="00D3227D" w:rsidRDefault="00897A32">
      <w:pPr>
        <w:pStyle w:val="ListBullet"/>
      </w:pPr>
      <w:r>
        <w:t>Champions Annual #1</w:t>
      </w:r>
    </w:p>
    <w:p w:rsidR="00D3227D" w:rsidRDefault="00897A32">
      <w:pPr>
        <w:pStyle w:val="ListBullet"/>
      </w:pPr>
      <w:r>
        <w:t>Defenders: The Best Defense #1</w:t>
      </w:r>
    </w:p>
    <w:p w:rsidR="00D3227D" w:rsidRDefault="00897A32">
      <w:pPr>
        <w:pStyle w:val="ListBullet"/>
      </w:pPr>
      <w:r>
        <w:t>Infinity Wars: Fallen Guardian #1</w:t>
      </w:r>
    </w:p>
    <w:p w:rsidR="00D3227D" w:rsidRDefault="00897A32">
      <w:pPr>
        <w:pStyle w:val="ListBullet"/>
      </w:pPr>
      <w:r>
        <w:t>Dead Man Logan #2</w:t>
      </w:r>
    </w:p>
    <w:p w:rsidR="00D3227D" w:rsidRDefault="00897A32">
      <w:pPr>
        <w:pStyle w:val="ListBullet"/>
      </w:pPr>
      <w:r>
        <w:t>Killmonger #2</w:t>
      </w:r>
    </w:p>
    <w:p w:rsidR="00D3227D" w:rsidRDefault="00897A32">
      <w:pPr>
        <w:pStyle w:val="ListBullet"/>
      </w:pPr>
      <w:r>
        <w:t>Shuri #3</w:t>
      </w:r>
    </w:p>
    <w:p w:rsidR="00D3227D" w:rsidRDefault="00897A32">
      <w:pPr>
        <w:pStyle w:val="ListBullet"/>
      </w:pPr>
      <w:r>
        <w:t>Black Panther Vs. Deadpool #3</w:t>
      </w:r>
    </w:p>
    <w:p w:rsidR="00D3227D" w:rsidRDefault="00897A32">
      <w:pPr>
        <w:pStyle w:val="ListBullet"/>
      </w:pPr>
      <w:r>
        <w:t>Solo: A Star Wars Story Adaptation #3</w:t>
      </w:r>
    </w:p>
    <w:p w:rsidR="00D3227D" w:rsidRDefault="00897A32">
      <w:pPr>
        <w:pStyle w:val="ListBullet"/>
      </w:pPr>
      <w:r>
        <w:t>Iceman #4</w:t>
      </w:r>
    </w:p>
    <w:p w:rsidR="00D3227D" w:rsidRDefault="00897A32">
      <w:pPr>
        <w:pStyle w:val="ListBullet"/>
      </w:pPr>
      <w:r>
        <w:t>Marvel Knights 20th #4</w:t>
      </w:r>
    </w:p>
    <w:p w:rsidR="00D3227D" w:rsidRDefault="00897A32">
      <w:pPr>
        <w:pStyle w:val="ListBullet"/>
      </w:pPr>
      <w:r>
        <w:t>Extermination #5</w:t>
      </w:r>
    </w:p>
    <w:p w:rsidR="00D3227D" w:rsidRDefault="00897A32">
      <w:pPr>
        <w:pStyle w:val="ListBullet"/>
      </w:pPr>
      <w:r>
        <w:t>The Life of Captain Marvel #5</w:t>
      </w:r>
    </w:p>
    <w:p w:rsidR="00D3227D" w:rsidRDefault="00897A32">
      <w:pPr>
        <w:pStyle w:val="ListBullet"/>
      </w:pPr>
      <w:r>
        <w:t>The Punisher #5</w:t>
      </w:r>
    </w:p>
    <w:p w:rsidR="00D3227D" w:rsidRDefault="00897A32">
      <w:pPr>
        <w:pStyle w:val="ListBullet"/>
      </w:pPr>
      <w:r>
        <w:t>Spider-Geddon #5</w:t>
      </w:r>
    </w:p>
    <w:p w:rsidR="00D3227D" w:rsidRDefault="00897A32">
      <w:pPr>
        <w:pStyle w:val="ListBullet"/>
      </w:pPr>
      <w:r>
        <w:t>Infinity Wars #6</w:t>
      </w:r>
    </w:p>
    <w:p w:rsidR="00D3227D" w:rsidRDefault="00897A32">
      <w:pPr>
        <w:pStyle w:val="ListBullet"/>
      </w:pPr>
      <w:r>
        <w:t>Captain America #6</w:t>
      </w:r>
    </w:p>
    <w:p w:rsidR="00D3227D" w:rsidRDefault="00897A32">
      <w:pPr>
        <w:pStyle w:val="ListBullet"/>
      </w:pPr>
      <w:r>
        <w:t>West Coast Avengers #6</w:t>
      </w:r>
    </w:p>
    <w:p w:rsidR="00D3227D" w:rsidRDefault="00897A32">
      <w:pPr>
        <w:pStyle w:val="ListBullet"/>
      </w:pPr>
      <w:r>
        <w:t>Uncanny X-Men #6</w:t>
      </w:r>
    </w:p>
    <w:p w:rsidR="00D3227D" w:rsidRDefault="00897A32">
      <w:pPr>
        <w:pStyle w:val="ListBullet"/>
      </w:pPr>
      <w:r>
        <w:t>Thor #8</w:t>
      </w:r>
    </w:p>
    <w:p w:rsidR="00D3227D" w:rsidRDefault="00897A32">
      <w:pPr>
        <w:pStyle w:val="ListBullet"/>
      </w:pPr>
      <w:r>
        <w:t>Domino #9</w:t>
      </w:r>
    </w:p>
    <w:p w:rsidR="00D3227D" w:rsidRDefault="00897A32">
      <w:pPr>
        <w:pStyle w:val="ListBullet"/>
      </w:pPr>
      <w:r>
        <w:t>Exiles #11</w:t>
      </w:r>
    </w:p>
    <w:p w:rsidR="00D3227D" w:rsidRDefault="00897A32">
      <w:pPr>
        <w:pStyle w:val="ListBullet"/>
      </w:pPr>
      <w:r>
        <w:t>Weapon H #11</w:t>
      </w:r>
    </w:p>
    <w:p w:rsidR="00D3227D" w:rsidRDefault="00897A32">
      <w:pPr>
        <w:pStyle w:val="ListBullet"/>
      </w:pPr>
      <w:r>
        <w:t>The Amazing Spider-Man #12</w:t>
      </w:r>
    </w:p>
    <w:p w:rsidR="00D3227D" w:rsidRDefault="00897A32">
      <w:pPr>
        <w:pStyle w:val="ListBullet"/>
      </w:pPr>
      <w:r>
        <w:t>Old Man Hawkeye #12</w:t>
      </w:r>
    </w:p>
    <w:p w:rsidR="00D3227D" w:rsidRDefault="00897A32">
      <w:pPr>
        <w:pStyle w:val="ListBullet"/>
      </w:pPr>
      <w:r>
        <w:t>Runaways #16</w:t>
      </w:r>
    </w:p>
    <w:p w:rsidR="00D3227D" w:rsidRDefault="00897A32">
      <w:pPr>
        <w:pStyle w:val="ListBullet"/>
      </w:pPr>
      <w:r>
        <w:t>Darth Vader #25</w:t>
      </w:r>
    </w:p>
    <w:p w:rsidR="00D3227D" w:rsidRDefault="00897A32">
      <w:pPr>
        <w:pStyle w:val="ListBullet"/>
      </w:pPr>
      <w:r>
        <w:t>True Believers: Fantastic Four - Super-Skrull #1</w:t>
      </w:r>
    </w:p>
    <w:p w:rsidR="00D3227D" w:rsidRDefault="00897A32">
      <w:pPr>
        <w:pStyle w:val="ListBullet"/>
      </w:pPr>
      <w:r>
        <w:t>True Believers: Fantastic Four - Molecule Man #1</w:t>
      </w:r>
    </w:p>
    <w:p w:rsidR="00D3227D" w:rsidRDefault="00897A32">
      <w:pPr>
        <w:pStyle w:val="ListBullet"/>
      </w:pPr>
      <w:r>
        <w:t>True Believers: Fantastic Four - Dragon Man #1</w:t>
      </w:r>
    </w:p>
    <w:p w:rsidR="00D3227D" w:rsidRDefault="00897A32">
      <w:pPr>
        <w:pStyle w:val="ListBullet"/>
      </w:pPr>
      <w:r>
        <w:t>Miles Morales: Spider-Man #1</w:t>
      </w:r>
    </w:p>
    <w:p w:rsidR="00D3227D" w:rsidRDefault="00897A32">
      <w:pPr>
        <w:pStyle w:val="ListBullet"/>
      </w:pPr>
      <w:r>
        <w:t>Typhoid Fever: Iron Fist #1</w:t>
      </w:r>
    </w:p>
    <w:p w:rsidR="00D3227D" w:rsidRDefault="00897A32">
      <w:pPr>
        <w:pStyle w:val="ListBullet"/>
      </w:pPr>
      <w:r>
        <w:t>Star Wars: Age of Republic - Darth Maul #1</w:t>
      </w:r>
    </w:p>
    <w:p w:rsidR="00D3227D" w:rsidRDefault="00897A32">
      <w:pPr>
        <w:pStyle w:val="ListBullet"/>
      </w:pPr>
      <w:r>
        <w:t>Doctor Strange: The Best Defense #1</w:t>
      </w:r>
    </w:p>
    <w:p w:rsidR="00D3227D" w:rsidRDefault="00897A32">
      <w:pPr>
        <w:pStyle w:val="ListBullet"/>
      </w:pPr>
      <w:r>
        <w:t>Fantastic Four: Wedding Special #1</w:t>
      </w:r>
    </w:p>
    <w:p w:rsidR="00D3227D" w:rsidRDefault="00897A32">
      <w:pPr>
        <w:pStyle w:val="ListBullet"/>
      </w:pPr>
      <w:r>
        <w:t>Silver Surfer: The Best Defense #1</w:t>
      </w:r>
    </w:p>
    <w:p w:rsidR="00D3227D" w:rsidRDefault="00897A32">
      <w:pPr>
        <w:pStyle w:val="ListBullet"/>
      </w:pPr>
      <w:r>
        <w:t>Star Wars: Han Solo - Imperial Cadet #2</w:t>
      </w:r>
    </w:p>
    <w:p w:rsidR="00D3227D" w:rsidRDefault="00897A32">
      <w:pPr>
        <w:pStyle w:val="ListBullet"/>
      </w:pPr>
      <w:r>
        <w:t>Infinity Wars: Ghost Panther #2</w:t>
      </w:r>
    </w:p>
    <w:p w:rsidR="00D3227D" w:rsidRDefault="00897A32">
      <w:pPr>
        <w:pStyle w:val="ListBullet"/>
      </w:pPr>
      <w:r>
        <w:t>Black Order #2</w:t>
      </w:r>
    </w:p>
    <w:p w:rsidR="00D3227D" w:rsidRDefault="00897A32">
      <w:pPr>
        <w:pStyle w:val="ListBullet"/>
      </w:pPr>
      <w:r>
        <w:t>The Unstoppable Wasp #3</w:t>
      </w:r>
    </w:p>
    <w:p w:rsidR="00D3227D" w:rsidRDefault="00897A32">
      <w:pPr>
        <w:pStyle w:val="ListBullet"/>
      </w:pPr>
      <w:r>
        <w:t>Spider-Gwen: Ghost-Spider #3</w:t>
      </w:r>
    </w:p>
    <w:p w:rsidR="00D3227D" w:rsidRDefault="00897A32">
      <w:pPr>
        <w:pStyle w:val="ListBullet"/>
      </w:pPr>
      <w:r>
        <w:t>Spider-Force #3</w:t>
      </w:r>
    </w:p>
    <w:p w:rsidR="00D3227D" w:rsidRDefault="00897A32">
      <w:pPr>
        <w:pStyle w:val="ListBullet"/>
      </w:pPr>
      <w:r>
        <w:t>Spider-Girls #3</w:t>
      </w:r>
    </w:p>
    <w:p w:rsidR="00D3227D" w:rsidRDefault="00897A32">
      <w:pPr>
        <w:pStyle w:val="ListBullet"/>
      </w:pPr>
      <w:r>
        <w:t>Asgardians of the Galaxy #4</w:t>
      </w:r>
    </w:p>
    <w:p w:rsidR="00D3227D" w:rsidRDefault="00897A32">
      <w:pPr>
        <w:pStyle w:val="ListBullet"/>
      </w:pPr>
      <w:r>
        <w:t>Infinity Wars: Sleepwalker #4</w:t>
      </w:r>
    </w:p>
    <w:p w:rsidR="00D3227D" w:rsidRDefault="00897A32">
      <w:pPr>
        <w:pStyle w:val="ListBullet"/>
      </w:pPr>
      <w:r>
        <w:t>Uncanny X-Men #5</w:t>
      </w:r>
    </w:p>
    <w:p w:rsidR="00D3227D" w:rsidRDefault="00897A32">
      <w:pPr>
        <w:pStyle w:val="ListBullet"/>
      </w:pPr>
      <w:r>
        <w:t>Mr. and Mrs. X #6</w:t>
      </w:r>
    </w:p>
    <w:p w:rsidR="00D3227D" w:rsidRDefault="00897A32">
      <w:pPr>
        <w:pStyle w:val="ListBullet"/>
      </w:pPr>
      <w:r>
        <w:t>Black Panther #7</w:t>
      </w:r>
    </w:p>
    <w:p w:rsidR="00D3227D" w:rsidRDefault="00897A32">
      <w:pPr>
        <w:pStyle w:val="ListBullet"/>
      </w:pPr>
      <w:r>
        <w:t>X-23 #7</w:t>
      </w:r>
    </w:p>
    <w:p w:rsidR="00D3227D" w:rsidRDefault="00897A32">
      <w:pPr>
        <w:pStyle w:val="ListBullet"/>
      </w:pPr>
      <w:r>
        <w:t>The Amazing Spider-Man #11</w:t>
      </w:r>
    </w:p>
    <w:p w:rsidR="00D3227D" w:rsidRDefault="00897A32">
      <w:pPr>
        <w:pStyle w:val="ListBullet"/>
      </w:pPr>
      <w:r>
        <w:t>Avengers #11</w:t>
      </w:r>
    </w:p>
    <w:p w:rsidR="00D3227D" w:rsidRDefault="00897A32">
      <w:pPr>
        <w:pStyle w:val="ListBullet"/>
      </w:pPr>
      <w:r>
        <w:t>X-Men: Red #11</w:t>
      </w:r>
    </w:p>
    <w:p w:rsidR="00D3227D" w:rsidRDefault="00897A32">
      <w:pPr>
        <w:pStyle w:val="ListBullet"/>
      </w:pPr>
      <w:r>
        <w:t>Weapon X #27</w:t>
      </w:r>
    </w:p>
    <w:p w:rsidR="00D3227D" w:rsidRDefault="00897A32">
      <w:pPr>
        <w:pStyle w:val="ListBullet"/>
      </w:pPr>
      <w:r>
        <w:t>Star Wars: Doctor Aphra #27</w:t>
      </w:r>
    </w:p>
    <w:p w:rsidR="00D3227D" w:rsidRDefault="00897A32">
      <w:pPr>
        <w:pStyle w:val="ListBullet"/>
      </w:pPr>
      <w:r>
        <w:t>Champions #27</w:t>
      </w:r>
    </w:p>
    <w:p w:rsidR="00D3227D" w:rsidRDefault="00897A32">
      <w:pPr>
        <w:pStyle w:val="ListBullet"/>
      </w:pPr>
      <w:r>
        <w:t>The Unbeatable Squirrel Girl #39</w:t>
      </w:r>
    </w:p>
    <w:p w:rsidR="00D3227D" w:rsidRDefault="00897A32">
      <w:pPr>
        <w:pStyle w:val="ListBullet"/>
      </w:pPr>
      <w:r>
        <w:t>Peter Parker: The Spectacular Spider-Man #313</w:t>
      </w:r>
    </w:p>
    <w:p w:rsidR="00D3227D" w:rsidRDefault="00897A32">
      <w:pPr>
        <w:pStyle w:val="ListBullet"/>
      </w:pPr>
      <w:r>
        <w:t>True Believers: Fantastic Four - Skrulls #1</w:t>
      </w:r>
    </w:p>
    <w:p w:rsidR="00D3227D" w:rsidRDefault="00897A32">
      <w:pPr>
        <w:pStyle w:val="ListBullet"/>
      </w:pPr>
      <w:r>
        <w:t>True Believers: Fantastic Four - Puppet Master #1</w:t>
      </w:r>
    </w:p>
    <w:p w:rsidR="00D3227D" w:rsidRDefault="00897A32">
      <w:pPr>
        <w:pStyle w:val="ListBullet"/>
      </w:pPr>
      <w:r>
        <w:t>True Believers: Fantastic Four - Mad Thinker &amp; Awesome Android #1</w:t>
      </w:r>
    </w:p>
    <w:p w:rsidR="00D3227D" w:rsidRDefault="00897A32">
      <w:pPr>
        <w:pStyle w:val="ListBullet"/>
      </w:pPr>
      <w:r>
        <w:t>Marvel's Avengers: Endgame Prelude #1</w:t>
      </w:r>
    </w:p>
    <w:p w:rsidR="00D3227D" w:rsidRDefault="00897A32">
      <w:pPr>
        <w:pStyle w:val="ListBullet"/>
      </w:pPr>
      <w:r>
        <w:t>Merry X-Men Holiday Special #1</w:t>
      </w:r>
    </w:p>
    <w:p w:rsidR="00D3227D" w:rsidRDefault="00897A32">
      <w:pPr>
        <w:pStyle w:val="ListBullet"/>
      </w:pPr>
      <w:r>
        <w:t>Star Wars: Age of Republic - Qui-Gon Jinn #1</w:t>
      </w:r>
    </w:p>
    <w:p w:rsidR="00D3227D" w:rsidRDefault="00897A32">
      <w:pPr>
        <w:pStyle w:val="ListBullet"/>
      </w:pPr>
      <w:r>
        <w:t>Immortal Hulk: The Best Defense #1</w:t>
      </w:r>
    </w:p>
    <w:p w:rsidR="00D3227D" w:rsidRDefault="00897A32">
      <w:pPr>
        <w:pStyle w:val="ListBullet"/>
      </w:pPr>
      <w:r>
        <w:t>Killmonger #1</w:t>
      </w:r>
    </w:p>
    <w:p w:rsidR="00D3227D" w:rsidRDefault="00897A32">
      <w:pPr>
        <w:pStyle w:val="ListBullet"/>
      </w:pPr>
      <w:r>
        <w:t>Namor: The Best Defense #1</w:t>
      </w:r>
    </w:p>
    <w:p w:rsidR="00D3227D" w:rsidRDefault="00897A32">
      <w:pPr>
        <w:pStyle w:val="ListBullet"/>
      </w:pPr>
      <w:r>
        <w:t>Winter Soldier #1</w:t>
      </w:r>
    </w:p>
    <w:p w:rsidR="00D3227D" w:rsidRDefault="00897A32">
      <w:pPr>
        <w:pStyle w:val="ListBullet"/>
      </w:pPr>
      <w:r>
        <w:t>X-Men: The Exterminated  #1</w:t>
      </w:r>
    </w:p>
    <w:p w:rsidR="00D3227D" w:rsidRDefault="00897A32">
      <w:pPr>
        <w:pStyle w:val="ListBullet"/>
      </w:pPr>
      <w:r>
        <w:t>Spider-Geddon Handbook #1</w:t>
      </w:r>
    </w:p>
    <w:p w:rsidR="00D3227D" w:rsidRDefault="00897A32">
      <w:pPr>
        <w:pStyle w:val="ListBullet"/>
      </w:pPr>
      <w:r>
        <w:t>Infinity Wars: Infinity Warps #2</w:t>
      </w:r>
    </w:p>
    <w:p w:rsidR="00D3227D" w:rsidRDefault="00897A32">
      <w:pPr>
        <w:pStyle w:val="ListBullet"/>
      </w:pPr>
      <w:r>
        <w:t>Iron Fist - Marvel Digital Original #3</w:t>
      </w:r>
    </w:p>
    <w:p w:rsidR="00D3227D" w:rsidRDefault="00897A32">
      <w:pPr>
        <w:pStyle w:val="ListBullet"/>
      </w:pPr>
      <w:r>
        <w:t>Shatterstar #3</w:t>
      </w:r>
    </w:p>
    <w:p w:rsidR="00D3227D" w:rsidRDefault="00897A32">
      <w:pPr>
        <w:pStyle w:val="ListBullet"/>
      </w:pPr>
      <w:r>
        <w:t>Marvel Knights 20th #3</w:t>
      </w:r>
    </w:p>
    <w:p w:rsidR="00D3227D" w:rsidRDefault="00897A32">
      <w:pPr>
        <w:pStyle w:val="ListBullet"/>
      </w:pPr>
      <w:r>
        <w:t>Uncanny X-Men #4</w:t>
      </w:r>
    </w:p>
    <w:p w:rsidR="00D3227D" w:rsidRDefault="00897A32">
      <w:pPr>
        <w:pStyle w:val="ListBullet"/>
      </w:pPr>
      <w:r>
        <w:t>West Coast Avengers #5</w:t>
      </w:r>
    </w:p>
    <w:p w:rsidR="00D3227D" w:rsidRDefault="00897A32">
      <w:pPr>
        <w:pStyle w:val="ListBullet"/>
      </w:pPr>
      <w:r>
        <w:t>Deadpool #7</w:t>
      </w:r>
    </w:p>
    <w:p w:rsidR="00D3227D" w:rsidRDefault="00897A32">
      <w:pPr>
        <w:pStyle w:val="ListBullet"/>
      </w:pPr>
      <w:r>
        <w:t>Venom #9</w:t>
      </w:r>
    </w:p>
    <w:p w:rsidR="00D3227D" w:rsidRDefault="00897A32">
      <w:pPr>
        <w:pStyle w:val="ListBullet"/>
      </w:pPr>
      <w:r>
        <w:t>Doctor Strange #9</w:t>
      </w:r>
    </w:p>
    <w:p w:rsidR="00D3227D" w:rsidRDefault="00897A32">
      <w:pPr>
        <w:pStyle w:val="ListBullet"/>
      </w:pPr>
      <w:r>
        <w:t>Immortal Hulk #10</w:t>
      </w:r>
    </w:p>
    <w:p w:rsidR="00D3227D" w:rsidRDefault="00897A32">
      <w:pPr>
        <w:pStyle w:val="ListBullet"/>
      </w:pPr>
      <w:r>
        <w:t>Moon Girl and Devil Dinosaur #38</w:t>
      </w:r>
    </w:p>
    <w:p w:rsidR="00D3227D" w:rsidRDefault="00897A32">
      <w:pPr>
        <w:pStyle w:val="ListBullet"/>
      </w:pPr>
      <w:r>
        <w:t>Spider-Man/Deadpool #43</w:t>
      </w:r>
    </w:p>
    <w:p w:rsidR="00D3227D" w:rsidRDefault="00897A32">
      <w:pPr>
        <w:pStyle w:val="ListBullet"/>
      </w:pPr>
      <w:r>
        <w:t>Star Wars #58</w:t>
      </w:r>
    </w:p>
    <w:p w:rsidR="00D3227D" w:rsidRDefault="00897A32">
      <w:pPr>
        <w:pStyle w:val="Heading3"/>
      </w:pPr>
      <w:r>
        <w:t>January, 2019</w:t>
      </w:r>
    </w:p>
    <w:p w:rsidR="00D3227D" w:rsidRDefault="00897A32">
      <w:r>
        <w:t xml:space="preserve">Number of comics published this month: </w:t>
      </w:r>
      <w:r>
        <w:rPr>
          <w:b/>
        </w:rPr>
        <w:t>103</w:t>
      </w:r>
    </w:p>
    <w:p w:rsidR="00D3227D" w:rsidRDefault="00897A32">
      <w:pPr>
        <w:pStyle w:val="ListBullet"/>
      </w:pPr>
      <w:r>
        <w:t>True Believers: What If Conan the Barbarian Walked the Earth Today? #1</w:t>
      </w:r>
    </w:p>
    <w:p w:rsidR="00D3227D" w:rsidRDefault="00897A32">
      <w:pPr>
        <w:pStyle w:val="ListBullet"/>
      </w:pPr>
      <w:r>
        <w:t>True Believers: Conan - Resurrection #1</w:t>
      </w:r>
    </w:p>
    <w:p w:rsidR="00D3227D" w:rsidRDefault="00897A32">
      <w:pPr>
        <w:pStyle w:val="ListBullet"/>
      </w:pPr>
      <w:r>
        <w:t>Uncanny X-Men 3D #1</w:t>
      </w:r>
    </w:p>
    <w:p w:rsidR="00D3227D" w:rsidRDefault="00897A32">
      <w:pPr>
        <w:pStyle w:val="ListBullet"/>
      </w:pPr>
      <w:r>
        <w:t>Age of X-Man Alpha #1</w:t>
      </w:r>
    </w:p>
    <w:p w:rsidR="00D3227D" w:rsidRDefault="00897A32">
      <w:pPr>
        <w:pStyle w:val="ListBullet"/>
      </w:pPr>
      <w:r>
        <w:t>Journey Into Unknown Worlds #1</w:t>
      </w:r>
    </w:p>
    <w:p w:rsidR="00D3227D" w:rsidRDefault="00897A32">
      <w:pPr>
        <w:pStyle w:val="ListBullet"/>
      </w:pPr>
      <w:r>
        <w:t>Captain Marvel: Start Here Sampler #1</w:t>
      </w:r>
    </w:p>
    <w:p w:rsidR="00D3227D" w:rsidRDefault="00897A32">
      <w:pPr>
        <w:pStyle w:val="ListBullet"/>
      </w:pPr>
      <w:r>
        <w:t>X-Force #2</w:t>
      </w:r>
    </w:p>
    <w:p w:rsidR="00D3227D" w:rsidRDefault="00897A32">
      <w:pPr>
        <w:pStyle w:val="ListBullet"/>
      </w:pPr>
      <w:r>
        <w:t>Daughters of the Dragon: Marvel Digital Original #3</w:t>
      </w:r>
    </w:p>
    <w:p w:rsidR="00D3227D" w:rsidRDefault="00897A32">
      <w:pPr>
        <w:pStyle w:val="ListBullet"/>
      </w:pPr>
      <w:r>
        <w:t>Dead Man Logan #3</w:t>
      </w:r>
    </w:p>
    <w:p w:rsidR="00D3227D" w:rsidRDefault="00897A32">
      <w:pPr>
        <w:pStyle w:val="ListBullet"/>
      </w:pPr>
      <w:r>
        <w:t>The Unstoppable Wasp #4</w:t>
      </w:r>
    </w:p>
    <w:p w:rsidR="00D3227D" w:rsidRDefault="00897A32">
      <w:pPr>
        <w:pStyle w:val="ListBullet"/>
      </w:pPr>
      <w:r>
        <w:t>Black Panther Vs. Deadpool #4</w:t>
      </w:r>
    </w:p>
    <w:p w:rsidR="00D3227D" w:rsidRDefault="00897A32">
      <w:pPr>
        <w:pStyle w:val="ListBullet"/>
      </w:pPr>
      <w:r>
        <w:t>Solo: A Star Wars Story Adaptation #4</w:t>
      </w:r>
    </w:p>
    <w:p w:rsidR="00D3227D" w:rsidRDefault="00897A32">
      <w:pPr>
        <w:pStyle w:val="ListBullet"/>
      </w:pPr>
      <w:r>
        <w:t>Man Without Fear #5</w:t>
      </w:r>
    </w:p>
    <w:p w:rsidR="00D3227D" w:rsidRDefault="00897A32">
      <w:pPr>
        <w:pStyle w:val="ListBullet"/>
      </w:pPr>
      <w:r>
        <w:t>Marvel Knights 20th #6</w:t>
      </w:r>
    </w:p>
    <w:p w:rsidR="00D3227D" w:rsidRDefault="00897A32">
      <w:pPr>
        <w:pStyle w:val="ListBullet"/>
      </w:pPr>
      <w:r>
        <w:t>Captain America #7</w:t>
      </w:r>
    </w:p>
    <w:p w:rsidR="00D3227D" w:rsidRDefault="00897A32">
      <w:pPr>
        <w:pStyle w:val="ListBullet"/>
      </w:pPr>
      <w:r>
        <w:t>The Punisher #7</w:t>
      </w:r>
    </w:p>
    <w:p w:rsidR="00D3227D" w:rsidRDefault="00897A32">
      <w:pPr>
        <w:pStyle w:val="ListBullet"/>
      </w:pPr>
      <w:r>
        <w:t>West Coast Avengers #7</w:t>
      </w:r>
    </w:p>
    <w:p w:rsidR="00D3227D" w:rsidRDefault="00897A32">
      <w:pPr>
        <w:pStyle w:val="ListBullet"/>
      </w:pPr>
      <w:r>
        <w:t>Doctor Strange #10</w:t>
      </w:r>
    </w:p>
    <w:p w:rsidR="00D3227D" w:rsidRDefault="00897A32">
      <w:pPr>
        <w:pStyle w:val="ListBullet"/>
      </w:pPr>
      <w:r>
        <w:t>Exiles #12</w:t>
      </w:r>
    </w:p>
    <w:p w:rsidR="00D3227D" w:rsidRDefault="00897A32">
      <w:pPr>
        <w:pStyle w:val="ListBullet"/>
      </w:pPr>
      <w:r>
        <w:t>Weapon H #12</w:t>
      </w:r>
    </w:p>
    <w:p w:rsidR="00D3227D" w:rsidRDefault="00897A32">
      <w:pPr>
        <w:pStyle w:val="ListBullet"/>
      </w:pPr>
      <w:r>
        <w:t>The Amazing Spider-Man #14</w:t>
      </w:r>
    </w:p>
    <w:p w:rsidR="00D3227D" w:rsidRDefault="00897A32">
      <w:pPr>
        <w:pStyle w:val="ListBullet"/>
      </w:pPr>
      <w:r>
        <w:t>Star Wars: Doctor Aphra #28</w:t>
      </w:r>
    </w:p>
    <w:p w:rsidR="00D3227D" w:rsidRDefault="00897A32">
      <w:pPr>
        <w:pStyle w:val="ListBullet"/>
      </w:pPr>
      <w:r>
        <w:t>Ms. Marvel #37</w:t>
      </w:r>
    </w:p>
    <w:p w:rsidR="00D3227D" w:rsidRDefault="00897A32">
      <w:pPr>
        <w:pStyle w:val="ListBullet"/>
      </w:pPr>
      <w:r>
        <w:t>Spider-Man/Deadpool #45</w:t>
      </w:r>
    </w:p>
    <w:p w:rsidR="00D3227D" w:rsidRDefault="00897A32">
      <w:pPr>
        <w:pStyle w:val="ListBullet"/>
      </w:pPr>
      <w:r>
        <w:t>Marvel Tails, the Spectacular Spider-Ham #1</w:t>
      </w:r>
    </w:p>
    <w:p w:rsidR="00D3227D" w:rsidRDefault="00897A32">
      <w:pPr>
        <w:pStyle w:val="ListBullet"/>
      </w:pPr>
      <w:r>
        <w:t>Marvel Tails, the Spectacular Spider-Ham #2</w:t>
      </w:r>
    </w:p>
    <w:p w:rsidR="00D3227D" w:rsidRDefault="00897A32">
      <w:pPr>
        <w:pStyle w:val="ListBullet"/>
      </w:pPr>
      <w:r>
        <w:t>True Believers: Conan - The Secret of Skull River #1</w:t>
      </w:r>
    </w:p>
    <w:p w:rsidR="00D3227D" w:rsidRDefault="00897A32">
      <w:pPr>
        <w:pStyle w:val="ListBullet"/>
      </w:pPr>
      <w:r>
        <w:t>True Believers: King Conan #1</w:t>
      </w:r>
    </w:p>
    <w:p w:rsidR="00D3227D" w:rsidRDefault="00897A32">
      <w:pPr>
        <w:pStyle w:val="ListBullet"/>
      </w:pPr>
      <w:r>
        <w:t>War is Hell #1</w:t>
      </w:r>
    </w:p>
    <w:p w:rsidR="00D3227D" w:rsidRDefault="00897A32">
      <w:pPr>
        <w:pStyle w:val="ListBullet"/>
      </w:pPr>
      <w:r>
        <w:t>Guardians of the Galaxy #1</w:t>
      </w:r>
    </w:p>
    <w:p w:rsidR="00D3227D" w:rsidRDefault="00897A32">
      <w:pPr>
        <w:pStyle w:val="ListBullet"/>
      </w:pPr>
      <w:r>
        <w:t>Uncanny X-Men Annual #1</w:t>
      </w:r>
    </w:p>
    <w:p w:rsidR="00D3227D" w:rsidRDefault="00897A32">
      <w:pPr>
        <w:pStyle w:val="ListBullet"/>
      </w:pPr>
      <w:r>
        <w:t>Crypt of Shadows #1</w:t>
      </w:r>
    </w:p>
    <w:p w:rsidR="00D3227D" w:rsidRDefault="00897A32">
      <w:pPr>
        <w:pStyle w:val="ListBullet"/>
      </w:pPr>
      <w:r>
        <w:t>Cloak and Dagger: Marvel Digital Original - Negative Exposure #2</w:t>
      </w:r>
    </w:p>
    <w:p w:rsidR="00D3227D" w:rsidRDefault="00897A32">
      <w:pPr>
        <w:pStyle w:val="ListBullet"/>
      </w:pPr>
      <w:r>
        <w:t>Superior Spider-Man #2</w:t>
      </w:r>
    </w:p>
    <w:p w:rsidR="00D3227D" w:rsidRDefault="00897A32">
      <w:pPr>
        <w:pStyle w:val="ListBullet"/>
      </w:pPr>
      <w:r>
        <w:t>Friendly Neighborhood Spider-Man #2</w:t>
      </w:r>
    </w:p>
    <w:p w:rsidR="00D3227D" w:rsidRDefault="00897A32">
      <w:pPr>
        <w:pStyle w:val="ListBullet"/>
      </w:pPr>
      <w:r>
        <w:t>Shuri #4</w:t>
      </w:r>
    </w:p>
    <w:p w:rsidR="00D3227D" w:rsidRDefault="00897A32">
      <w:pPr>
        <w:pStyle w:val="ListBullet"/>
      </w:pPr>
      <w:r>
        <w:t>Man Without Fear #4</w:t>
      </w:r>
    </w:p>
    <w:p w:rsidR="00D3227D" w:rsidRDefault="00897A32">
      <w:pPr>
        <w:pStyle w:val="ListBullet"/>
      </w:pPr>
      <w:r>
        <w:t>Immortal Hulk #12</w:t>
      </w:r>
    </w:p>
    <w:p w:rsidR="00D3227D" w:rsidRDefault="00897A32">
      <w:pPr>
        <w:pStyle w:val="ListBullet"/>
      </w:pPr>
      <w:r>
        <w:t>Avengers #13</w:t>
      </w:r>
    </w:p>
    <w:p w:rsidR="00D3227D" w:rsidRDefault="00897A32">
      <w:pPr>
        <w:pStyle w:val="ListBullet"/>
      </w:pPr>
      <w:r>
        <w:t>Silver Surfer Facsimile Edition #14</w:t>
      </w:r>
    </w:p>
    <w:p w:rsidR="00D3227D" w:rsidRDefault="00897A32">
      <w:pPr>
        <w:pStyle w:val="ListBullet"/>
      </w:pPr>
      <w:r>
        <w:t>Moon Girl and Devil Dinosaur #39</w:t>
      </w:r>
    </w:p>
    <w:p w:rsidR="00D3227D" w:rsidRDefault="00897A32">
      <w:pPr>
        <w:pStyle w:val="ListBullet"/>
      </w:pPr>
      <w:r>
        <w:t>Star Wars #60</w:t>
      </w:r>
    </w:p>
    <w:p w:rsidR="00D3227D" w:rsidRDefault="00897A32">
      <w:pPr>
        <w:pStyle w:val="ListBullet"/>
      </w:pPr>
      <w:r>
        <w:t>True Believers: Conan - Curse of the Golden Skull! #1</w:t>
      </w:r>
    </w:p>
    <w:p w:rsidR="00D3227D" w:rsidRDefault="00897A32">
      <w:pPr>
        <w:pStyle w:val="ListBullet"/>
      </w:pPr>
      <w:r>
        <w:t>True Believers: Conan - Queen of the Black Coast! #1</w:t>
      </w:r>
    </w:p>
    <w:p w:rsidR="00D3227D" w:rsidRDefault="00897A32">
      <w:pPr>
        <w:pStyle w:val="ListBullet"/>
      </w:pPr>
      <w:r>
        <w:t>Jessica Jones - Marvel Digital Original: Purple Daughter #1</w:t>
      </w:r>
    </w:p>
    <w:p w:rsidR="00D3227D" w:rsidRDefault="00897A32">
      <w:pPr>
        <w:pStyle w:val="ListBullet"/>
      </w:pPr>
      <w:r>
        <w:t>Star Wars: Age of Republic Special #1</w:t>
      </w:r>
    </w:p>
    <w:p w:rsidR="00D3227D" w:rsidRDefault="00897A32">
      <w:pPr>
        <w:pStyle w:val="ListBullet"/>
      </w:pPr>
      <w:r>
        <w:t>Black Widow #1</w:t>
      </w:r>
    </w:p>
    <w:p w:rsidR="00D3227D" w:rsidRDefault="00897A32">
      <w:pPr>
        <w:pStyle w:val="ListBullet"/>
      </w:pPr>
      <w:r>
        <w:t>Invaders #1</w:t>
      </w:r>
    </w:p>
    <w:p w:rsidR="00D3227D" w:rsidRDefault="00897A32">
      <w:pPr>
        <w:pStyle w:val="ListBullet"/>
      </w:pPr>
      <w:r>
        <w:t>Marvel Comics Presents #1</w:t>
      </w:r>
    </w:p>
    <w:p w:rsidR="00D3227D" w:rsidRDefault="00897A32">
      <w:pPr>
        <w:pStyle w:val="ListBullet"/>
      </w:pPr>
      <w:r>
        <w:t>Marvel Tales: Venom #1</w:t>
      </w:r>
    </w:p>
    <w:p w:rsidR="00D3227D" w:rsidRDefault="00897A32">
      <w:pPr>
        <w:pStyle w:val="ListBullet"/>
      </w:pPr>
      <w:r>
        <w:t>Conan the Barbarian #2</w:t>
      </w:r>
    </w:p>
    <w:p w:rsidR="00D3227D" w:rsidRDefault="00897A32">
      <w:pPr>
        <w:pStyle w:val="ListBullet"/>
      </w:pPr>
      <w:r>
        <w:t>Ironheart #2</w:t>
      </w:r>
    </w:p>
    <w:p w:rsidR="00D3227D" w:rsidRDefault="00897A32">
      <w:pPr>
        <w:pStyle w:val="ListBullet"/>
      </w:pPr>
      <w:r>
        <w:t>Man Without Fear #3</w:t>
      </w:r>
    </w:p>
    <w:p w:rsidR="00D3227D" w:rsidRDefault="00897A32">
      <w:pPr>
        <w:pStyle w:val="ListBullet"/>
      </w:pPr>
      <w:r>
        <w:t>Return of Wolverine #4</w:t>
      </w:r>
    </w:p>
    <w:p w:rsidR="00D3227D" w:rsidRDefault="00897A32">
      <w:pPr>
        <w:pStyle w:val="ListBullet"/>
      </w:pPr>
      <w:r>
        <w:t>Asgardians of the Galaxy #5</w:t>
      </w:r>
    </w:p>
    <w:p w:rsidR="00D3227D" w:rsidRDefault="00897A32">
      <w:pPr>
        <w:pStyle w:val="ListBullet"/>
      </w:pPr>
      <w:r>
        <w:t>Fantastic Four #6</w:t>
      </w:r>
    </w:p>
    <w:p w:rsidR="00D3227D" w:rsidRDefault="00897A32">
      <w:pPr>
        <w:pStyle w:val="ListBullet"/>
      </w:pPr>
      <w:r>
        <w:t>Black Panther #8</w:t>
      </w:r>
    </w:p>
    <w:p w:rsidR="00D3227D" w:rsidRDefault="00897A32">
      <w:pPr>
        <w:pStyle w:val="ListBullet"/>
      </w:pPr>
      <w:r>
        <w:t>Venom #10</w:t>
      </w:r>
    </w:p>
    <w:p w:rsidR="00D3227D" w:rsidRDefault="00897A32">
      <w:pPr>
        <w:pStyle w:val="ListBullet"/>
      </w:pPr>
      <w:r>
        <w:t>Uncanny X-Men #10</w:t>
      </w:r>
    </w:p>
    <w:p w:rsidR="00D3227D" w:rsidRDefault="00897A32">
      <w:pPr>
        <w:pStyle w:val="ListBullet"/>
      </w:pPr>
      <w:r>
        <w:t>The Amazing Spider-Man #13</w:t>
      </w:r>
    </w:p>
    <w:p w:rsidR="00D3227D" w:rsidRDefault="00897A32">
      <w:pPr>
        <w:pStyle w:val="ListBullet"/>
      </w:pPr>
      <w:r>
        <w:t>Spider-Man/Deadpool #44</w:t>
      </w:r>
    </w:p>
    <w:p w:rsidR="00D3227D" w:rsidRDefault="00897A32">
      <w:pPr>
        <w:pStyle w:val="ListBullet"/>
      </w:pPr>
      <w:r>
        <w:t>Web Of Venom: Venom Unleashed #1</w:t>
      </w:r>
    </w:p>
    <w:p w:rsidR="00D3227D" w:rsidRDefault="00897A32">
      <w:pPr>
        <w:pStyle w:val="ListBullet"/>
      </w:pPr>
      <w:r>
        <w:t>Star Wars: Age of Republic - Jango Fett #1</w:t>
      </w:r>
    </w:p>
    <w:p w:rsidR="00D3227D" w:rsidRDefault="00897A32">
      <w:pPr>
        <w:pStyle w:val="ListBullet"/>
      </w:pPr>
      <w:r>
        <w:t>Captain Marvel #1</w:t>
      </w:r>
    </w:p>
    <w:p w:rsidR="00D3227D" w:rsidRDefault="00897A32">
      <w:pPr>
        <w:pStyle w:val="ListBullet"/>
      </w:pPr>
      <w:r>
        <w:t>Friendly Neighborhood Spider-Man #1</w:t>
      </w:r>
    </w:p>
    <w:p w:rsidR="00D3227D" w:rsidRDefault="00897A32">
      <w:pPr>
        <w:pStyle w:val="ListBullet"/>
      </w:pPr>
      <w:r>
        <w:t>True Believers: Conan - the Devil-God of Bal-Sagoth #1</w:t>
      </w:r>
    </w:p>
    <w:p w:rsidR="00D3227D" w:rsidRDefault="00897A32">
      <w:pPr>
        <w:pStyle w:val="ListBullet"/>
      </w:pPr>
      <w:r>
        <w:t>True Believers: Conan - Swords in the Night #1</w:t>
      </w:r>
    </w:p>
    <w:p w:rsidR="00D3227D" w:rsidRDefault="00897A32">
      <w:pPr>
        <w:pStyle w:val="ListBullet"/>
      </w:pPr>
      <w:r>
        <w:t>Miles Morales: Spider-Man #2</w:t>
      </w:r>
    </w:p>
    <w:p w:rsidR="00D3227D" w:rsidRDefault="00897A32">
      <w:pPr>
        <w:pStyle w:val="ListBullet"/>
      </w:pPr>
      <w:r>
        <w:t>Marvel's Avengers: Endgame Prelude #2</w:t>
      </w:r>
    </w:p>
    <w:p w:rsidR="00D3227D" w:rsidRDefault="00897A32">
      <w:pPr>
        <w:pStyle w:val="ListBullet"/>
      </w:pPr>
      <w:r>
        <w:t>Man Without Fear #2</w:t>
      </w:r>
    </w:p>
    <w:p w:rsidR="00D3227D" w:rsidRDefault="00897A32">
      <w:pPr>
        <w:pStyle w:val="ListBullet"/>
      </w:pPr>
      <w:r>
        <w:t>Black Order #3</w:t>
      </w:r>
    </w:p>
    <w:p w:rsidR="00D3227D" w:rsidRDefault="00897A32">
      <w:pPr>
        <w:pStyle w:val="ListBullet"/>
      </w:pPr>
      <w:r>
        <w:t>Guardians of the Galaxy: Marvel Presents Facsimile Edition #3</w:t>
      </w:r>
    </w:p>
    <w:p w:rsidR="00D3227D" w:rsidRDefault="00897A32">
      <w:pPr>
        <w:pStyle w:val="ListBullet"/>
      </w:pPr>
      <w:r>
        <w:t>Spider-Gwen: Ghost-Spider #4</w:t>
      </w:r>
    </w:p>
    <w:p w:rsidR="00D3227D" w:rsidRDefault="00897A32">
      <w:pPr>
        <w:pStyle w:val="ListBullet"/>
      </w:pPr>
      <w:r>
        <w:t>Iceman #5</w:t>
      </w:r>
    </w:p>
    <w:p w:rsidR="00D3227D" w:rsidRDefault="00897A32">
      <w:pPr>
        <w:pStyle w:val="ListBullet"/>
      </w:pPr>
      <w:r>
        <w:t>The Punisher #6</w:t>
      </w:r>
    </w:p>
    <w:p w:rsidR="00D3227D" w:rsidRDefault="00897A32">
      <w:pPr>
        <w:pStyle w:val="ListBullet"/>
      </w:pPr>
      <w:r>
        <w:t>X-23 #8</w:t>
      </w:r>
    </w:p>
    <w:p w:rsidR="00D3227D" w:rsidRDefault="00897A32">
      <w:pPr>
        <w:pStyle w:val="ListBullet"/>
      </w:pPr>
      <w:r>
        <w:t>Thor #9</w:t>
      </w:r>
    </w:p>
    <w:p w:rsidR="00D3227D" w:rsidRDefault="00897A32">
      <w:pPr>
        <w:pStyle w:val="ListBullet"/>
      </w:pPr>
      <w:r>
        <w:t>Uncanny X-Men #9</w:t>
      </w:r>
    </w:p>
    <w:p w:rsidR="00D3227D" w:rsidRDefault="00897A32">
      <w:pPr>
        <w:pStyle w:val="ListBullet"/>
      </w:pPr>
      <w:r>
        <w:t>Domino #10</w:t>
      </w:r>
    </w:p>
    <w:p w:rsidR="00D3227D" w:rsidRDefault="00897A32">
      <w:pPr>
        <w:pStyle w:val="ListBullet"/>
      </w:pPr>
      <w:r>
        <w:t>Avengers #12</w:t>
      </w:r>
    </w:p>
    <w:p w:rsidR="00D3227D" w:rsidRDefault="00897A32">
      <w:pPr>
        <w:pStyle w:val="ListBullet"/>
      </w:pPr>
      <w:r>
        <w:t>The Unbeatable Squirrel Girl #40</w:t>
      </w:r>
    </w:p>
    <w:p w:rsidR="00D3227D" w:rsidRDefault="00897A32">
      <w:pPr>
        <w:pStyle w:val="ListBullet"/>
      </w:pPr>
      <w:r>
        <w:t>Star Wars #59</w:t>
      </w:r>
    </w:p>
    <w:p w:rsidR="00D3227D" w:rsidRDefault="00897A32">
      <w:pPr>
        <w:pStyle w:val="ListBullet"/>
      </w:pPr>
      <w:r>
        <w:t>True Believers: Conan the Barbarian #1</w:t>
      </w:r>
    </w:p>
    <w:p w:rsidR="00D3227D" w:rsidRDefault="00897A32">
      <w:pPr>
        <w:pStyle w:val="ListBullet"/>
      </w:pPr>
      <w:r>
        <w:t>Star Wars: Age of Republic - Obi-Wan Kenobi #1</w:t>
      </w:r>
    </w:p>
    <w:p w:rsidR="00D3227D" w:rsidRDefault="00897A32">
      <w:pPr>
        <w:pStyle w:val="ListBullet"/>
      </w:pPr>
      <w:r>
        <w:t>Wolverine: The Long Night Adaptation #1</w:t>
      </w:r>
    </w:p>
    <w:p w:rsidR="00D3227D" w:rsidRDefault="00897A32">
      <w:pPr>
        <w:pStyle w:val="ListBullet"/>
      </w:pPr>
      <w:r>
        <w:t>True Believers: Conan - The Tower of the Elephant! #1</w:t>
      </w:r>
    </w:p>
    <w:p w:rsidR="00D3227D" w:rsidRDefault="00897A32">
      <w:pPr>
        <w:pStyle w:val="ListBullet"/>
      </w:pPr>
      <w:r>
        <w:t>Marvel Super Hero Adventures: Spider-Man - Across the Spider-Verse #1</w:t>
      </w:r>
    </w:p>
    <w:p w:rsidR="00D3227D" w:rsidRDefault="00897A32">
      <w:pPr>
        <w:pStyle w:val="ListBullet"/>
      </w:pPr>
      <w:r>
        <w:t>Conan the Barbarian #1</w:t>
      </w:r>
    </w:p>
    <w:p w:rsidR="00D3227D" w:rsidRDefault="00897A32">
      <w:pPr>
        <w:pStyle w:val="ListBullet"/>
      </w:pPr>
      <w:r>
        <w:t>Champions #1</w:t>
      </w:r>
    </w:p>
    <w:p w:rsidR="00D3227D" w:rsidRDefault="00897A32">
      <w:pPr>
        <w:pStyle w:val="ListBullet"/>
      </w:pPr>
      <w:r>
        <w:t>Infinity Wars: Infinity #1</w:t>
      </w:r>
    </w:p>
    <w:p w:rsidR="00D3227D" w:rsidRDefault="00897A32">
      <w:pPr>
        <w:pStyle w:val="ListBullet"/>
      </w:pPr>
      <w:r>
        <w:t>Man Without Fear #1</w:t>
      </w:r>
    </w:p>
    <w:p w:rsidR="00D3227D" w:rsidRDefault="00897A32">
      <w:pPr>
        <w:pStyle w:val="ListBullet"/>
      </w:pPr>
      <w:r>
        <w:t>Marvel Tales: Fantastic Four #1</w:t>
      </w:r>
    </w:p>
    <w:p w:rsidR="00D3227D" w:rsidRDefault="00897A32">
      <w:pPr>
        <w:pStyle w:val="ListBullet"/>
      </w:pPr>
      <w:r>
        <w:t>Winter Soldier #2</w:t>
      </w:r>
    </w:p>
    <w:p w:rsidR="00D3227D" w:rsidRDefault="00897A32">
      <w:pPr>
        <w:pStyle w:val="ListBullet"/>
      </w:pPr>
      <w:r>
        <w:t>Star Wars: Han Solo - Imperial Cadet #3</w:t>
      </w:r>
    </w:p>
    <w:p w:rsidR="00D3227D" w:rsidRDefault="00897A32">
      <w:pPr>
        <w:pStyle w:val="ListBullet"/>
      </w:pPr>
      <w:r>
        <w:t>Killmonger #3</w:t>
      </w:r>
    </w:p>
    <w:p w:rsidR="00D3227D" w:rsidRDefault="00897A32">
      <w:pPr>
        <w:pStyle w:val="ListBullet"/>
      </w:pPr>
      <w:r>
        <w:t>Shatterstar #4</w:t>
      </w:r>
    </w:p>
    <w:p w:rsidR="00D3227D" w:rsidRDefault="00897A32">
      <w:pPr>
        <w:pStyle w:val="ListBullet"/>
      </w:pPr>
      <w:r>
        <w:t>Marvel Knights 20th #5</w:t>
      </w:r>
    </w:p>
    <w:p w:rsidR="00D3227D" w:rsidRDefault="00897A32">
      <w:pPr>
        <w:pStyle w:val="ListBullet"/>
      </w:pPr>
      <w:r>
        <w:t>Mr. and Mrs. X #7</w:t>
      </w:r>
    </w:p>
    <w:p w:rsidR="00D3227D" w:rsidRDefault="00897A32">
      <w:pPr>
        <w:pStyle w:val="ListBullet"/>
      </w:pPr>
      <w:r>
        <w:t>Tony Stark: Iron Man #7</w:t>
      </w:r>
    </w:p>
    <w:p w:rsidR="00D3227D" w:rsidRDefault="00897A32">
      <w:pPr>
        <w:pStyle w:val="ListBullet"/>
      </w:pPr>
      <w:r>
        <w:t>Uncanny X-Men #8</w:t>
      </w:r>
    </w:p>
    <w:p w:rsidR="00D3227D" w:rsidRDefault="00897A32">
      <w:pPr>
        <w:pStyle w:val="ListBullet"/>
      </w:pPr>
      <w:r>
        <w:t>Deadpool #8</w:t>
      </w:r>
    </w:p>
    <w:p w:rsidR="00D3227D" w:rsidRDefault="00897A32">
      <w:pPr>
        <w:pStyle w:val="ListBullet"/>
      </w:pPr>
      <w:r>
        <w:t>Immortal Hulk #11</w:t>
      </w:r>
    </w:p>
    <w:p w:rsidR="00D3227D" w:rsidRDefault="00897A32">
      <w:pPr>
        <w:pStyle w:val="ListBullet"/>
      </w:pPr>
      <w:r>
        <w:t>Runaways #17</w:t>
      </w:r>
    </w:p>
    <w:p w:rsidR="00D3227D" w:rsidRDefault="00897A32">
      <w:pPr>
        <w:pStyle w:val="Heading3"/>
      </w:pPr>
      <w:r>
        <w:t>February, 2019</w:t>
      </w:r>
    </w:p>
    <w:p w:rsidR="00D3227D" w:rsidRDefault="00897A32">
      <w:r>
        <w:t xml:space="preserve">Number of comics published this month: </w:t>
      </w:r>
      <w:r>
        <w:rPr>
          <w:b/>
        </w:rPr>
        <w:t>94</w:t>
      </w:r>
    </w:p>
    <w:p w:rsidR="00D3227D" w:rsidRDefault="00897A32">
      <w:pPr>
        <w:pStyle w:val="ListBullet"/>
      </w:pPr>
      <w:r>
        <w:t>True Believers: Captain Marvel - Avenger #1</w:t>
      </w:r>
    </w:p>
    <w:p w:rsidR="00D3227D" w:rsidRDefault="00897A32">
      <w:pPr>
        <w:pStyle w:val="ListBullet"/>
      </w:pPr>
      <w:r>
        <w:t>True Believers: Captain Marvel - The New Ms. Marvel #1</w:t>
      </w:r>
    </w:p>
    <w:p w:rsidR="00D3227D" w:rsidRDefault="00897A32">
      <w:pPr>
        <w:pStyle w:val="ListBullet"/>
      </w:pPr>
      <w:r>
        <w:t>True Believers: Captain Marvel - Betrayed! #1</w:t>
      </w:r>
    </w:p>
    <w:p w:rsidR="00D3227D" w:rsidRDefault="00897A32">
      <w:pPr>
        <w:pStyle w:val="ListBullet"/>
      </w:pPr>
      <w:r>
        <w:t>Captain Marvel: Braver &amp; Mightier #1</w:t>
      </w:r>
    </w:p>
    <w:p w:rsidR="00D3227D" w:rsidRDefault="00897A32">
      <w:pPr>
        <w:pStyle w:val="ListBullet"/>
      </w:pPr>
      <w:r>
        <w:t>Age of X-Man: X-Tremists #1</w:t>
      </w:r>
    </w:p>
    <w:p w:rsidR="00D3227D" w:rsidRDefault="00897A32">
      <w:pPr>
        <w:pStyle w:val="ListBullet"/>
      </w:pPr>
      <w:r>
        <w:t>Daredevil #2</w:t>
      </w:r>
    </w:p>
    <w:p w:rsidR="00D3227D" w:rsidRDefault="00897A32">
      <w:pPr>
        <w:pStyle w:val="ListBullet"/>
      </w:pPr>
      <w:r>
        <w:t>Savage Sword of Conan #2</w:t>
      </w:r>
    </w:p>
    <w:p w:rsidR="00D3227D" w:rsidRDefault="00897A32">
      <w:pPr>
        <w:pStyle w:val="ListBullet"/>
      </w:pPr>
      <w:r>
        <w:t>Invaders #2</w:t>
      </w:r>
    </w:p>
    <w:p w:rsidR="00D3227D" w:rsidRDefault="00897A32">
      <w:pPr>
        <w:pStyle w:val="ListBullet"/>
      </w:pPr>
      <w:r>
        <w:t>Marvel Comics Presents #2</w:t>
      </w:r>
    </w:p>
    <w:p w:rsidR="00D3227D" w:rsidRDefault="00897A32">
      <w:pPr>
        <w:pStyle w:val="ListBullet"/>
      </w:pPr>
      <w:r>
        <w:t>Cloak and Dagger: Marvel Digital Original - Negative Exposure #3</w:t>
      </w:r>
    </w:p>
    <w:p w:rsidR="00D3227D" w:rsidRDefault="00897A32">
      <w:pPr>
        <w:pStyle w:val="ListBullet"/>
      </w:pPr>
      <w:r>
        <w:t>Superior Spider-Man #3</w:t>
      </w:r>
    </w:p>
    <w:p w:rsidR="00D3227D" w:rsidRDefault="00897A32">
      <w:pPr>
        <w:pStyle w:val="ListBullet"/>
      </w:pPr>
      <w:r>
        <w:t>Avengers No Road Home #3</w:t>
      </w:r>
    </w:p>
    <w:p w:rsidR="00D3227D" w:rsidRDefault="00897A32">
      <w:pPr>
        <w:pStyle w:val="ListBullet"/>
      </w:pPr>
      <w:r>
        <w:t>X-Force #3</w:t>
      </w:r>
    </w:p>
    <w:p w:rsidR="00D3227D" w:rsidRDefault="00897A32">
      <w:pPr>
        <w:pStyle w:val="ListBullet"/>
      </w:pPr>
      <w:r>
        <w:t>Black Panther Vs. Deadpool #5</w:t>
      </w:r>
    </w:p>
    <w:p w:rsidR="00D3227D" w:rsidRDefault="00897A32">
      <w:pPr>
        <w:pStyle w:val="ListBullet"/>
      </w:pPr>
      <w:r>
        <w:t>Fantastic Four #7</w:t>
      </w:r>
    </w:p>
    <w:p w:rsidR="00D3227D" w:rsidRDefault="00897A32">
      <w:pPr>
        <w:pStyle w:val="ListBullet"/>
      </w:pPr>
      <w:r>
        <w:t>Captain America #8</w:t>
      </w:r>
    </w:p>
    <w:p w:rsidR="00D3227D" w:rsidRDefault="00897A32">
      <w:pPr>
        <w:pStyle w:val="ListBullet"/>
      </w:pPr>
      <w:r>
        <w:t>West Coast Avengers #8</w:t>
      </w:r>
    </w:p>
    <w:p w:rsidR="00D3227D" w:rsidRDefault="00897A32">
      <w:pPr>
        <w:pStyle w:val="ListBullet"/>
      </w:pPr>
      <w:r>
        <w:t>Black Panther #9</w:t>
      </w:r>
    </w:p>
    <w:p w:rsidR="00D3227D" w:rsidRDefault="00897A32">
      <w:pPr>
        <w:pStyle w:val="ListBullet"/>
      </w:pPr>
      <w:r>
        <w:t>The Amazing Spider-Man #16</w:t>
      </w:r>
    </w:p>
    <w:p w:rsidR="00D3227D" w:rsidRDefault="00897A32">
      <w:pPr>
        <w:pStyle w:val="ListBullet"/>
      </w:pPr>
      <w:r>
        <w:t>Star Wars: Doctor Aphra #29</w:t>
      </w:r>
    </w:p>
    <w:p w:rsidR="00D3227D" w:rsidRDefault="00897A32">
      <w:pPr>
        <w:pStyle w:val="ListBullet"/>
      </w:pPr>
      <w:r>
        <w:t>Moon Girl and Devil Dinosaur #40</w:t>
      </w:r>
    </w:p>
    <w:p w:rsidR="00D3227D" w:rsidRDefault="00897A32">
      <w:pPr>
        <w:pStyle w:val="ListBullet"/>
      </w:pPr>
      <w:r>
        <w:t>True Believers: Captain Marvel - The Kree/Skrull War #1</w:t>
      </w:r>
    </w:p>
    <w:p w:rsidR="00D3227D" w:rsidRDefault="00897A32">
      <w:pPr>
        <w:pStyle w:val="ListBullet"/>
      </w:pPr>
      <w:r>
        <w:t>True Believers: Captain Marvel - Earth’s Mightiest Hero #1</w:t>
      </w:r>
    </w:p>
    <w:p w:rsidR="00D3227D" w:rsidRDefault="00897A32">
      <w:pPr>
        <w:pStyle w:val="ListBullet"/>
      </w:pPr>
      <w:r>
        <w:t>True Believers: Captain Marvel - Binary #1</w:t>
      </w:r>
    </w:p>
    <w:p w:rsidR="00D3227D" w:rsidRDefault="00897A32">
      <w:pPr>
        <w:pStyle w:val="ListBullet"/>
      </w:pPr>
      <w:r>
        <w:t>Age of X-Man: The Amazing Nightcrawler #1</w:t>
      </w:r>
    </w:p>
    <w:p w:rsidR="00D3227D" w:rsidRDefault="00897A32">
      <w:pPr>
        <w:pStyle w:val="ListBullet"/>
      </w:pPr>
      <w:r>
        <w:t>Wolverine: Infinity Watch #1</w:t>
      </w:r>
    </w:p>
    <w:p w:rsidR="00D3227D" w:rsidRDefault="00897A32">
      <w:pPr>
        <w:pStyle w:val="ListBullet"/>
      </w:pPr>
      <w:r>
        <w:t>Dazzler Facsimile Edition #1</w:t>
      </w:r>
    </w:p>
    <w:p w:rsidR="00D3227D" w:rsidRDefault="00897A32">
      <w:pPr>
        <w:pStyle w:val="ListBullet"/>
      </w:pPr>
      <w:r>
        <w:t>Love Romances #1</w:t>
      </w:r>
    </w:p>
    <w:p w:rsidR="00D3227D" w:rsidRDefault="00897A32">
      <w:pPr>
        <w:pStyle w:val="ListBullet"/>
      </w:pPr>
      <w:r>
        <w:t>Hulkverines #1</w:t>
      </w:r>
    </w:p>
    <w:p w:rsidR="00D3227D" w:rsidRDefault="00897A32">
      <w:pPr>
        <w:pStyle w:val="ListBullet"/>
      </w:pPr>
      <w:r>
        <w:t>Marvel Super Hero Adventures: Ms. Marvel and the Teleporting Dog #2</w:t>
      </w:r>
    </w:p>
    <w:p w:rsidR="00D3227D" w:rsidRDefault="00897A32">
      <w:pPr>
        <w:pStyle w:val="ListBullet"/>
      </w:pPr>
      <w:r>
        <w:t>Avengers No Road Home #2</w:t>
      </w:r>
    </w:p>
    <w:p w:rsidR="00D3227D" w:rsidRDefault="00897A32">
      <w:pPr>
        <w:pStyle w:val="ListBullet"/>
      </w:pPr>
      <w:r>
        <w:t>Jessica Jones - Marvel Digital Original: Purple Daughter #2</w:t>
      </w:r>
    </w:p>
    <w:p w:rsidR="00D3227D" w:rsidRDefault="00897A32">
      <w:pPr>
        <w:pStyle w:val="ListBullet"/>
      </w:pPr>
      <w:r>
        <w:t>Guardians of the Galaxy #2</w:t>
      </w:r>
    </w:p>
    <w:p w:rsidR="00D3227D" w:rsidRDefault="00897A32">
      <w:pPr>
        <w:pStyle w:val="ListBullet"/>
      </w:pPr>
      <w:r>
        <w:t>Black Widow #2</w:t>
      </w:r>
    </w:p>
    <w:p w:rsidR="00D3227D" w:rsidRDefault="00897A32">
      <w:pPr>
        <w:pStyle w:val="ListBullet"/>
      </w:pPr>
      <w:r>
        <w:t>Old Man Quill #2</w:t>
      </w:r>
    </w:p>
    <w:p w:rsidR="00D3227D" w:rsidRDefault="00897A32">
      <w:pPr>
        <w:pStyle w:val="ListBullet"/>
      </w:pPr>
      <w:r>
        <w:t>Miles Morales: Spider-Man #3</w:t>
      </w:r>
    </w:p>
    <w:p w:rsidR="00D3227D" w:rsidRDefault="00897A32">
      <w:pPr>
        <w:pStyle w:val="ListBullet"/>
      </w:pPr>
      <w:r>
        <w:t>Friendly Neighborhood Spider-Man #3</w:t>
      </w:r>
    </w:p>
    <w:p w:rsidR="00D3227D" w:rsidRDefault="00897A32">
      <w:pPr>
        <w:pStyle w:val="ListBullet"/>
      </w:pPr>
      <w:r>
        <w:t>Marvel's Avengers: Endgame Prelude #3</w:t>
      </w:r>
    </w:p>
    <w:p w:rsidR="00D3227D" w:rsidRDefault="00897A32">
      <w:pPr>
        <w:pStyle w:val="ListBullet"/>
      </w:pPr>
      <w:r>
        <w:t>League of Legends: Ashe - Warmother Special Edition #3</w:t>
      </w:r>
    </w:p>
    <w:p w:rsidR="00D3227D" w:rsidRDefault="00897A32">
      <w:pPr>
        <w:pStyle w:val="ListBullet"/>
      </w:pPr>
      <w:r>
        <w:t>Black Order #4</w:t>
      </w:r>
    </w:p>
    <w:p w:rsidR="00D3227D" w:rsidRDefault="00897A32">
      <w:pPr>
        <w:pStyle w:val="ListBullet"/>
      </w:pPr>
      <w:r>
        <w:t>Return of Wolverine #5</w:t>
      </w:r>
    </w:p>
    <w:p w:rsidR="00D3227D" w:rsidRDefault="00897A32">
      <w:pPr>
        <w:pStyle w:val="ListBullet"/>
      </w:pPr>
      <w:r>
        <w:t>The Unstoppable Wasp #5</w:t>
      </w:r>
    </w:p>
    <w:p w:rsidR="00D3227D" w:rsidRDefault="00897A32">
      <w:pPr>
        <w:pStyle w:val="ListBullet"/>
      </w:pPr>
      <w:r>
        <w:t>Shuri #5</w:t>
      </w:r>
    </w:p>
    <w:p w:rsidR="00D3227D" w:rsidRDefault="00897A32">
      <w:pPr>
        <w:pStyle w:val="ListBullet"/>
      </w:pPr>
      <w:r>
        <w:t>Solo: A Star Wars Story Adaptation #5</w:t>
      </w:r>
    </w:p>
    <w:p w:rsidR="00D3227D" w:rsidRDefault="00897A32">
      <w:pPr>
        <w:pStyle w:val="ListBullet"/>
      </w:pPr>
      <w:r>
        <w:t>Venom #11</w:t>
      </w:r>
    </w:p>
    <w:p w:rsidR="00D3227D" w:rsidRDefault="00897A32">
      <w:pPr>
        <w:pStyle w:val="ListBullet"/>
      </w:pPr>
      <w:r>
        <w:t>Doctor Strange #11</w:t>
      </w:r>
    </w:p>
    <w:p w:rsidR="00D3227D" w:rsidRDefault="00897A32">
      <w:pPr>
        <w:pStyle w:val="ListBullet"/>
      </w:pPr>
      <w:r>
        <w:t>Uncanny X-Men #12</w:t>
      </w:r>
    </w:p>
    <w:p w:rsidR="00D3227D" w:rsidRDefault="00897A32">
      <w:pPr>
        <w:pStyle w:val="ListBullet"/>
      </w:pPr>
      <w:r>
        <w:t>Avengers #15</w:t>
      </w:r>
    </w:p>
    <w:p w:rsidR="00D3227D" w:rsidRDefault="00897A32">
      <w:pPr>
        <w:pStyle w:val="ListBullet"/>
      </w:pPr>
      <w:r>
        <w:t>Marvel Super Hero Adventures: Ms. Marvel and the Teleporting Dog #1</w:t>
      </w:r>
    </w:p>
    <w:p w:rsidR="00D3227D" w:rsidRDefault="00897A32">
      <w:pPr>
        <w:pStyle w:val="ListBullet"/>
      </w:pPr>
      <w:r>
        <w:t>Marvel Super Hero Adventures: The Spider-Doctor Infinite Comic #1</w:t>
      </w:r>
    </w:p>
    <w:p w:rsidR="00D3227D" w:rsidRDefault="00897A32">
      <w:pPr>
        <w:pStyle w:val="ListBullet"/>
      </w:pPr>
      <w:r>
        <w:t>True Believers: Captain Mar-Vell #1</w:t>
      </w:r>
    </w:p>
    <w:p w:rsidR="00D3227D" w:rsidRDefault="00897A32">
      <w:pPr>
        <w:pStyle w:val="ListBullet"/>
      </w:pPr>
      <w:r>
        <w:t>True Believers: Captain Marvel Vs. Ronan #1</w:t>
      </w:r>
    </w:p>
    <w:p w:rsidR="00D3227D" w:rsidRDefault="00897A32">
      <w:pPr>
        <w:pStyle w:val="ListBullet"/>
      </w:pPr>
      <w:r>
        <w:t>Marvel Super Hero Adventures: Spider-Man - Web of Intrigue #1</w:t>
      </w:r>
    </w:p>
    <w:p w:rsidR="00D3227D" w:rsidRDefault="00897A32">
      <w:pPr>
        <w:pStyle w:val="ListBullet"/>
      </w:pPr>
      <w:r>
        <w:t>Avengers No Road Home #1</w:t>
      </w:r>
    </w:p>
    <w:p w:rsidR="00D3227D" w:rsidRDefault="00897A32">
      <w:pPr>
        <w:pStyle w:val="ListBullet"/>
      </w:pPr>
      <w:r>
        <w:t>Age of X-Man: Nextgen #1</w:t>
      </w:r>
    </w:p>
    <w:p w:rsidR="00D3227D" w:rsidRDefault="00897A32">
      <w:pPr>
        <w:pStyle w:val="ListBullet"/>
      </w:pPr>
      <w:r>
        <w:t>Star Wars: Age of Republic - Count Dooku #1</w:t>
      </w:r>
    </w:p>
    <w:p w:rsidR="00D3227D" w:rsidRDefault="00897A32">
      <w:pPr>
        <w:pStyle w:val="ListBullet"/>
      </w:pPr>
      <w:r>
        <w:t>Savage Sword of Conan #1</w:t>
      </w:r>
    </w:p>
    <w:p w:rsidR="00D3227D" w:rsidRDefault="00897A32">
      <w:pPr>
        <w:pStyle w:val="ListBullet"/>
      </w:pPr>
      <w:r>
        <w:t>Marvel Tales: Black Widow #1</w:t>
      </w:r>
    </w:p>
    <w:p w:rsidR="00D3227D" w:rsidRDefault="00897A32">
      <w:pPr>
        <w:pStyle w:val="ListBullet"/>
      </w:pPr>
      <w:r>
        <w:t>Marvels Annotated #1</w:t>
      </w:r>
    </w:p>
    <w:p w:rsidR="00D3227D" w:rsidRDefault="00897A32">
      <w:pPr>
        <w:pStyle w:val="ListBullet"/>
      </w:pPr>
      <w:r>
        <w:t>Captain Marvel #2</w:t>
      </w:r>
    </w:p>
    <w:p w:rsidR="00D3227D" w:rsidRDefault="00897A32">
      <w:pPr>
        <w:pStyle w:val="ListBullet"/>
      </w:pPr>
      <w:r>
        <w:t>Ironheart #3</w:t>
      </w:r>
    </w:p>
    <w:p w:rsidR="00D3227D" w:rsidRDefault="00897A32">
      <w:pPr>
        <w:pStyle w:val="ListBullet"/>
      </w:pPr>
      <w:r>
        <w:t>Winter Soldier #3</w:t>
      </w:r>
    </w:p>
    <w:p w:rsidR="00D3227D" w:rsidRDefault="00897A32">
      <w:pPr>
        <w:pStyle w:val="ListBullet"/>
      </w:pPr>
      <w:r>
        <w:t>Dead Man Logan #4</w:t>
      </w:r>
    </w:p>
    <w:p w:rsidR="00D3227D" w:rsidRDefault="00897A32">
      <w:pPr>
        <w:pStyle w:val="ListBullet"/>
      </w:pPr>
      <w:r>
        <w:t>Star Wars: Han Solo - Imperial Cadet #4</w:t>
      </w:r>
    </w:p>
    <w:p w:rsidR="00D3227D" w:rsidRDefault="00897A32">
      <w:pPr>
        <w:pStyle w:val="ListBullet"/>
      </w:pPr>
      <w:r>
        <w:t>Spider-Gwen: Ghost-Spider #5</w:t>
      </w:r>
    </w:p>
    <w:p w:rsidR="00D3227D" w:rsidRDefault="00897A32">
      <w:pPr>
        <w:pStyle w:val="ListBullet"/>
      </w:pPr>
      <w:r>
        <w:t>Shatterstar #5</w:t>
      </w:r>
    </w:p>
    <w:p w:rsidR="00D3227D" w:rsidRDefault="00897A32">
      <w:pPr>
        <w:pStyle w:val="ListBullet"/>
      </w:pPr>
      <w:r>
        <w:t>Mr. and Mrs. X #8</w:t>
      </w:r>
    </w:p>
    <w:p w:rsidR="00D3227D" w:rsidRDefault="00897A32">
      <w:pPr>
        <w:pStyle w:val="ListBullet"/>
      </w:pPr>
      <w:r>
        <w:t>The Punisher #8</w:t>
      </w:r>
    </w:p>
    <w:p w:rsidR="00D3227D" w:rsidRDefault="00897A32">
      <w:pPr>
        <w:pStyle w:val="ListBullet"/>
      </w:pPr>
      <w:r>
        <w:t>Thor #10</w:t>
      </w:r>
    </w:p>
    <w:p w:rsidR="00D3227D" w:rsidRDefault="00897A32">
      <w:pPr>
        <w:pStyle w:val="ListBullet"/>
      </w:pPr>
      <w:r>
        <w:t>The Amazing Spider-Man #15</w:t>
      </w:r>
    </w:p>
    <w:p w:rsidR="00D3227D" w:rsidRDefault="00897A32">
      <w:pPr>
        <w:pStyle w:val="ListBullet"/>
      </w:pPr>
      <w:r>
        <w:t>Runaways #18</w:t>
      </w:r>
    </w:p>
    <w:p w:rsidR="00D3227D" w:rsidRDefault="00897A32">
      <w:pPr>
        <w:pStyle w:val="ListBullet"/>
      </w:pPr>
      <w:r>
        <w:t>Ms. Marvel #38</w:t>
      </w:r>
    </w:p>
    <w:p w:rsidR="00D3227D" w:rsidRDefault="00897A32">
      <w:pPr>
        <w:pStyle w:val="ListBullet"/>
      </w:pPr>
      <w:r>
        <w:t>The Unbeatable Squirrel Girl #41</w:t>
      </w:r>
    </w:p>
    <w:p w:rsidR="00D3227D" w:rsidRDefault="00897A32">
      <w:pPr>
        <w:pStyle w:val="ListBullet"/>
      </w:pPr>
      <w:r>
        <w:t>Spider-Man/Deadpool #46</w:t>
      </w:r>
    </w:p>
    <w:p w:rsidR="00D3227D" w:rsidRDefault="00897A32">
      <w:pPr>
        <w:pStyle w:val="ListBullet"/>
      </w:pPr>
      <w:r>
        <w:t>Marvel Super Hero Adventures: The Spider-Doctor Infinite Comic #2</w:t>
      </w:r>
    </w:p>
    <w:p w:rsidR="00D3227D" w:rsidRDefault="00897A32">
      <w:pPr>
        <w:pStyle w:val="ListBullet"/>
      </w:pPr>
      <w:r>
        <w:t>True Believers: Captain Marvel - Ms. Marvel  #1</w:t>
      </w:r>
    </w:p>
    <w:p w:rsidR="00D3227D" w:rsidRDefault="00897A32">
      <w:pPr>
        <w:pStyle w:val="ListBullet"/>
      </w:pPr>
      <w:r>
        <w:t>True Believers: Captain Marvel - Spider-Man and Ms. Marvel #1</w:t>
      </w:r>
    </w:p>
    <w:p w:rsidR="00D3227D" w:rsidRDefault="00897A32">
      <w:pPr>
        <w:pStyle w:val="ListBullet"/>
      </w:pPr>
      <w:r>
        <w:t>Daredevil #1</w:t>
      </w:r>
    </w:p>
    <w:p w:rsidR="00D3227D" w:rsidRDefault="00897A32">
      <w:pPr>
        <w:pStyle w:val="ListBullet"/>
      </w:pPr>
      <w:r>
        <w:t>Age of X-Man: The Marvelous X-Men #1</w:t>
      </w:r>
    </w:p>
    <w:p w:rsidR="00D3227D" w:rsidRDefault="00897A32">
      <w:pPr>
        <w:pStyle w:val="ListBullet"/>
      </w:pPr>
      <w:r>
        <w:t>Star Wars: Age Of Republic - Anakin Skywalker #1</w:t>
      </w:r>
    </w:p>
    <w:p w:rsidR="00D3227D" w:rsidRDefault="00897A32">
      <w:pPr>
        <w:pStyle w:val="ListBullet"/>
      </w:pPr>
      <w:r>
        <w:t>Old Man Quill #1</w:t>
      </w:r>
    </w:p>
    <w:p w:rsidR="00D3227D" w:rsidRDefault="00897A32">
      <w:pPr>
        <w:pStyle w:val="ListBullet"/>
      </w:pPr>
      <w:r>
        <w:t>The Gunhawks #1</w:t>
      </w:r>
    </w:p>
    <w:p w:rsidR="00D3227D" w:rsidRDefault="00897A32">
      <w:pPr>
        <w:pStyle w:val="ListBullet"/>
      </w:pPr>
      <w:r>
        <w:t>Champions #2</w:t>
      </w:r>
    </w:p>
    <w:p w:rsidR="00D3227D" w:rsidRDefault="00897A32">
      <w:pPr>
        <w:pStyle w:val="ListBullet"/>
      </w:pPr>
      <w:r>
        <w:t>Wolverine: The Long Night Adaptation #2</w:t>
      </w:r>
    </w:p>
    <w:p w:rsidR="00D3227D" w:rsidRDefault="00897A32">
      <w:pPr>
        <w:pStyle w:val="ListBullet"/>
      </w:pPr>
      <w:r>
        <w:t>Conan the Barbarian #3</w:t>
      </w:r>
    </w:p>
    <w:p w:rsidR="00D3227D" w:rsidRDefault="00897A32">
      <w:pPr>
        <w:pStyle w:val="ListBullet"/>
      </w:pPr>
      <w:r>
        <w:t>Killmonger #4</w:t>
      </w:r>
    </w:p>
    <w:p w:rsidR="00D3227D" w:rsidRDefault="00897A32">
      <w:pPr>
        <w:pStyle w:val="ListBullet"/>
      </w:pPr>
      <w:r>
        <w:t>Asgardians of the Galaxy #6</w:t>
      </w:r>
    </w:p>
    <w:p w:rsidR="00D3227D" w:rsidRDefault="00897A32">
      <w:pPr>
        <w:pStyle w:val="ListBullet"/>
      </w:pPr>
      <w:r>
        <w:t>Tony Stark: Iron Man #8</w:t>
      </w:r>
    </w:p>
    <w:p w:rsidR="00D3227D" w:rsidRDefault="00897A32">
      <w:pPr>
        <w:pStyle w:val="ListBullet"/>
      </w:pPr>
      <w:r>
        <w:t>Deadpool #9</w:t>
      </w:r>
    </w:p>
    <w:p w:rsidR="00D3227D" w:rsidRDefault="00897A32">
      <w:pPr>
        <w:pStyle w:val="ListBullet"/>
      </w:pPr>
      <w:r>
        <w:t>X-23 #9</w:t>
      </w:r>
    </w:p>
    <w:p w:rsidR="00D3227D" w:rsidRDefault="00897A32">
      <w:pPr>
        <w:pStyle w:val="ListBullet"/>
      </w:pPr>
      <w:r>
        <w:t>Uncanny X-Men #11</w:t>
      </w:r>
    </w:p>
    <w:p w:rsidR="00D3227D" w:rsidRDefault="00897A32">
      <w:pPr>
        <w:pStyle w:val="ListBullet"/>
      </w:pPr>
      <w:r>
        <w:t>Immortal Hulk #13</w:t>
      </w:r>
    </w:p>
    <w:p w:rsidR="00D3227D" w:rsidRDefault="00897A32">
      <w:pPr>
        <w:pStyle w:val="ListBullet"/>
      </w:pPr>
      <w:r>
        <w:t>Avengers #14</w:t>
      </w:r>
    </w:p>
    <w:p w:rsidR="00D3227D" w:rsidRDefault="00897A32">
      <w:pPr>
        <w:pStyle w:val="ListBullet"/>
      </w:pPr>
      <w:r>
        <w:t>Star Wars #61</w:t>
      </w:r>
    </w:p>
    <w:p w:rsidR="00D3227D" w:rsidRDefault="00897A32">
      <w:pPr>
        <w:pStyle w:val="Heading3"/>
      </w:pPr>
      <w:r>
        <w:t>March, 2019</w:t>
      </w:r>
    </w:p>
    <w:p w:rsidR="00D3227D" w:rsidRDefault="00897A32">
      <w:r>
        <w:t xml:space="preserve">Number of comics published this month: </w:t>
      </w:r>
      <w:r>
        <w:rPr>
          <w:b/>
        </w:rPr>
        <w:t>89</w:t>
      </w:r>
    </w:p>
    <w:p w:rsidR="00D3227D" w:rsidRDefault="00897A32">
      <w:pPr>
        <w:pStyle w:val="ListBullet"/>
      </w:pPr>
      <w:r>
        <w:t>WAR OF THE REALMS MAGAZINE [BUNDLES OF 25] #1</w:t>
      </w:r>
    </w:p>
    <w:p w:rsidR="00D3227D" w:rsidRDefault="00897A32">
      <w:pPr>
        <w:pStyle w:val="ListBullet"/>
      </w:pPr>
      <w:r>
        <w:t>Spider-Man: Far from Home Prelude #1</w:t>
      </w:r>
    </w:p>
    <w:p w:rsidR="00D3227D" w:rsidRDefault="00897A32">
      <w:pPr>
        <w:pStyle w:val="ListBullet"/>
      </w:pPr>
      <w:r>
        <w:t>Marvel Rising #1</w:t>
      </w:r>
    </w:p>
    <w:p w:rsidR="00D3227D" w:rsidRDefault="00897A32">
      <w:pPr>
        <w:pStyle w:val="ListBullet"/>
      </w:pPr>
      <w:r>
        <w:t>Age of X-Man: X-Tremists #2</w:t>
      </w:r>
    </w:p>
    <w:p w:rsidR="00D3227D" w:rsidRDefault="00897A32">
      <w:pPr>
        <w:pStyle w:val="ListBullet"/>
      </w:pPr>
      <w:r>
        <w:t>Hulkverines #2</w:t>
      </w:r>
    </w:p>
    <w:p w:rsidR="00D3227D" w:rsidRDefault="00897A32">
      <w:pPr>
        <w:pStyle w:val="ListBullet"/>
      </w:pPr>
      <w:r>
        <w:t>Star Wars: Vader - Dark Visions #2</w:t>
      </w:r>
    </w:p>
    <w:p w:rsidR="00D3227D" w:rsidRDefault="00897A32">
      <w:pPr>
        <w:pStyle w:val="ListBullet"/>
      </w:pPr>
      <w:r>
        <w:t>Daredevil #3</w:t>
      </w:r>
    </w:p>
    <w:p w:rsidR="00D3227D" w:rsidRDefault="00897A32">
      <w:pPr>
        <w:pStyle w:val="ListBullet"/>
      </w:pPr>
      <w:r>
        <w:t>Black Widow #3</w:t>
      </w:r>
    </w:p>
    <w:p w:rsidR="00D3227D" w:rsidRDefault="00897A32">
      <w:pPr>
        <w:pStyle w:val="ListBullet"/>
      </w:pPr>
      <w:r>
        <w:t>Invaders #3</w:t>
      </w:r>
    </w:p>
    <w:p w:rsidR="00D3227D" w:rsidRDefault="00897A32">
      <w:pPr>
        <w:pStyle w:val="ListBullet"/>
      </w:pPr>
      <w:r>
        <w:t>Marvel Comics Presents #3</w:t>
      </w:r>
    </w:p>
    <w:p w:rsidR="00D3227D" w:rsidRDefault="00897A32">
      <w:pPr>
        <w:pStyle w:val="ListBullet"/>
      </w:pPr>
      <w:r>
        <w:t>Superior Spider-Man #4</w:t>
      </w:r>
    </w:p>
    <w:p w:rsidR="00D3227D" w:rsidRDefault="00897A32">
      <w:pPr>
        <w:pStyle w:val="ListBullet"/>
      </w:pPr>
      <w:r>
        <w:t>Ironheart #4</w:t>
      </w:r>
    </w:p>
    <w:p w:rsidR="00D3227D" w:rsidRDefault="00897A32">
      <w:pPr>
        <w:pStyle w:val="ListBullet"/>
      </w:pPr>
      <w:r>
        <w:t>X-Force #5</w:t>
      </w:r>
    </w:p>
    <w:p w:rsidR="00D3227D" w:rsidRDefault="00897A32">
      <w:pPr>
        <w:pStyle w:val="ListBullet"/>
      </w:pPr>
      <w:r>
        <w:t>Avengers No Road Home #7</w:t>
      </w:r>
    </w:p>
    <w:p w:rsidR="00D3227D" w:rsidRDefault="00897A32">
      <w:pPr>
        <w:pStyle w:val="ListBullet"/>
      </w:pPr>
      <w:r>
        <w:t>Fantastic Four #8</w:t>
      </w:r>
    </w:p>
    <w:p w:rsidR="00D3227D" w:rsidRDefault="00897A32">
      <w:pPr>
        <w:pStyle w:val="ListBullet"/>
      </w:pPr>
      <w:r>
        <w:t>Mr. and Mrs. X #9</w:t>
      </w:r>
    </w:p>
    <w:p w:rsidR="00D3227D" w:rsidRDefault="00897A32">
      <w:pPr>
        <w:pStyle w:val="ListBullet"/>
      </w:pPr>
      <w:r>
        <w:t>Black Panther #10</w:t>
      </w:r>
    </w:p>
    <w:p w:rsidR="00D3227D" w:rsidRDefault="00897A32">
      <w:pPr>
        <w:pStyle w:val="ListBullet"/>
      </w:pPr>
      <w:r>
        <w:t>Doctor Strange #12</w:t>
      </w:r>
    </w:p>
    <w:p w:rsidR="00D3227D" w:rsidRDefault="00897A32">
      <w:pPr>
        <w:pStyle w:val="ListBullet"/>
      </w:pPr>
      <w:r>
        <w:t>The Amazing Spider-Man #18</w:t>
      </w:r>
    </w:p>
    <w:p w:rsidR="00D3227D" w:rsidRDefault="00897A32">
      <w:pPr>
        <w:pStyle w:val="ListBullet"/>
      </w:pPr>
      <w:r>
        <w:t>Star Wars: Doctor Aphra #30</w:t>
      </w:r>
    </w:p>
    <w:p w:rsidR="00D3227D" w:rsidRDefault="00897A32">
      <w:pPr>
        <w:pStyle w:val="ListBullet"/>
      </w:pPr>
      <w:r>
        <w:t>Moon Girl and Devil Dinosaur #41</w:t>
      </w:r>
    </w:p>
    <w:p w:rsidR="00D3227D" w:rsidRDefault="00897A32">
      <w:pPr>
        <w:pStyle w:val="ListBullet"/>
      </w:pPr>
      <w:r>
        <w:t>Spider-Man/Deadpool #48</w:t>
      </w:r>
    </w:p>
    <w:p w:rsidR="00D3227D" w:rsidRDefault="00897A32">
      <w:pPr>
        <w:pStyle w:val="ListBullet"/>
      </w:pPr>
      <w:r>
        <w:t>Incredible Hulk: Facsimile Edition #181</w:t>
      </w:r>
    </w:p>
    <w:p w:rsidR="00D3227D" w:rsidRDefault="00897A32">
      <w:pPr>
        <w:pStyle w:val="ListBullet"/>
      </w:pPr>
      <w:r>
        <w:t>Spider-Man: Life Story #1</w:t>
      </w:r>
    </w:p>
    <w:p w:rsidR="00D3227D" w:rsidRDefault="00897A32">
      <w:pPr>
        <w:pStyle w:val="ListBullet"/>
      </w:pPr>
      <w:r>
        <w:t>Marvel's Spider-Man: City at War #1</w:t>
      </w:r>
    </w:p>
    <w:p w:rsidR="00D3227D" w:rsidRDefault="00897A32">
      <w:pPr>
        <w:pStyle w:val="ListBullet"/>
      </w:pPr>
      <w:r>
        <w:t>Wolverine: Infinity Watch #2</w:t>
      </w:r>
    </w:p>
    <w:p w:rsidR="00D3227D" w:rsidRDefault="00897A32">
      <w:pPr>
        <w:pStyle w:val="ListBullet"/>
      </w:pPr>
      <w:r>
        <w:t>Meet the Skrulls #2</w:t>
      </w:r>
    </w:p>
    <w:p w:rsidR="00D3227D" w:rsidRDefault="00897A32">
      <w:pPr>
        <w:pStyle w:val="ListBullet"/>
      </w:pPr>
      <w:r>
        <w:t>Age of X-Man: Nextgen #2</w:t>
      </w:r>
    </w:p>
    <w:p w:rsidR="00D3227D" w:rsidRDefault="00897A32">
      <w:pPr>
        <w:pStyle w:val="ListBullet"/>
      </w:pPr>
      <w:r>
        <w:t>Age of X-Man: The Amazing Nightcrawler #2</w:t>
      </w:r>
    </w:p>
    <w:p w:rsidR="00D3227D" w:rsidRDefault="00897A32">
      <w:pPr>
        <w:pStyle w:val="ListBullet"/>
      </w:pPr>
      <w:r>
        <w:t>Guardians of the Galaxy #3</w:t>
      </w:r>
    </w:p>
    <w:p w:rsidR="00D3227D" w:rsidRDefault="00897A32">
      <w:pPr>
        <w:pStyle w:val="ListBullet"/>
      </w:pPr>
      <w:r>
        <w:t>Savage Sword of Conan #3</w:t>
      </w:r>
    </w:p>
    <w:p w:rsidR="00D3227D" w:rsidRDefault="00897A32">
      <w:pPr>
        <w:pStyle w:val="ListBullet"/>
      </w:pPr>
      <w:r>
        <w:t>Jessica Jones - Marvel Digital Original: Purple Daughter #3</w:t>
      </w:r>
    </w:p>
    <w:p w:rsidR="00D3227D" w:rsidRDefault="00897A32">
      <w:pPr>
        <w:pStyle w:val="ListBullet"/>
      </w:pPr>
      <w:r>
        <w:t>Captain Marvel #3</w:t>
      </w:r>
    </w:p>
    <w:p w:rsidR="00D3227D" w:rsidRDefault="00897A32">
      <w:pPr>
        <w:pStyle w:val="ListBullet"/>
      </w:pPr>
      <w:r>
        <w:t>Miles Morales: Spider-Man #4</w:t>
      </w:r>
    </w:p>
    <w:p w:rsidR="00D3227D" w:rsidRDefault="00897A32">
      <w:pPr>
        <w:pStyle w:val="ListBullet"/>
      </w:pPr>
      <w:r>
        <w:t>Friendly Neighborhood Spider-Man #4</w:t>
      </w:r>
    </w:p>
    <w:p w:rsidR="00D3227D" w:rsidRDefault="00897A32">
      <w:pPr>
        <w:pStyle w:val="ListBullet"/>
      </w:pPr>
      <w:r>
        <w:t>Solo: A Star Wars Story Adaptation #6</w:t>
      </w:r>
    </w:p>
    <w:p w:rsidR="00D3227D" w:rsidRDefault="00897A32">
      <w:pPr>
        <w:pStyle w:val="ListBullet"/>
      </w:pPr>
      <w:r>
        <w:t>Avengers No Road Home #6</w:t>
      </w:r>
    </w:p>
    <w:p w:rsidR="00D3227D" w:rsidRDefault="00897A32">
      <w:pPr>
        <w:pStyle w:val="ListBullet"/>
      </w:pPr>
      <w:r>
        <w:t>West Coast Avengers #9</w:t>
      </w:r>
    </w:p>
    <w:p w:rsidR="00D3227D" w:rsidRDefault="00897A32">
      <w:pPr>
        <w:pStyle w:val="ListBullet"/>
      </w:pPr>
      <w:r>
        <w:t>Thor #11</w:t>
      </w:r>
    </w:p>
    <w:p w:rsidR="00D3227D" w:rsidRDefault="00897A32">
      <w:pPr>
        <w:pStyle w:val="ListBullet"/>
      </w:pPr>
      <w:r>
        <w:t>Venom #12</w:t>
      </w:r>
    </w:p>
    <w:p w:rsidR="00D3227D" w:rsidRDefault="00897A32">
      <w:pPr>
        <w:pStyle w:val="ListBullet"/>
      </w:pPr>
      <w:r>
        <w:t>Uncanny X-Men #14</w:t>
      </w:r>
    </w:p>
    <w:p w:rsidR="00D3227D" w:rsidRDefault="00897A32">
      <w:pPr>
        <w:pStyle w:val="ListBullet"/>
      </w:pPr>
      <w:r>
        <w:t>Immortal Hulk #15</w:t>
      </w:r>
    </w:p>
    <w:p w:rsidR="00D3227D" w:rsidRDefault="00897A32">
      <w:pPr>
        <w:pStyle w:val="ListBullet"/>
      </w:pPr>
      <w:r>
        <w:t>Avengers #17</w:t>
      </w:r>
    </w:p>
    <w:p w:rsidR="00D3227D" w:rsidRDefault="00897A32">
      <w:pPr>
        <w:pStyle w:val="ListBullet"/>
      </w:pPr>
      <w:r>
        <w:t>Star Wars #63</w:t>
      </w:r>
    </w:p>
    <w:p w:rsidR="00D3227D" w:rsidRDefault="00897A32">
      <w:pPr>
        <w:pStyle w:val="ListBullet"/>
      </w:pPr>
      <w:r>
        <w:t>X-Men: First Class #1</w:t>
      </w:r>
    </w:p>
    <w:p w:rsidR="00D3227D" w:rsidRDefault="00897A32">
      <w:pPr>
        <w:pStyle w:val="ListBullet"/>
      </w:pPr>
      <w:r>
        <w:t>Star Wars: Age Of Republic - General Grievous #1</w:t>
      </w:r>
    </w:p>
    <w:p w:rsidR="00D3227D" w:rsidRDefault="00897A32">
      <w:pPr>
        <w:pStyle w:val="ListBullet"/>
      </w:pPr>
      <w:r>
        <w:t>Age of X-Man: Apocalypse &amp; the X-Tracts #1</w:t>
      </w:r>
    </w:p>
    <w:p w:rsidR="00D3227D" w:rsidRDefault="00897A32">
      <w:pPr>
        <w:pStyle w:val="ListBullet"/>
      </w:pPr>
      <w:r>
        <w:t>Age of Conan: Belit #1</w:t>
      </w:r>
    </w:p>
    <w:p w:rsidR="00D3227D" w:rsidRDefault="00897A32">
      <w:pPr>
        <w:pStyle w:val="ListBullet"/>
      </w:pPr>
      <w:r>
        <w:t>Uncanny X-Men: Winter's End #1</w:t>
      </w:r>
    </w:p>
    <w:p w:rsidR="00D3227D" w:rsidRDefault="00897A32">
      <w:pPr>
        <w:pStyle w:val="ListBullet"/>
      </w:pPr>
      <w:r>
        <w:t>Marvel Tales: Thor #1</w:t>
      </w:r>
    </w:p>
    <w:p w:rsidR="00D3227D" w:rsidRDefault="00897A32">
      <w:pPr>
        <w:pStyle w:val="ListBullet"/>
      </w:pPr>
      <w:r>
        <w:t>Magnificent Ms. Marvel #1</w:t>
      </w:r>
    </w:p>
    <w:p w:rsidR="00D3227D" w:rsidRDefault="00897A32">
      <w:pPr>
        <w:pStyle w:val="ListBullet"/>
      </w:pPr>
      <w:r>
        <w:t>Age of X-Man: The Marvelous X-Men #2</w:t>
      </w:r>
    </w:p>
    <w:p w:rsidR="00D3227D" w:rsidRDefault="00897A32">
      <w:pPr>
        <w:pStyle w:val="ListBullet"/>
      </w:pPr>
      <w:r>
        <w:t>Marvels Annotated #2</w:t>
      </w:r>
    </w:p>
    <w:p w:rsidR="00D3227D" w:rsidRDefault="00897A32">
      <w:pPr>
        <w:pStyle w:val="ListBullet"/>
      </w:pPr>
      <w:r>
        <w:t>Old Man Quill #3</w:t>
      </w:r>
    </w:p>
    <w:p w:rsidR="00D3227D" w:rsidRDefault="00897A32">
      <w:pPr>
        <w:pStyle w:val="ListBullet"/>
      </w:pPr>
      <w:r>
        <w:t>Wolverine: The Long Night Adaptation #3</w:t>
      </w:r>
    </w:p>
    <w:p w:rsidR="00D3227D" w:rsidRDefault="00897A32">
      <w:pPr>
        <w:pStyle w:val="ListBullet"/>
      </w:pPr>
      <w:r>
        <w:t>X-Force #4</w:t>
      </w:r>
    </w:p>
    <w:p w:rsidR="00D3227D" w:rsidRDefault="00897A32">
      <w:pPr>
        <w:pStyle w:val="ListBullet"/>
      </w:pPr>
      <w:r>
        <w:t>Winter Soldier #4</w:t>
      </w:r>
    </w:p>
    <w:p w:rsidR="00D3227D" w:rsidRDefault="00897A32">
      <w:pPr>
        <w:pStyle w:val="ListBullet"/>
      </w:pPr>
      <w:r>
        <w:t>Star Wars: Han Solo - Imperial Cadet #5</w:t>
      </w:r>
    </w:p>
    <w:p w:rsidR="00D3227D" w:rsidRDefault="00897A32">
      <w:pPr>
        <w:pStyle w:val="ListBullet"/>
      </w:pPr>
      <w:r>
        <w:t>Dead Man Logan #5</w:t>
      </w:r>
    </w:p>
    <w:p w:rsidR="00D3227D" w:rsidRDefault="00897A32">
      <w:pPr>
        <w:pStyle w:val="ListBullet"/>
      </w:pPr>
      <w:r>
        <w:t>Avengers No Road Home #5</w:t>
      </w:r>
    </w:p>
    <w:p w:rsidR="00D3227D" w:rsidRDefault="00897A32">
      <w:pPr>
        <w:pStyle w:val="ListBullet"/>
      </w:pPr>
      <w:r>
        <w:t>Spider-Gwen: Ghost-Spider #6</w:t>
      </w:r>
    </w:p>
    <w:p w:rsidR="00D3227D" w:rsidRDefault="00897A32">
      <w:pPr>
        <w:pStyle w:val="ListBullet"/>
      </w:pPr>
      <w:r>
        <w:t>Shuri #6</w:t>
      </w:r>
    </w:p>
    <w:p w:rsidR="00D3227D" w:rsidRDefault="00897A32">
      <w:pPr>
        <w:pStyle w:val="ListBullet"/>
      </w:pPr>
      <w:r>
        <w:t>Asgardians of the Galaxy #7</w:t>
      </w:r>
    </w:p>
    <w:p w:rsidR="00D3227D" w:rsidRDefault="00897A32">
      <w:pPr>
        <w:pStyle w:val="ListBullet"/>
      </w:pPr>
      <w:r>
        <w:t>The Punisher #9</w:t>
      </w:r>
    </w:p>
    <w:p w:rsidR="00D3227D" w:rsidRDefault="00897A32">
      <w:pPr>
        <w:pStyle w:val="ListBullet"/>
      </w:pPr>
      <w:r>
        <w:t>Tony Stark: Iron Man #9</w:t>
      </w:r>
    </w:p>
    <w:p w:rsidR="00D3227D" w:rsidRDefault="00897A32">
      <w:pPr>
        <w:pStyle w:val="ListBullet"/>
      </w:pPr>
      <w:r>
        <w:t>X-23 #10</w:t>
      </w:r>
    </w:p>
    <w:p w:rsidR="00D3227D" w:rsidRDefault="00897A32">
      <w:pPr>
        <w:pStyle w:val="ListBullet"/>
      </w:pPr>
      <w:r>
        <w:t>The Amazing Spider-Man #17</w:t>
      </w:r>
    </w:p>
    <w:p w:rsidR="00D3227D" w:rsidRDefault="00897A32">
      <w:pPr>
        <w:pStyle w:val="ListBullet"/>
      </w:pPr>
      <w:r>
        <w:t>Runaways #19</w:t>
      </w:r>
    </w:p>
    <w:p w:rsidR="00D3227D" w:rsidRDefault="00897A32">
      <w:pPr>
        <w:pStyle w:val="ListBullet"/>
      </w:pPr>
      <w:r>
        <w:t>The Unbeatable Squirrel Girl #42</w:t>
      </w:r>
    </w:p>
    <w:p w:rsidR="00D3227D" w:rsidRDefault="00897A32">
      <w:pPr>
        <w:pStyle w:val="ListBullet"/>
      </w:pPr>
      <w:r>
        <w:t>Spider-Man/Deadpool #47</w:t>
      </w:r>
    </w:p>
    <w:p w:rsidR="00D3227D" w:rsidRDefault="00897A32">
      <w:pPr>
        <w:pStyle w:val="ListBullet"/>
      </w:pPr>
      <w:r>
        <w:t>Star Wars: Age of Republic - Padme Amidala #1</w:t>
      </w:r>
    </w:p>
    <w:p w:rsidR="00D3227D" w:rsidRDefault="00897A32">
      <w:pPr>
        <w:pStyle w:val="ListBullet"/>
      </w:pPr>
      <w:r>
        <w:t>Meet the Skrulls #1</w:t>
      </w:r>
    </w:p>
    <w:p w:rsidR="00D3227D" w:rsidRDefault="00897A32">
      <w:pPr>
        <w:pStyle w:val="ListBullet"/>
      </w:pPr>
      <w:r>
        <w:t>Marvel Super Hero Adventures: Spider-Man - Spider-Sense of Adventure #1</w:t>
      </w:r>
    </w:p>
    <w:p w:rsidR="00D3227D" w:rsidRDefault="00897A32">
      <w:pPr>
        <w:pStyle w:val="ListBullet"/>
      </w:pPr>
      <w:r>
        <w:t>Star Wars: Vader - Dark Visions #1</w:t>
      </w:r>
    </w:p>
    <w:p w:rsidR="00D3227D" w:rsidRDefault="00897A32">
      <w:pPr>
        <w:pStyle w:val="ListBullet"/>
      </w:pPr>
      <w:r>
        <w:t>Age of X-Man: Prisoner X #1</w:t>
      </w:r>
    </w:p>
    <w:p w:rsidR="00D3227D" w:rsidRDefault="00897A32">
      <w:pPr>
        <w:pStyle w:val="ListBullet"/>
      </w:pPr>
      <w:r>
        <w:t>Cosmic Ghost Rider Destroys Marvel History #1</w:t>
      </w:r>
    </w:p>
    <w:p w:rsidR="00D3227D" w:rsidRDefault="00897A32">
      <w:pPr>
        <w:pStyle w:val="ListBullet"/>
      </w:pPr>
      <w:r>
        <w:t>Domino: Hotshots #1</w:t>
      </w:r>
    </w:p>
    <w:p w:rsidR="00D3227D" w:rsidRDefault="00897A32">
      <w:pPr>
        <w:pStyle w:val="ListBullet"/>
      </w:pPr>
      <w:r>
        <w:t>Ziggy Pig - Silly Seal Comics #1</w:t>
      </w:r>
    </w:p>
    <w:p w:rsidR="00D3227D" w:rsidRDefault="00897A32">
      <w:pPr>
        <w:pStyle w:val="ListBullet"/>
      </w:pPr>
      <w:r>
        <w:t>Champions #3</w:t>
      </w:r>
    </w:p>
    <w:p w:rsidR="00D3227D" w:rsidRDefault="00897A32">
      <w:pPr>
        <w:pStyle w:val="ListBullet"/>
      </w:pPr>
      <w:r>
        <w:t>Avengers No Road Home #4</w:t>
      </w:r>
    </w:p>
    <w:p w:rsidR="00D3227D" w:rsidRDefault="00897A32">
      <w:pPr>
        <w:pStyle w:val="ListBullet"/>
      </w:pPr>
      <w:r>
        <w:t>Conan the Barbarian #4</w:t>
      </w:r>
    </w:p>
    <w:p w:rsidR="00D3227D" w:rsidRDefault="00897A32">
      <w:pPr>
        <w:pStyle w:val="ListBullet"/>
      </w:pPr>
      <w:r>
        <w:t>Killmonger #5</w:t>
      </w:r>
    </w:p>
    <w:p w:rsidR="00D3227D" w:rsidRDefault="00897A32">
      <w:pPr>
        <w:pStyle w:val="ListBullet"/>
      </w:pPr>
      <w:r>
        <w:t>Black Order #5</w:t>
      </w:r>
    </w:p>
    <w:p w:rsidR="00D3227D" w:rsidRDefault="00897A32">
      <w:pPr>
        <w:pStyle w:val="ListBullet"/>
      </w:pPr>
      <w:r>
        <w:t>Deadpool #10</w:t>
      </w:r>
    </w:p>
    <w:p w:rsidR="00D3227D" w:rsidRDefault="00897A32">
      <w:pPr>
        <w:pStyle w:val="ListBullet"/>
      </w:pPr>
      <w:r>
        <w:t>Uncanny X-Men #13</w:t>
      </w:r>
    </w:p>
    <w:p w:rsidR="00D3227D" w:rsidRDefault="00897A32">
      <w:pPr>
        <w:pStyle w:val="ListBullet"/>
      </w:pPr>
      <w:r>
        <w:t>Immortal Hulk #14</w:t>
      </w:r>
    </w:p>
    <w:p w:rsidR="00D3227D" w:rsidRDefault="00897A32">
      <w:pPr>
        <w:pStyle w:val="ListBullet"/>
      </w:pPr>
      <w:r>
        <w:t>Avengers #16</w:t>
      </w:r>
    </w:p>
    <w:p w:rsidR="00D3227D" w:rsidRDefault="00897A32">
      <w:pPr>
        <w:pStyle w:val="ListBullet"/>
      </w:pPr>
      <w:r>
        <w:t>The Amazing Spider-Man #16.1</w:t>
      </w:r>
    </w:p>
    <w:p w:rsidR="00D3227D" w:rsidRDefault="00897A32">
      <w:pPr>
        <w:pStyle w:val="ListBullet"/>
      </w:pPr>
      <w:r>
        <w:t>Star Wars #62</w:t>
      </w:r>
    </w:p>
    <w:p w:rsidR="00D3227D" w:rsidRDefault="00897A32">
      <w:pPr>
        <w:pStyle w:val="Heading3"/>
      </w:pPr>
      <w:r>
        <w:t>April, 2019</w:t>
      </w:r>
    </w:p>
    <w:p w:rsidR="00D3227D" w:rsidRDefault="00897A32">
      <w:r>
        <w:t xml:space="preserve">Number of comics published this month: </w:t>
      </w:r>
      <w:r>
        <w:rPr>
          <w:b/>
        </w:rPr>
        <w:t>113</w:t>
      </w:r>
    </w:p>
    <w:p w:rsidR="00D3227D" w:rsidRDefault="00897A32">
      <w:pPr>
        <w:pStyle w:val="ListBullet"/>
      </w:pPr>
      <w:r>
        <w:t>Avengers: Edge Of Infinity #1</w:t>
      </w:r>
    </w:p>
    <w:p w:rsidR="00D3227D" w:rsidRDefault="00897A32">
      <w:pPr>
        <w:pStyle w:val="ListBullet"/>
      </w:pPr>
      <w:r>
        <w:t>Mighty Thor 3D #1</w:t>
      </w:r>
    </w:p>
    <w:p w:rsidR="00D3227D" w:rsidRDefault="00897A32">
      <w:pPr>
        <w:pStyle w:val="ListBullet"/>
      </w:pPr>
      <w:r>
        <w:t>True Believers: Avengers Forever #1</w:t>
      </w:r>
    </w:p>
    <w:p w:rsidR="00D3227D" w:rsidRDefault="00897A32">
      <w:pPr>
        <w:pStyle w:val="ListBullet"/>
      </w:pPr>
      <w:r>
        <w:t>True Believers: Avengers - Rocket Raccoon #1</w:t>
      </w:r>
    </w:p>
    <w:p w:rsidR="00D3227D" w:rsidRDefault="00897A32">
      <w:pPr>
        <w:pStyle w:val="ListBullet"/>
      </w:pPr>
      <w:r>
        <w:t>True Believers: Star Wars - Darth Vader #1</w:t>
      </w:r>
    </w:p>
    <w:p w:rsidR="00D3227D" w:rsidRDefault="00897A32">
      <w:pPr>
        <w:pStyle w:val="ListBullet"/>
      </w:pPr>
      <w:r>
        <w:t>True Believers: Star Wars - Skywalker Strikes #1</w:t>
      </w:r>
    </w:p>
    <w:p w:rsidR="00D3227D" w:rsidRDefault="00897A32">
      <w:pPr>
        <w:pStyle w:val="ListBullet"/>
      </w:pPr>
      <w:r>
        <w:t>True Believers: Star Wars - The Ashes of Jedha #1</w:t>
      </w:r>
    </w:p>
    <w:p w:rsidR="00D3227D" w:rsidRDefault="00897A32">
      <w:pPr>
        <w:pStyle w:val="ListBullet"/>
      </w:pPr>
      <w:r>
        <w:t>Thanos #1</w:t>
      </w:r>
    </w:p>
    <w:p w:rsidR="00D3227D" w:rsidRDefault="00897A32">
      <w:pPr>
        <w:pStyle w:val="ListBullet"/>
      </w:pPr>
      <w:r>
        <w:t>War of the Realms: Uncanny X-Men #1</w:t>
      </w:r>
    </w:p>
    <w:p w:rsidR="00D3227D" w:rsidRDefault="00897A32">
      <w:pPr>
        <w:pStyle w:val="ListBullet"/>
      </w:pPr>
      <w:r>
        <w:t>Marvel Super Hero Adventures: Inferno #1</w:t>
      </w:r>
    </w:p>
    <w:p w:rsidR="00D3227D" w:rsidRDefault="00897A32">
      <w:pPr>
        <w:pStyle w:val="ListBullet"/>
      </w:pPr>
      <w:r>
        <w:t>Spider-Man: Far from Home Prelude #2</w:t>
      </w:r>
    </w:p>
    <w:p w:rsidR="00D3227D" w:rsidRDefault="00897A32">
      <w:pPr>
        <w:pStyle w:val="ListBullet"/>
      </w:pPr>
      <w:r>
        <w:t>Marvel Rising #2</w:t>
      </w:r>
    </w:p>
    <w:p w:rsidR="00D3227D" w:rsidRDefault="00897A32">
      <w:pPr>
        <w:pStyle w:val="ListBullet"/>
      </w:pPr>
      <w:r>
        <w:t>Age of X-Man: X-Tremists #3</w:t>
      </w:r>
    </w:p>
    <w:p w:rsidR="00D3227D" w:rsidRDefault="00897A32">
      <w:pPr>
        <w:pStyle w:val="ListBullet"/>
      </w:pPr>
      <w:r>
        <w:t>Hulkverines #3</w:t>
      </w:r>
    </w:p>
    <w:p w:rsidR="00D3227D" w:rsidRDefault="00897A32">
      <w:pPr>
        <w:pStyle w:val="ListBullet"/>
      </w:pPr>
      <w:r>
        <w:t>Star Wars: Vader - Dark Visions #3</w:t>
      </w:r>
    </w:p>
    <w:p w:rsidR="00D3227D" w:rsidRDefault="00897A32">
      <w:pPr>
        <w:pStyle w:val="ListBullet"/>
      </w:pPr>
      <w:r>
        <w:t>Black Widow #4</w:t>
      </w:r>
    </w:p>
    <w:p w:rsidR="00D3227D" w:rsidRDefault="00897A32">
      <w:pPr>
        <w:pStyle w:val="ListBullet"/>
      </w:pPr>
      <w:r>
        <w:t>Wolverine: The Long Night Adaptation #4</w:t>
      </w:r>
    </w:p>
    <w:p w:rsidR="00D3227D" w:rsidRDefault="00897A32">
      <w:pPr>
        <w:pStyle w:val="ListBullet"/>
      </w:pPr>
      <w:r>
        <w:t>Marvel Comics Presents #4</w:t>
      </w:r>
    </w:p>
    <w:p w:rsidR="00D3227D" w:rsidRDefault="00897A32">
      <w:pPr>
        <w:pStyle w:val="ListBullet"/>
      </w:pPr>
      <w:r>
        <w:t>Superior Spider-Man #5</w:t>
      </w:r>
    </w:p>
    <w:p w:rsidR="00D3227D" w:rsidRDefault="00897A32">
      <w:pPr>
        <w:pStyle w:val="ListBullet"/>
      </w:pPr>
      <w:r>
        <w:t>Ironheart #5</w:t>
      </w:r>
    </w:p>
    <w:p w:rsidR="00D3227D" w:rsidRDefault="00897A32">
      <w:pPr>
        <w:pStyle w:val="ListBullet"/>
      </w:pPr>
      <w:r>
        <w:t>Fantastic Four #9</w:t>
      </w:r>
    </w:p>
    <w:p w:rsidR="00D3227D" w:rsidRDefault="00897A32">
      <w:pPr>
        <w:pStyle w:val="ListBullet"/>
      </w:pPr>
      <w:r>
        <w:t>Mr. and Mrs. X #10</w:t>
      </w:r>
    </w:p>
    <w:p w:rsidR="00D3227D" w:rsidRDefault="00897A32">
      <w:pPr>
        <w:pStyle w:val="ListBullet"/>
      </w:pPr>
      <w:r>
        <w:t>Black Panther #11</w:t>
      </w:r>
    </w:p>
    <w:p w:rsidR="00D3227D" w:rsidRDefault="00897A32">
      <w:pPr>
        <w:pStyle w:val="ListBullet"/>
      </w:pPr>
      <w:r>
        <w:t>Doctor Strange #13</w:t>
      </w:r>
    </w:p>
    <w:p w:rsidR="00D3227D" w:rsidRDefault="00897A32">
      <w:pPr>
        <w:pStyle w:val="ListBullet"/>
      </w:pPr>
      <w:r>
        <w:t>Venom #13</w:t>
      </w:r>
    </w:p>
    <w:p w:rsidR="00D3227D" w:rsidRDefault="00897A32">
      <w:pPr>
        <w:pStyle w:val="ListBullet"/>
      </w:pPr>
      <w:r>
        <w:t>Avengers #18</w:t>
      </w:r>
    </w:p>
    <w:p w:rsidR="00D3227D" w:rsidRDefault="00897A32">
      <w:pPr>
        <w:pStyle w:val="ListBullet"/>
      </w:pPr>
      <w:r>
        <w:t>The Amazing Spider-Man #20</w:t>
      </w:r>
    </w:p>
    <w:p w:rsidR="00D3227D" w:rsidRDefault="00897A32">
      <w:pPr>
        <w:pStyle w:val="ListBullet"/>
      </w:pPr>
      <w:r>
        <w:t>Runaways #20</w:t>
      </w:r>
    </w:p>
    <w:p w:rsidR="00D3227D" w:rsidRDefault="00897A32">
      <w:pPr>
        <w:pStyle w:val="ListBullet"/>
      </w:pPr>
      <w:r>
        <w:t>Star Wars: Doctor Aphra #31</w:t>
      </w:r>
    </w:p>
    <w:p w:rsidR="00D3227D" w:rsidRDefault="00897A32">
      <w:pPr>
        <w:pStyle w:val="ListBullet"/>
      </w:pPr>
      <w:r>
        <w:t>Moon Girl and Devil Dinosaur #42</w:t>
      </w:r>
    </w:p>
    <w:p w:rsidR="00D3227D" w:rsidRDefault="00897A32">
      <w:pPr>
        <w:pStyle w:val="ListBullet"/>
      </w:pPr>
      <w:r>
        <w:t>True Believers: Star Wars - The Original Marvel Years #107</w:t>
      </w:r>
    </w:p>
    <w:p w:rsidR="00D3227D" w:rsidRDefault="00897A32">
      <w:pPr>
        <w:pStyle w:val="ListBullet"/>
      </w:pPr>
      <w:r>
        <w:t>Marvel's Hero Project Season 1: Mighty Rebekah #1</w:t>
      </w:r>
    </w:p>
    <w:p w:rsidR="00D3227D" w:rsidRDefault="00897A32">
      <w:pPr>
        <w:pStyle w:val="ListBullet"/>
      </w:pPr>
      <w:r>
        <w:t>Marvel's Hero Project Season 1: Sensational Jordan #1</w:t>
      </w:r>
    </w:p>
    <w:p w:rsidR="00D3227D" w:rsidRDefault="00897A32">
      <w:pPr>
        <w:pStyle w:val="ListBullet"/>
      </w:pPr>
      <w:r>
        <w:t>Star Wars: Age of Rebellion Special #1</w:t>
      </w:r>
    </w:p>
    <w:p w:rsidR="00D3227D" w:rsidRDefault="00897A32">
      <w:pPr>
        <w:pStyle w:val="ListBullet"/>
      </w:pPr>
      <w:r>
        <w:t>Star Wars: TIE Fighter #1</w:t>
      </w:r>
    </w:p>
    <w:p w:rsidR="00D3227D" w:rsidRDefault="00897A32">
      <w:pPr>
        <w:pStyle w:val="ListBullet"/>
      </w:pPr>
      <w:r>
        <w:t>War of the Realms: The Punisher #1</w:t>
      </w:r>
    </w:p>
    <w:p w:rsidR="00D3227D" w:rsidRDefault="00897A32">
      <w:pPr>
        <w:pStyle w:val="ListBullet"/>
      </w:pPr>
      <w:r>
        <w:t>True Believers: Avengers - Endgame! #1</w:t>
      </w:r>
    </w:p>
    <w:p w:rsidR="00D3227D" w:rsidRDefault="00897A32">
      <w:pPr>
        <w:pStyle w:val="ListBullet"/>
      </w:pPr>
      <w:r>
        <w:t>True Believers: Avengers - Thanos: The Final Battle! #1</w:t>
      </w:r>
    </w:p>
    <w:p w:rsidR="00D3227D" w:rsidRDefault="00897A32">
      <w:pPr>
        <w:pStyle w:val="ListBullet"/>
      </w:pPr>
      <w:r>
        <w:t>True Believers: Avengers - The Gatherers Saga #1</w:t>
      </w:r>
    </w:p>
    <w:p w:rsidR="00D3227D" w:rsidRDefault="00897A32">
      <w:pPr>
        <w:pStyle w:val="ListBullet"/>
      </w:pPr>
      <w:r>
        <w:t>War of the Realms: War Scrolls #1</w:t>
      </w:r>
    </w:p>
    <w:p w:rsidR="00D3227D" w:rsidRDefault="00897A32">
      <w:pPr>
        <w:pStyle w:val="ListBullet"/>
      </w:pPr>
      <w:r>
        <w:t>War of the Realms #2</w:t>
      </w:r>
    </w:p>
    <w:p w:rsidR="00D3227D" w:rsidRDefault="00897A32">
      <w:pPr>
        <w:pStyle w:val="ListBullet"/>
      </w:pPr>
      <w:r>
        <w:t>Major X #2</w:t>
      </w:r>
    </w:p>
    <w:p w:rsidR="00D3227D" w:rsidRDefault="00897A32">
      <w:pPr>
        <w:pStyle w:val="ListBullet"/>
      </w:pPr>
      <w:r>
        <w:t>Spider-Man: Life Story #2</w:t>
      </w:r>
    </w:p>
    <w:p w:rsidR="00D3227D" w:rsidRDefault="00897A32">
      <w:pPr>
        <w:pStyle w:val="ListBullet"/>
      </w:pPr>
      <w:r>
        <w:t>Magnificent Ms. Marvel #2</w:t>
      </w:r>
    </w:p>
    <w:p w:rsidR="00D3227D" w:rsidRDefault="00897A32">
      <w:pPr>
        <w:pStyle w:val="ListBullet"/>
      </w:pPr>
      <w:r>
        <w:t>Marvel's Spider-Man: City at War #2</w:t>
      </w:r>
    </w:p>
    <w:p w:rsidR="00D3227D" w:rsidRDefault="00897A32">
      <w:pPr>
        <w:pStyle w:val="ListBullet"/>
      </w:pPr>
      <w:r>
        <w:t>Age of X-Man: Nextgen #3</w:t>
      </w:r>
    </w:p>
    <w:p w:rsidR="00D3227D" w:rsidRDefault="00897A32">
      <w:pPr>
        <w:pStyle w:val="ListBullet"/>
      </w:pPr>
      <w:r>
        <w:t>Age of X-Man: The Amazing Nightcrawler #3</w:t>
      </w:r>
    </w:p>
    <w:p w:rsidR="00D3227D" w:rsidRDefault="00897A32">
      <w:pPr>
        <w:pStyle w:val="ListBullet"/>
      </w:pPr>
      <w:r>
        <w:t>Wolverine: Infinity Watch #3</w:t>
      </w:r>
    </w:p>
    <w:p w:rsidR="00D3227D" w:rsidRDefault="00897A32">
      <w:pPr>
        <w:pStyle w:val="ListBullet"/>
      </w:pPr>
      <w:r>
        <w:t>Meet the Skrulls #3</w:t>
      </w:r>
    </w:p>
    <w:p w:rsidR="00D3227D" w:rsidRDefault="00897A32">
      <w:pPr>
        <w:pStyle w:val="ListBullet"/>
      </w:pPr>
      <w:r>
        <w:t>Daredevil #4</w:t>
      </w:r>
    </w:p>
    <w:p w:rsidR="00D3227D" w:rsidRDefault="00897A32">
      <w:pPr>
        <w:pStyle w:val="ListBullet"/>
      </w:pPr>
      <w:r>
        <w:t>Guardians of the Galaxy #4</w:t>
      </w:r>
    </w:p>
    <w:p w:rsidR="00D3227D" w:rsidRDefault="00897A32">
      <w:pPr>
        <w:pStyle w:val="ListBullet"/>
      </w:pPr>
      <w:r>
        <w:t>Old Man Quill #4</w:t>
      </w:r>
    </w:p>
    <w:p w:rsidR="00D3227D" w:rsidRDefault="00897A32">
      <w:pPr>
        <w:pStyle w:val="ListBullet"/>
      </w:pPr>
      <w:r>
        <w:t>Miles Morales: Spider-Man #5</w:t>
      </w:r>
    </w:p>
    <w:p w:rsidR="00D3227D" w:rsidRDefault="00897A32">
      <w:pPr>
        <w:pStyle w:val="ListBullet"/>
      </w:pPr>
      <w:r>
        <w:t>Shuri #7</w:t>
      </w:r>
    </w:p>
    <w:p w:rsidR="00D3227D" w:rsidRDefault="00897A32">
      <w:pPr>
        <w:pStyle w:val="ListBullet"/>
      </w:pPr>
      <w:r>
        <w:t>Tony Stark: Iron Man #10</w:t>
      </w:r>
    </w:p>
    <w:p w:rsidR="00D3227D" w:rsidRDefault="00897A32">
      <w:pPr>
        <w:pStyle w:val="ListBullet"/>
      </w:pPr>
      <w:r>
        <w:t>West Coast Avengers #10</w:t>
      </w:r>
    </w:p>
    <w:p w:rsidR="00D3227D" w:rsidRDefault="00897A32">
      <w:pPr>
        <w:pStyle w:val="ListBullet"/>
      </w:pPr>
      <w:r>
        <w:t>Avengers No Road Home #10</w:t>
      </w:r>
    </w:p>
    <w:p w:rsidR="00D3227D" w:rsidRDefault="00897A32">
      <w:pPr>
        <w:pStyle w:val="ListBullet"/>
      </w:pPr>
      <w:r>
        <w:t>Thor #12</w:t>
      </w:r>
    </w:p>
    <w:p w:rsidR="00D3227D" w:rsidRDefault="00897A32">
      <w:pPr>
        <w:pStyle w:val="ListBullet"/>
      </w:pPr>
      <w:r>
        <w:t>Uncanny X-Men #16</w:t>
      </w:r>
    </w:p>
    <w:p w:rsidR="00D3227D" w:rsidRDefault="00897A32">
      <w:pPr>
        <w:pStyle w:val="ListBullet"/>
      </w:pPr>
      <w:r>
        <w:t>The Amazing Spider-Man #19.1</w:t>
      </w:r>
    </w:p>
    <w:p w:rsidR="00D3227D" w:rsidRDefault="00897A32">
      <w:pPr>
        <w:pStyle w:val="ListBullet"/>
      </w:pPr>
      <w:r>
        <w:t>Amazing Spider-Man Facsimile Edition #252</w:t>
      </w:r>
    </w:p>
    <w:p w:rsidR="00D3227D" w:rsidRDefault="00897A32">
      <w:pPr>
        <w:pStyle w:val="ListBullet"/>
      </w:pPr>
      <w:r>
        <w:t>X-Men: First Class #4</w:t>
      </w:r>
    </w:p>
    <w:p w:rsidR="00D3227D" w:rsidRDefault="00897A32">
      <w:pPr>
        <w:pStyle w:val="ListBullet"/>
      </w:pPr>
      <w:r>
        <w:t>Web Of Venom: Cult Of Carnage #1</w:t>
      </w:r>
    </w:p>
    <w:p w:rsidR="00D3227D" w:rsidRDefault="00897A32">
      <w:pPr>
        <w:pStyle w:val="ListBullet"/>
      </w:pPr>
      <w:r>
        <w:t>Star Wars: Age Of Rebellion - Princess Leia #1</w:t>
      </w:r>
    </w:p>
    <w:p w:rsidR="00D3227D" w:rsidRDefault="00897A32">
      <w:pPr>
        <w:pStyle w:val="ListBullet"/>
      </w:pPr>
      <w:r>
        <w:t>Star Wars: Age Of Rebellion - Grand Moff Tarkin #1</w:t>
      </w:r>
    </w:p>
    <w:p w:rsidR="00D3227D" w:rsidRDefault="00897A32">
      <w:pPr>
        <w:pStyle w:val="ListBullet"/>
      </w:pPr>
      <w:r>
        <w:t>Marvel Tales: Thanos #1</w:t>
      </w:r>
    </w:p>
    <w:p w:rsidR="00D3227D" w:rsidRDefault="00897A32">
      <w:pPr>
        <w:pStyle w:val="ListBullet"/>
      </w:pPr>
      <w:r>
        <w:t>Symbiote Spider-Man #1</w:t>
      </w:r>
    </w:p>
    <w:p w:rsidR="00D3227D" w:rsidRDefault="00897A32">
      <w:pPr>
        <w:pStyle w:val="ListBullet"/>
      </w:pPr>
      <w:r>
        <w:t>True Believers: Avengers - Ronin #1</w:t>
      </w:r>
    </w:p>
    <w:p w:rsidR="00D3227D" w:rsidRDefault="00897A32">
      <w:pPr>
        <w:pStyle w:val="ListBullet"/>
      </w:pPr>
      <w:r>
        <w:t>True Believers: Avengers - Stormbreaker #1</w:t>
      </w:r>
    </w:p>
    <w:p w:rsidR="00D3227D" w:rsidRDefault="00897A32">
      <w:pPr>
        <w:pStyle w:val="ListBullet"/>
      </w:pPr>
      <w:r>
        <w:t>True Believers: Avengers - Thanos &amp; Gamora #1</w:t>
      </w:r>
    </w:p>
    <w:p w:rsidR="00D3227D" w:rsidRDefault="00897A32">
      <w:pPr>
        <w:pStyle w:val="ListBullet"/>
      </w:pPr>
      <w:r>
        <w:t>War of the Realms: Journey Into Mystery #1</w:t>
      </w:r>
    </w:p>
    <w:p w:rsidR="00D3227D" w:rsidRDefault="00897A32">
      <w:pPr>
        <w:pStyle w:val="ListBullet"/>
      </w:pPr>
      <w:r>
        <w:t>Age of X-Man: Apocalypse &amp; the X-Tracts #2</w:t>
      </w:r>
    </w:p>
    <w:p w:rsidR="00D3227D" w:rsidRDefault="00897A32">
      <w:pPr>
        <w:pStyle w:val="ListBullet"/>
      </w:pPr>
      <w:r>
        <w:t>Age of Conan: Belit #2</w:t>
      </w:r>
    </w:p>
    <w:p w:rsidR="00D3227D" w:rsidRDefault="00897A32">
      <w:pPr>
        <w:pStyle w:val="ListBullet"/>
      </w:pPr>
      <w:r>
        <w:t>Age of X-Man: The Marvelous X-Men #3</w:t>
      </w:r>
    </w:p>
    <w:p w:rsidR="00D3227D" w:rsidRDefault="00897A32">
      <w:pPr>
        <w:pStyle w:val="ListBullet"/>
      </w:pPr>
      <w:r>
        <w:t>Captain Marvel #4</w:t>
      </w:r>
    </w:p>
    <w:p w:rsidR="00D3227D" w:rsidRDefault="00897A32">
      <w:pPr>
        <w:pStyle w:val="ListBullet"/>
      </w:pPr>
      <w:r>
        <w:t>Savage Sword of Conan #4</w:t>
      </w:r>
    </w:p>
    <w:p w:rsidR="00D3227D" w:rsidRDefault="00897A32">
      <w:pPr>
        <w:pStyle w:val="ListBullet"/>
      </w:pPr>
      <w:r>
        <w:t>Invaders #4</w:t>
      </w:r>
    </w:p>
    <w:p w:rsidR="00D3227D" w:rsidRDefault="00897A32">
      <w:pPr>
        <w:pStyle w:val="ListBullet"/>
      </w:pPr>
      <w:r>
        <w:t>Winter Soldier #5</w:t>
      </w:r>
    </w:p>
    <w:p w:rsidR="00D3227D" w:rsidRDefault="00897A32">
      <w:pPr>
        <w:pStyle w:val="ListBullet"/>
      </w:pPr>
      <w:r>
        <w:t>Friendly Neighborhood Spider-Man #5</w:t>
      </w:r>
    </w:p>
    <w:p w:rsidR="00D3227D" w:rsidRDefault="00897A32">
      <w:pPr>
        <w:pStyle w:val="ListBullet"/>
      </w:pPr>
      <w:r>
        <w:t>The Unstoppable Wasp #6</w:t>
      </w:r>
    </w:p>
    <w:p w:rsidR="00D3227D" w:rsidRDefault="00897A32">
      <w:pPr>
        <w:pStyle w:val="ListBullet"/>
      </w:pPr>
      <w:r>
        <w:t>Dead Man Logan #6</w:t>
      </w:r>
    </w:p>
    <w:p w:rsidR="00D3227D" w:rsidRDefault="00897A32">
      <w:pPr>
        <w:pStyle w:val="ListBullet"/>
      </w:pPr>
      <w:r>
        <w:t>X-Force #6</w:t>
      </w:r>
    </w:p>
    <w:p w:rsidR="00D3227D" w:rsidRDefault="00897A32">
      <w:pPr>
        <w:pStyle w:val="ListBullet"/>
      </w:pPr>
      <w:r>
        <w:t>Asgardians of the Galaxy #8</w:t>
      </w:r>
    </w:p>
    <w:p w:rsidR="00D3227D" w:rsidRDefault="00897A32">
      <w:pPr>
        <w:pStyle w:val="ListBullet"/>
      </w:pPr>
      <w:r>
        <w:t>Avengers No Road Home #9</w:t>
      </w:r>
    </w:p>
    <w:p w:rsidR="00D3227D" w:rsidRDefault="00897A32">
      <w:pPr>
        <w:pStyle w:val="ListBullet"/>
      </w:pPr>
      <w:r>
        <w:t>X-23 #11</w:t>
      </w:r>
    </w:p>
    <w:p w:rsidR="00D3227D" w:rsidRDefault="00897A32">
      <w:pPr>
        <w:pStyle w:val="ListBullet"/>
      </w:pPr>
      <w:r>
        <w:t>The Amazing Spider-Man #19</w:t>
      </w:r>
    </w:p>
    <w:p w:rsidR="00D3227D" w:rsidRDefault="00897A32">
      <w:pPr>
        <w:pStyle w:val="ListBullet"/>
      </w:pPr>
      <w:r>
        <w:t>The Unbeatable Squirrel Girl #43</w:t>
      </w:r>
    </w:p>
    <w:p w:rsidR="00D3227D" w:rsidRDefault="00897A32">
      <w:pPr>
        <w:pStyle w:val="ListBullet"/>
      </w:pPr>
      <w:r>
        <w:t>Spider-Man/Deadpool #49</w:t>
      </w:r>
    </w:p>
    <w:p w:rsidR="00D3227D" w:rsidRDefault="00897A32">
      <w:pPr>
        <w:pStyle w:val="ListBullet"/>
      </w:pPr>
      <w:r>
        <w:t>Marvel's Hero Project Season 1: Incredible Elijah #1</w:t>
      </w:r>
    </w:p>
    <w:p w:rsidR="00D3227D" w:rsidRDefault="00897A32">
      <w:pPr>
        <w:pStyle w:val="ListBullet"/>
      </w:pPr>
      <w:r>
        <w:t>X-Men: First Class #3</w:t>
      </w:r>
    </w:p>
    <w:p w:rsidR="00D3227D" w:rsidRDefault="00897A32">
      <w:pPr>
        <w:pStyle w:val="ListBullet"/>
      </w:pPr>
      <w:r>
        <w:t>War of the Realms #1</w:t>
      </w:r>
    </w:p>
    <w:p w:rsidR="00D3227D" w:rsidRDefault="00897A32">
      <w:pPr>
        <w:pStyle w:val="ListBullet"/>
      </w:pPr>
      <w:r>
        <w:t>Major X #1</w:t>
      </w:r>
    </w:p>
    <w:p w:rsidR="00D3227D" w:rsidRDefault="00897A32">
      <w:pPr>
        <w:pStyle w:val="ListBullet"/>
      </w:pPr>
      <w:r>
        <w:t>Marvel Super Hero Adventures: Spider-Man - Web Designers #1</w:t>
      </w:r>
    </w:p>
    <w:p w:rsidR="00D3227D" w:rsidRDefault="00897A32">
      <w:pPr>
        <w:pStyle w:val="ListBullet"/>
      </w:pPr>
      <w:r>
        <w:t>Marvel Team-Up #1</w:t>
      </w:r>
    </w:p>
    <w:p w:rsidR="00D3227D" w:rsidRDefault="00897A32">
      <w:pPr>
        <w:pStyle w:val="ListBullet"/>
      </w:pPr>
      <w:r>
        <w:t>Avengers Start Here Sampler #1</w:t>
      </w:r>
    </w:p>
    <w:p w:rsidR="00D3227D" w:rsidRDefault="00897A32">
      <w:pPr>
        <w:pStyle w:val="ListBullet"/>
      </w:pPr>
      <w:r>
        <w:t>True Believers: Avengers - Nebula #1</w:t>
      </w:r>
    </w:p>
    <w:p w:rsidR="00D3227D" w:rsidRDefault="00897A32">
      <w:pPr>
        <w:pStyle w:val="ListBullet"/>
      </w:pPr>
      <w:r>
        <w:t>True Believers: Avengers - Thanos Vs. The Marvel Universe #1</w:t>
      </w:r>
    </w:p>
    <w:p w:rsidR="00D3227D" w:rsidRDefault="00897A32">
      <w:pPr>
        <w:pStyle w:val="ListBullet"/>
      </w:pPr>
      <w:r>
        <w:t>Age of X-Man: Prisoner X #2</w:t>
      </w:r>
    </w:p>
    <w:p w:rsidR="00D3227D" w:rsidRDefault="00897A32">
      <w:pPr>
        <w:pStyle w:val="ListBullet"/>
      </w:pPr>
      <w:r>
        <w:t>Cosmic Ghost Rider Destroys Marvel History #2</w:t>
      </w:r>
    </w:p>
    <w:p w:rsidR="00D3227D" w:rsidRDefault="00897A32">
      <w:pPr>
        <w:pStyle w:val="ListBullet"/>
      </w:pPr>
      <w:r>
        <w:t>Domino: Hotshots #2</w:t>
      </w:r>
    </w:p>
    <w:p w:rsidR="00D3227D" w:rsidRDefault="00897A32">
      <w:pPr>
        <w:pStyle w:val="ListBullet"/>
      </w:pPr>
      <w:r>
        <w:t>Champions #4</w:t>
      </w:r>
    </w:p>
    <w:p w:rsidR="00D3227D" w:rsidRDefault="00897A32">
      <w:pPr>
        <w:pStyle w:val="ListBullet"/>
      </w:pPr>
      <w:r>
        <w:t>Conan the Barbarian #5</w:t>
      </w:r>
    </w:p>
    <w:p w:rsidR="00D3227D" w:rsidRDefault="00897A32">
      <w:pPr>
        <w:pStyle w:val="ListBullet"/>
      </w:pPr>
      <w:r>
        <w:t>Spider-Gwen: Ghost-Spider #7</w:t>
      </w:r>
    </w:p>
    <w:p w:rsidR="00D3227D" w:rsidRDefault="00897A32">
      <w:pPr>
        <w:pStyle w:val="ListBullet"/>
      </w:pPr>
      <w:r>
        <w:t>Solo: A Star Wars Story Adaptation #7</w:t>
      </w:r>
    </w:p>
    <w:p w:rsidR="00D3227D" w:rsidRDefault="00897A32">
      <w:pPr>
        <w:pStyle w:val="ListBullet"/>
      </w:pPr>
      <w:r>
        <w:t>Avengers No Road Home #8</w:t>
      </w:r>
    </w:p>
    <w:p w:rsidR="00D3227D" w:rsidRDefault="00897A32">
      <w:pPr>
        <w:pStyle w:val="ListBullet"/>
      </w:pPr>
      <w:r>
        <w:t>Captain America #9</w:t>
      </w:r>
    </w:p>
    <w:p w:rsidR="00D3227D" w:rsidRDefault="00897A32">
      <w:pPr>
        <w:pStyle w:val="ListBullet"/>
      </w:pPr>
      <w:r>
        <w:t>The Punisher #10</w:t>
      </w:r>
    </w:p>
    <w:p w:rsidR="00D3227D" w:rsidRDefault="00897A32">
      <w:pPr>
        <w:pStyle w:val="ListBullet"/>
      </w:pPr>
      <w:r>
        <w:t>Deadpool #11</w:t>
      </w:r>
    </w:p>
    <w:p w:rsidR="00D3227D" w:rsidRDefault="00897A32">
      <w:pPr>
        <w:pStyle w:val="ListBullet"/>
      </w:pPr>
      <w:r>
        <w:t>Uncanny X-Men #15</w:t>
      </w:r>
    </w:p>
    <w:p w:rsidR="00D3227D" w:rsidRDefault="00897A32">
      <w:pPr>
        <w:pStyle w:val="ListBullet"/>
      </w:pPr>
      <w:r>
        <w:t>Immortal Hulk #16</w:t>
      </w:r>
    </w:p>
    <w:p w:rsidR="00D3227D" w:rsidRDefault="00897A32">
      <w:pPr>
        <w:pStyle w:val="ListBullet"/>
      </w:pPr>
      <w:r>
        <w:t>The Amazing Spider-Man #18.1</w:t>
      </w:r>
    </w:p>
    <w:p w:rsidR="00D3227D" w:rsidRDefault="00897A32">
      <w:pPr>
        <w:pStyle w:val="ListBullet"/>
      </w:pPr>
      <w:r>
        <w:t>Star Wars #64</w:t>
      </w:r>
    </w:p>
    <w:p w:rsidR="00D3227D" w:rsidRDefault="00897A32">
      <w:pPr>
        <w:pStyle w:val="ListBullet"/>
      </w:pPr>
      <w:r>
        <w:t>X-Men: First Class #2</w:t>
      </w:r>
    </w:p>
    <w:p w:rsidR="00D3227D" w:rsidRDefault="00897A32">
      <w:pPr>
        <w:pStyle w:val="Heading3"/>
      </w:pPr>
      <w:r>
        <w:t>May, 2019</w:t>
      </w:r>
    </w:p>
    <w:p w:rsidR="00D3227D" w:rsidRDefault="00897A32">
      <w:r>
        <w:t xml:space="preserve">Number of comics published this month: </w:t>
      </w:r>
      <w:r>
        <w:rPr>
          <w:b/>
        </w:rPr>
        <w:t>138</w:t>
      </w:r>
    </w:p>
    <w:p w:rsidR="00D3227D" w:rsidRDefault="00897A32">
      <w:pPr>
        <w:pStyle w:val="ListBullet"/>
      </w:pPr>
      <w:r>
        <w:t>Marvel's Hero Project Season 1: Genesis the Amazing Animal Ally #1</w:t>
      </w:r>
    </w:p>
    <w:p w:rsidR="00D3227D" w:rsidRDefault="00897A32">
      <w:pPr>
        <w:pStyle w:val="ListBullet"/>
      </w:pPr>
      <w:r>
        <w:t>Marvel's Greatest Creators: Spider-Man - Kraven's Last Hunt #1</w:t>
      </w:r>
    </w:p>
    <w:p w:rsidR="00D3227D" w:rsidRDefault="00897A32">
      <w:pPr>
        <w:pStyle w:val="ListBullet"/>
      </w:pPr>
      <w:r>
        <w:t>Marvel's Greatest Creators: Silver Surfer - Rude Awakening #1</w:t>
      </w:r>
    </w:p>
    <w:p w:rsidR="00D3227D" w:rsidRDefault="00897A32">
      <w:pPr>
        <w:pStyle w:val="ListBullet"/>
      </w:pPr>
      <w:r>
        <w:t>X-Men: Grand Design – X-Tinction #1</w:t>
      </w:r>
    </w:p>
    <w:p w:rsidR="00D3227D" w:rsidRDefault="00897A32">
      <w:pPr>
        <w:pStyle w:val="ListBullet"/>
      </w:pPr>
      <w:r>
        <w:t>Marvel's Hero Project Season 1: Spectacular Sidney #1</w:t>
      </w:r>
    </w:p>
    <w:p w:rsidR="00D3227D" w:rsidRDefault="00897A32">
      <w:pPr>
        <w:pStyle w:val="ListBullet"/>
      </w:pPr>
      <w:r>
        <w:t>Marvel's Hero Project Season 1: Astonishing Austin #1</w:t>
      </w:r>
    </w:p>
    <w:p w:rsidR="00D3227D" w:rsidRDefault="00897A32">
      <w:pPr>
        <w:pStyle w:val="ListBullet"/>
      </w:pPr>
      <w:r>
        <w:t>Marvel's Hero Project Season 1: The Dazzling Lorelei #1</w:t>
      </w:r>
    </w:p>
    <w:p w:rsidR="00D3227D" w:rsidRDefault="00897A32">
      <w:pPr>
        <w:pStyle w:val="ListBullet"/>
      </w:pPr>
      <w:r>
        <w:t>Giant-Man #2</w:t>
      </w:r>
    </w:p>
    <w:p w:rsidR="00D3227D" w:rsidRDefault="00897A32">
      <w:pPr>
        <w:pStyle w:val="ListBullet"/>
      </w:pPr>
      <w:r>
        <w:t>Spider-Man &amp; the League of Realms #2</w:t>
      </w:r>
    </w:p>
    <w:p w:rsidR="00D3227D" w:rsidRDefault="00897A32">
      <w:pPr>
        <w:pStyle w:val="ListBullet"/>
      </w:pPr>
      <w:r>
        <w:t>Thanos #2</w:t>
      </w:r>
    </w:p>
    <w:p w:rsidR="00D3227D" w:rsidRDefault="00897A32">
      <w:pPr>
        <w:pStyle w:val="ListBullet"/>
      </w:pPr>
      <w:r>
        <w:t>War of the Realms: War Scrolls #2</w:t>
      </w:r>
    </w:p>
    <w:p w:rsidR="00D3227D" w:rsidRDefault="00897A32">
      <w:pPr>
        <w:pStyle w:val="ListBullet"/>
      </w:pPr>
      <w:r>
        <w:t>Marvel's Spider-Man: City at War #3</w:t>
      </w:r>
    </w:p>
    <w:p w:rsidR="00D3227D" w:rsidRDefault="00897A32">
      <w:pPr>
        <w:pStyle w:val="ListBullet"/>
      </w:pPr>
      <w:r>
        <w:t>Marvel Rising #3</w:t>
      </w:r>
    </w:p>
    <w:p w:rsidR="00D3227D" w:rsidRDefault="00897A32">
      <w:pPr>
        <w:pStyle w:val="ListBullet"/>
      </w:pPr>
      <w:r>
        <w:t>Magnificent Ms. Marvel #3</w:t>
      </w:r>
    </w:p>
    <w:p w:rsidR="00D3227D" w:rsidRDefault="00897A32">
      <w:pPr>
        <w:pStyle w:val="ListBullet"/>
      </w:pPr>
      <w:r>
        <w:t>Age of X-Man: X-Tremists #4</w:t>
      </w:r>
    </w:p>
    <w:p w:rsidR="00D3227D" w:rsidRDefault="00897A32">
      <w:pPr>
        <w:pStyle w:val="ListBullet"/>
      </w:pPr>
      <w:r>
        <w:t>Major X #4</w:t>
      </w:r>
    </w:p>
    <w:p w:rsidR="00D3227D" w:rsidRDefault="00897A32">
      <w:pPr>
        <w:pStyle w:val="ListBullet"/>
      </w:pPr>
      <w:r>
        <w:t>Star Wars: Vader - Dark Visions #4</w:t>
      </w:r>
    </w:p>
    <w:p w:rsidR="00D3227D" w:rsidRDefault="00897A32">
      <w:pPr>
        <w:pStyle w:val="ListBullet"/>
      </w:pPr>
      <w:r>
        <w:t>Wolverine: The Long Night Adaptation #5</w:t>
      </w:r>
    </w:p>
    <w:p w:rsidR="00D3227D" w:rsidRDefault="00897A32">
      <w:pPr>
        <w:pStyle w:val="ListBullet"/>
      </w:pPr>
      <w:r>
        <w:t>Superior Spider-Man #6</w:t>
      </w:r>
    </w:p>
    <w:p w:rsidR="00D3227D" w:rsidRDefault="00897A32">
      <w:pPr>
        <w:pStyle w:val="ListBullet"/>
      </w:pPr>
      <w:r>
        <w:t>Daredevil #6</w:t>
      </w:r>
    </w:p>
    <w:p w:rsidR="00D3227D" w:rsidRDefault="00897A32">
      <w:pPr>
        <w:pStyle w:val="ListBullet"/>
      </w:pPr>
      <w:r>
        <w:t>Fantastic Four #10</w:t>
      </w:r>
    </w:p>
    <w:p w:rsidR="00D3227D" w:rsidRDefault="00897A32">
      <w:pPr>
        <w:pStyle w:val="ListBullet"/>
      </w:pPr>
      <w:r>
        <w:t>Black Panther #12</w:t>
      </w:r>
    </w:p>
    <w:p w:rsidR="00D3227D" w:rsidRDefault="00897A32">
      <w:pPr>
        <w:pStyle w:val="ListBullet"/>
      </w:pPr>
      <w:r>
        <w:t>X-23 #12</w:t>
      </w:r>
    </w:p>
    <w:p w:rsidR="00D3227D" w:rsidRDefault="00897A32">
      <w:pPr>
        <w:pStyle w:val="ListBullet"/>
      </w:pPr>
      <w:r>
        <w:t>Thor #13</w:t>
      </w:r>
    </w:p>
    <w:p w:rsidR="00D3227D" w:rsidRDefault="00897A32">
      <w:pPr>
        <w:pStyle w:val="ListBullet"/>
      </w:pPr>
      <w:r>
        <w:t>Immortal Hulk #18</w:t>
      </w:r>
    </w:p>
    <w:p w:rsidR="00D3227D" w:rsidRDefault="00897A32">
      <w:pPr>
        <w:pStyle w:val="ListBullet"/>
      </w:pPr>
      <w:r>
        <w:t>The Amazing Spider-Man #22</w:t>
      </w:r>
    </w:p>
    <w:p w:rsidR="00D3227D" w:rsidRDefault="00897A32">
      <w:pPr>
        <w:pStyle w:val="ListBullet"/>
      </w:pPr>
      <w:r>
        <w:t>Star Wars #108</w:t>
      </w:r>
    </w:p>
    <w:p w:rsidR="00D3227D" w:rsidRDefault="00897A32">
      <w:pPr>
        <w:pStyle w:val="ListBullet"/>
      </w:pPr>
      <w:r>
        <w:t>Marvel's Hero Project Season 1: Dynamic Daniella #1</w:t>
      </w:r>
    </w:p>
    <w:p w:rsidR="00D3227D" w:rsidRDefault="00897A32">
      <w:pPr>
        <w:pStyle w:val="ListBullet"/>
      </w:pPr>
      <w:r>
        <w:t>Marvel's Greatest Creators: Iron Fist - Misty Knight #1</w:t>
      </w:r>
    </w:p>
    <w:p w:rsidR="00D3227D" w:rsidRDefault="00897A32">
      <w:pPr>
        <w:pStyle w:val="ListBullet"/>
      </w:pPr>
      <w:r>
        <w:t>Marvel's Greatest Creators: Power Pack #1</w:t>
      </w:r>
    </w:p>
    <w:p w:rsidR="00D3227D" w:rsidRDefault="00897A32">
      <w:pPr>
        <w:pStyle w:val="ListBullet"/>
      </w:pPr>
      <w:r>
        <w:t>Marvel's Greatest Creators: What If? - Spider-Girl #1</w:t>
      </w:r>
    </w:p>
    <w:p w:rsidR="00D3227D" w:rsidRDefault="00897A32">
      <w:pPr>
        <w:pStyle w:val="ListBullet"/>
      </w:pPr>
      <w:r>
        <w:t>Star Wars: Age Of Rebellion - Jabba the Hutt  #1</w:t>
      </w:r>
    </w:p>
    <w:p w:rsidR="00D3227D" w:rsidRDefault="00897A32">
      <w:pPr>
        <w:pStyle w:val="ListBullet"/>
      </w:pPr>
      <w:r>
        <w:t>Alpha Flight Facsimile Edition #1</w:t>
      </w:r>
    </w:p>
    <w:p w:rsidR="00D3227D" w:rsidRDefault="00897A32">
      <w:pPr>
        <w:pStyle w:val="ListBullet"/>
      </w:pPr>
      <w:r>
        <w:t>War Of The Realms Strikeforce: The Land Of Giants #1</w:t>
      </w:r>
    </w:p>
    <w:p w:rsidR="00D3227D" w:rsidRDefault="00897A32">
      <w:pPr>
        <w:pStyle w:val="ListBullet"/>
      </w:pPr>
      <w:r>
        <w:t>Star Wars: Galaxy's Edge #2</w:t>
      </w:r>
    </w:p>
    <w:p w:rsidR="00D3227D" w:rsidRDefault="00897A32">
      <w:pPr>
        <w:pStyle w:val="ListBullet"/>
      </w:pPr>
      <w:r>
        <w:t>War of the Realms: The Punisher #2</w:t>
      </w:r>
    </w:p>
    <w:p w:rsidR="00D3227D" w:rsidRDefault="00897A32">
      <w:pPr>
        <w:pStyle w:val="ListBullet"/>
      </w:pPr>
      <w:r>
        <w:t>War of the Realms: New Agents of Atlas #2</w:t>
      </w:r>
    </w:p>
    <w:p w:rsidR="00D3227D" w:rsidRDefault="00897A32">
      <w:pPr>
        <w:pStyle w:val="ListBullet"/>
      </w:pPr>
      <w:r>
        <w:t>War of the Realms: Uncanny X-Men #2</w:t>
      </w:r>
    </w:p>
    <w:p w:rsidR="00D3227D" w:rsidRDefault="00897A32">
      <w:pPr>
        <w:pStyle w:val="ListBullet"/>
      </w:pPr>
      <w:r>
        <w:t>Marvel Super Hero Adventures: Webs and Arrows and Ants, Oh My! #2</w:t>
      </w:r>
    </w:p>
    <w:p w:rsidR="00D3227D" w:rsidRDefault="00897A32">
      <w:pPr>
        <w:pStyle w:val="ListBullet"/>
      </w:pPr>
      <w:r>
        <w:t>War of the Realms: Journey Into Mystery #3</w:t>
      </w:r>
    </w:p>
    <w:p w:rsidR="00D3227D" w:rsidRDefault="00897A32">
      <w:pPr>
        <w:pStyle w:val="ListBullet"/>
      </w:pPr>
      <w:r>
        <w:t>Age of X-Man: The Amazing Nightcrawler #4</w:t>
      </w:r>
    </w:p>
    <w:p w:rsidR="00D3227D" w:rsidRDefault="00897A32">
      <w:pPr>
        <w:pStyle w:val="ListBullet"/>
      </w:pPr>
      <w:r>
        <w:t>Wolverine: Infinity Watch #4</w:t>
      </w:r>
    </w:p>
    <w:p w:rsidR="00D3227D" w:rsidRDefault="00897A32">
      <w:pPr>
        <w:pStyle w:val="ListBullet"/>
      </w:pPr>
      <w:r>
        <w:t>Marvel Comics Presents #5</w:t>
      </w:r>
    </w:p>
    <w:p w:rsidR="00D3227D" w:rsidRDefault="00897A32">
      <w:pPr>
        <w:pStyle w:val="ListBullet"/>
      </w:pPr>
      <w:r>
        <w:t>Miles Morales: Spider-Man #6</w:t>
      </w:r>
    </w:p>
    <w:p w:rsidR="00D3227D" w:rsidRDefault="00897A32">
      <w:pPr>
        <w:pStyle w:val="ListBullet"/>
      </w:pPr>
      <w:r>
        <w:t>Shuri #8</w:t>
      </w:r>
    </w:p>
    <w:p w:rsidR="00D3227D" w:rsidRDefault="00897A32">
      <w:pPr>
        <w:pStyle w:val="ListBullet"/>
      </w:pPr>
      <w:r>
        <w:t>The Unstoppable Wasp #8</w:t>
      </w:r>
    </w:p>
    <w:p w:rsidR="00D3227D" w:rsidRDefault="00897A32">
      <w:pPr>
        <w:pStyle w:val="ListBullet"/>
      </w:pPr>
      <w:r>
        <w:t>X-Force #8</w:t>
      </w:r>
    </w:p>
    <w:p w:rsidR="00D3227D" w:rsidRDefault="00897A32">
      <w:pPr>
        <w:pStyle w:val="ListBullet"/>
      </w:pPr>
      <w:r>
        <w:t>Asgardians of the Galaxy #9</w:t>
      </w:r>
    </w:p>
    <w:p w:rsidR="00D3227D" w:rsidRDefault="00897A32">
      <w:pPr>
        <w:pStyle w:val="ListBullet"/>
      </w:pPr>
      <w:r>
        <w:t>Tony Stark: Iron Man #11</w:t>
      </w:r>
    </w:p>
    <w:p w:rsidR="00D3227D" w:rsidRDefault="00897A32">
      <w:pPr>
        <w:pStyle w:val="ListBullet"/>
      </w:pPr>
      <w:r>
        <w:t>Mr. and Mrs. X #11</w:t>
      </w:r>
    </w:p>
    <w:p w:rsidR="00D3227D" w:rsidRDefault="00897A32">
      <w:pPr>
        <w:pStyle w:val="ListBullet"/>
      </w:pPr>
      <w:r>
        <w:t>Doctor Strange #14</w:t>
      </w:r>
    </w:p>
    <w:p w:rsidR="00D3227D" w:rsidRDefault="00897A32">
      <w:pPr>
        <w:pStyle w:val="ListBullet"/>
      </w:pPr>
      <w:r>
        <w:t>Venom #14</w:t>
      </w:r>
    </w:p>
    <w:p w:rsidR="00D3227D" w:rsidRDefault="00897A32">
      <w:pPr>
        <w:pStyle w:val="ListBullet"/>
      </w:pPr>
      <w:r>
        <w:t>Avengers #19</w:t>
      </w:r>
    </w:p>
    <w:p w:rsidR="00D3227D" w:rsidRDefault="00897A32">
      <w:pPr>
        <w:pStyle w:val="ListBullet"/>
      </w:pPr>
      <w:r>
        <w:t>Runaways #21</w:t>
      </w:r>
    </w:p>
    <w:p w:rsidR="00D3227D" w:rsidRDefault="00897A32">
      <w:pPr>
        <w:pStyle w:val="ListBullet"/>
      </w:pPr>
      <w:r>
        <w:t>Moon Girl and Devil Dinosaur #43</w:t>
      </w:r>
    </w:p>
    <w:p w:rsidR="00D3227D" w:rsidRDefault="00897A32">
      <w:pPr>
        <w:pStyle w:val="ListBullet"/>
      </w:pPr>
      <w:r>
        <w:t>Marvel Super Hero Adventures: Spider-Man and the Stolen Vibranium #1</w:t>
      </w:r>
    </w:p>
    <w:p w:rsidR="00D3227D" w:rsidRDefault="00897A32">
      <w:pPr>
        <w:pStyle w:val="ListBullet"/>
      </w:pPr>
      <w:r>
        <w:t>Marvel's Hero Project Season 1: Thrilling Tokata #1</w:t>
      </w:r>
    </w:p>
    <w:p w:rsidR="00D3227D" w:rsidRDefault="00897A32">
      <w:pPr>
        <w:pStyle w:val="ListBullet"/>
      </w:pPr>
      <w:r>
        <w:t>Star Wars: Galaxy's Edge #1</w:t>
      </w:r>
    </w:p>
    <w:p w:rsidR="00D3227D" w:rsidRDefault="00897A32">
      <w:pPr>
        <w:pStyle w:val="ListBullet"/>
      </w:pPr>
      <w:r>
        <w:t>Marvel's Hero Project Season 1: Radiant Jayera #1</w:t>
      </w:r>
    </w:p>
    <w:p w:rsidR="00D3227D" w:rsidRDefault="00897A32">
      <w:pPr>
        <w:pStyle w:val="ListBullet"/>
      </w:pPr>
      <w:r>
        <w:t>Marvel's Greatest Creators: Luke Cage, Power Man - Piranha! #1</w:t>
      </w:r>
    </w:p>
    <w:p w:rsidR="00D3227D" w:rsidRDefault="00897A32">
      <w:pPr>
        <w:pStyle w:val="ListBullet"/>
      </w:pPr>
      <w:r>
        <w:t>Star Wars: Age Of Rebellion - Lando Calrissian #1</w:t>
      </w:r>
    </w:p>
    <w:p w:rsidR="00D3227D" w:rsidRDefault="00897A32">
      <w:pPr>
        <w:pStyle w:val="ListBullet"/>
      </w:pPr>
      <w:r>
        <w:t>Marvel Tales: Iron Man #1</w:t>
      </w:r>
    </w:p>
    <w:p w:rsidR="00D3227D" w:rsidRDefault="00897A32">
      <w:pPr>
        <w:pStyle w:val="ListBullet"/>
      </w:pPr>
      <w:r>
        <w:t>Giant-Man #1</w:t>
      </w:r>
    </w:p>
    <w:p w:rsidR="00D3227D" w:rsidRDefault="00897A32">
      <w:pPr>
        <w:pStyle w:val="ListBullet"/>
      </w:pPr>
      <w:r>
        <w:t>War Of The Realms Strikeforce: The War Avengers #1</w:t>
      </w:r>
    </w:p>
    <w:p w:rsidR="00D3227D" w:rsidRDefault="00897A32">
      <w:pPr>
        <w:pStyle w:val="ListBullet"/>
      </w:pPr>
      <w:r>
        <w:t>Spider-Man &amp; the League of Realms #1</w:t>
      </w:r>
    </w:p>
    <w:p w:rsidR="00D3227D" w:rsidRDefault="00897A32">
      <w:pPr>
        <w:pStyle w:val="ListBullet"/>
      </w:pPr>
      <w:r>
        <w:t>Star Wars: TIE Fighter #2</w:t>
      </w:r>
    </w:p>
    <w:p w:rsidR="00D3227D" w:rsidRDefault="00897A32">
      <w:pPr>
        <w:pStyle w:val="ListBullet"/>
      </w:pPr>
      <w:r>
        <w:t>Spider-Man: Life Story #3</w:t>
      </w:r>
    </w:p>
    <w:p w:rsidR="00D3227D" w:rsidRDefault="00897A32">
      <w:pPr>
        <w:pStyle w:val="ListBullet"/>
      </w:pPr>
      <w:r>
        <w:t>War of the Realms #4</w:t>
      </w:r>
    </w:p>
    <w:p w:rsidR="00D3227D" w:rsidRDefault="00897A32">
      <w:pPr>
        <w:pStyle w:val="ListBullet"/>
      </w:pPr>
      <w:r>
        <w:t>Age of X-Man: The Marvelous X-Men #4</w:t>
      </w:r>
    </w:p>
    <w:p w:rsidR="00D3227D" w:rsidRDefault="00897A32">
      <w:pPr>
        <w:pStyle w:val="ListBullet"/>
      </w:pPr>
      <w:r>
        <w:t>Age of X-Man: Nextgen #4</w:t>
      </w:r>
    </w:p>
    <w:p w:rsidR="00D3227D" w:rsidRDefault="00897A32">
      <w:pPr>
        <w:pStyle w:val="ListBullet"/>
      </w:pPr>
      <w:r>
        <w:t>Daredevil #5</w:t>
      </w:r>
    </w:p>
    <w:p w:rsidR="00D3227D" w:rsidRDefault="00897A32">
      <w:pPr>
        <w:pStyle w:val="ListBullet"/>
      </w:pPr>
      <w:r>
        <w:t>Guardians of the Galaxy #5</w:t>
      </w:r>
    </w:p>
    <w:p w:rsidR="00D3227D" w:rsidRDefault="00897A32">
      <w:pPr>
        <w:pStyle w:val="ListBullet"/>
      </w:pPr>
      <w:r>
        <w:t>Black Widow #5</w:t>
      </w:r>
    </w:p>
    <w:p w:rsidR="00D3227D" w:rsidRDefault="00897A32">
      <w:pPr>
        <w:pStyle w:val="ListBullet"/>
      </w:pPr>
      <w:r>
        <w:t>Old Man Quill #5</w:t>
      </w:r>
    </w:p>
    <w:p w:rsidR="00D3227D" w:rsidRDefault="00897A32">
      <w:pPr>
        <w:pStyle w:val="ListBullet"/>
      </w:pPr>
      <w:r>
        <w:t>Ironheart #6</w:t>
      </w:r>
    </w:p>
    <w:p w:rsidR="00D3227D" w:rsidRDefault="00897A32">
      <w:pPr>
        <w:pStyle w:val="ListBullet"/>
      </w:pPr>
      <w:r>
        <w:t>Immortal Hulk #17</w:t>
      </w:r>
    </w:p>
    <w:p w:rsidR="00D3227D" w:rsidRDefault="00897A32">
      <w:pPr>
        <w:pStyle w:val="ListBullet"/>
      </w:pPr>
      <w:r>
        <w:t>Uncanny X-Men #18</w:t>
      </w:r>
    </w:p>
    <w:p w:rsidR="00D3227D" w:rsidRDefault="00897A32">
      <w:pPr>
        <w:pStyle w:val="ListBullet"/>
      </w:pPr>
      <w:r>
        <w:t>The Amazing Spider-Man #21</w:t>
      </w:r>
    </w:p>
    <w:p w:rsidR="00D3227D" w:rsidRDefault="00897A32">
      <w:pPr>
        <w:pStyle w:val="ListBullet"/>
      </w:pPr>
      <w:r>
        <w:t>Star Wars #66</w:t>
      </w:r>
    </w:p>
    <w:p w:rsidR="00D3227D" w:rsidRDefault="00897A32">
      <w:pPr>
        <w:pStyle w:val="ListBullet"/>
      </w:pPr>
      <w:r>
        <w:t>Marvel Super Hero Adventures: Captain Marvel - First Day of School Infinite Comic #1</w:t>
      </w:r>
    </w:p>
    <w:p w:rsidR="00D3227D" w:rsidRDefault="00897A32">
      <w:pPr>
        <w:pStyle w:val="ListBullet"/>
      </w:pPr>
      <w:r>
        <w:t>Marvel's Hero Project Season 1: Roving Robbie #1</w:t>
      </w:r>
    </w:p>
    <w:p w:rsidR="00D3227D" w:rsidRDefault="00897A32">
      <w:pPr>
        <w:pStyle w:val="ListBullet"/>
      </w:pPr>
      <w:r>
        <w:t>Marvel's Greatest Creators: Invaders #1</w:t>
      </w:r>
    </w:p>
    <w:p w:rsidR="00D3227D" w:rsidRDefault="00897A32">
      <w:pPr>
        <w:pStyle w:val="ListBullet"/>
      </w:pPr>
      <w:r>
        <w:t>Marvel's Greatest Creators: Iron Fist - Colleen Wing #1</w:t>
      </w:r>
    </w:p>
    <w:p w:rsidR="00D3227D" w:rsidRDefault="00897A32">
      <w:pPr>
        <w:pStyle w:val="ListBullet"/>
      </w:pPr>
      <w:r>
        <w:t>Star Wars: Age of Rebellion - Boba Fett #1</w:t>
      </w:r>
    </w:p>
    <w:p w:rsidR="00D3227D" w:rsidRDefault="00897A32">
      <w:pPr>
        <w:pStyle w:val="ListBullet"/>
      </w:pPr>
      <w:r>
        <w:t>Marvel's Hero Project Season 1: Make Way for Jahkil #1</w:t>
      </w:r>
    </w:p>
    <w:p w:rsidR="00D3227D" w:rsidRDefault="00897A32">
      <w:pPr>
        <w:pStyle w:val="ListBullet"/>
      </w:pPr>
      <w:r>
        <w:t>Marvel's Hero Project Season 1: Unstoppable Adonis #1</w:t>
      </w:r>
    </w:p>
    <w:p w:rsidR="00D3227D" w:rsidRDefault="00897A32">
      <w:pPr>
        <w:pStyle w:val="ListBullet"/>
      </w:pPr>
      <w:r>
        <w:t>Marvel's Hero Project Season 1: Battlin' Braden #1</w:t>
      </w:r>
    </w:p>
    <w:p w:rsidR="00D3227D" w:rsidRDefault="00897A32">
      <w:pPr>
        <w:pStyle w:val="ListBullet"/>
      </w:pPr>
      <w:r>
        <w:t>Marvel's Hero Project Season 1: Here Comes Hailey #1</w:t>
      </w:r>
    </w:p>
    <w:p w:rsidR="00D3227D" w:rsidRDefault="00897A32">
      <w:pPr>
        <w:pStyle w:val="ListBullet"/>
      </w:pPr>
      <w:r>
        <w:t>Defenders: Marvel Feature: Facsimile Edition #1</w:t>
      </w:r>
    </w:p>
    <w:p w:rsidR="00D3227D" w:rsidRDefault="00897A32">
      <w:pPr>
        <w:pStyle w:val="ListBullet"/>
      </w:pPr>
      <w:r>
        <w:t>War of the Realms: New Agents of Atlas #1</w:t>
      </w:r>
    </w:p>
    <w:p w:rsidR="00D3227D" w:rsidRDefault="00897A32">
      <w:pPr>
        <w:pStyle w:val="ListBullet"/>
      </w:pPr>
      <w:r>
        <w:t>Symbiote Spider-Man #2</w:t>
      </w:r>
    </w:p>
    <w:p w:rsidR="00D3227D" w:rsidRDefault="00897A32">
      <w:pPr>
        <w:pStyle w:val="ListBullet"/>
      </w:pPr>
      <w:r>
        <w:t>War of the Realms: Journey Into Mystery #2</w:t>
      </w:r>
    </w:p>
    <w:p w:rsidR="00D3227D" w:rsidRDefault="00897A32">
      <w:pPr>
        <w:pStyle w:val="ListBullet"/>
      </w:pPr>
      <w:r>
        <w:t>Age of X-Man: Apocalypse &amp; the X-Tracts #3</w:t>
      </w:r>
    </w:p>
    <w:p w:rsidR="00D3227D" w:rsidRDefault="00897A32">
      <w:pPr>
        <w:pStyle w:val="ListBullet"/>
      </w:pPr>
      <w:r>
        <w:t>Age of Conan: Belit #3</w:t>
      </w:r>
    </w:p>
    <w:p w:rsidR="00D3227D" w:rsidRDefault="00897A32">
      <w:pPr>
        <w:pStyle w:val="ListBullet"/>
      </w:pPr>
      <w:r>
        <w:t>Marvels Annotated #3</w:t>
      </w:r>
    </w:p>
    <w:p w:rsidR="00D3227D" w:rsidRDefault="00897A32">
      <w:pPr>
        <w:pStyle w:val="ListBullet"/>
      </w:pPr>
      <w:r>
        <w:t>Captain Marvel #5</w:t>
      </w:r>
    </w:p>
    <w:p w:rsidR="00D3227D" w:rsidRDefault="00897A32">
      <w:pPr>
        <w:pStyle w:val="ListBullet"/>
      </w:pPr>
      <w:r>
        <w:t>Savage Sword of Conan #5</w:t>
      </w:r>
    </w:p>
    <w:p w:rsidR="00D3227D" w:rsidRDefault="00897A32">
      <w:pPr>
        <w:pStyle w:val="ListBullet"/>
      </w:pPr>
      <w:r>
        <w:t>Invaders #5</w:t>
      </w:r>
    </w:p>
    <w:p w:rsidR="00D3227D" w:rsidRDefault="00897A32">
      <w:pPr>
        <w:pStyle w:val="ListBullet"/>
      </w:pPr>
      <w:r>
        <w:t>Conan the Barbarian #6</w:t>
      </w:r>
    </w:p>
    <w:p w:rsidR="00D3227D" w:rsidRDefault="00897A32">
      <w:pPr>
        <w:pStyle w:val="ListBullet"/>
      </w:pPr>
      <w:r>
        <w:t>Friendly Neighborhood Spider-Man #6</w:t>
      </w:r>
    </w:p>
    <w:p w:rsidR="00D3227D" w:rsidRDefault="00897A32">
      <w:pPr>
        <w:pStyle w:val="ListBullet"/>
      </w:pPr>
      <w:r>
        <w:t>The Unstoppable Wasp #7</w:t>
      </w:r>
    </w:p>
    <w:p w:rsidR="00D3227D" w:rsidRDefault="00897A32">
      <w:pPr>
        <w:pStyle w:val="ListBullet"/>
      </w:pPr>
      <w:r>
        <w:t>X-Force #7</w:t>
      </w:r>
    </w:p>
    <w:p w:rsidR="00D3227D" w:rsidRDefault="00897A32">
      <w:pPr>
        <w:pStyle w:val="ListBullet"/>
      </w:pPr>
      <w:r>
        <w:t>Captain America #10</w:t>
      </w:r>
    </w:p>
    <w:p w:rsidR="00D3227D" w:rsidRDefault="00897A32">
      <w:pPr>
        <w:pStyle w:val="ListBullet"/>
      </w:pPr>
      <w:r>
        <w:t>Star Wars: Doctor Aphra #32</w:t>
      </w:r>
    </w:p>
    <w:p w:rsidR="00D3227D" w:rsidRDefault="00897A32">
      <w:pPr>
        <w:pStyle w:val="ListBullet"/>
      </w:pPr>
      <w:r>
        <w:t>The Unbeatable Squirrel Girl #44</w:t>
      </w:r>
    </w:p>
    <w:p w:rsidR="00D3227D" w:rsidRDefault="00897A32">
      <w:pPr>
        <w:pStyle w:val="ListBullet"/>
      </w:pPr>
      <w:r>
        <w:t>Spider-Man/Deadpool #50</w:t>
      </w:r>
    </w:p>
    <w:p w:rsidR="00D3227D" w:rsidRDefault="00897A32">
      <w:pPr>
        <w:pStyle w:val="ListBullet"/>
      </w:pPr>
      <w:r>
        <w:t>Marvel Super Hero Adventures: Webs and Arrows and Ants, Oh My! #1</w:t>
      </w:r>
    </w:p>
    <w:p w:rsidR="00D3227D" w:rsidRDefault="00897A32">
      <w:pPr>
        <w:pStyle w:val="ListBullet"/>
      </w:pPr>
      <w:r>
        <w:t>Free Comic Book Day (Spider-Man) #1</w:t>
      </w:r>
    </w:p>
    <w:p w:rsidR="00D3227D" w:rsidRDefault="00897A32">
      <w:pPr>
        <w:pStyle w:val="ListBullet"/>
      </w:pPr>
      <w:r>
        <w:t>Marvel's Hero Project Season 1: High-Flying Hailey #1</w:t>
      </w:r>
    </w:p>
    <w:p w:rsidR="00D3227D" w:rsidRDefault="00897A32">
      <w:pPr>
        <w:pStyle w:val="ListBullet"/>
      </w:pPr>
      <w:r>
        <w:t>Marvel's Hero Project Season 1: Soaring Seamus #1</w:t>
      </w:r>
    </w:p>
    <w:p w:rsidR="00D3227D" w:rsidRDefault="00897A32">
      <w:pPr>
        <w:pStyle w:val="ListBullet"/>
      </w:pPr>
      <w:r>
        <w:t>Star Wars: Age of Rebellion - Han Solo #1</w:t>
      </w:r>
    </w:p>
    <w:p w:rsidR="00D3227D" w:rsidRDefault="00897A32">
      <w:pPr>
        <w:pStyle w:val="ListBullet"/>
      </w:pPr>
      <w:r>
        <w:t>Savage Avengers #1</w:t>
      </w:r>
    </w:p>
    <w:p w:rsidR="00D3227D" w:rsidRDefault="00897A32">
      <w:pPr>
        <w:pStyle w:val="ListBullet"/>
      </w:pPr>
      <w:r>
        <w:t>Marvel's Greatest Creators: Avengers - The Origin of Mantis! #1</w:t>
      </w:r>
    </w:p>
    <w:p w:rsidR="00D3227D" w:rsidRDefault="00897A32">
      <w:pPr>
        <w:pStyle w:val="ListBullet"/>
      </w:pPr>
      <w:r>
        <w:t>Marvel's Greatest Creators: Hulk - The Wedding of Rick Jones #1</w:t>
      </w:r>
    </w:p>
    <w:p w:rsidR="00D3227D" w:rsidRDefault="00897A32">
      <w:pPr>
        <w:pStyle w:val="ListBullet"/>
      </w:pPr>
      <w:r>
        <w:t>War of the Realms Strikeforce: The Dark Elf Realm #1</w:t>
      </w:r>
    </w:p>
    <w:p w:rsidR="00D3227D" w:rsidRDefault="00897A32">
      <w:pPr>
        <w:pStyle w:val="ListBullet"/>
      </w:pPr>
      <w:r>
        <w:t>Marvel's Hero Project Season 1: Genius Gitanjali #1</w:t>
      </w:r>
    </w:p>
    <w:p w:rsidR="00D3227D" w:rsidRDefault="00897A32">
      <w:pPr>
        <w:pStyle w:val="ListBullet"/>
      </w:pPr>
      <w:r>
        <w:t>Marvel Tales: Avengers #1</w:t>
      </w:r>
    </w:p>
    <w:p w:rsidR="00D3227D" w:rsidRDefault="00897A32">
      <w:pPr>
        <w:pStyle w:val="ListBullet"/>
      </w:pPr>
      <w:r>
        <w:t>True Believers: Star Wars - Ewoks #1</w:t>
      </w:r>
    </w:p>
    <w:p w:rsidR="00D3227D" w:rsidRDefault="00897A32">
      <w:pPr>
        <w:pStyle w:val="ListBullet"/>
      </w:pPr>
      <w:r>
        <w:t>True Believers: Star Wars - Thrawn #1</w:t>
      </w:r>
    </w:p>
    <w:p w:rsidR="00D3227D" w:rsidRDefault="00897A32">
      <w:pPr>
        <w:pStyle w:val="ListBullet"/>
      </w:pPr>
      <w:r>
        <w:t>True Believers: Star Wars - Darth Maul #1</w:t>
      </w:r>
    </w:p>
    <w:p w:rsidR="00D3227D" w:rsidRDefault="00897A32">
      <w:pPr>
        <w:pStyle w:val="ListBullet"/>
      </w:pPr>
      <w:r>
        <w:t>True Believers: Star Wars - Rebel Jail #1</w:t>
      </w:r>
    </w:p>
    <w:p w:rsidR="00D3227D" w:rsidRDefault="00897A32">
      <w:pPr>
        <w:pStyle w:val="ListBullet"/>
      </w:pPr>
      <w:r>
        <w:t>Star Wars: The Original Marvel Years 50 Facsimile Edition #1</w:t>
      </w:r>
    </w:p>
    <w:p w:rsidR="00D3227D" w:rsidRDefault="00897A32">
      <w:pPr>
        <w:pStyle w:val="ListBullet"/>
      </w:pPr>
      <w:r>
        <w:t>Marvel Team-Up #2</w:t>
      </w:r>
    </w:p>
    <w:p w:rsidR="00D3227D" w:rsidRDefault="00897A32">
      <w:pPr>
        <w:pStyle w:val="ListBullet"/>
      </w:pPr>
      <w:r>
        <w:t>Marvel Super Hero Adventures: Inferno #2</w:t>
      </w:r>
    </w:p>
    <w:p w:rsidR="00D3227D" w:rsidRDefault="00897A32">
      <w:pPr>
        <w:pStyle w:val="ListBullet"/>
      </w:pPr>
      <w:r>
        <w:t>War of the Realms #3</w:t>
      </w:r>
    </w:p>
    <w:p w:rsidR="00D3227D" w:rsidRDefault="00897A32">
      <w:pPr>
        <w:pStyle w:val="ListBullet"/>
      </w:pPr>
      <w:r>
        <w:t>Age of X-Man: Prisoner X #3</w:t>
      </w:r>
    </w:p>
    <w:p w:rsidR="00D3227D" w:rsidRDefault="00897A32">
      <w:pPr>
        <w:pStyle w:val="ListBullet"/>
      </w:pPr>
      <w:r>
        <w:t>Major X #3</w:t>
      </w:r>
    </w:p>
    <w:p w:rsidR="00D3227D" w:rsidRDefault="00897A32">
      <w:pPr>
        <w:pStyle w:val="ListBullet"/>
      </w:pPr>
      <w:r>
        <w:t>Cosmic Ghost Rider Destroys Marvel History #3</w:t>
      </w:r>
    </w:p>
    <w:p w:rsidR="00D3227D" w:rsidRDefault="00897A32">
      <w:pPr>
        <w:pStyle w:val="ListBullet"/>
      </w:pPr>
      <w:r>
        <w:t>Domino: Hotshots #3</w:t>
      </w:r>
    </w:p>
    <w:p w:rsidR="00D3227D" w:rsidRDefault="00897A32">
      <w:pPr>
        <w:pStyle w:val="ListBullet"/>
      </w:pPr>
      <w:r>
        <w:t>Meet the Skrulls #4</w:t>
      </w:r>
    </w:p>
    <w:p w:rsidR="00D3227D" w:rsidRDefault="00897A32">
      <w:pPr>
        <w:pStyle w:val="ListBullet"/>
      </w:pPr>
      <w:r>
        <w:t>Champions #5</w:t>
      </w:r>
    </w:p>
    <w:p w:rsidR="00D3227D" w:rsidRDefault="00897A32">
      <w:pPr>
        <w:pStyle w:val="ListBullet"/>
      </w:pPr>
      <w:r>
        <w:t>Dead Man Logan #7</w:t>
      </w:r>
    </w:p>
    <w:p w:rsidR="00D3227D" w:rsidRDefault="00897A32">
      <w:pPr>
        <w:pStyle w:val="ListBullet"/>
      </w:pPr>
      <w:r>
        <w:t>Spider-Gwen: Ghost-Spider #8</w:t>
      </w:r>
    </w:p>
    <w:p w:rsidR="00D3227D" w:rsidRDefault="00897A32">
      <w:pPr>
        <w:pStyle w:val="ListBullet"/>
      </w:pPr>
      <w:r>
        <w:t>The Punisher #11</w:t>
      </w:r>
    </w:p>
    <w:p w:rsidR="00D3227D" w:rsidRDefault="00897A32">
      <w:pPr>
        <w:pStyle w:val="ListBullet"/>
      </w:pPr>
      <w:r>
        <w:t>Deadpool #12</w:t>
      </w:r>
    </w:p>
    <w:p w:rsidR="00D3227D" w:rsidRDefault="00897A32">
      <w:pPr>
        <w:pStyle w:val="ListBullet"/>
      </w:pPr>
      <w:r>
        <w:t>Uncanny X-Men #17</w:t>
      </w:r>
    </w:p>
    <w:p w:rsidR="00D3227D" w:rsidRDefault="00897A32">
      <w:pPr>
        <w:pStyle w:val="ListBullet"/>
      </w:pPr>
      <w:r>
        <w:t>The Amazing Spider-Man #20.1</w:t>
      </w:r>
    </w:p>
    <w:p w:rsidR="00D3227D" w:rsidRDefault="00897A32">
      <w:pPr>
        <w:pStyle w:val="ListBullet"/>
      </w:pPr>
      <w:r>
        <w:t>Star Wars #65</w:t>
      </w:r>
    </w:p>
    <w:p w:rsidR="00D3227D" w:rsidRDefault="00897A32">
      <w:pPr>
        <w:pStyle w:val="Heading3"/>
      </w:pPr>
      <w:r>
        <w:t>June, 2019</w:t>
      </w:r>
    </w:p>
    <w:p w:rsidR="00D3227D" w:rsidRDefault="00897A32">
      <w:r>
        <w:t xml:space="preserve">Number of comics published this month: </w:t>
      </w:r>
      <w:r>
        <w:rPr>
          <w:b/>
        </w:rPr>
        <w:t>108</w:t>
      </w:r>
    </w:p>
    <w:p w:rsidR="00D3227D" w:rsidRDefault="00897A32">
      <w:pPr>
        <w:pStyle w:val="ListBullet"/>
      </w:pPr>
      <w:r>
        <w:t>Star Wars: Age Of Rebellion - Darth Vader #1</w:t>
      </w:r>
    </w:p>
    <w:p w:rsidR="00D3227D" w:rsidRDefault="00897A32">
      <w:pPr>
        <w:pStyle w:val="ListBullet"/>
      </w:pPr>
      <w:r>
        <w:t>Spider-Man Annual #1</w:t>
      </w:r>
    </w:p>
    <w:p w:rsidR="00D3227D" w:rsidRDefault="00897A32">
      <w:pPr>
        <w:pStyle w:val="ListBullet"/>
      </w:pPr>
      <w:r>
        <w:t>Spider-Man: Reptilian Rage #1</w:t>
      </w:r>
    </w:p>
    <w:p w:rsidR="00D3227D" w:rsidRDefault="00897A32">
      <w:pPr>
        <w:pStyle w:val="ListBullet"/>
      </w:pPr>
      <w:r>
        <w:t>Wolverine: Exit Wounds #1</w:t>
      </w:r>
    </w:p>
    <w:p w:rsidR="00D3227D" w:rsidRDefault="00897A32">
      <w:pPr>
        <w:pStyle w:val="ListBullet"/>
      </w:pPr>
      <w:r>
        <w:t>True Believers: Marvel Tails Starring Peter Porker, the Spectacular Spider-Ham #1</w:t>
      </w:r>
    </w:p>
    <w:p w:rsidR="00D3227D" w:rsidRDefault="00897A32">
      <w:pPr>
        <w:pStyle w:val="ListBullet"/>
      </w:pPr>
      <w:r>
        <w:t>True Believers: Spider-Man Vs. Mysterio #1</w:t>
      </w:r>
    </w:p>
    <w:p w:rsidR="00D3227D" w:rsidRDefault="00897A32">
      <w:pPr>
        <w:pStyle w:val="ListBullet"/>
      </w:pPr>
      <w:r>
        <w:t>Star Wars: Galaxy's Edge #3</w:t>
      </w:r>
    </w:p>
    <w:p w:rsidR="00D3227D" w:rsidRDefault="00897A32">
      <w:pPr>
        <w:pStyle w:val="ListBullet"/>
      </w:pPr>
      <w:r>
        <w:t>War of the Realms: The Punisher #3</w:t>
      </w:r>
    </w:p>
    <w:p w:rsidR="00D3227D" w:rsidRDefault="00897A32">
      <w:pPr>
        <w:pStyle w:val="ListBullet"/>
      </w:pPr>
      <w:r>
        <w:t>Thanos #3</w:t>
      </w:r>
    </w:p>
    <w:p w:rsidR="00D3227D" w:rsidRDefault="00897A32">
      <w:pPr>
        <w:pStyle w:val="ListBullet"/>
      </w:pPr>
      <w:r>
        <w:t>War of the Realms: Uncanny X-Men #3</w:t>
      </w:r>
    </w:p>
    <w:p w:rsidR="00D3227D" w:rsidRDefault="00897A32">
      <w:pPr>
        <w:pStyle w:val="ListBullet"/>
      </w:pPr>
      <w:r>
        <w:t>War of the Realms: New Agents of Atlas #4</w:t>
      </w:r>
    </w:p>
    <w:p w:rsidR="00D3227D" w:rsidRDefault="00897A32">
      <w:pPr>
        <w:pStyle w:val="ListBullet"/>
      </w:pPr>
      <w:r>
        <w:t>Marvel Rising #4</w:t>
      </w:r>
    </w:p>
    <w:p w:rsidR="00D3227D" w:rsidRDefault="00897A32">
      <w:pPr>
        <w:pStyle w:val="ListBullet"/>
      </w:pPr>
      <w:r>
        <w:t>Magnificent Ms. Marvel #4</w:t>
      </w:r>
    </w:p>
    <w:p w:rsidR="00D3227D" w:rsidRDefault="00897A32">
      <w:pPr>
        <w:pStyle w:val="ListBullet"/>
      </w:pPr>
      <w:r>
        <w:t>Age of X-Man: X-Tremists #5</w:t>
      </w:r>
    </w:p>
    <w:p w:rsidR="00D3227D" w:rsidRDefault="00897A32">
      <w:pPr>
        <w:pStyle w:val="ListBullet"/>
      </w:pPr>
      <w:r>
        <w:t>War of the Realms #6</w:t>
      </w:r>
    </w:p>
    <w:p w:rsidR="00D3227D" w:rsidRDefault="00897A32">
      <w:pPr>
        <w:pStyle w:val="ListBullet"/>
      </w:pPr>
      <w:r>
        <w:t>Major X #6</w:t>
      </w:r>
    </w:p>
    <w:p w:rsidR="00D3227D" w:rsidRDefault="00897A32">
      <w:pPr>
        <w:pStyle w:val="ListBullet"/>
      </w:pPr>
      <w:r>
        <w:t>Marvel Comics Presents #6</w:t>
      </w:r>
    </w:p>
    <w:p w:rsidR="00D3227D" w:rsidRDefault="00897A32">
      <w:pPr>
        <w:pStyle w:val="ListBullet"/>
      </w:pPr>
      <w:r>
        <w:t>Conan the Barbarian #7</w:t>
      </w:r>
    </w:p>
    <w:p w:rsidR="00D3227D" w:rsidRDefault="00897A32">
      <w:pPr>
        <w:pStyle w:val="ListBullet"/>
      </w:pPr>
      <w:r>
        <w:t>Superior Spider-Man #8</w:t>
      </w:r>
    </w:p>
    <w:p w:rsidR="00D3227D" w:rsidRDefault="00897A32">
      <w:pPr>
        <w:pStyle w:val="ListBullet"/>
      </w:pPr>
      <w:r>
        <w:t>Friendly Neighborhood Spider-Man #8</w:t>
      </w:r>
    </w:p>
    <w:p w:rsidR="00D3227D" w:rsidRDefault="00897A32">
      <w:pPr>
        <w:pStyle w:val="ListBullet"/>
      </w:pPr>
      <w:r>
        <w:t>Fantastic Four #11</w:t>
      </w:r>
    </w:p>
    <w:p w:rsidR="00D3227D" w:rsidRDefault="00897A32">
      <w:pPr>
        <w:pStyle w:val="ListBullet"/>
      </w:pPr>
      <w:r>
        <w:t>Mr. and Mrs. X #12</w:t>
      </w:r>
    </w:p>
    <w:p w:rsidR="00D3227D" w:rsidRDefault="00897A32">
      <w:pPr>
        <w:pStyle w:val="ListBullet"/>
      </w:pPr>
      <w:r>
        <w:t>Black Panther #13</w:t>
      </w:r>
    </w:p>
    <w:p w:rsidR="00D3227D" w:rsidRDefault="00897A32">
      <w:pPr>
        <w:pStyle w:val="ListBullet"/>
      </w:pPr>
      <w:r>
        <w:t>Thor #14</w:t>
      </w:r>
    </w:p>
    <w:p w:rsidR="00D3227D" w:rsidRDefault="00897A32">
      <w:pPr>
        <w:pStyle w:val="ListBullet"/>
      </w:pPr>
      <w:r>
        <w:t>Doctor Strange #15</w:t>
      </w:r>
    </w:p>
    <w:p w:rsidR="00D3227D" w:rsidRDefault="00897A32">
      <w:pPr>
        <w:pStyle w:val="ListBullet"/>
      </w:pPr>
      <w:r>
        <w:t>Avengers #20</w:t>
      </w:r>
    </w:p>
    <w:p w:rsidR="00D3227D" w:rsidRDefault="00897A32">
      <w:pPr>
        <w:pStyle w:val="ListBullet"/>
      </w:pPr>
      <w:r>
        <w:t>Runaways #22</w:t>
      </w:r>
    </w:p>
    <w:p w:rsidR="00D3227D" w:rsidRDefault="00897A32">
      <w:pPr>
        <w:pStyle w:val="ListBullet"/>
      </w:pPr>
      <w:r>
        <w:t>The Amazing Spider-Man #24</w:t>
      </w:r>
    </w:p>
    <w:p w:rsidR="00D3227D" w:rsidRDefault="00897A32">
      <w:pPr>
        <w:pStyle w:val="ListBullet"/>
      </w:pPr>
      <w:r>
        <w:t>Moon Girl and Devil Dinosaur #44</w:t>
      </w:r>
    </w:p>
    <w:p w:rsidR="00D3227D" w:rsidRDefault="00897A32">
      <w:pPr>
        <w:pStyle w:val="ListBullet"/>
      </w:pPr>
      <w:r>
        <w:t>Marvel and Synchrony Present Captain America &amp; Winter Soldier: War Bonds #0</w:t>
      </w:r>
    </w:p>
    <w:p w:rsidR="00D3227D" w:rsidRDefault="00897A32">
      <w:pPr>
        <w:pStyle w:val="ListBullet"/>
      </w:pPr>
      <w:r>
        <w:t>Howard The Duck Facsimile Edition #1</w:t>
      </w:r>
    </w:p>
    <w:p w:rsidR="00D3227D" w:rsidRDefault="00897A32">
      <w:pPr>
        <w:pStyle w:val="ListBullet"/>
      </w:pPr>
      <w:r>
        <w:t>True Believers: Spider-Man - Spidey Fights in London! #1</w:t>
      </w:r>
    </w:p>
    <w:p w:rsidR="00D3227D" w:rsidRDefault="00897A32">
      <w:pPr>
        <w:pStyle w:val="ListBullet"/>
      </w:pPr>
      <w:r>
        <w:t>True Believers: Spider-Man - The Wedding Of Aunt May &amp; Doc Ock #1</w:t>
      </w:r>
    </w:p>
    <w:p w:rsidR="00D3227D" w:rsidRDefault="00897A32">
      <w:pPr>
        <w:pStyle w:val="ListBullet"/>
      </w:pPr>
      <w:r>
        <w:t>X-Men: Grand Design – X-Tinction #2</w:t>
      </w:r>
    </w:p>
    <w:p w:rsidR="00D3227D" w:rsidRDefault="00897A32">
      <w:pPr>
        <w:pStyle w:val="ListBullet"/>
      </w:pPr>
      <w:r>
        <w:t>Spider-Man &amp; the League of Realms #3</w:t>
      </w:r>
    </w:p>
    <w:p w:rsidR="00D3227D" w:rsidRDefault="00897A32">
      <w:pPr>
        <w:pStyle w:val="ListBullet"/>
      </w:pPr>
      <w:r>
        <w:t>Star Wars: TIE Fighter #3</w:t>
      </w:r>
    </w:p>
    <w:p w:rsidR="00D3227D" w:rsidRDefault="00897A32">
      <w:pPr>
        <w:pStyle w:val="ListBullet"/>
      </w:pPr>
      <w:r>
        <w:t>War of the Realms: War Scrolls #3</w:t>
      </w:r>
    </w:p>
    <w:p w:rsidR="00D3227D" w:rsidRDefault="00897A32">
      <w:pPr>
        <w:pStyle w:val="ListBullet"/>
      </w:pPr>
      <w:r>
        <w:t>Marvels Annotated #4</w:t>
      </w:r>
    </w:p>
    <w:p w:rsidR="00D3227D" w:rsidRDefault="00897A32">
      <w:pPr>
        <w:pStyle w:val="ListBullet"/>
      </w:pPr>
      <w:r>
        <w:t>Marvel's Spider-Man: City at War #4</w:t>
      </w:r>
    </w:p>
    <w:p w:rsidR="00D3227D" w:rsidRDefault="00897A32">
      <w:pPr>
        <w:pStyle w:val="ListBullet"/>
      </w:pPr>
      <w:r>
        <w:t>Age of X-Man: Nextgen #5</w:t>
      </w:r>
    </w:p>
    <w:p w:rsidR="00D3227D" w:rsidRDefault="00897A32">
      <w:pPr>
        <w:pStyle w:val="ListBullet"/>
      </w:pPr>
      <w:r>
        <w:t>Age of X-Man: The Amazing Nightcrawler #5</w:t>
      </w:r>
    </w:p>
    <w:p w:rsidR="00D3227D" w:rsidRDefault="00897A32">
      <w:pPr>
        <w:pStyle w:val="ListBullet"/>
      </w:pPr>
      <w:r>
        <w:t>Wolverine: Infinity Watch #5</w:t>
      </w:r>
    </w:p>
    <w:p w:rsidR="00D3227D" w:rsidRDefault="00897A32">
      <w:pPr>
        <w:pStyle w:val="ListBullet"/>
      </w:pPr>
      <w:r>
        <w:t>War of the Realms: Journey Into Mystery #5</w:t>
      </w:r>
    </w:p>
    <w:p w:rsidR="00D3227D" w:rsidRDefault="00897A32">
      <w:pPr>
        <w:pStyle w:val="ListBullet"/>
      </w:pPr>
      <w:r>
        <w:t>Guardians of the Galaxy #6</w:t>
      </w:r>
    </w:p>
    <w:p w:rsidR="00D3227D" w:rsidRDefault="00897A32">
      <w:pPr>
        <w:pStyle w:val="ListBullet"/>
      </w:pPr>
      <w:r>
        <w:t>Savage Sword of Conan #6</w:t>
      </w:r>
    </w:p>
    <w:p w:rsidR="00D3227D" w:rsidRDefault="00897A32">
      <w:pPr>
        <w:pStyle w:val="ListBullet"/>
      </w:pPr>
      <w:r>
        <w:t>Miles Morales: Spider-Man #7</w:t>
      </w:r>
    </w:p>
    <w:p w:rsidR="00D3227D" w:rsidRDefault="00897A32">
      <w:pPr>
        <w:pStyle w:val="ListBullet"/>
      </w:pPr>
      <w:r>
        <w:t>Daredevil #7</w:t>
      </w:r>
    </w:p>
    <w:p w:rsidR="00D3227D" w:rsidRDefault="00897A32">
      <w:pPr>
        <w:pStyle w:val="ListBullet"/>
      </w:pPr>
      <w:r>
        <w:t>Captain Marvel #7</w:t>
      </w:r>
    </w:p>
    <w:p w:rsidR="00D3227D" w:rsidRDefault="00897A32">
      <w:pPr>
        <w:pStyle w:val="ListBullet"/>
      </w:pPr>
      <w:r>
        <w:t>Shuri #9</w:t>
      </w:r>
    </w:p>
    <w:p w:rsidR="00D3227D" w:rsidRDefault="00897A32">
      <w:pPr>
        <w:pStyle w:val="ListBullet"/>
      </w:pPr>
      <w:r>
        <w:t>The Unstoppable Wasp #9</w:t>
      </w:r>
    </w:p>
    <w:p w:rsidR="00D3227D" w:rsidRDefault="00897A32">
      <w:pPr>
        <w:pStyle w:val="ListBullet"/>
      </w:pPr>
      <w:r>
        <w:t>Captain America #11</w:t>
      </w:r>
    </w:p>
    <w:p w:rsidR="00D3227D" w:rsidRDefault="00897A32">
      <w:pPr>
        <w:pStyle w:val="ListBullet"/>
      </w:pPr>
      <w:r>
        <w:t>Tony Stark: Iron Man #13</w:t>
      </w:r>
    </w:p>
    <w:p w:rsidR="00D3227D" w:rsidRDefault="00897A32">
      <w:pPr>
        <w:pStyle w:val="ListBullet"/>
      </w:pPr>
      <w:r>
        <w:t>Deadpool #14</w:t>
      </w:r>
    </w:p>
    <w:p w:rsidR="00D3227D" w:rsidRDefault="00897A32">
      <w:pPr>
        <w:pStyle w:val="ListBullet"/>
      </w:pPr>
      <w:r>
        <w:t>Uncanny X-Men #20</w:t>
      </w:r>
    </w:p>
    <w:p w:rsidR="00D3227D" w:rsidRDefault="00897A32">
      <w:pPr>
        <w:pStyle w:val="ListBullet"/>
      </w:pPr>
      <w:r>
        <w:t>Star Wars: Doctor Aphra #33</w:t>
      </w:r>
    </w:p>
    <w:p w:rsidR="00D3227D" w:rsidRDefault="00897A32">
      <w:pPr>
        <w:pStyle w:val="ListBullet"/>
      </w:pPr>
      <w:r>
        <w:t>Star Wars #67</w:t>
      </w:r>
    </w:p>
    <w:p w:rsidR="00D3227D" w:rsidRDefault="00897A32">
      <w:pPr>
        <w:pStyle w:val="ListBullet"/>
      </w:pPr>
      <w:r>
        <w:t>Marvel Super Hero Adventures: Captain Marvel - Mealtime Mayhem #0</w:t>
      </w:r>
    </w:p>
    <w:p w:rsidR="00D3227D" w:rsidRDefault="00897A32">
      <w:pPr>
        <w:pStyle w:val="ListBullet"/>
      </w:pPr>
      <w:r>
        <w:t>TRUE BELIEVERS: SPIDER-MAN - MORBIUS 1 #1</w:t>
      </w:r>
    </w:p>
    <w:p w:rsidR="00D3227D" w:rsidRDefault="00897A32">
      <w:pPr>
        <w:pStyle w:val="ListBullet"/>
      </w:pPr>
      <w:r>
        <w:t>TRUE BELIEVERS: THE SINISTER SECRET OF SPIDER-MAN'S NEW COSTUME! 1 #1</w:t>
      </w:r>
    </w:p>
    <w:p w:rsidR="00D3227D" w:rsidRDefault="00897A32">
      <w:pPr>
        <w:pStyle w:val="ListBullet"/>
      </w:pPr>
      <w:r>
        <w:t>TRUE BELIEVERS: SPIDER-MAN VS. HULK 1 #1</w:t>
      </w:r>
    </w:p>
    <w:p w:rsidR="00D3227D" w:rsidRDefault="00897A32">
      <w:pPr>
        <w:pStyle w:val="ListBullet"/>
      </w:pPr>
      <w:r>
        <w:t>Marvel Tales: Spider-Man #1</w:t>
      </w:r>
    </w:p>
    <w:p w:rsidR="00D3227D" w:rsidRDefault="00897A32">
      <w:pPr>
        <w:pStyle w:val="ListBullet"/>
      </w:pPr>
      <w:r>
        <w:t>League of Legends: Lux #2</w:t>
      </w:r>
    </w:p>
    <w:p w:rsidR="00D3227D" w:rsidRDefault="00897A32">
      <w:pPr>
        <w:pStyle w:val="ListBullet"/>
      </w:pPr>
      <w:r>
        <w:t>Giant-Man #3</w:t>
      </w:r>
    </w:p>
    <w:p w:rsidR="00D3227D" w:rsidRDefault="00897A32">
      <w:pPr>
        <w:pStyle w:val="ListBullet"/>
      </w:pPr>
      <w:r>
        <w:t>Symbiote Spider-Man #3</w:t>
      </w:r>
    </w:p>
    <w:p w:rsidR="00D3227D" w:rsidRDefault="00897A32">
      <w:pPr>
        <w:pStyle w:val="ListBullet"/>
      </w:pPr>
      <w:r>
        <w:t>Age of X-Man: Apocalypse &amp; the X-Tracts #4</w:t>
      </w:r>
    </w:p>
    <w:p w:rsidR="00D3227D" w:rsidRDefault="00897A32">
      <w:pPr>
        <w:pStyle w:val="ListBullet"/>
      </w:pPr>
      <w:r>
        <w:t>Age of Conan: Belit #4</w:t>
      </w:r>
    </w:p>
    <w:p w:rsidR="00D3227D" w:rsidRDefault="00897A32">
      <w:pPr>
        <w:pStyle w:val="ListBullet"/>
      </w:pPr>
      <w:r>
        <w:t>Spider-Man: Life Story #4</w:t>
      </w:r>
    </w:p>
    <w:p w:rsidR="00D3227D" w:rsidRDefault="00897A32">
      <w:pPr>
        <w:pStyle w:val="ListBullet"/>
      </w:pPr>
      <w:r>
        <w:t>Age of X-Man: The Marvelous X-Men #5</w:t>
      </w:r>
    </w:p>
    <w:p w:rsidR="00D3227D" w:rsidRDefault="00897A32">
      <w:pPr>
        <w:pStyle w:val="ListBullet"/>
      </w:pPr>
      <w:r>
        <w:t>Major X #5</w:t>
      </w:r>
    </w:p>
    <w:p w:rsidR="00D3227D" w:rsidRDefault="00897A32">
      <w:pPr>
        <w:pStyle w:val="ListBullet"/>
      </w:pPr>
      <w:r>
        <w:t>Star Wars: Vader - Dark Visions #5</w:t>
      </w:r>
    </w:p>
    <w:p w:rsidR="00D3227D" w:rsidRDefault="00897A32">
      <w:pPr>
        <w:pStyle w:val="ListBullet"/>
      </w:pPr>
      <w:r>
        <w:t>Champions #6</w:t>
      </w:r>
    </w:p>
    <w:p w:rsidR="00D3227D" w:rsidRDefault="00897A32">
      <w:pPr>
        <w:pStyle w:val="ListBullet"/>
      </w:pPr>
      <w:r>
        <w:t>Invaders #6</w:t>
      </w:r>
    </w:p>
    <w:p w:rsidR="00D3227D" w:rsidRDefault="00897A32">
      <w:pPr>
        <w:pStyle w:val="ListBullet"/>
      </w:pPr>
      <w:r>
        <w:t>Superior Spider-Man #7</w:t>
      </w:r>
    </w:p>
    <w:p w:rsidR="00D3227D" w:rsidRDefault="00897A32">
      <w:pPr>
        <w:pStyle w:val="ListBullet"/>
      </w:pPr>
      <w:r>
        <w:t>Ironheart #7</w:t>
      </w:r>
    </w:p>
    <w:p w:rsidR="00D3227D" w:rsidRDefault="00897A32">
      <w:pPr>
        <w:pStyle w:val="ListBullet"/>
      </w:pPr>
      <w:r>
        <w:t>Friendly Neighborhood Spider-Man #7</w:t>
      </w:r>
    </w:p>
    <w:p w:rsidR="00D3227D" w:rsidRDefault="00897A32">
      <w:pPr>
        <w:pStyle w:val="ListBullet"/>
      </w:pPr>
      <w:r>
        <w:t>X-Force #9</w:t>
      </w:r>
    </w:p>
    <w:p w:rsidR="00D3227D" w:rsidRDefault="00897A32">
      <w:pPr>
        <w:pStyle w:val="ListBullet"/>
      </w:pPr>
      <w:r>
        <w:t>Asgardians of the Galaxy #10</w:t>
      </w:r>
    </w:p>
    <w:p w:rsidR="00D3227D" w:rsidRDefault="00897A32">
      <w:pPr>
        <w:pStyle w:val="ListBullet"/>
      </w:pPr>
      <w:r>
        <w:t>The Punisher #12</w:t>
      </w:r>
    </w:p>
    <w:p w:rsidR="00D3227D" w:rsidRDefault="00897A32">
      <w:pPr>
        <w:pStyle w:val="ListBullet"/>
      </w:pPr>
      <w:r>
        <w:t>Venom #15</w:t>
      </w:r>
    </w:p>
    <w:p w:rsidR="00D3227D" w:rsidRDefault="00897A32">
      <w:pPr>
        <w:pStyle w:val="ListBullet"/>
      </w:pPr>
      <w:r>
        <w:t>Immortal Hulk #19</w:t>
      </w:r>
    </w:p>
    <w:p w:rsidR="00D3227D" w:rsidRDefault="00897A32">
      <w:pPr>
        <w:pStyle w:val="ListBullet"/>
      </w:pPr>
      <w:r>
        <w:t>The Amazing Spider-Man #23</w:t>
      </w:r>
    </w:p>
    <w:p w:rsidR="00D3227D" w:rsidRDefault="00897A32">
      <w:pPr>
        <w:pStyle w:val="ListBullet"/>
      </w:pPr>
      <w:r>
        <w:t>The Unbeatable Squirrel Girl #45</w:t>
      </w:r>
    </w:p>
    <w:p w:rsidR="00D3227D" w:rsidRDefault="00897A32">
      <w:pPr>
        <w:pStyle w:val="ListBullet"/>
      </w:pPr>
      <w:r>
        <w:t>Marvel Super Hero Adventures: Captain Marvel - Mealtime Mayhem #1</w:t>
      </w:r>
    </w:p>
    <w:p w:rsidR="00D3227D" w:rsidRDefault="00897A32">
      <w:pPr>
        <w:pStyle w:val="ListBullet"/>
      </w:pPr>
      <w:r>
        <w:t>Star Wars: Age of Rebellion - Luke Skywalker #1</w:t>
      </w:r>
    </w:p>
    <w:p w:rsidR="00D3227D" w:rsidRDefault="00897A32">
      <w:pPr>
        <w:pStyle w:val="ListBullet"/>
      </w:pPr>
      <w:r>
        <w:t>Black Cat #1</w:t>
      </w:r>
    </w:p>
    <w:p w:rsidR="00D3227D" w:rsidRDefault="00897A32">
      <w:pPr>
        <w:pStyle w:val="ListBullet"/>
      </w:pPr>
      <w:r>
        <w:t>Incredible Hulk: Last Call #1</w:t>
      </w:r>
    </w:p>
    <w:p w:rsidR="00D3227D" w:rsidRDefault="00897A32">
      <w:pPr>
        <w:pStyle w:val="ListBullet"/>
      </w:pPr>
      <w:r>
        <w:t>Guardians Of The Galaxy Annual #1</w:t>
      </w:r>
    </w:p>
    <w:p w:rsidR="00D3227D" w:rsidRDefault="00897A32">
      <w:pPr>
        <w:pStyle w:val="ListBullet"/>
      </w:pPr>
      <w:r>
        <w:t>True Believers: Amazing Spider-Man #1</w:t>
      </w:r>
    </w:p>
    <w:p w:rsidR="00D3227D" w:rsidRDefault="00897A32">
      <w:pPr>
        <w:pStyle w:val="ListBullet"/>
      </w:pPr>
      <w:r>
        <w:t>True Believers: Spider-Man - Spider-Armor #1</w:t>
      </w:r>
    </w:p>
    <w:p w:rsidR="00D3227D" w:rsidRDefault="00897A32">
      <w:pPr>
        <w:pStyle w:val="ListBullet"/>
      </w:pPr>
      <w:r>
        <w:t>True Believers: Spider-Man - The New Spider-Man! #1</w:t>
      </w:r>
    </w:p>
    <w:p w:rsidR="00D3227D" w:rsidRDefault="00897A32">
      <w:pPr>
        <w:pStyle w:val="ListBullet"/>
      </w:pPr>
      <w:r>
        <w:t>Savage Avengers #2</w:t>
      </w:r>
    </w:p>
    <w:p w:rsidR="00D3227D" w:rsidRDefault="00897A32">
      <w:pPr>
        <w:pStyle w:val="ListBullet"/>
      </w:pPr>
      <w:r>
        <w:t>Marvel Team-Up #3</w:t>
      </w:r>
    </w:p>
    <w:p w:rsidR="00D3227D" w:rsidRDefault="00897A32">
      <w:pPr>
        <w:pStyle w:val="ListBullet"/>
      </w:pPr>
      <w:r>
        <w:t>War of the Realms: New Agents of Atlas #3</w:t>
      </w:r>
    </w:p>
    <w:p w:rsidR="00D3227D" w:rsidRDefault="00897A32">
      <w:pPr>
        <w:pStyle w:val="ListBullet"/>
      </w:pPr>
      <w:r>
        <w:t>Age of X-Man: Prisoner X #4</w:t>
      </w:r>
    </w:p>
    <w:p w:rsidR="00D3227D" w:rsidRDefault="00897A32">
      <w:pPr>
        <w:pStyle w:val="ListBullet"/>
      </w:pPr>
      <w:r>
        <w:t>Cosmic Ghost Rider Destroys Marvel History #4</w:t>
      </w:r>
    </w:p>
    <w:p w:rsidR="00D3227D" w:rsidRDefault="00897A32">
      <w:pPr>
        <w:pStyle w:val="ListBullet"/>
      </w:pPr>
      <w:r>
        <w:t>Domino: Hotshots #4</w:t>
      </w:r>
    </w:p>
    <w:p w:rsidR="00D3227D" w:rsidRDefault="00897A32">
      <w:pPr>
        <w:pStyle w:val="ListBullet"/>
      </w:pPr>
      <w:r>
        <w:t>War of the Realms: Journey Into Mystery #4</w:t>
      </w:r>
    </w:p>
    <w:p w:rsidR="00D3227D" w:rsidRDefault="00897A32">
      <w:pPr>
        <w:pStyle w:val="ListBullet"/>
      </w:pPr>
      <w:r>
        <w:t>War of the Realms #5</w:t>
      </w:r>
    </w:p>
    <w:p w:rsidR="00D3227D" w:rsidRDefault="00897A32">
      <w:pPr>
        <w:pStyle w:val="ListBullet"/>
      </w:pPr>
      <w:r>
        <w:t>Meet the Skrulls #5</w:t>
      </w:r>
    </w:p>
    <w:p w:rsidR="00D3227D" w:rsidRDefault="00897A32">
      <w:pPr>
        <w:pStyle w:val="ListBullet"/>
      </w:pPr>
      <w:r>
        <w:t>Old Man Quill #6</w:t>
      </w:r>
    </w:p>
    <w:p w:rsidR="00D3227D" w:rsidRDefault="00897A32">
      <w:pPr>
        <w:pStyle w:val="ListBullet"/>
      </w:pPr>
      <w:r>
        <w:t>Captain Marvel #6</w:t>
      </w:r>
    </w:p>
    <w:p w:rsidR="00D3227D" w:rsidRDefault="00897A32">
      <w:pPr>
        <w:pStyle w:val="ListBullet"/>
      </w:pPr>
      <w:r>
        <w:t>Dead Man Logan #8</w:t>
      </w:r>
    </w:p>
    <w:p w:rsidR="00D3227D" w:rsidRDefault="00897A32">
      <w:pPr>
        <w:pStyle w:val="ListBullet"/>
      </w:pPr>
      <w:r>
        <w:t>Spider-Gwen: Ghost-Spider #9</w:t>
      </w:r>
    </w:p>
    <w:p w:rsidR="00D3227D" w:rsidRDefault="00897A32">
      <w:pPr>
        <w:pStyle w:val="ListBullet"/>
      </w:pPr>
      <w:r>
        <w:t>Tony Stark: Iron Man #12</w:t>
      </w:r>
    </w:p>
    <w:p w:rsidR="00D3227D" w:rsidRDefault="00897A32">
      <w:pPr>
        <w:pStyle w:val="ListBullet"/>
      </w:pPr>
      <w:r>
        <w:t>Deadpool #13</w:t>
      </w:r>
    </w:p>
    <w:p w:rsidR="00D3227D" w:rsidRDefault="00897A32">
      <w:pPr>
        <w:pStyle w:val="ListBullet"/>
      </w:pPr>
      <w:r>
        <w:t>Uncanny X-Men #19</w:t>
      </w:r>
    </w:p>
    <w:p w:rsidR="00D3227D" w:rsidRDefault="00897A32">
      <w:pPr>
        <w:pStyle w:val="ListBullet"/>
      </w:pPr>
      <w:r>
        <w:t>Marvel's Hero Project Season 1: High-Kickin' Izzy #1</w:t>
      </w:r>
    </w:p>
    <w:p w:rsidR="00D3227D" w:rsidRDefault="00897A32">
      <w:pPr>
        <w:pStyle w:val="ListBullet"/>
      </w:pPr>
      <w:r>
        <w:t>Marvel's Hero Project Season 1: Superior Salvador #1</w:t>
      </w:r>
    </w:p>
    <w:p w:rsidR="00D3227D" w:rsidRDefault="00897A32">
      <w:pPr>
        <w:pStyle w:val="Heading3"/>
      </w:pPr>
      <w:r>
        <w:t>July, 2019</w:t>
      </w:r>
    </w:p>
    <w:p w:rsidR="00D3227D" w:rsidRDefault="00897A32">
      <w:r>
        <w:t xml:space="preserve">Number of comics published this month: </w:t>
      </w:r>
      <w:r>
        <w:rPr>
          <w:b/>
        </w:rPr>
        <w:t>113</w:t>
      </w:r>
    </w:p>
    <w:p w:rsidR="00D3227D" w:rsidRDefault="00897A32">
      <w:pPr>
        <w:pStyle w:val="ListBullet"/>
      </w:pPr>
      <w:r>
        <w:t>Powers of X #1</w:t>
      </w:r>
    </w:p>
    <w:p w:rsidR="00D3227D" w:rsidRDefault="00897A32">
      <w:pPr>
        <w:pStyle w:val="ListBullet"/>
      </w:pPr>
      <w:r>
        <w:t>Star Wars: Age of Resistance Special #1</w:t>
      </w:r>
    </w:p>
    <w:p w:rsidR="00D3227D" w:rsidRDefault="00897A32">
      <w:pPr>
        <w:pStyle w:val="ListBullet"/>
      </w:pPr>
      <w:r>
        <w:t>Secret Warps: Iron Hammer Annual #1</w:t>
      </w:r>
    </w:p>
    <w:p w:rsidR="00D3227D" w:rsidRDefault="00897A32">
      <w:pPr>
        <w:pStyle w:val="ListBullet"/>
      </w:pPr>
      <w:r>
        <w:t>Death's Head #1</w:t>
      </w:r>
    </w:p>
    <w:p w:rsidR="00D3227D" w:rsidRDefault="00897A32">
      <w:pPr>
        <w:pStyle w:val="ListBullet"/>
      </w:pPr>
      <w:r>
        <w:t>Venom Annual #1</w:t>
      </w:r>
    </w:p>
    <w:p w:rsidR="00D3227D" w:rsidRDefault="00897A32">
      <w:pPr>
        <w:pStyle w:val="ListBullet"/>
      </w:pPr>
      <w:r>
        <w:t>True Believers: Absolute Carnage - Planet Of The Symbiotes #1</w:t>
      </w:r>
    </w:p>
    <w:p w:rsidR="00D3227D" w:rsidRDefault="00897A32">
      <w:pPr>
        <w:pStyle w:val="ListBullet"/>
      </w:pPr>
      <w:r>
        <w:t>True Believers: Absolute Carnage - Mind Bomb #1</w:t>
      </w:r>
    </w:p>
    <w:p w:rsidR="00D3227D" w:rsidRDefault="00897A32">
      <w:pPr>
        <w:pStyle w:val="ListBullet"/>
      </w:pPr>
      <w:r>
        <w:t>Star Wars: Galaxy's Edge #4</w:t>
      </w:r>
    </w:p>
    <w:p w:rsidR="00D3227D" w:rsidRDefault="00897A32">
      <w:pPr>
        <w:pStyle w:val="ListBullet"/>
      </w:pPr>
      <w:r>
        <w:t>Marvel Team-Up #4</w:t>
      </w:r>
    </w:p>
    <w:p w:rsidR="00D3227D" w:rsidRDefault="00897A32">
      <w:pPr>
        <w:pStyle w:val="ListBullet"/>
      </w:pPr>
      <w:r>
        <w:t>Thanos #4</w:t>
      </w:r>
    </w:p>
    <w:p w:rsidR="00D3227D" w:rsidRDefault="00897A32">
      <w:pPr>
        <w:pStyle w:val="ListBullet"/>
      </w:pPr>
      <w:r>
        <w:t>Marvel Comics Presents #7</w:t>
      </w:r>
    </w:p>
    <w:p w:rsidR="00D3227D" w:rsidRDefault="00897A32">
      <w:pPr>
        <w:pStyle w:val="ListBullet"/>
      </w:pPr>
      <w:r>
        <w:t>Conan the Barbarian #8</w:t>
      </w:r>
    </w:p>
    <w:p w:rsidR="00D3227D" w:rsidRDefault="00897A32">
      <w:pPr>
        <w:pStyle w:val="ListBullet"/>
      </w:pPr>
      <w:r>
        <w:t>Friendly Neighborhood Spider-Man #9</w:t>
      </w:r>
    </w:p>
    <w:p w:rsidR="00D3227D" w:rsidRDefault="00897A32">
      <w:pPr>
        <w:pStyle w:val="ListBullet"/>
      </w:pPr>
      <w:r>
        <w:t>Captain America #12</w:t>
      </w:r>
    </w:p>
    <w:p w:rsidR="00D3227D" w:rsidRDefault="00897A32">
      <w:pPr>
        <w:pStyle w:val="ListBullet"/>
      </w:pPr>
      <w:r>
        <w:t>Fantastic Four #12</w:t>
      </w:r>
    </w:p>
    <w:p w:rsidR="00D3227D" w:rsidRDefault="00897A32">
      <w:pPr>
        <w:pStyle w:val="ListBullet"/>
      </w:pPr>
      <w:r>
        <w:t>Black Panther #14</w:t>
      </w:r>
    </w:p>
    <w:p w:rsidR="00D3227D" w:rsidRDefault="00897A32">
      <w:pPr>
        <w:pStyle w:val="ListBullet"/>
      </w:pPr>
      <w:r>
        <w:t>Avengers #22</w:t>
      </w:r>
    </w:p>
    <w:p w:rsidR="00D3227D" w:rsidRDefault="00897A32">
      <w:pPr>
        <w:pStyle w:val="ListBullet"/>
      </w:pPr>
      <w:r>
        <w:t>Runaways #23</w:t>
      </w:r>
    </w:p>
    <w:p w:rsidR="00D3227D" w:rsidRDefault="00897A32">
      <w:pPr>
        <w:pStyle w:val="ListBullet"/>
      </w:pPr>
      <w:r>
        <w:t>House Of X 1 Director's Cut Edition #1</w:t>
      </w:r>
    </w:p>
    <w:p w:rsidR="00D3227D" w:rsidRDefault="00897A32">
      <w:pPr>
        <w:pStyle w:val="ListBullet"/>
      </w:pPr>
      <w:r>
        <w:t>House of X #1</w:t>
      </w:r>
    </w:p>
    <w:p w:rsidR="00D3227D" w:rsidRDefault="00897A32">
      <w:pPr>
        <w:pStyle w:val="ListBullet"/>
      </w:pPr>
      <w:r>
        <w:t>Secret Warps: Arachknight Annual #1</w:t>
      </w:r>
    </w:p>
    <w:p w:rsidR="00D3227D" w:rsidRDefault="00897A32">
      <w:pPr>
        <w:pStyle w:val="ListBullet"/>
      </w:pPr>
      <w:r>
        <w:t>History of the Marvel Universe #1</w:t>
      </w:r>
    </w:p>
    <w:p w:rsidR="00D3227D" w:rsidRDefault="00897A32">
      <w:pPr>
        <w:pStyle w:val="ListBullet"/>
      </w:pPr>
      <w:r>
        <w:t>Marvel Tales: Hulk #1</w:t>
      </w:r>
    </w:p>
    <w:p w:rsidR="00D3227D" w:rsidRDefault="00897A32">
      <w:pPr>
        <w:pStyle w:val="ListBullet"/>
      </w:pPr>
      <w:r>
        <w:t>Web Of Venom: Funeral Pyre #1</w:t>
      </w:r>
    </w:p>
    <w:p w:rsidR="00D3227D" w:rsidRDefault="00897A32">
      <w:pPr>
        <w:pStyle w:val="ListBullet"/>
      </w:pPr>
      <w:r>
        <w:t>Fearless #1</w:t>
      </w:r>
    </w:p>
    <w:p w:rsidR="00D3227D" w:rsidRDefault="00897A32">
      <w:pPr>
        <w:pStyle w:val="ListBullet"/>
      </w:pPr>
      <w:r>
        <w:t>Marvels Epilogue #1</w:t>
      </w:r>
    </w:p>
    <w:p w:rsidR="00D3227D" w:rsidRDefault="00897A32">
      <w:pPr>
        <w:pStyle w:val="ListBullet"/>
      </w:pPr>
      <w:r>
        <w:t>Sword Master #1</w:t>
      </w:r>
    </w:p>
    <w:p w:rsidR="00D3227D" w:rsidRDefault="00897A32">
      <w:pPr>
        <w:pStyle w:val="ListBullet"/>
      </w:pPr>
      <w:r>
        <w:t>Valkyrie: Jane Foster #1</w:t>
      </w:r>
    </w:p>
    <w:p w:rsidR="00D3227D" w:rsidRDefault="00897A32">
      <w:pPr>
        <w:pStyle w:val="ListBullet"/>
      </w:pPr>
      <w:r>
        <w:t>X-Men 137 Facsimile Edition #1</w:t>
      </w:r>
    </w:p>
    <w:p w:rsidR="00D3227D" w:rsidRDefault="00897A32">
      <w:pPr>
        <w:pStyle w:val="ListBullet"/>
      </w:pPr>
      <w:r>
        <w:t>True Believers: Absolute Carnage - Mania #1</w:t>
      </w:r>
    </w:p>
    <w:p w:rsidR="00D3227D" w:rsidRDefault="00897A32">
      <w:pPr>
        <w:pStyle w:val="ListBullet"/>
      </w:pPr>
      <w:r>
        <w:t>True Believers: Absolute Carnage - Separation Anxiety #1</w:t>
      </w:r>
    </w:p>
    <w:p w:rsidR="00D3227D" w:rsidRDefault="00897A32">
      <w:pPr>
        <w:pStyle w:val="ListBullet"/>
      </w:pPr>
      <w:r>
        <w:t>Marvel Rising #5</w:t>
      </w:r>
    </w:p>
    <w:p w:rsidR="00D3227D" w:rsidRDefault="00897A32">
      <w:pPr>
        <w:pStyle w:val="ListBullet"/>
      </w:pPr>
      <w:r>
        <w:t>Age of Conan: Belit #5</w:t>
      </w:r>
    </w:p>
    <w:p w:rsidR="00D3227D" w:rsidRDefault="00897A32">
      <w:pPr>
        <w:pStyle w:val="ListBullet"/>
      </w:pPr>
      <w:r>
        <w:t>Magnificent Ms. Marvel #5</w:t>
      </w:r>
    </w:p>
    <w:p w:rsidR="00D3227D" w:rsidRDefault="00897A32">
      <w:pPr>
        <w:pStyle w:val="ListBullet"/>
      </w:pPr>
      <w:r>
        <w:t>Guardians of the Galaxy #7</w:t>
      </w:r>
    </w:p>
    <w:p w:rsidR="00D3227D" w:rsidRDefault="00897A32">
      <w:pPr>
        <w:pStyle w:val="ListBullet"/>
      </w:pPr>
      <w:r>
        <w:t>Shuri #10</w:t>
      </w:r>
    </w:p>
    <w:p w:rsidR="00D3227D" w:rsidRDefault="00897A32">
      <w:pPr>
        <w:pStyle w:val="ListBullet"/>
      </w:pPr>
      <w:r>
        <w:t>Tony Stark: Iron Man #14</w:t>
      </w:r>
    </w:p>
    <w:p w:rsidR="00D3227D" w:rsidRDefault="00897A32">
      <w:pPr>
        <w:pStyle w:val="ListBullet"/>
      </w:pPr>
      <w:r>
        <w:t>Doctor Strange #16</w:t>
      </w:r>
    </w:p>
    <w:p w:rsidR="00D3227D" w:rsidRDefault="00897A32">
      <w:pPr>
        <w:pStyle w:val="ListBullet"/>
      </w:pPr>
      <w:r>
        <w:t>The Amazing Spider-Man #26</w:t>
      </w:r>
    </w:p>
    <w:p w:rsidR="00D3227D" w:rsidRDefault="00897A32">
      <w:pPr>
        <w:pStyle w:val="ListBullet"/>
      </w:pPr>
      <w:r>
        <w:t>Moon Girl and Devil Dinosaur #45</w:t>
      </w:r>
    </w:p>
    <w:p w:rsidR="00D3227D" w:rsidRDefault="00897A32">
      <w:pPr>
        <w:pStyle w:val="ListBullet"/>
      </w:pPr>
      <w:r>
        <w:t>Star Wars #69</w:t>
      </w:r>
    </w:p>
    <w:p w:rsidR="00D3227D" w:rsidRDefault="00897A32">
      <w:pPr>
        <w:pStyle w:val="ListBullet"/>
      </w:pPr>
      <w:r>
        <w:t>Marvel Super Hero Adventures: Captain Marvel - Frost Giants Among Us! Infinite Comic #1</w:t>
      </w:r>
    </w:p>
    <w:p w:rsidR="00D3227D" w:rsidRDefault="00897A32">
      <w:pPr>
        <w:pStyle w:val="ListBullet"/>
      </w:pPr>
      <w:r>
        <w:t>Marvel Super Hero Adventures: Captain Marvel - Frost Giants Among Us! Infinite Comic #2</w:t>
      </w:r>
    </w:p>
    <w:p w:rsidR="00D3227D" w:rsidRDefault="00897A32">
      <w:pPr>
        <w:pStyle w:val="ListBullet"/>
      </w:pPr>
      <w:r>
        <w:t>The Fresh-Men #0</w:t>
      </w:r>
    </w:p>
    <w:p w:rsidR="00D3227D" w:rsidRDefault="00897A32">
      <w:pPr>
        <w:pStyle w:val="ListBullet"/>
      </w:pPr>
      <w:r>
        <w:t>M&amp;M’s, Hazelnut Hysteria: One-Shot  #0</w:t>
      </w:r>
    </w:p>
    <w:p w:rsidR="00D3227D" w:rsidRDefault="00897A32">
      <w:pPr>
        <w:pStyle w:val="ListBullet"/>
      </w:pPr>
      <w:r>
        <w:t>Age Of X-Man Omega #1</w:t>
      </w:r>
    </w:p>
    <w:p w:rsidR="00D3227D" w:rsidRDefault="00897A32">
      <w:pPr>
        <w:pStyle w:val="ListBullet"/>
      </w:pPr>
      <w:r>
        <w:t>Secret Warps: Ghost Panther Annual #1</w:t>
      </w:r>
    </w:p>
    <w:p w:rsidR="00D3227D" w:rsidRDefault="00897A32">
      <w:pPr>
        <w:pStyle w:val="ListBullet"/>
      </w:pPr>
      <w:r>
        <w:t>Giant-Size X-Men Facsimile Edition #1</w:t>
      </w:r>
    </w:p>
    <w:p w:rsidR="00D3227D" w:rsidRDefault="00897A32">
      <w:pPr>
        <w:pStyle w:val="ListBullet"/>
      </w:pPr>
      <w:r>
        <w:t>Punisher Annual #1</w:t>
      </w:r>
    </w:p>
    <w:p w:rsidR="00D3227D" w:rsidRDefault="00897A32">
      <w:pPr>
        <w:pStyle w:val="ListBullet"/>
      </w:pPr>
      <w:r>
        <w:t>Loki #1</w:t>
      </w:r>
    </w:p>
    <w:p w:rsidR="00D3227D" w:rsidRDefault="00897A32">
      <w:pPr>
        <w:pStyle w:val="ListBullet"/>
      </w:pPr>
      <w:r>
        <w:t>True Believers: Absolute Carnage - Maximum Carnage #1</w:t>
      </w:r>
    </w:p>
    <w:p w:rsidR="00D3227D" w:rsidRDefault="00897A32">
      <w:pPr>
        <w:pStyle w:val="ListBullet"/>
      </w:pPr>
      <w:r>
        <w:t>True Believers: Absolute Carnage - Savage Rebirth #1</w:t>
      </w:r>
    </w:p>
    <w:p w:rsidR="00D3227D" w:rsidRDefault="00897A32">
      <w:pPr>
        <w:pStyle w:val="ListBullet"/>
      </w:pPr>
      <w:r>
        <w:t>Silver Surfer: Black #2</w:t>
      </w:r>
    </w:p>
    <w:p w:rsidR="00D3227D" w:rsidRDefault="00897A32">
      <w:pPr>
        <w:pStyle w:val="ListBullet"/>
      </w:pPr>
      <w:r>
        <w:t>Star Wars: TIE Fighter #4</w:t>
      </w:r>
    </w:p>
    <w:p w:rsidR="00D3227D" w:rsidRDefault="00897A32">
      <w:pPr>
        <w:pStyle w:val="ListBullet"/>
      </w:pPr>
      <w:r>
        <w:t>Spider-Man: Life Story #5</w:t>
      </w:r>
    </w:p>
    <w:p w:rsidR="00D3227D" w:rsidRDefault="00897A32">
      <w:pPr>
        <w:pStyle w:val="ListBullet"/>
      </w:pPr>
      <w:r>
        <w:t>Domino: Hotshots #5</w:t>
      </w:r>
    </w:p>
    <w:p w:rsidR="00D3227D" w:rsidRDefault="00897A32">
      <w:pPr>
        <w:pStyle w:val="ListBullet"/>
      </w:pPr>
      <w:r>
        <w:t>Marvel's Spider-Man: City at War #5</w:t>
      </w:r>
    </w:p>
    <w:p w:rsidR="00D3227D" w:rsidRDefault="00897A32">
      <w:pPr>
        <w:pStyle w:val="ListBullet"/>
      </w:pPr>
      <w:r>
        <w:t>Invaders #7</w:t>
      </w:r>
    </w:p>
    <w:p w:rsidR="00D3227D" w:rsidRDefault="00897A32">
      <w:pPr>
        <w:pStyle w:val="ListBullet"/>
      </w:pPr>
      <w:r>
        <w:t>Daredevil #8</w:t>
      </w:r>
    </w:p>
    <w:p w:rsidR="00D3227D" w:rsidRDefault="00897A32">
      <w:pPr>
        <w:pStyle w:val="ListBullet"/>
      </w:pPr>
      <w:r>
        <w:t>Captain Marvel #8</w:t>
      </w:r>
    </w:p>
    <w:p w:rsidR="00D3227D" w:rsidRDefault="00897A32">
      <w:pPr>
        <w:pStyle w:val="ListBullet"/>
      </w:pPr>
      <w:r>
        <w:t>Superior Spider-Man #9</w:t>
      </w:r>
    </w:p>
    <w:p w:rsidR="00D3227D" w:rsidRDefault="00897A32">
      <w:pPr>
        <w:pStyle w:val="ListBullet"/>
      </w:pPr>
      <w:r>
        <w:t>The Unstoppable Wasp #10</w:t>
      </w:r>
    </w:p>
    <w:p w:rsidR="00D3227D" w:rsidRDefault="00897A32">
      <w:pPr>
        <w:pStyle w:val="ListBullet"/>
      </w:pPr>
      <w:r>
        <w:t>X-Force #10</w:t>
      </w:r>
    </w:p>
    <w:p w:rsidR="00D3227D" w:rsidRDefault="00897A32">
      <w:pPr>
        <w:pStyle w:val="ListBullet"/>
      </w:pPr>
      <w:r>
        <w:t>Deadpool #15</w:t>
      </w:r>
    </w:p>
    <w:p w:rsidR="00D3227D" w:rsidRDefault="00897A32">
      <w:pPr>
        <w:pStyle w:val="ListBullet"/>
      </w:pPr>
      <w:r>
        <w:t>Immortal Hulk #21</w:t>
      </w:r>
    </w:p>
    <w:p w:rsidR="00D3227D" w:rsidRDefault="00897A32">
      <w:pPr>
        <w:pStyle w:val="ListBullet"/>
      </w:pPr>
      <w:r>
        <w:t>Uncanny X-Men #22</w:t>
      </w:r>
    </w:p>
    <w:p w:rsidR="00D3227D" w:rsidRDefault="00897A32">
      <w:pPr>
        <w:pStyle w:val="ListBullet"/>
      </w:pPr>
      <w:r>
        <w:t>Star Wars: Doctor Aphra #34</w:t>
      </w:r>
    </w:p>
    <w:p w:rsidR="00D3227D" w:rsidRDefault="00897A32">
      <w:pPr>
        <w:pStyle w:val="ListBullet"/>
      </w:pPr>
      <w:r>
        <w:t>Marvel Super Hero Adventures: Spider-Man - Across the Spider-Verse #2</w:t>
      </w:r>
    </w:p>
    <w:p w:rsidR="00D3227D" w:rsidRDefault="00897A32">
      <w:pPr>
        <w:pStyle w:val="ListBullet"/>
      </w:pPr>
      <w:r>
        <w:t>Star Wars: Age Of Resistance - Captain Phasma #1</w:t>
      </w:r>
    </w:p>
    <w:p w:rsidR="00D3227D" w:rsidRDefault="00897A32">
      <w:pPr>
        <w:pStyle w:val="ListBullet"/>
      </w:pPr>
      <w:r>
        <w:t>Giant-Size X-Statix #1</w:t>
      </w:r>
    </w:p>
    <w:p w:rsidR="00D3227D" w:rsidRDefault="00897A32">
      <w:pPr>
        <w:pStyle w:val="ListBullet"/>
      </w:pPr>
      <w:r>
        <w:t>Invisible Woman #1</w:t>
      </w:r>
    </w:p>
    <w:p w:rsidR="00D3227D" w:rsidRDefault="00897A32">
      <w:pPr>
        <w:pStyle w:val="ListBullet"/>
      </w:pPr>
      <w:r>
        <w:t>War Of The Realms Omega #1</w:t>
      </w:r>
    </w:p>
    <w:p w:rsidR="00D3227D" w:rsidRDefault="00897A32">
      <w:pPr>
        <w:pStyle w:val="ListBullet"/>
      </w:pPr>
      <w:r>
        <w:t>Secret Warps: Weapon Hex Annual #1</w:t>
      </w:r>
    </w:p>
    <w:p w:rsidR="00D3227D" w:rsidRDefault="00897A32">
      <w:pPr>
        <w:pStyle w:val="ListBullet"/>
      </w:pPr>
      <w:r>
        <w:t>Marvel Tales: Captain America #1</w:t>
      </w:r>
    </w:p>
    <w:p w:rsidR="00D3227D" w:rsidRDefault="00897A32">
      <w:pPr>
        <w:pStyle w:val="ListBullet"/>
      </w:pPr>
      <w:r>
        <w:t>Wolverine &amp; Captain America: Weapon Plus #1</w:t>
      </w:r>
    </w:p>
    <w:p w:rsidR="00D3227D" w:rsidRDefault="00897A32">
      <w:pPr>
        <w:pStyle w:val="ListBullet"/>
      </w:pPr>
      <w:r>
        <w:t>Wolverine Vs. Blade Special  #1</w:t>
      </w:r>
    </w:p>
    <w:p w:rsidR="00D3227D" w:rsidRDefault="00897A32">
      <w:pPr>
        <w:pStyle w:val="ListBullet"/>
      </w:pPr>
      <w:r>
        <w:t>X-Men Facsimile Edition #1</w:t>
      </w:r>
    </w:p>
    <w:p w:rsidR="00D3227D" w:rsidRDefault="00897A32">
      <w:pPr>
        <w:pStyle w:val="ListBullet"/>
      </w:pPr>
      <w:r>
        <w:t>True Believers: Absolute Carnage - Carnage #1</w:t>
      </w:r>
    </w:p>
    <w:p w:rsidR="00D3227D" w:rsidRDefault="00897A32">
      <w:pPr>
        <w:pStyle w:val="ListBullet"/>
      </w:pPr>
      <w:r>
        <w:t>True Believers: Absolute Carnage - Venom Vs. Carnage #1</w:t>
      </w:r>
    </w:p>
    <w:p w:rsidR="00D3227D" w:rsidRDefault="00897A32">
      <w:pPr>
        <w:pStyle w:val="ListBullet"/>
      </w:pPr>
      <w:r>
        <w:t>Black Cat #2</w:t>
      </w:r>
    </w:p>
    <w:p w:rsidR="00D3227D" w:rsidRDefault="00897A32">
      <w:pPr>
        <w:pStyle w:val="ListBullet"/>
      </w:pPr>
      <w:r>
        <w:t>League of Legends: Lux #3</w:t>
      </w:r>
    </w:p>
    <w:p w:rsidR="00D3227D" w:rsidRDefault="00897A32">
      <w:pPr>
        <w:pStyle w:val="ListBullet"/>
      </w:pPr>
      <w:r>
        <w:t>Symbiote Spider-Man #4</w:t>
      </w:r>
    </w:p>
    <w:p w:rsidR="00D3227D" w:rsidRDefault="00897A32">
      <w:pPr>
        <w:pStyle w:val="ListBullet"/>
      </w:pPr>
      <w:r>
        <w:t>Age of X-Man: Apocalypse &amp; the X-Tracts #5</w:t>
      </w:r>
    </w:p>
    <w:p w:rsidR="00D3227D" w:rsidRDefault="00897A32">
      <w:pPr>
        <w:pStyle w:val="ListBullet"/>
      </w:pPr>
      <w:r>
        <w:t>Champions #7</w:t>
      </w:r>
    </w:p>
    <w:p w:rsidR="00D3227D" w:rsidRDefault="00897A32">
      <w:pPr>
        <w:pStyle w:val="ListBullet"/>
      </w:pPr>
      <w:r>
        <w:t>Savage Sword of Conan #7</w:t>
      </w:r>
    </w:p>
    <w:p w:rsidR="00D3227D" w:rsidRDefault="00897A32">
      <w:pPr>
        <w:pStyle w:val="ListBullet"/>
      </w:pPr>
      <w:r>
        <w:t>Miles Morales: Spider-Man #8</w:t>
      </w:r>
    </w:p>
    <w:p w:rsidR="00D3227D" w:rsidRDefault="00897A32">
      <w:pPr>
        <w:pStyle w:val="ListBullet"/>
      </w:pPr>
      <w:r>
        <w:t>Ironheart #8</w:t>
      </w:r>
    </w:p>
    <w:p w:rsidR="00D3227D" w:rsidRDefault="00897A32">
      <w:pPr>
        <w:pStyle w:val="ListBullet"/>
      </w:pPr>
      <w:r>
        <w:t>Thor #15</w:t>
      </w:r>
    </w:p>
    <w:p w:rsidR="00D3227D" w:rsidRDefault="00897A32">
      <w:pPr>
        <w:pStyle w:val="ListBullet"/>
      </w:pPr>
      <w:r>
        <w:t>Venom #16</w:t>
      </w:r>
    </w:p>
    <w:p w:rsidR="00D3227D" w:rsidRDefault="00897A32">
      <w:pPr>
        <w:pStyle w:val="ListBullet"/>
      </w:pPr>
      <w:r>
        <w:t>Avengers #21</w:t>
      </w:r>
    </w:p>
    <w:p w:rsidR="00D3227D" w:rsidRDefault="00897A32">
      <w:pPr>
        <w:pStyle w:val="ListBullet"/>
      </w:pPr>
      <w:r>
        <w:t>The Amazing Spider-Man #25</w:t>
      </w:r>
    </w:p>
    <w:p w:rsidR="00D3227D" w:rsidRDefault="00897A32">
      <w:pPr>
        <w:pStyle w:val="ListBullet"/>
      </w:pPr>
      <w:r>
        <w:t>Star Wars #68</w:t>
      </w:r>
    </w:p>
    <w:p w:rsidR="00D3227D" w:rsidRDefault="00897A32">
      <w:pPr>
        <w:pStyle w:val="ListBullet"/>
      </w:pPr>
      <w:r>
        <w:t>Silver Surfer: Black #1</w:t>
      </w:r>
    </w:p>
    <w:p w:rsidR="00D3227D" w:rsidRDefault="00897A32">
      <w:pPr>
        <w:pStyle w:val="ListBullet"/>
      </w:pPr>
      <w:r>
        <w:t>Aero #1</w:t>
      </w:r>
    </w:p>
    <w:p w:rsidR="00D3227D" w:rsidRDefault="00897A32">
      <w:pPr>
        <w:pStyle w:val="ListBullet"/>
      </w:pPr>
      <w:r>
        <w:t>Star Wars: Target Vader #1</w:t>
      </w:r>
    </w:p>
    <w:p w:rsidR="00D3227D" w:rsidRDefault="00897A32">
      <w:pPr>
        <w:pStyle w:val="ListBullet"/>
      </w:pPr>
      <w:r>
        <w:t>True Believers: Absolute Carnage - Carnage, U.S.A. #1</w:t>
      </w:r>
    </w:p>
    <w:p w:rsidR="00D3227D" w:rsidRDefault="00897A32">
      <w:pPr>
        <w:pStyle w:val="ListBullet"/>
      </w:pPr>
      <w:r>
        <w:t>True Believers: Absolute Carnage - She-Venom #1</w:t>
      </w:r>
    </w:p>
    <w:p w:rsidR="00D3227D" w:rsidRDefault="00897A32">
      <w:pPr>
        <w:pStyle w:val="ListBullet"/>
      </w:pPr>
      <w:r>
        <w:t>Star Wars: Age Of Resistance - Finn #1</w:t>
      </w:r>
    </w:p>
    <w:p w:rsidR="00D3227D" w:rsidRDefault="00897A32">
      <w:pPr>
        <w:pStyle w:val="ListBullet"/>
      </w:pPr>
      <w:r>
        <w:t>Secret Warps: Soldier Supreme Annual  #1</w:t>
      </w:r>
    </w:p>
    <w:p w:rsidR="00D3227D" w:rsidRDefault="00897A32">
      <w:pPr>
        <w:pStyle w:val="ListBullet"/>
      </w:pPr>
      <w:r>
        <w:t>New Mutants 98 Facsimile Edition #1</w:t>
      </w:r>
    </w:p>
    <w:p w:rsidR="00D3227D" w:rsidRDefault="00897A32">
      <w:pPr>
        <w:pStyle w:val="ListBullet"/>
      </w:pPr>
      <w:r>
        <w:t>Fantastic Four: The Prodigal Sun #1</w:t>
      </w:r>
    </w:p>
    <w:p w:rsidR="00D3227D" w:rsidRDefault="00897A32">
      <w:pPr>
        <w:pStyle w:val="ListBullet"/>
      </w:pPr>
      <w:r>
        <w:t>Ms. Marvel Annual #1</w:t>
      </w:r>
    </w:p>
    <w:p w:rsidR="00D3227D" w:rsidRDefault="00897A32">
      <w:pPr>
        <w:pStyle w:val="ListBullet"/>
      </w:pPr>
      <w:r>
        <w:t>Captain America &amp; The Invaders: Bahamas Triangle #1</w:t>
      </w:r>
    </w:p>
    <w:p w:rsidR="00D3227D" w:rsidRDefault="00897A32">
      <w:pPr>
        <w:pStyle w:val="ListBullet"/>
      </w:pPr>
      <w:r>
        <w:t>Savage Avengers #3</w:t>
      </w:r>
    </w:p>
    <w:p w:rsidR="00D3227D" w:rsidRDefault="00897A32">
      <w:pPr>
        <w:pStyle w:val="ListBullet"/>
      </w:pPr>
      <w:r>
        <w:t>Age of X-Man: Prisoner X #5</w:t>
      </w:r>
    </w:p>
    <w:p w:rsidR="00D3227D" w:rsidRDefault="00897A32">
      <w:pPr>
        <w:pStyle w:val="ListBullet"/>
      </w:pPr>
      <w:r>
        <w:t>Cosmic Ghost Rider Destroys Marvel History #5</w:t>
      </w:r>
    </w:p>
    <w:p w:rsidR="00D3227D" w:rsidRDefault="00897A32">
      <w:pPr>
        <w:pStyle w:val="ListBullet"/>
      </w:pPr>
      <w:r>
        <w:t>Old Man Quill #7</w:t>
      </w:r>
    </w:p>
    <w:p w:rsidR="00D3227D" w:rsidRDefault="00897A32">
      <w:pPr>
        <w:pStyle w:val="ListBullet"/>
      </w:pPr>
      <w:r>
        <w:t>Dead Man Logan #9</w:t>
      </w:r>
    </w:p>
    <w:p w:rsidR="00D3227D" w:rsidRDefault="00897A32">
      <w:pPr>
        <w:pStyle w:val="ListBullet"/>
      </w:pPr>
      <w:r>
        <w:t>Spider-Gwen: Ghost-Spider #10</w:t>
      </w:r>
    </w:p>
    <w:p w:rsidR="00D3227D" w:rsidRDefault="00897A32">
      <w:pPr>
        <w:pStyle w:val="ListBullet"/>
      </w:pPr>
      <w:r>
        <w:t>The Punisher #13</w:t>
      </w:r>
    </w:p>
    <w:p w:rsidR="00D3227D" w:rsidRDefault="00897A32">
      <w:pPr>
        <w:pStyle w:val="ListBullet"/>
      </w:pPr>
      <w:r>
        <w:t>Immortal Hulk #20</w:t>
      </w:r>
    </w:p>
    <w:p w:rsidR="00D3227D" w:rsidRDefault="00897A32">
      <w:pPr>
        <w:pStyle w:val="ListBullet"/>
      </w:pPr>
      <w:r>
        <w:t>Uncanny X-Men #21</w:t>
      </w:r>
    </w:p>
    <w:p w:rsidR="00D3227D" w:rsidRDefault="00897A32">
      <w:pPr>
        <w:pStyle w:val="ListBullet"/>
      </w:pPr>
      <w:r>
        <w:t>The Unbeatable Squirrel Girl #46</w:t>
      </w:r>
    </w:p>
    <w:p w:rsidR="00D3227D" w:rsidRDefault="00897A32">
      <w:pPr>
        <w:pStyle w:val="Heading3"/>
      </w:pPr>
      <w:r>
        <w:t>August, 2019</w:t>
      </w:r>
    </w:p>
    <w:p w:rsidR="00D3227D" w:rsidRDefault="00897A32">
      <w:r>
        <w:t xml:space="preserve">Number of comics published this month: </w:t>
      </w:r>
      <w:r>
        <w:rPr>
          <w:b/>
        </w:rPr>
        <w:t>94</w:t>
      </w:r>
    </w:p>
    <w:p w:rsidR="00D3227D" w:rsidRDefault="00897A32">
      <w:pPr>
        <w:pStyle w:val="ListBullet"/>
      </w:pPr>
      <w:r>
        <w:t>Power Pack: Grow Up! #1</w:t>
      </w:r>
    </w:p>
    <w:p w:rsidR="00D3227D" w:rsidRDefault="00897A32">
      <w:pPr>
        <w:pStyle w:val="ListBullet"/>
      </w:pPr>
      <w:r>
        <w:t>Star Wars: Age Of Resistance - General Hux #1</w:t>
      </w:r>
    </w:p>
    <w:p w:rsidR="00D3227D" w:rsidRDefault="00897A32">
      <w:pPr>
        <w:pStyle w:val="ListBullet"/>
      </w:pPr>
      <w:r>
        <w:t>Star Wars: Age Of Resistance - Poe Dameron #1</w:t>
      </w:r>
    </w:p>
    <w:p w:rsidR="00D3227D" w:rsidRDefault="00897A32">
      <w:pPr>
        <w:pStyle w:val="ListBullet"/>
      </w:pPr>
      <w:r>
        <w:t>Marvel's Spider-Man: Velocity #1</w:t>
      </w:r>
    </w:p>
    <w:p w:rsidR="00D3227D" w:rsidRDefault="00897A32">
      <w:pPr>
        <w:pStyle w:val="ListBullet"/>
      </w:pPr>
      <w:r>
        <w:t>She-Hulk Annual #1</w:t>
      </w:r>
    </w:p>
    <w:p w:rsidR="00D3227D" w:rsidRDefault="00897A32">
      <w:pPr>
        <w:pStyle w:val="ListBullet"/>
      </w:pPr>
      <w:r>
        <w:t>Marvel Monsters #1</w:t>
      </w:r>
    </w:p>
    <w:p w:rsidR="00D3227D" w:rsidRDefault="00897A32">
      <w:pPr>
        <w:pStyle w:val="ListBullet"/>
      </w:pPr>
      <w:r>
        <w:t>Absolute Carnage: Lethal Protectors #1</w:t>
      </w:r>
    </w:p>
    <w:p w:rsidR="00D3227D" w:rsidRDefault="00897A32">
      <w:pPr>
        <w:pStyle w:val="ListBullet"/>
      </w:pPr>
      <w:r>
        <w:t>Absolute Carnage: Miles Morales #1</w:t>
      </w:r>
    </w:p>
    <w:p w:rsidR="00D3227D" w:rsidRDefault="00897A32">
      <w:pPr>
        <w:pStyle w:val="ListBullet"/>
      </w:pPr>
      <w:r>
        <w:t>Amazing Spider-Man: Venom 3D #1</w:t>
      </w:r>
    </w:p>
    <w:p w:rsidR="00D3227D" w:rsidRDefault="00897A32">
      <w:pPr>
        <w:pStyle w:val="ListBullet"/>
      </w:pPr>
      <w:r>
        <w:t>Fantastic Four: 4 Yancy Street #1</w:t>
      </w:r>
    </w:p>
    <w:p w:rsidR="00D3227D" w:rsidRDefault="00897A32">
      <w:pPr>
        <w:pStyle w:val="ListBullet"/>
      </w:pPr>
      <w:r>
        <w:t>Absolute Carnage #2</w:t>
      </w:r>
    </w:p>
    <w:p w:rsidR="00D3227D" w:rsidRDefault="00897A32">
      <w:pPr>
        <w:pStyle w:val="ListBullet"/>
      </w:pPr>
      <w:r>
        <w:t>Immortal Hulk Director's Cut #2</w:t>
      </w:r>
    </w:p>
    <w:p w:rsidR="00D3227D" w:rsidRDefault="00897A32">
      <w:pPr>
        <w:pStyle w:val="ListBullet"/>
      </w:pPr>
      <w:r>
        <w:t>House of X #3</w:t>
      </w:r>
    </w:p>
    <w:p w:rsidR="00D3227D" w:rsidRDefault="00897A32">
      <w:pPr>
        <w:pStyle w:val="ListBullet"/>
      </w:pPr>
      <w:r>
        <w:t>Star Wars: Galaxy's Edge #5</w:t>
      </w:r>
    </w:p>
    <w:p w:rsidR="00D3227D" w:rsidRDefault="00897A32">
      <w:pPr>
        <w:pStyle w:val="ListBullet"/>
      </w:pPr>
      <w:r>
        <w:t>Marvel Team-Up #5</w:t>
      </w:r>
    </w:p>
    <w:p w:rsidR="00D3227D" w:rsidRDefault="00897A32">
      <w:pPr>
        <w:pStyle w:val="ListBullet"/>
      </w:pPr>
      <w:r>
        <w:t>Thanos #5</w:t>
      </w:r>
    </w:p>
    <w:p w:rsidR="00D3227D" w:rsidRDefault="00897A32">
      <w:pPr>
        <w:pStyle w:val="ListBullet"/>
      </w:pPr>
      <w:r>
        <w:t>Spider-Man: Life Story #6</w:t>
      </w:r>
    </w:p>
    <w:p w:rsidR="00D3227D" w:rsidRDefault="00897A32">
      <w:pPr>
        <w:pStyle w:val="ListBullet"/>
      </w:pPr>
      <w:r>
        <w:t>Friendly Neighborhood Spider-Man #11</w:t>
      </w:r>
    </w:p>
    <w:p w:rsidR="00D3227D" w:rsidRDefault="00897A32">
      <w:pPr>
        <w:pStyle w:val="ListBullet"/>
      </w:pPr>
      <w:r>
        <w:t>Captain America #13</w:t>
      </w:r>
    </w:p>
    <w:p w:rsidR="00D3227D" w:rsidRDefault="00897A32">
      <w:pPr>
        <w:pStyle w:val="ListBullet"/>
      </w:pPr>
      <w:r>
        <w:t>Black Panther #15</w:t>
      </w:r>
    </w:p>
    <w:p w:rsidR="00D3227D" w:rsidRDefault="00897A32">
      <w:pPr>
        <w:pStyle w:val="ListBullet"/>
      </w:pPr>
      <w:r>
        <w:t>Thor #16</w:t>
      </w:r>
    </w:p>
    <w:p w:rsidR="00D3227D" w:rsidRDefault="00897A32">
      <w:pPr>
        <w:pStyle w:val="ListBullet"/>
      </w:pPr>
      <w:r>
        <w:t>Venom #17</w:t>
      </w:r>
    </w:p>
    <w:p w:rsidR="00D3227D" w:rsidRDefault="00897A32">
      <w:pPr>
        <w:pStyle w:val="ListBullet"/>
      </w:pPr>
      <w:r>
        <w:t>Doctor Strange #18</w:t>
      </w:r>
    </w:p>
    <w:p w:rsidR="00D3227D" w:rsidRDefault="00897A32">
      <w:pPr>
        <w:pStyle w:val="ListBullet"/>
      </w:pPr>
      <w:r>
        <w:t>Avengers #23</w:t>
      </w:r>
    </w:p>
    <w:p w:rsidR="00D3227D" w:rsidRDefault="00897A32">
      <w:pPr>
        <w:pStyle w:val="ListBullet"/>
      </w:pPr>
      <w:r>
        <w:t>Runaways #24</w:t>
      </w:r>
    </w:p>
    <w:p w:rsidR="00D3227D" w:rsidRDefault="00897A32">
      <w:pPr>
        <w:pStyle w:val="ListBullet"/>
      </w:pPr>
      <w:r>
        <w:t>The Amazing Spider-Man #28</w:t>
      </w:r>
    </w:p>
    <w:p w:rsidR="00D3227D" w:rsidRDefault="00897A32">
      <w:pPr>
        <w:pStyle w:val="ListBullet"/>
      </w:pPr>
      <w:r>
        <w:t>Moon Girl and Devil Dinosaur #46</w:t>
      </w:r>
    </w:p>
    <w:p w:rsidR="00D3227D" w:rsidRDefault="00897A32">
      <w:pPr>
        <w:pStyle w:val="ListBullet"/>
      </w:pPr>
      <w:r>
        <w:t>Marvel Comics #1000</w:t>
      </w:r>
    </w:p>
    <w:p w:rsidR="00D3227D" w:rsidRDefault="00897A32">
      <w:pPr>
        <w:pStyle w:val="ListBullet"/>
      </w:pPr>
      <w:r>
        <w:t>Marvel Tales: X-Men #1</w:t>
      </w:r>
    </w:p>
    <w:p w:rsidR="00D3227D" w:rsidRDefault="00897A32">
      <w:pPr>
        <w:pStyle w:val="ListBullet"/>
      </w:pPr>
      <w:r>
        <w:t>Deadpool Annual #1</w:t>
      </w:r>
    </w:p>
    <w:p w:rsidR="00D3227D" w:rsidRDefault="00897A32">
      <w:pPr>
        <w:pStyle w:val="ListBullet"/>
      </w:pPr>
      <w:r>
        <w:t>Ghost-Spider #1</w:t>
      </w:r>
    </w:p>
    <w:p w:rsidR="00D3227D" w:rsidRDefault="00897A32">
      <w:pPr>
        <w:pStyle w:val="ListBullet"/>
      </w:pPr>
      <w:r>
        <w:t>Absolute Carnage Vs. Deadpool #1</w:t>
      </w:r>
    </w:p>
    <w:p w:rsidR="00D3227D" w:rsidRDefault="00897A32">
      <w:pPr>
        <w:pStyle w:val="ListBullet"/>
      </w:pPr>
      <w:r>
        <w:t>Death's Head #2</w:t>
      </w:r>
    </w:p>
    <w:p w:rsidR="00D3227D" w:rsidRDefault="00897A32">
      <w:pPr>
        <w:pStyle w:val="ListBullet"/>
      </w:pPr>
      <w:r>
        <w:t>History of the Marvel Universe #2</w:t>
      </w:r>
    </w:p>
    <w:p w:rsidR="00D3227D" w:rsidRDefault="00897A32">
      <w:pPr>
        <w:pStyle w:val="ListBullet"/>
      </w:pPr>
      <w:r>
        <w:t>Fearless #2</w:t>
      </w:r>
    </w:p>
    <w:p w:rsidR="00D3227D" w:rsidRDefault="00897A32">
      <w:pPr>
        <w:pStyle w:val="ListBullet"/>
      </w:pPr>
      <w:r>
        <w:t>Valkyrie: Jane Foster #2</w:t>
      </w:r>
    </w:p>
    <w:p w:rsidR="00D3227D" w:rsidRDefault="00897A32">
      <w:pPr>
        <w:pStyle w:val="ListBullet"/>
      </w:pPr>
      <w:r>
        <w:t>Powers of X #3</w:t>
      </w:r>
    </w:p>
    <w:p w:rsidR="00D3227D" w:rsidRDefault="00897A32">
      <w:pPr>
        <w:pStyle w:val="ListBullet"/>
      </w:pPr>
      <w:r>
        <w:t>Star Wars: Tie Fighter #5</w:t>
      </w:r>
    </w:p>
    <w:p w:rsidR="00D3227D" w:rsidRDefault="00897A32">
      <w:pPr>
        <w:pStyle w:val="ListBullet"/>
      </w:pPr>
      <w:r>
        <w:t>Magnificent Ms. Marvel #6</w:t>
      </w:r>
    </w:p>
    <w:p w:rsidR="00D3227D" w:rsidRDefault="00897A32">
      <w:pPr>
        <w:pStyle w:val="ListBullet"/>
      </w:pPr>
      <w:r>
        <w:t>Marvel's Spider-Man: City at War #6</w:t>
      </w:r>
    </w:p>
    <w:p w:rsidR="00D3227D" w:rsidRDefault="00897A32">
      <w:pPr>
        <w:pStyle w:val="ListBullet"/>
      </w:pPr>
      <w:r>
        <w:t>Guardians of the Galaxy #8</w:t>
      </w:r>
    </w:p>
    <w:p w:rsidR="00D3227D" w:rsidRDefault="00897A32">
      <w:pPr>
        <w:pStyle w:val="ListBullet"/>
      </w:pPr>
      <w:r>
        <w:t>Savage Sword of Conan #8</w:t>
      </w:r>
    </w:p>
    <w:p w:rsidR="00D3227D" w:rsidRDefault="00897A32">
      <w:pPr>
        <w:pStyle w:val="ListBullet"/>
      </w:pPr>
      <w:r>
        <w:t>Marvel Comics Presents #8</w:t>
      </w:r>
    </w:p>
    <w:p w:rsidR="00D3227D" w:rsidRDefault="00897A32">
      <w:pPr>
        <w:pStyle w:val="ListBullet"/>
      </w:pPr>
      <w:r>
        <w:t>Superior Spider-Man #10</w:t>
      </w:r>
    </w:p>
    <w:p w:rsidR="00D3227D" w:rsidRDefault="00897A32">
      <w:pPr>
        <w:pStyle w:val="ListBullet"/>
      </w:pPr>
      <w:r>
        <w:t>Daredevil #10</w:t>
      </w:r>
    </w:p>
    <w:p w:rsidR="00D3227D" w:rsidRDefault="00897A32">
      <w:pPr>
        <w:pStyle w:val="ListBullet"/>
      </w:pPr>
      <w:r>
        <w:t>Tony Stark: Iron Man #15</w:t>
      </w:r>
    </w:p>
    <w:p w:rsidR="00D3227D" w:rsidRDefault="00897A32">
      <w:pPr>
        <w:pStyle w:val="ListBullet"/>
      </w:pPr>
      <w:r>
        <w:t>Star Wars: Doctor Aphra #35</w:t>
      </w:r>
    </w:p>
    <w:p w:rsidR="00D3227D" w:rsidRDefault="00897A32">
      <w:pPr>
        <w:pStyle w:val="ListBullet"/>
      </w:pPr>
      <w:r>
        <w:t>Marvel Super Hero Adventures: Spider-Man - Web of Intrigue #2</w:t>
      </w:r>
    </w:p>
    <w:p w:rsidR="00D3227D" w:rsidRDefault="00897A32">
      <w:pPr>
        <w:pStyle w:val="ListBullet"/>
      </w:pPr>
      <w:r>
        <w:t>Age of Conan: Valeria #1</w:t>
      </w:r>
    </w:p>
    <w:p w:rsidR="00D3227D" w:rsidRDefault="00897A32">
      <w:pPr>
        <w:pStyle w:val="ListBullet"/>
      </w:pPr>
      <w:r>
        <w:t>Punisher Kill Krew #1</w:t>
      </w:r>
    </w:p>
    <w:p w:rsidR="00D3227D" w:rsidRDefault="00897A32">
      <w:pPr>
        <w:pStyle w:val="ListBullet"/>
      </w:pPr>
      <w:r>
        <w:t>Gwenpool Strikes Back #1</w:t>
      </w:r>
    </w:p>
    <w:p w:rsidR="00D3227D" w:rsidRDefault="00897A32">
      <w:pPr>
        <w:pStyle w:val="ListBullet"/>
      </w:pPr>
      <w:r>
        <w:t>Silver Surfer: The Prodigal Sun #1</w:t>
      </w:r>
    </w:p>
    <w:p w:rsidR="00D3227D" w:rsidRDefault="00897A32">
      <w:pPr>
        <w:pStyle w:val="ListBullet"/>
      </w:pPr>
      <w:r>
        <w:t>Absolute Carnage: Scream #1</w:t>
      </w:r>
    </w:p>
    <w:p w:rsidR="00D3227D" w:rsidRDefault="00897A32">
      <w:pPr>
        <w:pStyle w:val="ListBullet"/>
      </w:pPr>
      <w:r>
        <w:t>Absolute Carnage: Separation Anxiety #1</w:t>
      </w:r>
    </w:p>
    <w:p w:rsidR="00D3227D" w:rsidRDefault="00897A32">
      <w:pPr>
        <w:pStyle w:val="ListBullet"/>
      </w:pPr>
      <w:r>
        <w:t>Conan The Barbarian: Exodus #1</w:t>
      </w:r>
    </w:p>
    <w:p w:rsidR="00D3227D" w:rsidRDefault="00897A32">
      <w:pPr>
        <w:pStyle w:val="ListBullet"/>
      </w:pPr>
      <w:r>
        <w:t>Immortal Hulk Director's Cut #1</w:t>
      </w:r>
    </w:p>
    <w:p w:rsidR="00D3227D" w:rsidRDefault="00897A32">
      <w:pPr>
        <w:pStyle w:val="ListBullet"/>
      </w:pPr>
      <w:r>
        <w:t>X-Factor 87 Facsimile Edition #1</w:t>
      </w:r>
    </w:p>
    <w:p w:rsidR="00D3227D" w:rsidRDefault="00897A32">
      <w:pPr>
        <w:pStyle w:val="ListBullet"/>
      </w:pPr>
      <w:r>
        <w:t>Powers of X #2</w:t>
      </w:r>
    </w:p>
    <w:p w:rsidR="00D3227D" w:rsidRDefault="00897A32">
      <w:pPr>
        <w:pStyle w:val="ListBullet"/>
      </w:pPr>
      <w:r>
        <w:t>Star Wars: Target Vader #2</w:t>
      </w:r>
    </w:p>
    <w:p w:rsidR="00D3227D" w:rsidRDefault="00897A32">
      <w:pPr>
        <w:pStyle w:val="ListBullet"/>
      </w:pPr>
      <w:r>
        <w:t>Sword Master #2</w:t>
      </w:r>
    </w:p>
    <w:p w:rsidR="00D3227D" w:rsidRDefault="00897A32">
      <w:pPr>
        <w:pStyle w:val="ListBullet"/>
      </w:pPr>
      <w:r>
        <w:t>Loki #2</w:t>
      </w:r>
    </w:p>
    <w:p w:rsidR="00D3227D" w:rsidRDefault="00897A32">
      <w:pPr>
        <w:pStyle w:val="ListBullet"/>
      </w:pPr>
      <w:r>
        <w:t>Silver Surfer: Black #3</w:t>
      </w:r>
    </w:p>
    <w:p w:rsidR="00D3227D" w:rsidRDefault="00897A32">
      <w:pPr>
        <w:pStyle w:val="ListBullet"/>
      </w:pPr>
      <w:r>
        <w:t>League of Legends: Lux #4</w:t>
      </w:r>
    </w:p>
    <w:p w:rsidR="00D3227D" w:rsidRDefault="00897A32">
      <w:pPr>
        <w:pStyle w:val="ListBullet"/>
      </w:pPr>
      <w:r>
        <w:t>Symbiote Spider-Man #5</w:t>
      </w:r>
    </w:p>
    <w:p w:rsidR="00D3227D" w:rsidRDefault="00897A32">
      <w:pPr>
        <w:pStyle w:val="ListBullet"/>
      </w:pPr>
      <w:r>
        <w:t>Invaders #8</w:t>
      </w:r>
    </w:p>
    <w:p w:rsidR="00D3227D" w:rsidRDefault="00897A32">
      <w:pPr>
        <w:pStyle w:val="ListBullet"/>
      </w:pPr>
      <w:r>
        <w:t>Captain Marvel #9</w:t>
      </w:r>
    </w:p>
    <w:p w:rsidR="00D3227D" w:rsidRDefault="00897A32">
      <w:pPr>
        <w:pStyle w:val="ListBullet"/>
      </w:pPr>
      <w:r>
        <w:t>Miles Morales: Spider-Man #9</w:t>
      </w:r>
    </w:p>
    <w:p w:rsidR="00D3227D" w:rsidRDefault="00897A32">
      <w:pPr>
        <w:pStyle w:val="ListBullet"/>
      </w:pPr>
      <w:r>
        <w:t>Ironheart #9</w:t>
      </w:r>
    </w:p>
    <w:p w:rsidR="00D3227D" w:rsidRDefault="00897A32">
      <w:pPr>
        <w:pStyle w:val="ListBullet"/>
      </w:pPr>
      <w:r>
        <w:t>Friendly Neighborhood Spider-Man #10</w:t>
      </w:r>
    </w:p>
    <w:p w:rsidR="00D3227D" w:rsidRDefault="00897A32">
      <w:pPr>
        <w:pStyle w:val="ListBullet"/>
      </w:pPr>
      <w:r>
        <w:t>Fantastic Four #13</w:t>
      </w:r>
    </w:p>
    <w:p w:rsidR="00D3227D" w:rsidRDefault="00897A32">
      <w:pPr>
        <w:pStyle w:val="ListBullet"/>
      </w:pPr>
      <w:r>
        <w:t>Doctor Strange #17</w:t>
      </w:r>
    </w:p>
    <w:p w:rsidR="00D3227D" w:rsidRDefault="00897A32">
      <w:pPr>
        <w:pStyle w:val="ListBullet"/>
      </w:pPr>
      <w:r>
        <w:t>The Amazing Spider-Man #27</w:t>
      </w:r>
    </w:p>
    <w:p w:rsidR="00D3227D" w:rsidRDefault="00897A32">
      <w:pPr>
        <w:pStyle w:val="ListBullet"/>
      </w:pPr>
      <w:r>
        <w:t>The Unbeatable Squirrel Girl #47</w:t>
      </w:r>
    </w:p>
    <w:p w:rsidR="00D3227D" w:rsidRDefault="00897A32">
      <w:pPr>
        <w:pStyle w:val="ListBullet"/>
      </w:pPr>
      <w:r>
        <w:t>Marvel Super Hero Adventures: Spider-Man - Web of Intrigue #1</w:t>
      </w:r>
    </w:p>
    <w:p w:rsidR="00D3227D" w:rsidRDefault="00897A32">
      <w:pPr>
        <w:pStyle w:val="ListBullet"/>
      </w:pPr>
      <w:r>
        <w:t>Major X #0</w:t>
      </w:r>
    </w:p>
    <w:p w:rsidR="00D3227D" w:rsidRDefault="00897A32">
      <w:pPr>
        <w:pStyle w:val="ListBullet"/>
      </w:pPr>
      <w:r>
        <w:t>Agents of Atlas #1</w:t>
      </w:r>
    </w:p>
    <w:p w:rsidR="00D3227D" w:rsidRDefault="00897A32">
      <w:pPr>
        <w:pStyle w:val="ListBullet"/>
      </w:pPr>
      <w:r>
        <w:t>Absolute Carnage #1</w:t>
      </w:r>
    </w:p>
    <w:p w:rsidR="00D3227D" w:rsidRDefault="00897A32">
      <w:pPr>
        <w:pStyle w:val="ListBullet"/>
      </w:pPr>
      <w:r>
        <w:t>Sensational Spider-Man: Self-Improvement #1</w:t>
      </w:r>
    </w:p>
    <w:p w:rsidR="00D3227D" w:rsidRDefault="00897A32">
      <w:pPr>
        <w:pStyle w:val="ListBullet"/>
      </w:pPr>
      <w:r>
        <w:t>Future Foundation #1</w:t>
      </w:r>
    </w:p>
    <w:p w:rsidR="00D3227D" w:rsidRDefault="00897A32">
      <w:pPr>
        <w:pStyle w:val="ListBullet"/>
      </w:pPr>
      <w:r>
        <w:t>Absolute Carnage Director's Cut Edition #1</w:t>
      </w:r>
    </w:p>
    <w:p w:rsidR="00D3227D" w:rsidRDefault="00897A32">
      <w:pPr>
        <w:pStyle w:val="ListBullet"/>
      </w:pPr>
      <w:r>
        <w:t>Invisible Woman #2</w:t>
      </w:r>
    </w:p>
    <w:p w:rsidR="00D3227D" w:rsidRDefault="00897A32">
      <w:pPr>
        <w:pStyle w:val="ListBullet"/>
      </w:pPr>
      <w:r>
        <w:t>House of X #2</w:t>
      </w:r>
    </w:p>
    <w:p w:rsidR="00D3227D" w:rsidRDefault="00897A32">
      <w:pPr>
        <w:pStyle w:val="ListBullet"/>
      </w:pPr>
      <w:r>
        <w:t>Aero #2</w:t>
      </w:r>
    </w:p>
    <w:p w:rsidR="00D3227D" w:rsidRDefault="00897A32">
      <w:pPr>
        <w:pStyle w:val="ListBullet"/>
      </w:pPr>
      <w:r>
        <w:t>Black Cat #3</w:t>
      </w:r>
    </w:p>
    <w:p w:rsidR="00D3227D" w:rsidRDefault="00897A32">
      <w:pPr>
        <w:pStyle w:val="ListBullet"/>
      </w:pPr>
      <w:r>
        <w:t>Savage Avengers #4</w:t>
      </w:r>
    </w:p>
    <w:p w:rsidR="00D3227D" w:rsidRDefault="00897A32">
      <w:pPr>
        <w:pStyle w:val="ListBullet"/>
      </w:pPr>
      <w:r>
        <w:t>Cosmic Ghost Rider Destroys Marvel History #6</w:t>
      </w:r>
    </w:p>
    <w:p w:rsidR="00D3227D" w:rsidRDefault="00897A32">
      <w:pPr>
        <w:pStyle w:val="ListBullet"/>
      </w:pPr>
      <w:r>
        <w:t>Champions #8</w:t>
      </w:r>
    </w:p>
    <w:p w:rsidR="00D3227D" w:rsidRDefault="00897A32">
      <w:pPr>
        <w:pStyle w:val="ListBullet"/>
      </w:pPr>
      <w:r>
        <w:t>Old Man Quill #8</w:t>
      </w:r>
    </w:p>
    <w:p w:rsidR="00D3227D" w:rsidRDefault="00897A32">
      <w:pPr>
        <w:pStyle w:val="ListBullet"/>
      </w:pPr>
      <w:r>
        <w:t>Daredevil #9</w:t>
      </w:r>
    </w:p>
    <w:p w:rsidR="00D3227D" w:rsidRDefault="00897A32">
      <w:pPr>
        <w:pStyle w:val="ListBullet"/>
      </w:pPr>
      <w:r>
        <w:t>Dead Man Logan #10</w:t>
      </w:r>
    </w:p>
    <w:p w:rsidR="00D3227D" w:rsidRDefault="00897A32">
      <w:pPr>
        <w:pStyle w:val="ListBullet"/>
      </w:pPr>
      <w:r>
        <w:t>The Punisher #14</w:t>
      </w:r>
    </w:p>
    <w:p w:rsidR="00D3227D" w:rsidRDefault="00897A32">
      <w:pPr>
        <w:pStyle w:val="ListBullet"/>
      </w:pPr>
      <w:r>
        <w:t>Immortal Hulk #22</w:t>
      </w:r>
    </w:p>
    <w:p w:rsidR="00D3227D" w:rsidRDefault="00897A32">
      <w:pPr>
        <w:pStyle w:val="ListBullet"/>
      </w:pPr>
      <w:r>
        <w:t>Star Wars #70</w:t>
      </w:r>
    </w:p>
    <w:p w:rsidR="00D3227D" w:rsidRDefault="00897A32">
      <w:pPr>
        <w:pStyle w:val="ListBullet"/>
      </w:pPr>
      <w:r>
        <w:t>Marvel Super Hero Adventures: Spider-Man - Across the Spider-Verse #1</w:t>
      </w:r>
    </w:p>
    <w:p w:rsidR="00D3227D" w:rsidRDefault="00897A32">
      <w:pPr>
        <w:pStyle w:val="Heading3"/>
      </w:pPr>
      <w:r>
        <w:t>September, 2019</w:t>
      </w:r>
    </w:p>
    <w:p w:rsidR="00D3227D" w:rsidRDefault="00897A32">
      <w:r>
        <w:t xml:space="preserve">Number of comics published this month: </w:t>
      </w:r>
      <w:r>
        <w:rPr>
          <w:b/>
        </w:rPr>
        <w:t>107</w:t>
      </w:r>
    </w:p>
    <w:p w:rsidR="00D3227D" w:rsidRDefault="00897A32">
      <w:pPr>
        <w:pStyle w:val="ListBullet"/>
      </w:pPr>
      <w:r>
        <w:t>Star Wars: Age of Resistance - Kylo Ren #1</w:t>
      </w:r>
    </w:p>
    <w:p w:rsidR="00D3227D" w:rsidRDefault="00897A32">
      <w:pPr>
        <w:pStyle w:val="ListBullet"/>
      </w:pPr>
      <w:r>
        <w:t>New Mutants: War Children #1</w:t>
      </w:r>
    </w:p>
    <w:p w:rsidR="00D3227D" w:rsidRDefault="00897A32">
      <w:pPr>
        <w:pStyle w:val="ListBullet"/>
      </w:pPr>
      <w:r>
        <w:t>Wolverine Annual #1</w:t>
      </w:r>
    </w:p>
    <w:p w:rsidR="00D3227D" w:rsidRDefault="00897A32">
      <w:pPr>
        <w:pStyle w:val="ListBullet"/>
      </w:pPr>
      <w:r>
        <w:t>Avengers: Loki Unleashed! #1</w:t>
      </w:r>
    </w:p>
    <w:p w:rsidR="00D3227D" w:rsidRDefault="00897A32">
      <w:pPr>
        <w:pStyle w:val="ListBullet"/>
      </w:pPr>
      <w:r>
        <w:t>True Believers: Hulk - Devil Hulk #1</w:t>
      </w:r>
    </w:p>
    <w:p w:rsidR="00D3227D" w:rsidRDefault="00897A32">
      <w:pPr>
        <w:pStyle w:val="ListBullet"/>
      </w:pPr>
      <w:r>
        <w:t>True Believers: Hulk - Red Hulk #1</w:t>
      </w:r>
    </w:p>
    <w:p w:rsidR="00D3227D" w:rsidRDefault="00897A32">
      <w:pPr>
        <w:pStyle w:val="ListBullet"/>
      </w:pPr>
      <w:r>
        <w:t>True Believers: Hulk - The Other Hulks #1</w:t>
      </w:r>
    </w:p>
    <w:p w:rsidR="00D3227D" w:rsidRDefault="00897A32">
      <w:pPr>
        <w:pStyle w:val="ListBullet"/>
      </w:pPr>
      <w:r>
        <w:t>Strikeforce: Director's Cut Edition #1</w:t>
      </w:r>
    </w:p>
    <w:p w:rsidR="00D3227D" w:rsidRDefault="00897A32">
      <w:pPr>
        <w:pStyle w:val="ListBullet"/>
      </w:pPr>
      <w:r>
        <w:t>Strikeforce #1</w:t>
      </w:r>
    </w:p>
    <w:p w:rsidR="00D3227D" w:rsidRDefault="00897A32">
      <w:pPr>
        <w:pStyle w:val="ListBullet"/>
      </w:pPr>
      <w:r>
        <w:t>Star Wars: Jedi Fallen Order - Dark Temple #2</w:t>
      </w:r>
    </w:p>
    <w:p w:rsidR="00D3227D" w:rsidRDefault="00897A32">
      <w:pPr>
        <w:pStyle w:val="ListBullet"/>
      </w:pPr>
      <w:r>
        <w:t>Ghost-Spider #2</w:t>
      </w:r>
    </w:p>
    <w:p w:rsidR="00D3227D" w:rsidRDefault="00897A32">
      <w:pPr>
        <w:pStyle w:val="ListBullet"/>
      </w:pPr>
      <w:r>
        <w:t>Absolute Carnage: Miles Morales #2</w:t>
      </w:r>
    </w:p>
    <w:p w:rsidR="00D3227D" w:rsidRDefault="00897A32">
      <w:pPr>
        <w:pStyle w:val="ListBullet"/>
      </w:pPr>
      <w:r>
        <w:t>Marvel's Spider-Man: Velocity #2</w:t>
      </w:r>
    </w:p>
    <w:p w:rsidR="00D3227D" w:rsidRDefault="00897A32">
      <w:pPr>
        <w:pStyle w:val="ListBullet"/>
      </w:pPr>
      <w:r>
        <w:t>Punisher Kill Krew #3</w:t>
      </w:r>
    </w:p>
    <w:p w:rsidR="00D3227D" w:rsidRDefault="00897A32">
      <w:pPr>
        <w:pStyle w:val="ListBullet"/>
      </w:pPr>
      <w:r>
        <w:t>Fearless #3</w:t>
      </w:r>
    </w:p>
    <w:p w:rsidR="00D3227D" w:rsidRDefault="00897A32">
      <w:pPr>
        <w:pStyle w:val="ListBullet"/>
      </w:pPr>
      <w:r>
        <w:t>Star Wars: Target Vader #3</w:t>
      </w:r>
    </w:p>
    <w:p w:rsidR="00D3227D" w:rsidRDefault="00897A32">
      <w:pPr>
        <w:pStyle w:val="ListBullet"/>
      </w:pPr>
      <w:r>
        <w:t>Immortal Hulk Director's Cut #4</w:t>
      </w:r>
    </w:p>
    <w:p w:rsidR="00D3227D" w:rsidRDefault="00897A32">
      <w:pPr>
        <w:pStyle w:val="ListBullet"/>
      </w:pPr>
      <w:r>
        <w:t>Powers of X #5</w:t>
      </w:r>
    </w:p>
    <w:p w:rsidR="00D3227D" w:rsidRDefault="00897A32">
      <w:pPr>
        <w:pStyle w:val="ListBullet"/>
      </w:pPr>
      <w:r>
        <w:t>Marvel Team-Up #6</w:t>
      </w:r>
    </w:p>
    <w:p w:rsidR="00D3227D" w:rsidRDefault="00897A32">
      <w:pPr>
        <w:pStyle w:val="ListBullet"/>
      </w:pPr>
      <w:r>
        <w:t>Thanos #6</w:t>
      </w:r>
    </w:p>
    <w:p w:rsidR="00D3227D" w:rsidRDefault="00897A32">
      <w:pPr>
        <w:pStyle w:val="ListBullet"/>
      </w:pPr>
      <w:r>
        <w:t>Marvel Action Avengers #9</w:t>
      </w:r>
    </w:p>
    <w:p w:rsidR="00D3227D" w:rsidRDefault="00897A32">
      <w:pPr>
        <w:pStyle w:val="ListBullet"/>
      </w:pPr>
      <w:r>
        <w:t>Marvel Comics Presents #9</w:t>
      </w:r>
    </w:p>
    <w:p w:rsidR="00D3227D" w:rsidRDefault="00897A32">
      <w:pPr>
        <w:pStyle w:val="ListBullet"/>
      </w:pPr>
      <w:r>
        <w:t>Superior Spider-Man #11</w:t>
      </w:r>
    </w:p>
    <w:p w:rsidR="00D3227D" w:rsidRDefault="00897A32">
      <w:pPr>
        <w:pStyle w:val="ListBullet"/>
      </w:pPr>
      <w:r>
        <w:t>Son Of Satan: Marvel Spotlight Facsimile Edition #12</w:t>
      </w:r>
    </w:p>
    <w:p w:rsidR="00D3227D" w:rsidRDefault="00897A32">
      <w:pPr>
        <w:pStyle w:val="ListBullet"/>
      </w:pPr>
      <w:r>
        <w:t>Captain America #14</w:t>
      </w:r>
    </w:p>
    <w:p w:rsidR="00D3227D" w:rsidRDefault="00897A32">
      <w:pPr>
        <w:pStyle w:val="ListBullet"/>
      </w:pPr>
      <w:r>
        <w:t>Black Panther #16</w:t>
      </w:r>
    </w:p>
    <w:p w:rsidR="00D3227D" w:rsidRDefault="00897A32">
      <w:pPr>
        <w:pStyle w:val="ListBullet"/>
      </w:pPr>
      <w:r>
        <w:t>Avengers #24</w:t>
      </w:r>
    </w:p>
    <w:p w:rsidR="00D3227D" w:rsidRDefault="00897A32">
      <w:pPr>
        <w:pStyle w:val="ListBullet"/>
      </w:pPr>
      <w:r>
        <w:t>The Amazing Spider-Man #30</w:t>
      </w:r>
    </w:p>
    <w:p w:rsidR="00D3227D" w:rsidRDefault="00897A32">
      <w:pPr>
        <w:pStyle w:val="ListBullet"/>
      </w:pPr>
      <w:r>
        <w:t>Moon Girl and Devil Dinosaur #47</w:t>
      </w:r>
    </w:p>
    <w:p w:rsidR="00D3227D" w:rsidRDefault="00897A32">
      <w:pPr>
        <w:pStyle w:val="ListBullet"/>
      </w:pPr>
      <w:r>
        <w:t>Star Wars: Age Of Resistance - Rose Tico #1</w:t>
      </w:r>
    </w:p>
    <w:p w:rsidR="00D3227D" w:rsidRDefault="00897A32">
      <w:pPr>
        <w:pStyle w:val="ListBullet"/>
      </w:pPr>
      <w:r>
        <w:t>Star Wars: Age Of Resistance - Rey #1</w:t>
      </w:r>
    </w:p>
    <w:p w:rsidR="00D3227D" w:rsidRDefault="00897A32">
      <w:pPr>
        <w:pStyle w:val="ListBullet"/>
      </w:pPr>
      <w:r>
        <w:t>Spider-Man #1</w:t>
      </w:r>
    </w:p>
    <w:p w:rsidR="00D3227D" w:rsidRDefault="00897A32">
      <w:pPr>
        <w:pStyle w:val="ListBullet"/>
      </w:pPr>
      <w:r>
        <w:t>Daredevil 181 Facsimile Edition #1</w:t>
      </w:r>
    </w:p>
    <w:p w:rsidR="00D3227D" w:rsidRDefault="00897A32">
      <w:pPr>
        <w:pStyle w:val="ListBullet"/>
      </w:pPr>
      <w:r>
        <w:t>Black Panther and the Agents of Wakanda #1</w:t>
      </w:r>
    </w:p>
    <w:p w:rsidR="00D3227D" w:rsidRDefault="00897A32">
      <w:pPr>
        <w:pStyle w:val="ListBullet"/>
      </w:pPr>
      <w:r>
        <w:t>True Believers: Hulk - Joe Fixit #1</w:t>
      </w:r>
    </w:p>
    <w:p w:rsidR="00D3227D" w:rsidRDefault="00897A32">
      <w:pPr>
        <w:pStyle w:val="ListBullet"/>
      </w:pPr>
      <w:r>
        <w:t>True Believers: Hulk - Professor Hulk #1</w:t>
      </w:r>
    </w:p>
    <w:p w:rsidR="00D3227D" w:rsidRDefault="00897A32">
      <w:pPr>
        <w:pStyle w:val="ListBullet"/>
      </w:pPr>
      <w:r>
        <w:t>True Believers: Hulk Returns #1</w:t>
      </w:r>
    </w:p>
    <w:p w:rsidR="00D3227D" w:rsidRDefault="00897A32">
      <w:pPr>
        <w:pStyle w:val="ListBullet"/>
      </w:pPr>
      <w:r>
        <w:t>Absolute Carnage: Lethal Protectors #2</w:t>
      </w:r>
    </w:p>
    <w:p w:rsidR="00D3227D" w:rsidRDefault="00897A32">
      <w:pPr>
        <w:pStyle w:val="ListBullet"/>
      </w:pPr>
      <w:r>
        <w:t>Marvel Action Captain Marvel #2</w:t>
      </w:r>
    </w:p>
    <w:p w:rsidR="00D3227D" w:rsidRDefault="00897A32">
      <w:pPr>
        <w:pStyle w:val="ListBullet"/>
      </w:pPr>
      <w:r>
        <w:t>Death's Head #3</w:t>
      </w:r>
    </w:p>
    <w:p w:rsidR="00D3227D" w:rsidRDefault="00897A32">
      <w:pPr>
        <w:pStyle w:val="ListBullet"/>
      </w:pPr>
      <w:r>
        <w:t>History of the Marvel Universe #3</w:t>
      </w:r>
    </w:p>
    <w:p w:rsidR="00D3227D" w:rsidRDefault="00897A32">
      <w:pPr>
        <w:pStyle w:val="ListBullet"/>
      </w:pPr>
      <w:r>
        <w:t>Absolute Carnage #3</w:t>
      </w:r>
    </w:p>
    <w:p w:rsidR="00D3227D" w:rsidRDefault="00897A32">
      <w:pPr>
        <w:pStyle w:val="ListBullet"/>
      </w:pPr>
      <w:r>
        <w:t>Aero #3</w:t>
      </w:r>
    </w:p>
    <w:p w:rsidR="00D3227D" w:rsidRDefault="00897A32">
      <w:pPr>
        <w:pStyle w:val="ListBullet"/>
      </w:pPr>
      <w:r>
        <w:t>Valkyrie: Jane Foster #3</w:t>
      </w:r>
    </w:p>
    <w:p w:rsidR="00D3227D" w:rsidRDefault="00897A32">
      <w:pPr>
        <w:pStyle w:val="ListBullet"/>
      </w:pPr>
      <w:r>
        <w:t>House of X #5</w:t>
      </w:r>
    </w:p>
    <w:p w:rsidR="00D3227D" w:rsidRDefault="00897A32">
      <w:pPr>
        <w:pStyle w:val="ListBullet"/>
      </w:pPr>
      <w:r>
        <w:t>Magnificent Ms. Marvel #7</w:t>
      </w:r>
    </w:p>
    <w:p w:rsidR="00D3227D" w:rsidRDefault="00897A32">
      <w:pPr>
        <w:pStyle w:val="ListBullet"/>
      </w:pPr>
      <w:r>
        <w:t>Guardians of the Galaxy #9</w:t>
      </w:r>
    </w:p>
    <w:p w:rsidR="00D3227D" w:rsidRDefault="00897A32">
      <w:pPr>
        <w:pStyle w:val="ListBullet"/>
      </w:pPr>
      <w:r>
        <w:t>Savage Sword of Conan #9</w:t>
      </w:r>
    </w:p>
    <w:p w:rsidR="00D3227D" w:rsidRDefault="00897A32">
      <w:pPr>
        <w:pStyle w:val="ListBullet"/>
      </w:pPr>
      <w:r>
        <w:t>Dead Man Logan #11</w:t>
      </w:r>
    </w:p>
    <w:p w:rsidR="00D3227D" w:rsidRDefault="00897A32">
      <w:pPr>
        <w:pStyle w:val="ListBullet"/>
      </w:pPr>
      <w:r>
        <w:t>Friendly Neighborhood Spider-Man #12</w:t>
      </w:r>
    </w:p>
    <w:p w:rsidR="00D3227D" w:rsidRDefault="00897A32">
      <w:pPr>
        <w:pStyle w:val="ListBullet"/>
      </w:pPr>
      <w:r>
        <w:t>Tony Stark: Iron Man #16</w:t>
      </w:r>
    </w:p>
    <w:p w:rsidR="00D3227D" w:rsidRDefault="00897A32">
      <w:pPr>
        <w:pStyle w:val="ListBullet"/>
      </w:pPr>
      <w:r>
        <w:t>Star Wars: Doctor Aphra #36</w:t>
      </w:r>
    </w:p>
    <w:p w:rsidR="00D3227D" w:rsidRDefault="00897A32">
      <w:pPr>
        <w:pStyle w:val="ListBullet"/>
      </w:pPr>
      <w:r>
        <w:t>Moon Girl and Devil Dinosaur Infinite Comic #2</w:t>
      </w:r>
    </w:p>
    <w:p w:rsidR="00D3227D" w:rsidRDefault="00897A32">
      <w:pPr>
        <w:pStyle w:val="ListBullet"/>
      </w:pPr>
      <w:r>
        <w:t>Star Wars: Age Of Resistance - Supreme Leader Snoke #1</w:t>
      </w:r>
    </w:p>
    <w:p w:rsidR="00D3227D" w:rsidRDefault="00897A32">
      <w:pPr>
        <w:pStyle w:val="ListBullet"/>
      </w:pPr>
      <w:r>
        <w:t>Marvel Tales: Black Panther #1</w:t>
      </w:r>
    </w:p>
    <w:p w:rsidR="00D3227D" w:rsidRDefault="00897A32">
      <w:pPr>
        <w:pStyle w:val="ListBullet"/>
      </w:pPr>
      <w:r>
        <w:t>Guardians Of The Galaxy: The Prodigal Sun #1</w:t>
      </w:r>
    </w:p>
    <w:p w:rsidR="00D3227D" w:rsidRDefault="00897A32">
      <w:pPr>
        <w:pStyle w:val="ListBullet"/>
      </w:pPr>
      <w:r>
        <w:t>Moon Knight Annual #1</w:t>
      </w:r>
    </w:p>
    <w:p w:rsidR="00D3227D" w:rsidRDefault="00897A32">
      <w:pPr>
        <w:pStyle w:val="ListBullet"/>
      </w:pPr>
      <w:r>
        <w:t>Absolute Carnage: Symbiote Of Vengeance #1</w:t>
      </w:r>
    </w:p>
    <w:p w:rsidR="00D3227D" w:rsidRDefault="00897A32">
      <w:pPr>
        <w:pStyle w:val="ListBullet"/>
      </w:pPr>
      <w:r>
        <w:t>True Believers: Hulk - Gray Hulk Returns #1</w:t>
      </w:r>
    </w:p>
    <w:p w:rsidR="00D3227D" w:rsidRDefault="00897A32">
      <w:pPr>
        <w:pStyle w:val="ListBullet"/>
      </w:pPr>
      <w:r>
        <w:t>True Believers: Hulk - Mindless Hulk #1</w:t>
      </w:r>
    </w:p>
    <w:p w:rsidR="00D3227D" w:rsidRDefault="00897A32">
      <w:pPr>
        <w:pStyle w:val="ListBullet"/>
      </w:pPr>
      <w:r>
        <w:t>King Thor #1</w:t>
      </w:r>
    </w:p>
    <w:p w:rsidR="00D3227D" w:rsidRDefault="00897A32">
      <w:pPr>
        <w:pStyle w:val="ListBullet"/>
      </w:pPr>
      <w:r>
        <w:t>Age of Conan: Valeria #2</w:t>
      </w:r>
    </w:p>
    <w:p w:rsidR="00D3227D" w:rsidRDefault="00897A32">
      <w:pPr>
        <w:pStyle w:val="ListBullet"/>
      </w:pPr>
      <w:r>
        <w:t>Punisher Kill Krew #2</w:t>
      </w:r>
    </w:p>
    <w:p w:rsidR="00D3227D" w:rsidRDefault="00897A32">
      <w:pPr>
        <w:pStyle w:val="ListBullet"/>
      </w:pPr>
      <w:r>
        <w:t>Gwenpool Strikes Back #2</w:t>
      </w:r>
    </w:p>
    <w:p w:rsidR="00D3227D" w:rsidRDefault="00897A32">
      <w:pPr>
        <w:pStyle w:val="ListBullet"/>
      </w:pPr>
      <w:r>
        <w:t>Absolute Carnage Vs. Deadpool #2</w:t>
      </w:r>
    </w:p>
    <w:p w:rsidR="00D3227D" w:rsidRDefault="00897A32">
      <w:pPr>
        <w:pStyle w:val="ListBullet"/>
      </w:pPr>
      <w:r>
        <w:t>Invisible Woman #3</w:t>
      </w:r>
    </w:p>
    <w:p w:rsidR="00D3227D" w:rsidRDefault="00897A32">
      <w:pPr>
        <w:pStyle w:val="ListBullet"/>
      </w:pPr>
      <w:r>
        <w:t>Immortal Hulk Director's Cut #3</w:t>
      </w:r>
    </w:p>
    <w:p w:rsidR="00D3227D" w:rsidRDefault="00897A32">
      <w:pPr>
        <w:pStyle w:val="ListBullet"/>
      </w:pPr>
      <w:r>
        <w:t>Loki #3</w:t>
      </w:r>
    </w:p>
    <w:p w:rsidR="00D3227D" w:rsidRDefault="00897A32">
      <w:pPr>
        <w:pStyle w:val="ListBullet"/>
      </w:pPr>
      <w:r>
        <w:t>Sword Master #3</w:t>
      </w:r>
    </w:p>
    <w:p w:rsidR="00D3227D" w:rsidRDefault="00897A32">
      <w:pPr>
        <w:pStyle w:val="ListBullet"/>
      </w:pPr>
      <w:r>
        <w:t>Powers of X #4</w:t>
      </w:r>
    </w:p>
    <w:p w:rsidR="00D3227D" w:rsidRDefault="00897A32">
      <w:pPr>
        <w:pStyle w:val="ListBullet"/>
      </w:pPr>
      <w:r>
        <w:t>Silver Surfer: Black #4</w:t>
      </w:r>
    </w:p>
    <w:p w:rsidR="00D3227D" w:rsidRDefault="00897A32">
      <w:pPr>
        <w:pStyle w:val="ListBullet"/>
      </w:pPr>
      <w:r>
        <w:t>Black Cat #4</w:t>
      </w:r>
    </w:p>
    <w:p w:rsidR="00D3227D" w:rsidRDefault="00897A32">
      <w:pPr>
        <w:pStyle w:val="ListBullet"/>
      </w:pPr>
      <w:r>
        <w:t>League of Legends: Lux #5</w:t>
      </w:r>
    </w:p>
    <w:p w:rsidR="00D3227D" w:rsidRDefault="00897A32">
      <w:pPr>
        <w:pStyle w:val="ListBullet"/>
      </w:pPr>
      <w:r>
        <w:t>Marvel Action Avengers #8</w:t>
      </w:r>
    </w:p>
    <w:p w:rsidR="00D3227D" w:rsidRDefault="00897A32">
      <w:pPr>
        <w:pStyle w:val="ListBullet"/>
      </w:pPr>
      <w:r>
        <w:t>Invaders #9</w:t>
      </w:r>
    </w:p>
    <w:p w:rsidR="00D3227D" w:rsidRDefault="00897A32">
      <w:pPr>
        <w:pStyle w:val="ListBullet"/>
      </w:pPr>
      <w:r>
        <w:t>Miles Morales: Spider-Man #10</w:t>
      </w:r>
    </w:p>
    <w:p w:rsidR="00D3227D" w:rsidRDefault="00897A32">
      <w:pPr>
        <w:pStyle w:val="ListBullet"/>
      </w:pPr>
      <w:r>
        <w:t>Ironheart #10</w:t>
      </w:r>
    </w:p>
    <w:p w:rsidR="00D3227D" w:rsidRDefault="00897A32">
      <w:pPr>
        <w:pStyle w:val="ListBullet"/>
      </w:pPr>
      <w:r>
        <w:t>Captain Marvel #10</w:t>
      </w:r>
    </w:p>
    <w:p w:rsidR="00D3227D" w:rsidRDefault="00897A32">
      <w:pPr>
        <w:pStyle w:val="ListBullet"/>
      </w:pPr>
      <w:r>
        <w:t>Daredevil #11</w:t>
      </w:r>
    </w:p>
    <w:p w:rsidR="00D3227D" w:rsidRDefault="00897A32">
      <w:pPr>
        <w:pStyle w:val="ListBullet"/>
      </w:pPr>
      <w:r>
        <w:t>Venom #18</w:t>
      </w:r>
    </w:p>
    <w:p w:rsidR="00D3227D" w:rsidRDefault="00897A32">
      <w:pPr>
        <w:pStyle w:val="ListBullet"/>
      </w:pPr>
      <w:r>
        <w:t>Doctor Strange #19</w:t>
      </w:r>
    </w:p>
    <w:p w:rsidR="00D3227D" w:rsidRDefault="00897A32">
      <w:pPr>
        <w:pStyle w:val="ListBullet"/>
      </w:pPr>
      <w:r>
        <w:t>The Amazing Spider-Man #29</w:t>
      </w:r>
    </w:p>
    <w:p w:rsidR="00D3227D" w:rsidRDefault="00897A32">
      <w:pPr>
        <w:pStyle w:val="ListBullet"/>
      </w:pPr>
      <w:r>
        <w:t>The Unbeatable Squirrel Girl #48</w:t>
      </w:r>
    </w:p>
    <w:p w:rsidR="00D3227D" w:rsidRDefault="00897A32">
      <w:pPr>
        <w:pStyle w:val="ListBullet"/>
      </w:pPr>
      <w:r>
        <w:t>Moon Girl and Devil Dinosaur Infinite Comic #1</w:t>
      </w:r>
    </w:p>
    <w:p w:rsidR="00D3227D" w:rsidRDefault="00897A32">
      <w:pPr>
        <w:pStyle w:val="ListBullet"/>
      </w:pPr>
      <w:r>
        <w:t>True Believers: Hulk - Intelligent Hulk #1</w:t>
      </w:r>
    </w:p>
    <w:p w:rsidR="00D3227D" w:rsidRDefault="00897A32">
      <w:pPr>
        <w:pStyle w:val="ListBullet"/>
      </w:pPr>
      <w:r>
        <w:t>Star Wars: Jedi Fallen Order - Dark Temple #1</w:t>
      </w:r>
    </w:p>
    <w:p w:rsidR="00D3227D" w:rsidRDefault="00897A32">
      <w:pPr>
        <w:pStyle w:val="ListBullet"/>
      </w:pPr>
      <w:r>
        <w:t>Ghost-Spider Annual #1</w:t>
      </w:r>
    </w:p>
    <w:p w:rsidR="00D3227D" w:rsidRDefault="00897A32">
      <w:pPr>
        <w:pStyle w:val="ListBullet"/>
      </w:pPr>
      <w:r>
        <w:t>The Web of Black Widow #1</w:t>
      </w:r>
    </w:p>
    <w:p w:rsidR="00D3227D" w:rsidRDefault="00897A32">
      <w:pPr>
        <w:pStyle w:val="ListBullet"/>
      </w:pPr>
      <w:r>
        <w:t>Alpha Flight: True North #1</w:t>
      </w:r>
    </w:p>
    <w:p w:rsidR="00D3227D" w:rsidRDefault="00897A32">
      <w:pPr>
        <w:pStyle w:val="ListBullet"/>
      </w:pPr>
      <w:r>
        <w:t>Absolute Carnage: Symbiote Spider-Man #1</w:t>
      </w:r>
    </w:p>
    <w:p w:rsidR="00D3227D" w:rsidRDefault="00897A32">
      <w:pPr>
        <w:pStyle w:val="ListBullet"/>
      </w:pPr>
      <w:r>
        <w:t>Amazing Spider-Man: Going Big #1</w:t>
      </w:r>
    </w:p>
    <w:p w:rsidR="00D3227D" w:rsidRDefault="00897A32">
      <w:pPr>
        <w:pStyle w:val="ListBullet"/>
      </w:pPr>
      <w:r>
        <w:t>True Believers: Hulk - Head Of Banner #1</w:t>
      </w:r>
    </w:p>
    <w:p w:rsidR="00D3227D" w:rsidRDefault="00897A32">
      <w:pPr>
        <w:pStyle w:val="ListBullet"/>
      </w:pPr>
      <w:r>
        <w:t>Spider-Woman Facsimile Edition #1</w:t>
      </w:r>
    </w:p>
    <w:p w:rsidR="00D3227D" w:rsidRDefault="00897A32">
      <w:pPr>
        <w:pStyle w:val="ListBullet"/>
      </w:pPr>
      <w:r>
        <w:t>Agents of Atlas #2</w:t>
      </w:r>
    </w:p>
    <w:p w:rsidR="00D3227D" w:rsidRDefault="00897A32">
      <w:pPr>
        <w:pStyle w:val="ListBullet"/>
      </w:pPr>
      <w:r>
        <w:t>Absolute Carnage: Scream #2</w:t>
      </w:r>
    </w:p>
    <w:p w:rsidR="00D3227D" w:rsidRDefault="00897A32">
      <w:pPr>
        <w:pStyle w:val="ListBullet"/>
      </w:pPr>
      <w:r>
        <w:t>Future Foundation #2</w:t>
      </w:r>
    </w:p>
    <w:p w:rsidR="00D3227D" w:rsidRDefault="00897A32">
      <w:pPr>
        <w:pStyle w:val="ListBullet"/>
      </w:pPr>
      <w:r>
        <w:t>House of X #4</w:t>
      </w:r>
    </w:p>
    <w:p w:rsidR="00D3227D" w:rsidRDefault="00897A32">
      <w:pPr>
        <w:pStyle w:val="ListBullet"/>
      </w:pPr>
      <w:r>
        <w:t>Savage Avengers #5</w:t>
      </w:r>
    </w:p>
    <w:p w:rsidR="00D3227D" w:rsidRDefault="00897A32">
      <w:pPr>
        <w:pStyle w:val="ListBullet"/>
      </w:pPr>
      <w:r>
        <w:t>Conan the Barbarian #9</w:t>
      </w:r>
    </w:p>
    <w:p w:rsidR="00D3227D" w:rsidRDefault="00897A32">
      <w:pPr>
        <w:pStyle w:val="ListBullet"/>
      </w:pPr>
      <w:r>
        <w:t>Champions #9</w:t>
      </w:r>
    </w:p>
    <w:p w:rsidR="00D3227D" w:rsidRDefault="00897A32">
      <w:pPr>
        <w:pStyle w:val="ListBullet"/>
      </w:pPr>
      <w:r>
        <w:t>Old Man Quill #9</w:t>
      </w:r>
    </w:p>
    <w:p w:rsidR="00D3227D" w:rsidRDefault="00897A32">
      <w:pPr>
        <w:pStyle w:val="ListBullet"/>
      </w:pPr>
      <w:r>
        <w:t>Fantastic Four #14</w:t>
      </w:r>
    </w:p>
    <w:p w:rsidR="00D3227D" w:rsidRDefault="00897A32">
      <w:pPr>
        <w:pStyle w:val="ListBullet"/>
      </w:pPr>
      <w:r>
        <w:t>The Punisher #15</w:t>
      </w:r>
    </w:p>
    <w:p w:rsidR="00D3227D" w:rsidRDefault="00897A32">
      <w:pPr>
        <w:pStyle w:val="ListBullet"/>
      </w:pPr>
      <w:r>
        <w:t>Immortal Hulk #23</w:t>
      </w:r>
    </w:p>
    <w:p w:rsidR="00D3227D" w:rsidRDefault="00897A32">
      <w:pPr>
        <w:pStyle w:val="ListBullet"/>
      </w:pPr>
      <w:r>
        <w:t>Star Wars #71</w:t>
      </w:r>
    </w:p>
    <w:p w:rsidR="00D3227D" w:rsidRDefault="00897A32">
      <w:pPr>
        <w:pStyle w:val="ListBullet"/>
      </w:pPr>
      <w:r>
        <w:t>Marvel Super Hero Adventures: Spider-Man - Spider-Sense of Adventure #1</w:t>
      </w:r>
    </w:p>
    <w:p w:rsidR="00D3227D" w:rsidRDefault="00897A32">
      <w:pPr>
        <w:pStyle w:val="ListBullet"/>
      </w:pPr>
      <w:r>
        <w:t>Marvel Super Hero Adventures: Spider-Man - Spider-Sense of Adventure #2</w:t>
      </w:r>
    </w:p>
    <w:p w:rsidR="00D3227D" w:rsidRDefault="00897A32">
      <w:pPr>
        <w:pStyle w:val="Heading3"/>
      </w:pPr>
      <w:r>
        <w:t>October, 2019</w:t>
      </w:r>
    </w:p>
    <w:p w:rsidR="00D3227D" w:rsidRDefault="00897A32">
      <w:r>
        <w:t xml:space="preserve">Number of comics published this month: </w:t>
      </w:r>
      <w:r>
        <w:rPr>
          <w:b/>
        </w:rPr>
        <w:t>113</w:t>
      </w:r>
    </w:p>
    <w:p w:rsidR="00D3227D" w:rsidRDefault="00897A32">
      <w:pPr>
        <w:pStyle w:val="ListBullet"/>
      </w:pPr>
      <w:r>
        <w:t>Excalibur #1</w:t>
      </w:r>
    </w:p>
    <w:p w:rsidR="00D3227D" w:rsidRDefault="00897A32">
      <w:pPr>
        <w:pStyle w:val="ListBullet"/>
      </w:pPr>
      <w:r>
        <w:t>Doctor Strange Annual #1</w:t>
      </w:r>
    </w:p>
    <w:p w:rsidR="00D3227D" w:rsidRDefault="00897A32">
      <w:pPr>
        <w:pStyle w:val="ListBullet"/>
      </w:pPr>
      <w:r>
        <w:t>Marvel Zombies: Resurrection #1</w:t>
      </w:r>
    </w:p>
    <w:p w:rsidR="00D3227D" w:rsidRDefault="00897A32">
      <w:pPr>
        <w:pStyle w:val="ListBullet"/>
      </w:pPr>
      <w:r>
        <w:t>Red Goblin: Red Death #1</w:t>
      </w:r>
    </w:p>
    <w:p w:rsidR="00D3227D" w:rsidRDefault="00897A32">
      <w:pPr>
        <w:pStyle w:val="ListBullet"/>
      </w:pPr>
      <w:r>
        <w:t>Savage Avengers Annual #1</w:t>
      </w:r>
    </w:p>
    <w:p w:rsidR="00D3227D" w:rsidRDefault="00897A32">
      <w:pPr>
        <w:pStyle w:val="ListBullet"/>
      </w:pPr>
      <w:r>
        <w:t>True Believers: X-Men - Karima Shapandar, Omega Sentinel #1</w:t>
      </w:r>
    </w:p>
    <w:p w:rsidR="00D3227D" w:rsidRDefault="00897A32">
      <w:pPr>
        <w:pStyle w:val="ListBullet"/>
      </w:pPr>
      <w:r>
        <w:t>True Believers: X-Men - Moira MacTaggert #1</w:t>
      </w:r>
    </w:p>
    <w:p w:rsidR="00D3227D" w:rsidRDefault="00897A32">
      <w:pPr>
        <w:pStyle w:val="ListBullet"/>
      </w:pPr>
      <w:r>
        <w:t>Fantastic Four: Grand Design #1</w:t>
      </w:r>
    </w:p>
    <w:p w:rsidR="00D3227D" w:rsidRDefault="00897A32">
      <w:pPr>
        <w:pStyle w:val="ListBullet"/>
      </w:pPr>
      <w:r>
        <w:t>Star Wars: Doctor Aphra Annual #3</w:t>
      </w:r>
    </w:p>
    <w:p w:rsidR="00D3227D" w:rsidRDefault="00897A32">
      <w:pPr>
        <w:pStyle w:val="ListBullet"/>
      </w:pPr>
      <w:r>
        <w:t>Invisible Woman #4</w:t>
      </w:r>
    </w:p>
    <w:p w:rsidR="00D3227D" w:rsidRDefault="00897A32">
      <w:pPr>
        <w:pStyle w:val="ListBullet"/>
      </w:pPr>
      <w:r>
        <w:t>Death's Head #4</w:t>
      </w:r>
    </w:p>
    <w:p w:rsidR="00D3227D" w:rsidRDefault="00897A32">
      <w:pPr>
        <w:pStyle w:val="ListBullet"/>
      </w:pPr>
      <w:r>
        <w:t>Journey to Star Wars: The Rise of Skywalker - Allegiance #4</w:t>
      </w:r>
    </w:p>
    <w:p w:rsidR="00D3227D" w:rsidRDefault="00897A32">
      <w:pPr>
        <w:pStyle w:val="ListBullet"/>
      </w:pPr>
      <w:r>
        <w:t>Silver Surfer: Black #5</w:t>
      </w:r>
    </w:p>
    <w:p w:rsidR="00D3227D" w:rsidRDefault="00897A32">
      <w:pPr>
        <w:pStyle w:val="ListBullet"/>
      </w:pPr>
      <w:r>
        <w:t>Contagion #5</w:t>
      </w:r>
    </w:p>
    <w:p w:rsidR="00D3227D" w:rsidRDefault="00897A32">
      <w:pPr>
        <w:pStyle w:val="ListBullet"/>
      </w:pPr>
      <w:r>
        <w:t>Conan the Barbarian #10</w:t>
      </w:r>
    </w:p>
    <w:p w:rsidR="00D3227D" w:rsidRDefault="00897A32">
      <w:pPr>
        <w:pStyle w:val="ListBullet"/>
      </w:pPr>
      <w:r>
        <w:t>Ironheart #11</w:t>
      </w:r>
    </w:p>
    <w:p w:rsidR="00D3227D" w:rsidRDefault="00897A32">
      <w:pPr>
        <w:pStyle w:val="ListBullet"/>
      </w:pPr>
      <w:r>
        <w:t>Dead Man Logan #12</w:t>
      </w:r>
    </w:p>
    <w:p w:rsidR="00D3227D" w:rsidRDefault="00897A32">
      <w:pPr>
        <w:pStyle w:val="ListBullet"/>
      </w:pPr>
      <w:r>
        <w:t>Superior Spider-Man #12</w:t>
      </w:r>
    </w:p>
    <w:p w:rsidR="00D3227D" w:rsidRDefault="00897A32">
      <w:pPr>
        <w:pStyle w:val="ListBullet"/>
      </w:pPr>
      <w:r>
        <w:t>Friendly Neighborhood Spider-Man #13</w:t>
      </w:r>
    </w:p>
    <w:p w:rsidR="00D3227D" w:rsidRDefault="00897A32">
      <w:pPr>
        <w:pStyle w:val="ListBullet"/>
      </w:pPr>
      <w:r>
        <w:t>Black Panther #17</w:t>
      </w:r>
    </w:p>
    <w:p w:rsidR="00D3227D" w:rsidRDefault="00897A32">
      <w:pPr>
        <w:pStyle w:val="ListBullet"/>
      </w:pPr>
      <w:r>
        <w:t>Venom #19</w:t>
      </w:r>
    </w:p>
    <w:p w:rsidR="00D3227D" w:rsidRDefault="00897A32">
      <w:pPr>
        <w:pStyle w:val="ListBullet"/>
      </w:pPr>
      <w:r>
        <w:t>Runaways #26</w:t>
      </w:r>
    </w:p>
    <w:p w:rsidR="00D3227D" w:rsidRDefault="00897A32">
      <w:pPr>
        <w:pStyle w:val="ListBullet"/>
      </w:pPr>
      <w:r>
        <w:t>Amazing Spider-Man: Full Circle #1</w:t>
      </w:r>
    </w:p>
    <w:p w:rsidR="00D3227D" w:rsidRDefault="00897A32">
      <w:pPr>
        <w:pStyle w:val="ListBullet"/>
      </w:pPr>
      <w:r>
        <w:t>Marauders #1</w:t>
      </w:r>
    </w:p>
    <w:p w:rsidR="00D3227D" w:rsidRDefault="00897A32">
      <w:pPr>
        <w:pStyle w:val="ListBullet"/>
      </w:pPr>
      <w:r>
        <w:t>Amazing Mary Jane #1</w:t>
      </w:r>
    </w:p>
    <w:p w:rsidR="00D3227D" w:rsidRDefault="00897A32">
      <w:pPr>
        <w:pStyle w:val="ListBullet"/>
      </w:pPr>
      <w:r>
        <w:t>Future Fight Firsts: Luna Snow #1</w:t>
      </w:r>
    </w:p>
    <w:p w:rsidR="00D3227D" w:rsidRDefault="00897A32">
      <w:pPr>
        <w:pStyle w:val="ListBullet"/>
      </w:pPr>
      <w:r>
        <w:t>True Believers: X-Men - Apocalypse #1</w:t>
      </w:r>
    </w:p>
    <w:p w:rsidR="00D3227D" w:rsidRDefault="00897A32">
      <w:pPr>
        <w:pStyle w:val="ListBullet"/>
      </w:pPr>
      <w:r>
        <w:t>True Believers: X-Men - Kwannon  #1</w:t>
      </w:r>
    </w:p>
    <w:p w:rsidR="00D3227D" w:rsidRDefault="00897A32">
      <w:pPr>
        <w:pStyle w:val="ListBullet"/>
      </w:pPr>
      <w:r>
        <w:t>Incredible Hulk Facsimile Edition #1</w:t>
      </w:r>
    </w:p>
    <w:p w:rsidR="00D3227D" w:rsidRDefault="00897A32">
      <w:pPr>
        <w:pStyle w:val="ListBullet"/>
      </w:pPr>
      <w:r>
        <w:t>King Thor #2</w:t>
      </w:r>
    </w:p>
    <w:p w:rsidR="00D3227D" w:rsidRDefault="00897A32">
      <w:pPr>
        <w:pStyle w:val="ListBullet"/>
      </w:pPr>
      <w:r>
        <w:t>Strikeforce #2</w:t>
      </w:r>
    </w:p>
    <w:p w:rsidR="00D3227D" w:rsidRDefault="00897A32">
      <w:pPr>
        <w:pStyle w:val="ListBullet"/>
      </w:pPr>
      <w:r>
        <w:t>Journey to Star Wars: The Rise of Skywalker - Allegiance #3</w:t>
      </w:r>
    </w:p>
    <w:p w:rsidR="00D3227D" w:rsidRDefault="00897A32">
      <w:pPr>
        <w:pStyle w:val="ListBullet"/>
      </w:pPr>
      <w:r>
        <w:t>Ghost-Spider #3</w:t>
      </w:r>
    </w:p>
    <w:p w:rsidR="00D3227D" w:rsidRDefault="00897A32">
      <w:pPr>
        <w:pStyle w:val="ListBullet"/>
      </w:pPr>
      <w:r>
        <w:t>Agents of Atlas #3</w:t>
      </w:r>
    </w:p>
    <w:p w:rsidR="00D3227D" w:rsidRDefault="00897A32">
      <w:pPr>
        <w:pStyle w:val="ListBullet"/>
      </w:pPr>
      <w:r>
        <w:t>Absolute Carnage: Lethal Protectors #3</w:t>
      </w:r>
    </w:p>
    <w:p w:rsidR="00D3227D" w:rsidRDefault="00897A32">
      <w:pPr>
        <w:pStyle w:val="ListBullet"/>
      </w:pPr>
      <w:r>
        <w:t>Marvel's Spider-Man: Velocity #3</w:t>
      </w:r>
    </w:p>
    <w:p w:rsidR="00D3227D" w:rsidRDefault="00897A32">
      <w:pPr>
        <w:pStyle w:val="ListBullet"/>
      </w:pPr>
      <w:r>
        <w:t>Marvel Action Captain Marvel #3</w:t>
      </w:r>
    </w:p>
    <w:p w:rsidR="00D3227D" w:rsidRDefault="00897A32">
      <w:pPr>
        <w:pStyle w:val="ListBullet"/>
      </w:pPr>
      <w:r>
        <w:t>Punisher Kill Krew #4</w:t>
      </w:r>
    </w:p>
    <w:p w:rsidR="00D3227D" w:rsidRDefault="00897A32">
      <w:pPr>
        <w:pStyle w:val="ListBullet"/>
      </w:pPr>
      <w:r>
        <w:t>Fearless #4</w:t>
      </w:r>
    </w:p>
    <w:p w:rsidR="00D3227D" w:rsidRDefault="00897A32">
      <w:pPr>
        <w:pStyle w:val="ListBullet"/>
      </w:pPr>
      <w:r>
        <w:t>Valkyrie: Jane Foster #4</w:t>
      </w:r>
    </w:p>
    <w:p w:rsidR="00D3227D" w:rsidRDefault="00897A32">
      <w:pPr>
        <w:pStyle w:val="ListBullet"/>
      </w:pPr>
      <w:r>
        <w:t>Contagion #4</w:t>
      </w:r>
    </w:p>
    <w:p w:rsidR="00D3227D" w:rsidRDefault="00897A32">
      <w:pPr>
        <w:pStyle w:val="ListBullet"/>
      </w:pPr>
      <w:r>
        <w:t>Immortal Hulk Director's Cut #6</w:t>
      </w:r>
    </w:p>
    <w:p w:rsidR="00D3227D" w:rsidRDefault="00897A32">
      <w:pPr>
        <w:pStyle w:val="ListBullet"/>
      </w:pPr>
      <w:r>
        <w:t>Tony Stark: Iron Man #17</w:t>
      </w:r>
    </w:p>
    <w:p w:rsidR="00D3227D" w:rsidRDefault="00897A32">
      <w:pPr>
        <w:pStyle w:val="ListBullet"/>
      </w:pPr>
      <w:r>
        <w:t>Avengers #25</w:t>
      </w:r>
    </w:p>
    <w:p w:rsidR="00D3227D" w:rsidRDefault="00897A32">
      <w:pPr>
        <w:pStyle w:val="ListBullet"/>
      </w:pPr>
      <w:r>
        <w:t>Immortal Hulk #25</w:t>
      </w:r>
    </w:p>
    <w:p w:rsidR="00D3227D" w:rsidRDefault="00897A32">
      <w:pPr>
        <w:pStyle w:val="ListBullet"/>
      </w:pPr>
      <w:r>
        <w:t>The Amazing Spider-Man #32</w:t>
      </w:r>
    </w:p>
    <w:p w:rsidR="00D3227D" w:rsidRDefault="00897A32">
      <w:pPr>
        <w:pStyle w:val="ListBullet"/>
      </w:pPr>
      <w:r>
        <w:t>Star Wars #73</w:t>
      </w:r>
    </w:p>
    <w:p w:rsidR="00D3227D" w:rsidRDefault="00897A32">
      <w:pPr>
        <w:pStyle w:val="ListBullet"/>
      </w:pPr>
      <w:r>
        <w:t>Crazy #1</w:t>
      </w:r>
    </w:p>
    <w:p w:rsidR="00D3227D" w:rsidRDefault="00897A32">
      <w:pPr>
        <w:pStyle w:val="ListBullet"/>
      </w:pPr>
      <w:r>
        <w:t>X-Men #1</w:t>
      </w:r>
    </w:p>
    <w:p w:rsidR="00D3227D" w:rsidRDefault="00897A32">
      <w:pPr>
        <w:pStyle w:val="ListBullet"/>
      </w:pPr>
      <w:r>
        <w:t>Absolute Carnage: Avengers #1</w:t>
      </w:r>
    </w:p>
    <w:p w:rsidR="00D3227D" w:rsidRDefault="00897A32">
      <w:pPr>
        <w:pStyle w:val="ListBullet"/>
      </w:pPr>
      <w:r>
        <w:t>Marvel Tales: Ghost Rider #1</w:t>
      </w:r>
    </w:p>
    <w:p w:rsidR="00D3227D" w:rsidRDefault="00897A32">
      <w:pPr>
        <w:pStyle w:val="ListBullet"/>
      </w:pPr>
      <w:r>
        <w:t>True Believers: X-Men - Jubilee #1</w:t>
      </w:r>
    </w:p>
    <w:p w:rsidR="00D3227D" w:rsidRDefault="00897A32">
      <w:pPr>
        <w:pStyle w:val="ListBullet"/>
      </w:pPr>
      <w:r>
        <w:t>True Believers: X-Men - Rictor #1</w:t>
      </w:r>
    </w:p>
    <w:p w:rsidR="00D3227D" w:rsidRDefault="00897A32">
      <w:pPr>
        <w:pStyle w:val="ListBullet"/>
      </w:pPr>
      <w:r>
        <w:t>Spider-Man #2</w:t>
      </w:r>
    </w:p>
    <w:p w:rsidR="00D3227D" w:rsidRDefault="00897A32">
      <w:pPr>
        <w:pStyle w:val="ListBullet"/>
      </w:pPr>
      <w:r>
        <w:t>Journey to Star Wars: The Rise of Skywalker - Allegiance #2</w:t>
      </w:r>
    </w:p>
    <w:p w:rsidR="00D3227D" w:rsidRDefault="00897A32">
      <w:pPr>
        <w:pStyle w:val="ListBullet"/>
      </w:pPr>
      <w:r>
        <w:t>Black Panther and the Agents of Wakanda #2</w:t>
      </w:r>
    </w:p>
    <w:p w:rsidR="00D3227D" w:rsidRDefault="00897A32">
      <w:pPr>
        <w:pStyle w:val="ListBullet"/>
      </w:pPr>
      <w:r>
        <w:t>Absolute Carnage: Scream #3</w:t>
      </w:r>
    </w:p>
    <w:p w:rsidR="00D3227D" w:rsidRDefault="00897A32">
      <w:pPr>
        <w:pStyle w:val="ListBullet"/>
      </w:pPr>
      <w:r>
        <w:t>Absolute Carnage Vs. Deadpool #3</w:t>
      </w:r>
    </w:p>
    <w:p w:rsidR="00D3227D" w:rsidRDefault="00897A32">
      <w:pPr>
        <w:pStyle w:val="ListBullet"/>
      </w:pPr>
      <w:r>
        <w:t>Contagion #3</w:t>
      </w:r>
    </w:p>
    <w:p w:rsidR="00D3227D" w:rsidRDefault="00897A32">
      <w:pPr>
        <w:pStyle w:val="ListBullet"/>
      </w:pPr>
      <w:r>
        <w:t>History of the Marvel Universe #4</w:t>
      </w:r>
    </w:p>
    <w:p w:rsidR="00D3227D" w:rsidRDefault="00897A32">
      <w:pPr>
        <w:pStyle w:val="ListBullet"/>
      </w:pPr>
      <w:r>
        <w:t>Absolute Carnage #4</w:t>
      </w:r>
    </w:p>
    <w:p w:rsidR="00D3227D" w:rsidRDefault="00897A32">
      <w:pPr>
        <w:pStyle w:val="ListBullet"/>
      </w:pPr>
      <w:r>
        <w:t>Aero #4</w:t>
      </w:r>
    </w:p>
    <w:p w:rsidR="00D3227D" w:rsidRDefault="00897A32">
      <w:pPr>
        <w:pStyle w:val="ListBullet"/>
      </w:pPr>
      <w:r>
        <w:t>Guardians of the Galaxy #10</w:t>
      </w:r>
    </w:p>
    <w:p w:rsidR="00D3227D" w:rsidRDefault="00897A32">
      <w:pPr>
        <w:pStyle w:val="ListBullet"/>
      </w:pPr>
      <w:r>
        <w:t>Savage Sword of Conan #10</w:t>
      </w:r>
    </w:p>
    <w:p w:rsidR="00D3227D" w:rsidRDefault="00897A32">
      <w:pPr>
        <w:pStyle w:val="ListBullet"/>
      </w:pPr>
      <w:r>
        <w:t>Captain Marvel #11</w:t>
      </w:r>
    </w:p>
    <w:p w:rsidR="00D3227D" w:rsidRDefault="00897A32">
      <w:pPr>
        <w:pStyle w:val="ListBullet"/>
      </w:pPr>
      <w:r>
        <w:t>Captain America #15</w:t>
      </w:r>
    </w:p>
    <w:p w:rsidR="00D3227D" w:rsidRDefault="00897A32">
      <w:pPr>
        <w:pStyle w:val="ListBullet"/>
      </w:pPr>
      <w:r>
        <w:t>Journey to Star Wars: The Rise of Skywalker - Allegiance #1</w:t>
      </w:r>
    </w:p>
    <w:p w:rsidR="00D3227D" w:rsidRDefault="00897A32">
      <w:pPr>
        <w:pStyle w:val="ListBullet"/>
      </w:pPr>
      <w:r>
        <w:t>Doctor Doom #1</w:t>
      </w:r>
    </w:p>
    <w:p w:rsidR="00D3227D" w:rsidRDefault="00897A32">
      <w:pPr>
        <w:pStyle w:val="ListBullet"/>
      </w:pPr>
      <w:r>
        <w:t>Future Fight Firsts: White Fox #1</w:t>
      </w:r>
    </w:p>
    <w:p w:rsidR="00D3227D" w:rsidRDefault="00897A32">
      <w:pPr>
        <w:pStyle w:val="ListBullet"/>
      </w:pPr>
      <w:r>
        <w:t>True Believers: X-Men - Betsy Braddock #1</w:t>
      </w:r>
    </w:p>
    <w:p w:rsidR="00D3227D" w:rsidRDefault="00897A32">
      <w:pPr>
        <w:pStyle w:val="ListBullet"/>
      </w:pPr>
      <w:r>
        <w:t>True Believers: X-Men - Pyro #1</w:t>
      </w:r>
    </w:p>
    <w:p w:rsidR="00D3227D" w:rsidRDefault="00897A32">
      <w:pPr>
        <w:pStyle w:val="ListBullet"/>
      </w:pPr>
      <w:r>
        <w:t>Amazing Fantasy Facsimile Edition #1</w:t>
      </w:r>
    </w:p>
    <w:p w:rsidR="00D3227D" w:rsidRDefault="00897A32">
      <w:pPr>
        <w:pStyle w:val="ListBullet"/>
      </w:pPr>
      <w:r>
        <w:t>The Web of Black Widow #2</w:t>
      </w:r>
    </w:p>
    <w:p w:rsidR="00D3227D" w:rsidRDefault="00897A32">
      <w:pPr>
        <w:pStyle w:val="ListBullet"/>
      </w:pPr>
      <w:r>
        <w:t>Contagion #2</w:t>
      </w:r>
    </w:p>
    <w:p w:rsidR="00D3227D" w:rsidRDefault="00897A32">
      <w:pPr>
        <w:pStyle w:val="ListBullet"/>
      </w:pPr>
      <w:r>
        <w:t>Age of Conan: Valeria #3</w:t>
      </w:r>
    </w:p>
    <w:p w:rsidR="00D3227D" w:rsidRDefault="00897A32">
      <w:pPr>
        <w:pStyle w:val="ListBullet"/>
      </w:pPr>
      <w:r>
        <w:t>Gwenpool Strikes Back #3</w:t>
      </w:r>
    </w:p>
    <w:p w:rsidR="00D3227D" w:rsidRDefault="00897A32">
      <w:pPr>
        <w:pStyle w:val="ListBullet"/>
      </w:pPr>
      <w:r>
        <w:t>Star Wars: Jedi Fallen Order - Dark Temple #3</w:t>
      </w:r>
    </w:p>
    <w:p w:rsidR="00D3227D" w:rsidRDefault="00897A32">
      <w:pPr>
        <w:pStyle w:val="ListBullet"/>
      </w:pPr>
      <w:r>
        <w:t>Absolute Carnage: Miles Morales #3</w:t>
      </w:r>
    </w:p>
    <w:p w:rsidR="00D3227D" w:rsidRDefault="00897A32">
      <w:pPr>
        <w:pStyle w:val="ListBullet"/>
      </w:pPr>
      <w:r>
        <w:t>Loki #4</w:t>
      </w:r>
    </w:p>
    <w:p w:rsidR="00D3227D" w:rsidRDefault="00897A32">
      <w:pPr>
        <w:pStyle w:val="ListBullet"/>
      </w:pPr>
      <w:r>
        <w:t>Star Wars: Target Vader #4</w:t>
      </w:r>
    </w:p>
    <w:p w:rsidR="00D3227D" w:rsidRDefault="00897A32">
      <w:pPr>
        <w:pStyle w:val="ListBullet"/>
      </w:pPr>
      <w:r>
        <w:t>Immortal Hulk Director's Cut #5</w:t>
      </w:r>
    </w:p>
    <w:p w:rsidR="00D3227D" w:rsidRDefault="00897A32">
      <w:pPr>
        <w:pStyle w:val="ListBullet"/>
      </w:pPr>
      <w:r>
        <w:t>Powers of X #6</w:t>
      </w:r>
    </w:p>
    <w:p w:rsidR="00D3227D" w:rsidRDefault="00897A32">
      <w:pPr>
        <w:pStyle w:val="ListBullet"/>
      </w:pPr>
      <w:r>
        <w:t>Magnificent Ms. Marvel #8</w:t>
      </w:r>
    </w:p>
    <w:p w:rsidR="00D3227D" w:rsidRDefault="00897A32">
      <w:pPr>
        <w:pStyle w:val="ListBullet"/>
      </w:pPr>
      <w:r>
        <w:t>Invaders #10</w:t>
      </w:r>
    </w:p>
    <w:p w:rsidR="00D3227D" w:rsidRDefault="00897A32">
      <w:pPr>
        <w:pStyle w:val="ListBullet"/>
      </w:pPr>
      <w:r>
        <w:t>Marvel Action Spider-Man #11</w:t>
      </w:r>
    </w:p>
    <w:p w:rsidR="00D3227D" w:rsidRDefault="00897A32">
      <w:pPr>
        <w:pStyle w:val="ListBullet"/>
      </w:pPr>
      <w:r>
        <w:t>Miles Morales: Spider-Man #11</w:t>
      </w:r>
    </w:p>
    <w:p w:rsidR="00D3227D" w:rsidRDefault="00897A32">
      <w:pPr>
        <w:pStyle w:val="ListBullet"/>
      </w:pPr>
      <w:r>
        <w:t>The Amazing Spider-Man #31</w:t>
      </w:r>
    </w:p>
    <w:p w:rsidR="00D3227D" w:rsidRDefault="00897A32">
      <w:pPr>
        <w:pStyle w:val="ListBullet"/>
      </w:pPr>
      <w:r>
        <w:t>The Unbeatable Squirrel Girl #49</w:t>
      </w:r>
    </w:p>
    <w:p w:rsidR="00D3227D" w:rsidRDefault="00897A32">
      <w:pPr>
        <w:pStyle w:val="ListBullet"/>
      </w:pPr>
      <w:r>
        <w:t>Thanos: The Infinity Ending #0</w:t>
      </w:r>
    </w:p>
    <w:p w:rsidR="00D3227D" w:rsidRDefault="00897A32">
      <w:pPr>
        <w:pStyle w:val="ListBullet"/>
      </w:pPr>
      <w:r>
        <w:t>Bizarre Adventures #1</w:t>
      </w:r>
    </w:p>
    <w:p w:rsidR="00D3227D" w:rsidRDefault="00897A32">
      <w:pPr>
        <w:pStyle w:val="ListBullet"/>
      </w:pPr>
      <w:r>
        <w:t>Ghost Rider #1</w:t>
      </w:r>
    </w:p>
    <w:p w:rsidR="00D3227D" w:rsidRDefault="00897A32">
      <w:pPr>
        <w:pStyle w:val="ListBullet"/>
      </w:pPr>
      <w:r>
        <w:t>Absolute Carnage: Immortal Hulk #1</w:t>
      </w:r>
    </w:p>
    <w:p w:rsidR="00D3227D" w:rsidRDefault="00897A32">
      <w:pPr>
        <w:pStyle w:val="ListBullet"/>
      </w:pPr>
      <w:r>
        <w:t>Spider-Verse #1</w:t>
      </w:r>
    </w:p>
    <w:p w:rsidR="00D3227D" w:rsidRDefault="00897A32">
      <w:pPr>
        <w:pStyle w:val="ListBullet"/>
      </w:pPr>
      <w:r>
        <w:t>True Believers: X-Men - Bishop #1</w:t>
      </w:r>
    </w:p>
    <w:p w:rsidR="00D3227D" w:rsidRDefault="00897A32">
      <w:pPr>
        <w:pStyle w:val="ListBullet"/>
      </w:pPr>
      <w:r>
        <w:t>True Believers: X-Men - Kitty Pryde &amp; Emma Frost #1</w:t>
      </w:r>
    </w:p>
    <w:p w:rsidR="00D3227D" w:rsidRDefault="00897A32">
      <w:pPr>
        <w:pStyle w:val="ListBullet"/>
      </w:pPr>
      <w:r>
        <w:t>Contagion #1</w:t>
      </w:r>
    </w:p>
    <w:p w:rsidR="00D3227D" w:rsidRDefault="00897A32">
      <w:pPr>
        <w:pStyle w:val="ListBullet"/>
      </w:pPr>
      <w:r>
        <w:t>Ghost Rider Director's Cut Edition #1</w:t>
      </w:r>
    </w:p>
    <w:p w:rsidR="00D3227D" w:rsidRDefault="00897A32">
      <w:pPr>
        <w:pStyle w:val="ListBullet"/>
      </w:pPr>
      <w:r>
        <w:t>Future Foundation #3</w:t>
      </w:r>
    </w:p>
    <w:p w:rsidR="00D3227D" w:rsidRDefault="00897A32">
      <w:pPr>
        <w:pStyle w:val="ListBullet"/>
      </w:pPr>
      <w:r>
        <w:t>Sword Master #4</w:t>
      </w:r>
    </w:p>
    <w:p w:rsidR="00D3227D" w:rsidRDefault="00897A32">
      <w:pPr>
        <w:pStyle w:val="ListBullet"/>
      </w:pPr>
      <w:r>
        <w:t>Black Cat #5</w:t>
      </w:r>
    </w:p>
    <w:p w:rsidR="00D3227D" w:rsidRDefault="00897A32">
      <w:pPr>
        <w:pStyle w:val="ListBullet"/>
      </w:pPr>
      <w:r>
        <w:t>House of X #6</w:t>
      </w:r>
    </w:p>
    <w:p w:rsidR="00D3227D" w:rsidRDefault="00897A32">
      <w:pPr>
        <w:pStyle w:val="ListBullet"/>
      </w:pPr>
      <w:r>
        <w:t>Savage Avengers #6</w:t>
      </w:r>
    </w:p>
    <w:p w:rsidR="00D3227D" w:rsidRDefault="00897A32">
      <w:pPr>
        <w:pStyle w:val="ListBullet"/>
      </w:pPr>
      <w:r>
        <w:t>Champions #10</w:t>
      </w:r>
    </w:p>
    <w:p w:rsidR="00D3227D" w:rsidRDefault="00897A32">
      <w:pPr>
        <w:pStyle w:val="ListBullet"/>
      </w:pPr>
      <w:r>
        <w:t>Old Man Quill #10</w:t>
      </w:r>
    </w:p>
    <w:p w:rsidR="00D3227D" w:rsidRDefault="00897A32">
      <w:pPr>
        <w:pStyle w:val="ListBullet"/>
      </w:pPr>
      <w:r>
        <w:t>Daredevil #12</w:t>
      </w:r>
    </w:p>
    <w:p w:rsidR="00D3227D" w:rsidRDefault="00897A32">
      <w:pPr>
        <w:pStyle w:val="ListBullet"/>
      </w:pPr>
      <w:r>
        <w:t>Fantastic Four #15</w:t>
      </w:r>
    </w:p>
    <w:p w:rsidR="00D3227D" w:rsidRDefault="00897A32">
      <w:pPr>
        <w:pStyle w:val="ListBullet"/>
      </w:pPr>
      <w:r>
        <w:t>The Punisher #16</w:t>
      </w:r>
    </w:p>
    <w:p w:rsidR="00D3227D" w:rsidRDefault="00897A32">
      <w:pPr>
        <w:pStyle w:val="ListBullet"/>
      </w:pPr>
      <w:r>
        <w:t>Doctor Strange #20</w:t>
      </w:r>
    </w:p>
    <w:p w:rsidR="00D3227D" w:rsidRDefault="00897A32">
      <w:pPr>
        <w:pStyle w:val="ListBullet"/>
      </w:pPr>
      <w:r>
        <w:t>Immortal Hulk #24</w:t>
      </w:r>
    </w:p>
    <w:p w:rsidR="00D3227D" w:rsidRDefault="00897A32">
      <w:pPr>
        <w:pStyle w:val="ListBullet"/>
      </w:pPr>
      <w:r>
        <w:t>Runaways #25</w:t>
      </w:r>
    </w:p>
    <w:p w:rsidR="00D3227D" w:rsidRDefault="00897A32">
      <w:pPr>
        <w:pStyle w:val="ListBullet"/>
      </w:pPr>
      <w:r>
        <w:t>Star Wars: Doctor Aphra #37</w:t>
      </w:r>
    </w:p>
    <w:p w:rsidR="00D3227D" w:rsidRDefault="00897A32">
      <w:pPr>
        <w:pStyle w:val="ListBullet"/>
      </w:pPr>
      <w:r>
        <w:t>Star Wars #72</w:t>
      </w:r>
    </w:p>
    <w:p w:rsidR="00D3227D" w:rsidRDefault="00897A32">
      <w:pPr>
        <w:pStyle w:val="ListBullet"/>
      </w:pPr>
      <w:r>
        <w:t>Marvel Comics #1001</w:t>
      </w:r>
    </w:p>
    <w:p w:rsidR="00D3227D" w:rsidRDefault="00897A32">
      <w:pPr>
        <w:pStyle w:val="Heading3"/>
      </w:pPr>
      <w:r>
        <w:t>November, 2019</w:t>
      </w:r>
    </w:p>
    <w:p w:rsidR="00D3227D" w:rsidRDefault="00897A32">
      <w:r>
        <w:t xml:space="preserve">Number of comics published this month: </w:t>
      </w:r>
      <w:r>
        <w:rPr>
          <w:b/>
        </w:rPr>
        <w:t>86</w:t>
      </w:r>
    </w:p>
    <w:p w:rsidR="00D3227D" w:rsidRDefault="00897A32">
      <w:pPr>
        <w:pStyle w:val="ListBullet"/>
      </w:pPr>
      <w:r>
        <w:t>The Punisher 2099 #1</w:t>
      </w:r>
    </w:p>
    <w:p w:rsidR="00D3227D" w:rsidRDefault="00897A32">
      <w:pPr>
        <w:pStyle w:val="ListBullet"/>
      </w:pPr>
      <w:r>
        <w:t>Scream: Curse of Carnage #1</w:t>
      </w:r>
    </w:p>
    <w:p w:rsidR="00D3227D" w:rsidRDefault="00897A32">
      <w:pPr>
        <w:pStyle w:val="ListBullet"/>
      </w:pPr>
      <w:r>
        <w:t>Fantastic Four: Negative Zone #1</w:t>
      </w:r>
    </w:p>
    <w:p w:rsidR="00D3227D" w:rsidRDefault="00897A32">
      <w:pPr>
        <w:pStyle w:val="ListBullet"/>
      </w:pPr>
      <w:r>
        <w:t>Conan 2099 #1</w:t>
      </w:r>
    </w:p>
    <w:p w:rsidR="00D3227D" w:rsidRDefault="00897A32">
      <w:pPr>
        <w:pStyle w:val="ListBullet"/>
      </w:pPr>
      <w:r>
        <w:t>Fallen Angels #2</w:t>
      </w:r>
    </w:p>
    <w:p w:rsidR="00D3227D" w:rsidRDefault="00897A32">
      <w:pPr>
        <w:pStyle w:val="ListBullet"/>
      </w:pPr>
      <w:r>
        <w:t>New Mutants #2</w:t>
      </w:r>
    </w:p>
    <w:p w:rsidR="00D3227D" w:rsidRDefault="00897A32">
      <w:pPr>
        <w:pStyle w:val="ListBullet"/>
      </w:pPr>
      <w:r>
        <w:t>X-Force #2</w:t>
      </w:r>
    </w:p>
    <w:p w:rsidR="00D3227D" w:rsidRDefault="00897A32">
      <w:pPr>
        <w:pStyle w:val="ListBullet"/>
      </w:pPr>
      <w:r>
        <w:t>Yondu #2</w:t>
      </w:r>
    </w:p>
    <w:p w:rsidR="00D3227D" w:rsidRDefault="00897A32">
      <w:pPr>
        <w:pStyle w:val="ListBullet"/>
      </w:pPr>
      <w:r>
        <w:t>Fantastic Four: Grand Design #2</w:t>
      </w:r>
    </w:p>
    <w:p w:rsidR="00D3227D" w:rsidRDefault="00897A32">
      <w:pPr>
        <w:pStyle w:val="ListBullet"/>
      </w:pPr>
      <w:r>
        <w:t>Ghost-Spider #4</w:t>
      </w:r>
    </w:p>
    <w:p w:rsidR="00D3227D" w:rsidRDefault="00897A32">
      <w:pPr>
        <w:pStyle w:val="ListBullet"/>
      </w:pPr>
      <w:r>
        <w:t>Invisible Woman #5</w:t>
      </w:r>
    </w:p>
    <w:p w:rsidR="00D3227D" w:rsidRDefault="00897A32">
      <w:pPr>
        <w:pStyle w:val="ListBullet"/>
      </w:pPr>
      <w:r>
        <w:t>Valkyrie: Jane Foster #5</w:t>
      </w:r>
    </w:p>
    <w:p w:rsidR="00D3227D" w:rsidRDefault="00897A32">
      <w:pPr>
        <w:pStyle w:val="ListBullet"/>
      </w:pPr>
      <w:r>
        <w:t>Ironheart #12</w:t>
      </w:r>
    </w:p>
    <w:p w:rsidR="00D3227D" w:rsidRDefault="00897A32">
      <w:pPr>
        <w:pStyle w:val="ListBullet"/>
      </w:pPr>
      <w:r>
        <w:t>Black Panther #18</w:t>
      </w:r>
    </w:p>
    <w:p w:rsidR="00D3227D" w:rsidRDefault="00897A32">
      <w:pPr>
        <w:pStyle w:val="ListBullet"/>
      </w:pPr>
      <w:r>
        <w:t>Venom #20</w:t>
      </w:r>
    </w:p>
    <w:p w:rsidR="00D3227D" w:rsidRDefault="00897A32">
      <w:pPr>
        <w:pStyle w:val="ListBullet"/>
      </w:pPr>
      <w:r>
        <w:t>Avengers #27</w:t>
      </w:r>
    </w:p>
    <w:p w:rsidR="00D3227D" w:rsidRDefault="00897A32">
      <w:pPr>
        <w:pStyle w:val="ListBullet"/>
      </w:pPr>
      <w:r>
        <w:t>Star Wars: Doctor Aphra #39</w:t>
      </w:r>
    </w:p>
    <w:p w:rsidR="00D3227D" w:rsidRDefault="00897A32">
      <w:pPr>
        <w:pStyle w:val="ListBullet"/>
      </w:pPr>
      <w:r>
        <w:t>Uncanny X-Men Facsimile Edition #266</w:t>
      </w:r>
    </w:p>
    <w:p w:rsidR="00D3227D" w:rsidRDefault="00897A32">
      <w:pPr>
        <w:pStyle w:val="ListBullet"/>
      </w:pPr>
      <w:r>
        <w:t>League of Legends: Zed #1</w:t>
      </w:r>
    </w:p>
    <w:p w:rsidR="00D3227D" w:rsidRDefault="00897A32">
      <w:pPr>
        <w:pStyle w:val="ListBullet"/>
      </w:pPr>
      <w:r>
        <w:t>Absolute Carnage: Captain Marvel #1</w:t>
      </w:r>
    </w:p>
    <w:p w:rsidR="00D3227D" w:rsidRDefault="00897A32">
      <w:pPr>
        <w:pStyle w:val="ListBullet"/>
      </w:pPr>
      <w:r>
        <w:t>Deadpool #1</w:t>
      </w:r>
    </w:p>
    <w:p w:rsidR="00D3227D" w:rsidRDefault="00897A32">
      <w:pPr>
        <w:pStyle w:val="ListBullet"/>
      </w:pPr>
      <w:r>
        <w:t>2099 Alpha #1</w:t>
      </w:r>
    </w:p>
    <w:p w:rsidR="00D3227D" w:rsidRDefault="00897A32">
      <w:pPr>
        <w:pStyle w:val="ListBullet"/>
      </w:pPr>
      <w:r>
        <w:t>Fantastic Four 2099 #1</w:t>
      </w:r>
    </w:p>
    <w:p w:rsidR="00D3227D" w:rsidRDefault="00897A32">
      <w:pPr>
        <w:pStyle w:val="ListBullet"/>
      </w:pPr>
      <w:r>
        <w:t>Annihilation - Scourge Alpha #1</w:t>
      </w:r>
    </w:p>
    <w:p w:rsidR="00D3227D" w:rsidRDefault="00897A32">
      <w:pPr>
        <w:pStyle w:val="ListBullet"/>
      </w:pPr>
      <w:r>
        <w:t>Excalibur #2</w:t>
      </w:r>
    </w:p>
    <w:p w:rsidR="00D3227D" w:rsidRDefault="00897A32">
      <w:pPr>
        <w:pStyle w:val="ListBullet"/>
      </w:pPr>
      <w:r>
        <w:t>Marauders #2</w:t>
      </w:r>
    </w:p>
    <w:p w:rsidR="00D3227D" w:rsidRDefault="00897A32">
      <w:pPr>
        <w:pStyle w:val="ListBullet"/>
      </w:pPr>
      <w:r>
        <w:t>Amazing Mary Jane #2</w:t>
      </w:r>
    </w:p>
    <w:p w:rsidR="00D3227D" w:rsidRDefault="00897A32">
      <w:pPr>
        <w:pStyle w:val="ListBullet"/>
      </w:pPr>
      <w:r>
        <w:t>Spider-Verse #2</w:t>
      </w:r>
    </w:p>
    <w:p w:rsidR="00D3227D" w:rsidRDefault="00897A32">
      <w:pPr>
        <w:pStyle w:val="ListBullet"/>
      </w:pPr>
      <w:r>
        <w:t>King Thor #3</w:t>
      </w:r>
    </w:p>
    <w:p w:rsidR="00D3227D" w:rsidRDefault="00897A32">
      <w:pPr>
        <w:pStyle w:val="ListBullet"/>
      </w:pPr>
      <w:r>
        <w:t>Strikeforce #3</w:t>
      </w:r>
    </w:p>
    <w:p w:rsidR="00D3227D" w:rsidRDefault="00897A32">
      <w:pPr>
        <w:pStyle w:val="ListBullet"/>
      </w:pPr>
      <w:r>
        <w:t>Gwenpool Strikes Back #4</w:t>
      </w:r>
    </w:p>
    <w:p w:rsidR="00D3227D" w:rsidRDefault="00897A32">
      <w:pPr>
        <w:pStyle w:val="ListBullet"/>
      </w:pPr>
      <w:r>
        <w:t>Marvel's Spider-Man: Velocity #4</w:t>
      </w:r>
    </w:p>
    <w:p w:rsidR="00D3227D" w:rsidRDefault="00897A32">
      <w:pPr>
        <w:pStyle w:val="ListBullet"/>
      </w:pPr>
      <w:r>
        <w:t>Punisher Kill Krew #5</w:t>
      </w:r>
    </w:p>
    <w:p w:rsidR="00D3227D" w:rsidRDefault="00897A32">
      <w:pPr>
        <w:pStyle w:val="ListBullet"/>
      </w:pPr>
      <w:r>
        <w:t>Aero #5</w:t>
      </w:r>
    </w:p>
    <w:p w:rsidR="00D3227D" w:rsidRDefault="00897A32">
      <w:pPr>
        <w:pStyle w:val="ListBullet"/>
      </w:pPr>
      <w:r>
        <w:t>Absolute Carnage #5</w:t>
      </w:r>
    </w:p>
    <w:p w:rsidR="00D3227D" w:rsidRDefault="00897A32">
      <w:pPr>
        <w:pStyle w:val="ListBullet"/>
      </w:pPr>
      <w:r>
        <w:t>Loki #5</w:t>
      </w:r>
    </w:p>
    <w:p w:rsidR="00D3227D" w:rsidRDefault="00897A32">
      <w:pPr>
        <w:pStyle w:val="ListBullet"/>
      </w:pPr>
      <w:r>
        <w:t>Conan the Barbarian #11</w:t>
      </w:r>
    </w:p>
    <w:p w:rsidR="00D3227D" w:rsidRDefault="00897A32">
      <w:pPr>
        <w:pStyle w:val="ListBullet"/>
      </w:pPr>
      <w:r>
        <w:t>Captain Marvel #12</w:t>
      </w:r>
    </w:p>
    <w:p w:rsidR="00D3227D" w:rsidRDefault="00897A32">
      <w:pPr>
        <w:pStyle w:val="ListBullet"/>
      </w:pPr>
      <w:r>
        <w:t>Captain America #16</w:t>
      </w:r>
    </w:p>
    <w:p w:rsidR="00D3227D" w:rsidRDefault="00897A32">
      <w:pPr>
        <w:pStyle w:val="ListBullet"/>
      </w:pPr>
      <w:r>
        <w:t>Tony Stark: Iron Man #18</w:t>
      </w:r>
    </w:p>
    <w:p w:rsidR="00D3227D" w:rsidRDefault="00897A32">
      <w:pPr>
        <w:pStyle w:val="ListBullet"/>
      </w:pPr>
      <w:r>
        <w:t>Avengers #26</w:t>
      </w:r>
    </w:p>
    <w:p w:rsidR="00D3227D" w:rsidRDefault="00897A32">
      <w:pPr>
        <w:pStyle w:val="ListBullet"/>
      </w:pPr>
      <w:r>
        <w:t>Immortal Hulk #27</w:t>
      </w:r>
    </w:p>
    <w:p w:rsidR="00D3227D" w:rsidRDefault="00897A32">
      <w:pPr>
        <w:pStyle w:val="ListBullet"/>
      </w:pPr>
      <w:r>
        <w:t>The Amazing Spider-Man #34</w:t>
      </w:r>
    </w:p>
    <w:p w:rsidR="00D3227D" w:rsidRDefault="00897A32">
      <w:pPr>
        <w:pStyle w:val="ListBullet"/>
      </w:pPr>
      <w:r>
        <w:t>Star Wars #75</w:t>
      </w:r>
    </w:p>
    <w:p w:rsidR="00D3227D" w:rsidRDefault="00897A32">
      <w:pPr>
        <w:pStyle w:val="ListBullet"/>
      </w:pPr>
      <w:r>
        <w:t>Punisher: Soviet #1</w:t>
      </w:r>
    </w:p>
    <w:p w:rsidR="00D3227D" w:rsidRDefault="00897A32">
      <w:pPr>
        <w:pStyle w:val="ListBullet"/>
      </w:pPr>
      <w:r>
        <w:t>Fallen Angels #1</w:t>
      </w:r>
    </w:p>
    <w:p w:rsidR="00D3227D" w:rsidRDefault="00897A32">
      <w:pPr>
        <w:pStyle w:val="ListBullet"/>
      </w:pPr>
      <w:r>
        <w:t>Morbius #1</w:t>
      </w:r>
    </w:p>
    <w:p w:rsidR="00D3227D" w:rsidRDefault="00897A32">
      <w:pPr>
        <w:pStyle w:val="ListBullet"/>
      </w:pPr>
      <w:r>
        <w:t>Marvel Tales: Doctor Strange #1</w:t>
      </w:r>
    </w:p>
    <w:p w:rsidR="00D3227D" w:rsidRDefault="00897A32">
      <w:pPr>
        <w:pStyle w:val="ListBullet"/>
      </w:pPr>
      <w:r>
        <w:t>Black Cat Annual #1</w:t>
      </w:r>
    </w:p>
    <w:p w:rsidR="00D3227D" w:rsidRDefault="00897A32">
      <w:pPr>
        <w:pStyle w:val="ListBullet"/>
      </w:pPr>
      <w:r>
        <w:t>Tomb Of Dracula Facsimile Edition #1</w:t>
      </w:r>
    </w:p>
    <w:p w:rsidR="00D3227D" w:rsidRDefault="00897A32">
      <w:pPr>
        <w:pStyle w:val="ListBullet"/>
      </w:pPr>
      <w:r>
        <w:t>X-Men #2</w:t>
      </w:r>
    </w:p>
    <w:p w:rsidR="00D3227D" w:rsidRDefault="00897A32">
      <w:pPr>
        <w:pStyle w:val="ListBullet"/>
      </w:pPr>
      <w:r>
        <w:t>Black Panther and the Agents of Wakanda #3</w:t>
      </w:r>
    </w:p>
    <w:p w:rsidR="00D3227D" w:rsidRDefault="00897A32">
      <w:pPr>
        <w:pStyle w:val="ListBullet"/>
      </w:pPr>
      <w:r>
        <w:t>Age of Conan: Valeria #4</w:t>
      </w:r>
    </w:p>
    <w:p w:rsidR="00D3227D" w:rsidRDefault="00897A32">
      <w:pPr>
        <w:pStyle w:val="ListBullet"/>
      </w:pPr>
      <w:r>
        <w:t>Star Wars: Jedi Fallen Order - Dark Temple #4</w:t>
      </w:r>
    </w:p>
    <w:p w:rsidR="00D3227D" w:rsidRDefault="00897A32">
      <w:pPr>
        <w:pStyle w:val="ListBullet"/>
      </w:pPr>
      <w:r>
        <w:t>Agents of Atlas #4</w:t>
      </w:r>
    </w:p>
    <w:p w:rsidR="00D3227D" w:rsidRDefault="00897A32">
      <w:pPr>
        <w:pStyle w:val="ListBullet"/>
      </w:pPr>
      <w:r>
        <w:t>Future Foundation #4</w:t>
      </w:r>
    </w:p>
    <w:p w:rsidR="00D3227D" w:rsidRDefault="00897A32">
      <w:pPr>
        <w:pStyle w:val="ListBullet"/>
      </w:pPr>
      <w:r>
        <w:t>History of the Marvel Universe #5</w:t>
      </w:r>
    </w:p>
    <w:p w:rsidR="00D3227D" w:rsidRDefault="00897A32">
      <w:pPr>
        <w:pStyle w:val="ListBullet"/>
      </w:pPr>
      <w:r>
        <w:t>Star Wars: Target Vader #5</w:t>
      </w:r>
    </w:p>
    <w:p w:rsidR="00D3227D" w:rsidRDefault="00897A32">
      <w:pPr>
        <w:pStyle w:val="ListBullet"/>
      </w:pPr>
      <w:r>
        <w:t>Guardians of the Galaxy #11</w:t>
      </w:r>
    </w:p>
    <w:p w:rsidR="00D3227D" w:rsidRDefault="00897A32">
      <w:pPr>
        <w:pStyle w:val="ListBullet"/>
      </w:pPr>
      <w:r>
        <w:t>Savage Sword of Conan #11</w:t>
      </w:r>
    </w:p>
    <w:p w:rsidR="00D3227D" w:rsidRDefault="00897A32">
      <w:pPr>
        <w:pStyle w:val="ListBullet"/>
      </w:pPr>
      <w:r>
        <w:t>Invaders #11</w:t>
      </w:r>
    </w:p>
    <w:p w:rsidR="00D3227D" w:rsidRDefault="00897A32">
      <w:pPr>
        <w:pStyle w:val="ListBullet"/>
      </w:pPr>
      <w:r>
        <w:t>Runaways #27</w:t>
      </w:r>
    </w:p>
    <w:p w:rsidR="00D3227D" w:rsidRDefault="00897A32">
      <w:pPr>
        <w:pStyle w:val="ListBullet"/>
      </w:pPr>
      <w:r>
        <w:t>The Unbeatable Squirrel Girl #50</w:t>
      </w:r>
    </w:p>
    <w:p w:rsidR="00D3227D" w:rsidRDefault="00897A32">
      <w:pPr>
        <w:pStyle w:val="ListBullet"/>
      </w:pPr>
      <w:r>
        <w:t>Star Wars #74</w:t>
      </w:r>
    </w:p>
    <w:p w:rsidR="00D3227D" w:rsidRDefault="00897A32">
      <w:pPr>
        <w:pStyle w:val="ListBullet"/>
      </w:pPr>
      <w:r>
        <w:t>Avengers: Wanted by the Collector! #0</w:t>
      </w:r>
    </w:p>
    <w:p w:rsidR="00D3227D" w:rsidRDefault="00897A32">
      <w:pPr>
        <w:pStyle w:val="ListBullet"/>
      </w:pPr>
      <w:r>
        <w:t>New Mutants #1</w:t>
      </w:r>
    </w:p>
    <w:p w:rsidR="00D3227D" w:rsidRDefault="00897A32">
      <w:pPr>
        <w:pStyle w:val="ListBullet"/>
      </w:pPr>
      <w:r>
        <w:t>X-Force #1</w:t>
      </w:r>
    </w:p>
    <w:p w:rsidR="00D3227D" w:rsidRDefault="00897A32">
      <w:pPr>
        <w:pStyle w:val="ListBullet"/>
      </w:pPr>
      <w:r>
        <w:t>Spider-Man &amp; Venom: Double Trouble #1</w:t>
      </w:r>
    </w:p>
    <w:p w:rsidR="00D3227D" w:rsidRDefault="00897A32">
      <w:pPr>
        <w:pStyle w:val="ListBullet"/>
      </w:pPr>
      <w:r>
        <w:t>Yondu #1</w:t>
      </w:r>
    </w:p>
    <w:p w:rsidR="00D3227D" w:rsidRDefault="00897A32">
      <w:pPr>
        <w:pStyle w:val="ListBullet"/>
      </w:pPr>
      <w:r>
        <w:t>Future Fight Firsts: Crescent and Io #1</w:t>
      </w:r>
    </w:p>
    <w:p w:rsidR="00D3227D" w:rsidRDefault="00897A32">
      <w:pPr>
        <w:pStyle w:val="ListBullet"/>
      </w:pPr>
      <w:r>
        <w:t>Absolute Carnage: Weapon Plus #1</w:t>
      </w:r>
    </w:p>
    <w:p w:rsidR="00D3227D" w:rsidRDefault="00897A32">
      <w:pPr>
        <w:pStyle w:val="ListBullet"/>
      </w:pPr>
      <w:r>
        <w:t>X-Force Director's Cut Edition #1</w:t>
      </w:r>
    </w:p>
    <w:p w:rsidR="00D3227D" w:rsidRDefault="00897A32">
      <w:pPr>
        <w:pStyle w:val="ListBullet"/>
      </w:pPr>
      <w:r>
        <w:t>Ghost Rider #2</w:t>
      </w:r>
    </w:p>
    <w:p w:rsidR="00D3227D" w:rsidRDefault="00897A32">
      <w:pPr>
        <w:pStyle w:val="ListBullet"/>
      </w:pPr>
      <w:r>
        <w:t>Doctor Doom #2</w:t>
      </w:r>
    </w:p>
    <w:p w:rsidR="00D3227D" w:rsidRDefault="00897A32">
      <w:pPr>
        <w:pStyle w:val="ListBullet"/>
      </w:pPr>
      <w:r>
        <w:t>The Web of Black Widow #3</w:t>
      </w:r>
    </w:p>
    <w:p w:rsidR="00D3227D" w:rsidRDefault="00897A32">
      <w:pPr>
        <w:pStyle w:val="ListBullet"/>
      </w:pPr>
      <w:r>
        <w:t>Sword Master #5</w:t>
      </w:r>
    </w:p>
    <w:p w:rsidR="00D3227D" w:rsidRDefault="00897A32">
      <w:pPr>
        <w:pStyle w:val="ListBullet"/>
      </w:pPr>
      <w:r>
        <w:t>Black Cat #6</w:t>
      </w:r>
    </w:p>
    <w:p w:rsidR="00D3227D" w:rsidRDefault="00897A32">
      <w:pPr>
        <w:pStyle w:val="ListBullet"/>
      </w:pPr>
      <w:r>
        <w:t>Savage Avengers #7</w:t>
      </w:r>
    </w:p>
    <w:p w:rsidR="00D3227D" w:rsidRDefault="00897A32">
      <w:pPr>
        <w:pStyle w:val="ListBullet"/>
      </w:pPr>
      <w:r>
        <w:t>Magnificent Ms. Marvel #9</w:t>
      </w:r>
    </w:p>
    <w:p w:rsidR="00D3227D" w:rsidRDefault="00897A32">
      <w:pPr>
        <w:pStyle w:val="ListBullet"/>
      </w:pPr>
      <w:r>
        <w:t>Old Man Quill #11</w:t>
      </w:r>
    </w:p>
    <w:p w:rsidR="00D3227D" w:rsidRDefault="00897A32">
      <w:pPr>
        <w:pStyle w:val="ListBullet"/>
      </w:pPr>
      <w:r>
        <w:t>Miles Morales: Spider-Man #12</w:t>
      </w:r>
    </w:p>
    <w:p w:rsidR="00D3227D" w:rsidRDefault="00897A32">
      <w:pPr>
        <w:pStyle w:val="ListBullet"/>
      </w:pPr>
      <w:r>
        <w:t>Daredevil #13</w:t>
      </w:r>
    </w:p>
    <w:p w:rsidR="00D3227D" w:rsidRDefault="00897A32">
      <w:pPr>
        <w:pStyle w:val="ListBullet"/>
      </w:pPr>
      <w:r>
        <w:t>Fantastic Four #16</w:t>
      </w:r>
    </w:p>
    <w:p w:rsidR="00D3227D" w:rsidRDefault="00897A32">
      <w:pPr>
        <w:pStyle w:val="ListBullet"/>
      </w:pPr>
      <w:r>
        <w:t>Immortal Hulk #26</w:t>
      </w:r>
    </w:p>
    <w:p w:rsidR="00D3227D" w:rsidRDefault="00897A32">
      <w:pPr>
        <w:pStyle w:val="ListBullet"/>
      </w:pPr>
      <w:r>
        <w:t>The Amazing Spider-Man #33</w:t>
      </w:r>
    </w:p>
    <w:p w:rsidR="00D3227D" w:rsidRDefault="00897A32">
      <w:pPr>
        <w:pStyle w:val="ListBullet"/>
      </w:pPr>
      <w:r>
        <w:t>Star Wars: Doctor Aphra #38</w:t>
      </w:r>
    </w:p>
    <w:p w:rsidR="00D3227D" w:rsidRDefault="00897A32">
      <w:pPr>
        <w:pStyle w:val="Heading3"/>
      </w:pPr>
      <w:r>
        <w:t>December, 2019</w:t>
      </w:r>
    </w:p>
    <w:p w:rsidR="00D3227D" w:rsidRDefault="00897A32">
      <w:r>
        <w:t xml:space="preserve">Number of comics published this month: </w:t>
      </w:r>
      <w:r>
        <w:rPr>
          <w:b/>
        </w:rPr>
        <w:t>105</w:t>
      </w:r>
    </w:p>
    <w:p w:rsidR="00D3227D" w:rsidRDefault="00897A32">
      <w:pPr>
        <w:pStyle w:val="ListBullet"/>
      </w:pPr>
      <w:r>
        <w:t>Incoming! #1</w:t>
      </w:r>
    </w:p>
    <w:p w:rsidR="00D3227D" w:rsidRDefault="00897A32">
      <w:pPr>
        <w:pStyle w:val="ListBullet"/>
      </w:pPr>
      <w:r>
        <w:t>Dr. Strange #1</w:t>
      </w:r>
    </w:p>
    <w:p w:rsidR="00D3227D" w:rsidRDefault="00897A32">
      <w:pPr>
        <w:pStyle w:val="ListBullet"/>
      </w:pPr>
      <w:r>
        <w:t>Spider-Ham #1</w:t>
      </w:r>
    </w:p>
    <w:p w:rsidR="00D3227D" w:rsidRDefault="00897A32">
      <w:pPr>
        <w:pStyle w:val="ListBullet"/>
      </w:pPr>
      <w:r>
        <w:t>Venom #21</w:t>
      </w:r>
    </w:p>
    <w:p w:rsidR="00D3227D" w:rsidRDefault="00897A32">
      <w:pPr>
        <w:pStyle w:val="ListBullet"/>
      </w:pPr>
      <w:r>
        <w:t>Star Wars: Empire Ascendant #1</w:t>
      </w:r>
    </w:p>
    <w:p w:rsidR="00D3227D" w:rsidRDefault="00897A32">
      <w:pPr>
        <w:pStyle w:val="ListBullet"/>
      </w:pPr>
      <w:r>
        <w:t>2099 Omega #1</w:t>
      </w:r>
    </w:p>
    <w:p w:rsidR="00D3227D" w:rsidRDefault="00897A32">
      <w:pPr>
        <w:pStyle w:val="ListBullet"/>
      </w:pPr>
      <w:r>
        <w:t>Annihilation - Scourge Omega #1</w:t>
      </w:r>
    </w:p>
    <w:p w:rsidR="00D3227D" w:rsidRDefault="00897A32">
      <w:pPr>
        <w:pStyle w:val="ListBullet"/>
      </w:pPr>
      <w:r>
        <w:t>Marvel Tales: Annihilation #1</w:t>
      </w:r>
    </w:p>
    <w:p w:rsidR="00D3227D" w:rsidRDefault="00897A32">
      <w:pPr>
        <w:pStyle w:val="ListBullet"/>
      </w:pPr>
      <w:r>
        <w:t>Revenge of the Cosmic Ghost Rider #1</w:t>
      </w:r>
    </w:p>
    <w:p w:rsidR="00D3227D" w:rsidRDefault="00897A32">
      <w:pPr>
        <w:pStyle w:val="ListBullet"/>
      </w:pPr>
      <w:r>
        <w:t>Star Wars: The Rise of Kylo Ren #1</w:t>
      </w:r>
    </w:p>
    <w:p w:rsidR="00D3227D" w:rsidRDefault="00897A32">
      <w:pPr>
        <w:pStyle w:val="ListBullet"/>
      </w:pPr>
      <w:r>
        <w:t>True Believers: Annihilation - Mantis #1</w:t>
      </w:r>
    </w:p>
    <w:p w:rsidR="00D3227D" w:rsidRDefault="00897A32">
      <w:pPr>
        <w:pStyle w:val="ListBullet"/>
      </w:pPr>
      <w:r>
        <w:t>True Believers: Annihilation - Moondragon #1</w:t>
      </w:r>
    </w:p>
    <w:p w:rsidR="00D3227D" w:rsidRDefault="00897A32">
      <w:pPr>
        <w:pStyle w:val="ListBullet"/>
      </w:pPr>
      <w:r>
        <w:t>True Believers: Annihilation - Odinpower #1</w:t>
      </w:r>
    </w:p>
    <w:p w:rsidR="00D3227D" w:rsidRDefault="00897A32">
      <w:pPr>
        <w:pStyle w:val="ListBullet"/>
      </w:pPr>
      <w:r>
        <w:t>True Believers: Annihilation - Super-Adaptoid #1</w:t>
      </w:r>
    </w:p>
    <w:p w:rsidR="00D3227D" w:rsidRDefault="00897A32">
      <w:pPr>
        <w:pStyle w:val="ListBullet"/>
      </w:pPr>
      <w:r>
        <w:t>True Believers: Annihilation - Super-Skrull #1</w:t>
      </w:r>
    </w:p>
    <w:p w:rsidR="00D3227D" w:rsidRDefault="00897A32">
      <w:pPr>
        <w:pStyle w:val="ListBullet"/>
      </w:pPr>
      <w:r>
        <w:t>Eternals: Facsimile Edition #1</w:t>
      </w:r>
    </w:p>
    <w:p w:rsidR="00D3227D" w:rsidRDefault="00897A32">
      <w:pPr>
        <w:pStyle w:val="ListBullet"/>
      </w:pPr>
      <w:r>
        <w:t>Eternals: Secrets From The Marvel Universe #1</w:t>
      </w:r>
    </w:p>
    <w:p w:rsidR="00D3227D" w:rsidRDefault="00897A32">
      <w:pPr>
        <w:pStyle w:val="ListBullet"/>
      </w:pPr>
      <w:r>
        <w:t>League of Legends: Zed #2</w:t>
      </w:r>
    </w:p>
    <w:p w:rsidR="00D3227D" w:rsidRDefault="00897A32">
      <w:pPr>
        <w:pStyle w:val="ListBullet"/>
      </w:pPr>
      <w:r>
        <w:t>Scream: Curse of Carnage #2</w:t>
      </w:r>
    </w:p>
    <w:p w:rsidR="00D3227D" w:rsidRDefault="00897A32">
      <w:pPr>
        <w:pStyle w:val="ListBullet"/>
      </w:pPr>
      <w:r>
        <w:t>Conan: Serpent War #2</w:t>
      </w:r>
    </w:p>
    <w:p w:rsidR="00D3227D" w:rsidRDefault="00897A32">
      <w:pPr>
        <w:pStyle w:val="ListBullet"/>
      </w:pPr>
      <w:r>
        <w:t>Spider-Man #3</w:t>
      </w:r>
    </w:p>
    <w:p w:rsidR="00D3227D" w:rsidRDefault="00897A32">
      <w:pPr>
        <w:pStyle w:val="ListBullet"/>
      </w:pPr>
      <w:r>
        <w:t>Excalibur #4</w:t>
      </w:r>
    </w:p>
    <w:p w:rsidR="00D3227D" w:rsidRDefault="00897A32">
      <w:pPr>
        <w:pStyle w:val="ListBullet"/>
      </w:pPr>
      <w:r>
        <w:t>Fallen Angels #4</w:t>
      </w:r>
    </w:p>
    <w:p w:rsidR="00D3227D" w:rsidRDefault="00897A32">
      <w:pPr>
        <w:pStyle w:val="ListBullet"/>
      </w:pPr>
      <w:r>
        <w:t>Marauders #4</w:t>
      </w:r>
    </w:p>
    <w:p w:rsidR="00D3227D" w:rsidRDefault="00897A32">
      <w:pPr>
        <w:pStyle w:val="ListBullet"/>
      </w:pPr>
      <w:r>
        <w:t>New Mutants #4</w:t>
      </w:r>
    </w:p>
    <w:p w:rsidR="00D3227D" w:rsidRDefault="00897A32">
      <w:pPr>
        <w:pStyle w:val="ListBullet"/>
      </w:pPr>
      <w:r>
        <w:t>X-Force #4</w:t>
      </w:r>
    </w:p>
    <w:p w:rsidR="00D3227D" w:rsidRDefault="00897A32">
      <w:pPr>
        <w:pStyle w:val="ListBullet"/>
      </w:pPr>
      <w:r>
        <w:t>King Thor #4</w:t>
      </w:r>
    </w:p>
    <w:p w:rsidR="00D3227D" w:rsidRDefault="00897A32">
      <w:pPr>
        <w:pStyle w:val="ListBullet"/>
      </w:pPr>
      <w:r>
        <w:t>Gwenpool Strikes Back #5</w:t>
      </w:r>
    </w:p>
    <w:p w:rsidR="00D3227D" w:rsidRDefault="00897A32">
      <w:pPr>
        <w:pStyle w:val="ListBullet"/>
      </w:pPr>
      <w:r>
        <w:t>Ghost-Spider #5</w:t>
      </w:r>
    </w:p>
    <w:p w:rsidR="00D3227D" w:rsidRDefault="00897A32">
      <w:pPr>
        <w:pStyle w:val="ListBullet"/>
      </w:pPr>
      <w:r>
        <w:t>Agents of Atlas #5</w:t>
      </w:r>
    </w:p>
    <w:p w:rsidR="00D3227D" w:rsidRDefault="00897A32">
      <w:pPr>
        <w:pStyle w:val="ListBullet"/>
      </w:pPr>
      <w:r>
        <w:t>Future Foundation #5</w:t>
      </w:r>
    </w:p>
    <w:p w:rsidR="00D3227D" w:rsidRDefault="00897A32">
      <w:pPr>
        <w:pStyle w:val="ListBullet"/>
      </w:pPr>
      <w:r>
        <w:t>Marvel's Spider-Man: Velocity #5</w:t>
      </w:r>
    </w:p>
    <w:p w:rsidR="00D3227D" w:rsidRDefault="00897A32">
      <w:pPr>
        <w:pStyle w:val="ListBullet"/>
      </w:pPr>
      <w:r>
        <w:t>History of the Marvel Universe #6</w:t>
      </w:r>
    </w:p>
    <w:p w:rsidR="00D3227D" w:rsidRDefault="00897A32">
      <w:pPr>
        <w:pStyle w:val="ListBullet"/>
      </w:pPr>
      <w:r>
        <w:t>Guardians of the Galaxy #12</w:t>
      </w:r>
    </w:p>
    <w:p w:rsidR="00D3227D" w:rsidRDefault="00897A32">
      <w:pPr>
        <w:pStyle w:val="ListBullet"/>
      </w:pPr>
      <w:r>
        <w:t>Invaders #12</w:t>
      </w:r>
    </w:p>
    <w:p w:rsidR="00D3227D" w:rsidRDefault="00897A32">
      <w:pPr>
        <w:pStyle w:val="ListBullet"/>
      </w:pPr>
      <w:r>
        <w:t>Daredevil #15</w:t>
      </w:r>
    </w:p>
    <w:p w:rsidR="00D3227D" w:rsidRDefault="00897A32">
      <w:pPr>
        <w:pStyle w:val="ListBullet"/>
      </w:pPr>
      <w:r>
        <w:t>Black Panther #19</w:t>
      </w:r>
    </w:p>
    <w:p w:rsidR="00D3227D" w:rsidRDefault="00897A32">
      <w:pPr>
        <w:pStyle w:val="ListBullet"/>
      </w:pPr>
      <w:r>
        <w:t>Tony Stark: Iron Man #19</w:t>
      </w:r>
    </w:p>
    <w:p w:rsidR="00D3227D" w:rsidRDefault="00897A32">
      <w:pPr>
        <w:pStyle w:val="ListBullet"/>
      </w:pPr>
      <w:r>
        <w:t>Runaways #28</w:t>
      </w:r>
    </w:p>
    <w:p w:rsidR="00D3227D" w:rsidRDefault="00897A32">
      <w:pPr>
        <w:pStyle w:val="ListBullet"/>
      </w:pPr>
      <w:r>
        <w:t>Avengers #28</w:t>
      </w:r>
    </w:p>
    <w:p w:rsidR="00D3227D" w:rsidRDefault="00897A32">
      <w:pPr>
        <w:pStyle w:val="ListBullet"/>
      </w:pPr>
      <w:r>
        <w:t>The Amazing Spider-Man #36</w:t>
      </w:r>
    </w:p>
    <w:p w:rsidR="00D3227D" w:rsidRDefault="00897A32">
      <w:pPr>
        <w:pStyle w:val="ListBullet"/>
      </w:pPr>
      <w:r>
        <w:t>Symbiote Spider-Man: Alien Reality #1</w:t>
      </w:r>
    </w:p>
    <w:p w:rsidR="00D3227D" w:rsidRDefault="00897A32">
      <w:pPr>
        <w:pStyle w:val="ListBullet"/>
      </w:pPr>
      <w:r>
        <w:t>Annihilation - Scourge: Silver Surfer #1</w:t>
      </w:r>
    </w:p>
    <w:p w:rsidR="00D3227D" w:rsidRDefault="00897A32">
      <w:pPr>
        <w:pStyle w:val="ListBullet"/>
      </w:pPr>
      <w:r>
        <w:t>Annihilation - Scourge: Beta Ray Bill #1</w:t>
      </w:r>
    </w:p>
    <w:p w:rsidR="00D3227D" w:rsidRDefault="00897A32">
      <w:pPr>
        <w:pStyle w:val="ListBullet"/>
      </w:pPr>
      <w:r>
        <w:t>Doom 2099 #1</w:t>
      </w:r>
    </w:p>
    <w:p w:rsidR="00D3227D" w:rsidRDefault="00897A32">
      <w:pPr>
        <w:pStyle w:val="ListBullet"/>
      </w:pPr>
      <w:r>
        <w:t>Marvel's Avengers: Iron Man #1</w:t>
      </w:r>
    </w:p>
    <w:p w:rsidR="00D3227D" w:rsidRDefault="00897A32">
      <w:pPr>
        <w:pStyle w:val="ListBullet"/>
      </w:pPr>
      <w:r>
        <w:t>Spider-Man 2099 #1</w:t>
      </w:r>
    </w:p>
    <w:p w:rsidR="00D3227D" w:rsidRDefault="00897A32">
      <w:pPr>
        <w:pStyle w:val="ListBullet"/>
      </w:pPr>
      <w:r>
        <w:t>True Believers: Annihilation - Annihilus #1</w:t>
      </w:r>
    </w:p>
    <w:p w:rsidR="00D3227D" w:rsidRDefault="00897A32">
      <w:pPr>
        <w:pStyle w:val="ListBullet"/>
      </w:pPr>
      <w:r>
        <w:t>True Believers: Annihilation - Man-Wolf In Space #1</w:t>
      </w:r>
    </w:p>
    <w:p w:rsidR="00D3227D" w:rsidRDefault="00897A32">
      <w:pPr>
        <w:pStyle w:val="ListBullet"/>
      </w:pPr>
      <w:r>
        <w:t>True Believers: Annihilation - Nova #1</w:t>
      </w:r>
    </w:p>
    <w:p w:rsidR="00D3227D" w:rsidRDefault="00897A32">
      <w:pPr>
        <w:pStyle w:val="ListBullet"/>
      </w:pPr>
      <w:r>
        <w:t>True Believers: Annihilation - Omega The Unknown #1</w:t>
      </w:r>
    </w:p>
    <w:p w:rsidR="00D3227D" w:rsidRDefault="00897A32">
      <w:pPr>
        <w:pStyle w:val="ListBullet"/>
      </w:pPr>
      <w:r>
        <w:t>True Believers: Annihilation - Quasar #1</w:t>
      </w:r>
    </w:p>
    <w:p w:rsidR="00D3227D" w:rsidRDefault="00897A32">
      <w:pPr>
        <w:pStyle w:val="ListBullet"/>
      </w:pPr>
      <w:r>
        <w:t>Punisher: Soviet #2</w:t>
      </w:r>
    </w:p>
    <w:p w:rsidR="00D3227D" w:rsidRDefault="00897A32">
      <w:pPr>
        <w:pStyle w:val="ListBullet"/>
      </w:pPr>
      <w:r>
        <w:t>Morbius #2</w:t>
      </w:r>
    </w:p>
    <w:p w:rsidR="00D3227D" w:rsidRDefault="00897A32">
      <w:pPr>
        <w:pStyle w:val="ListBullet"/>
      </w:pPr>
      <w:r>
        <w:t>Fallen Angels #3</w:t>
      </w:r>
    </w:p>
    <w:p w:rsidR="00D3227D" w:rsidRDefault="00897A32">
      <w:pPr>
        <w:pStyle w:val="ListBullet"/>
      </w:pPr>
      <w:r>
        <w:t>New Mutants #3</w:t>
      </w:r>
    </w:p>
    <w:p w:rsidR="00D3227D" w:rsidRDefault="00897A32">
      <w:pPr>
        <w:pStyle w:val="ListBullet"/>
      </w:pPr>
      <w:r>
        <w:t>X-Force #3</w:t>
      </w:r>
    </w:p>
    <w:p w:rsidR="00D3227D" w:rsidRDefault="00897A32">
      <w:pPr>
        <w:pStyle w:val="ListBullet"/>
      </w:pPr>
      <w:r>
        <w:t>Ghost Rider #3</w:t>
      </w:r>
    </w:p>
    <w:p w:rsidR="00D3227D" w:rsidRDefault="00897A32">
      <w:pPr>
        <w:pStyle w:val="ListBullet"/>
      </w:pPr>
      <w:r>
        <w:t>Yondu #3</w:t>
      </w:r>
    </w:p>
    <w:p w:rsidR="00D3227D" w:rsidRDefault="00897A32">
      <w:pPr>
        <w:pStyle w:val="ListBullet"/>
      </w:pPr>
      <w:r>
        <w:t>Amazing Mary Jane #3</w:t>
      </w:r>
    </w:p>
    <w:p w:rsidR="00D3227D" w:rsidRDefault="00897A32">
      <w:pPr>
        <w:pStyle w:val="ListBullet"/>
      </w:pPr>
      <w:r>
        <w:t>Spider-Verse #3</w:t>
      </w:r>
    </w:p>
    <w:p w:rsidR="00D3227D" w:rsidRDefault="00897A32">
      <w:pPr>
        <w:pStyle w:val="ListBullet"/>
      </w:pPr>
      <w:r>
        <w:t>Giant-Size Defenders: Facsimile Edition #3</w:t>
      </w:r>
    </w:p>
    <w:p w:rsidR="00D3227D" w:rsidRDefault="00897A32">
      <w:pPr>
        <w:pStyle w:val="ListBullet"/>
      </w:pPr>
      <w:r>
        <w:t>Black Panther and the Agents of Wakanda #4</w:t>
      </w:r>
    </w:p>
    <w:p w:rsidR="00D3227D" w:rsidRDefault="00897A32">
      <w:pPr>
        <w:pStyle w:val="ListBullet"/>
      </w:pPr>
      <w:r>
        <w:t>Strikeforce #4</w:t>
      </w:r>
    </w:p>
    <w:p w:rsidR="00D3227D" w:rsidRDefault="00897A32">
      <w:pPr>
        <w:pStyle w:val="ListBullet"/>
      </w:pPr>
      <w:r>
        <w:t>Age of Conan: Valeria #5</w:t>
      </w:r>
    </w:p>
    <w:p w:rsidR="00D3227D" w:rsidRDefault="00897A32">
      <w:pPr>
        <w:pStyle w:val="ListBullet"/>
      </w:pPr>
      <w:r>
        <w:t>Aero #6</w:t>
      </w:r>
    </w:p>
    <w:p w:rsidR="00D3227D" w:rsidRDefault="00897A32">
      <w:pPr>
        <w:pStyle w:val="ListBullet"/>
      </w:pPr>
      <w:r>
        <w:t>Valkyrie: Jane Foster #6</w:t>
      </w:r>
    </w:p>
    <w:p w:rsidR="00D3227D" w:rsidRDefault="00897A32">
      <w:pPr>
        <w:pStyle w:val="ListBullet"/>
      </w:pPr>
      <w:r>
        <w:t>Star Wars: Target Vader #6</w:t>
      </w:r>
    </w:p>
    <w:p w:rsidR="00D3227D" w:rsidRDefault="00897A32">
      <w:pPr>
        <w:pStyle w:val="ListBullet"/>
      </w:pPr>
      <w:r>
        <w:t>Savage Sword of Conan #12</w:t>
      </w:r>
    </w:p>
    <w:p w:rsidR="00D3227D" w:rsidRDefault="00897A32">
      <w:pPr>
        <w:pStyle w:val="ListBullet"/>
      </w:pPr>
      <w:r>
        <w:t>Miles Morales: Spider-Man #13</w:t>
      </w:r>
    </w:p>
    <w:p w:rsidR="00D3227D" w:rsidRDefault="00897A32">
      <w:pPr>
        <w:pStyle w:val="ListBullet"/>
      </w:pPr>
      <w:r>
        <w:t>Captain Marvel #13</w:t>
      </w:r>
    </w:p>
    <w:p w:rsidR="00D3227D" w:rsidRDefault="00897A32">
      <w:pPr>
        <w:pStyle w:val="ListBullet"/>
      </w:pPr>
      <w:r>
        <w:t>Friendly Neighborhood Spider-Man #14</w:t>
      </w:r>
    </w:p>
    <w:p w:rsidR="00D3227D" w:rsidRDefault="00897A32">
      <w:pPr>
        <w:pStyle w:val="ListBullet"/>
      </w:pPr>
      <w:r>
        <w:t>Captain America #17</w:t>
      </w:r>
    </w:p>
    <w:p w:rsidR="00D3227D" w:rsidRDefault="00897A32">
      <w:pPr>
        <w:pStyle w:val="ListBullet"/>
      </w:pPr>
      <w:r>
        <w:t>Fantastic Four #17</w:t>
      </w:r>
    </w:p>
    <w:p w:rsidR="00D3227D" w:rsidRDefault="00897A32">
      <w:pPr>
        <w:pStyle w:val="ListBullet"/>
      </w:pPr>
      <w:r>
        <w:t>Immortal Hulk #28</w:t>
      </w:r>
    </w:p>
    <w:p w:rsidR="00D3227D" w:rsidRDefault="00897A32">
      <w:pPr>
        <w:pStyle w:val="ListBullet"/>
      </w:pPr>
      <w:r>
        <w:t>Star Wars: Doctor Aphra #40</w:t>
      </w:r>
    </w:p>
    <w:p w:rsidR="00D3227D" w:rsidRDefault="00897A32">
      <w:pPr>
        <w:pStyle w:val="ListBullet"/>
      </w:pPr>
      <w:r>
        <w:t>True Believers: Conan: Serpent War - The Valley Of The Worm #0</w:t>
      </w:r>
    </w:p>
    <w:p w:rsidR="00D3227D" w:rsidRDefault="00897A32">
      <w:pPr>
        <w:pStyle w:val="ListBullet"/>
      </w:pPr>
      <w:r>
        <w:t>Annihilation - Scourge: Nova #1</w:t>
      </w:r>
    </w:p>
    <w:p w:rsidR="00D3227D" w:rsidRDefault="00897A32">
      <w:pPr>
        <w:pStyle w:val="ListBullet"/>
      </w:pPr>
      <w:r>
        <w:t>Annihilation - Scourge: Fantastic Four #1</w:t>
      </w:r>
    </w:p>
    <w:p w:rsidR="00D3227D" w:rsidRDefault="00897A32">
      <w:pPr>
        <w:pStyle w:val="ListBullet"/>
      </w:pPr>
      <w:r>
        <w:t>Thor: The Worthy #1</w:t>
      </w:r>
    </w:p>
    <w:p w:rsidR="00D3227D" w:rsidRDefault="00897A32">
      <w:pPr>
        <w:pStyle w:val="ListBullet"/>
      </w:pPr>
      <w:r>
        <w:t>Venom 2099 #1</w:t>
      </w:r>
    </w:p>
    <w:p w:rsidR="00D3227D" w:rsidRDefault="00897A32">
      <w:pPr>
        <w:pStyle w:val="ListBullet"/>
      </w:pPr>
      <w:r>
        <w:t>Conan: Serpent War #1</w:t>
      </w:r>
    </w:p>
    <w:p w:rsidR="00D3227D" w:rsidRDefault="00897A32">
      <w:pPr>
        <w:pStyle w:val="ListBullet"/>
      </w:pPr>
      <w:r>
        <w:t>Ghost Rider 2099 #1</w:t>
      </w:r>
    </w:p>
    <w:p w:rsidR="00D3227D" w:rsidRDefault="00897A32">
      <w:pPr>
        <w:pStyle w:val="ListBullet"/>
      </w:pPr>
      <w:r>
        <w:t>True Believers: Star Wars - According To The Droids #1</w:t>
      </w:r>
    </w:p>
    <w:p w:rsidR="00D3227D" w:rsidRDefault="00897A32">
      <w:pPr>
        <w:pStyle w:val="ListBullet"/>
      </w:pPr>
      <w:r>
        <w:t>True Believers: Star Wars - Death Probe #1</w:t>
      </w:r>
    </w:p>
    <w:p w:rsidR="00D3227D" w:rsidRDefault="00897A32">
      <w:pPr>
        <w:pStyle w:val="ListBullet"/>
      </w:pPr>
      <w:r>
        <w:t>True Believers: Star Wars - Hutt Run #1</w:t>
      </w:r>
    </w:p>
    <w:p w:rsidR="00D3227D" w:rsidRDefault="00897A32">
      <w:pPr>
        <w:pStyle w:val="ListBullet"/>
      </w:pPr>
      <w:r>
        <w:t>True Believers: Star Wars - The Hunter #1</w:t>
      </w:r>
    </w:p>
    <w:p w:rsidR="00D3227D" w:rsidRDefault="00897A32">
      <w:pPr>
        <w:pStyle w:val="ListBullet"/>
      </w:pPr>
      <w:r>
        <w:t>True Believers: Star Wars - Vader vs. Leia #1</w:t>
      </w:r>
    </w:p>
    <w:p w:rsidR="00D3227D" w:rsidRDefault="00897A32">
      <w:pPr>
        <w:pStyle w:val="ListBullet"/>
      </w:pPr>
      <w:r>
        <w:t>Conan: Serpent War Director's Cut Edition #1</w:t>
      </w:r>
    </w:p>
    <w:p w:rsidR="00D3227D" w:rsidRDefault="00897A32">
      <w:pPr>
        <w:pStyle w:val="ListBullet"/>
      </w:pPr>
      <w:r>
        <w:t>Star Wars Facsimile Edition #1</w:t>
      </w:r>
    </w:p>
    <w:p w:rsidR="00D3227D" w:rsidRDefault="00897A32">
      <w:pPr>
        <w:pStyle w:val="ListBullet"/>
      </w:pPr>
      <w:r>
        <w:t>Star Wars Saga #1</w:t>
      </w:r>
    </w:p>
    <w:p w:rsidR="00D3227D" w:rsidRDefault="00897A32">
      <w:pPr>
        <w:pStyle w:val="ListBullet"/>
      </w:pPr>
      <w:r>
        <w:t>Spider-Man &amp; Venom: Double Trouble #2</w:t>
      </w:r>
    </w:p>
    <w:p w:rsidR="00D3227D" w:rsidRDefault="00897A32">
      <w:pPr>
        <w:pStyle w:val="ListBullet"/>
      </w:pPr>
      <w:r>
        <w:t>Excalibur #3</w:t>
      </w:r>
    </w:p>
    <w:p w:rsidR="00D3227D" w:rsidRDefault="00897A32">
      <w:pPr>
        <w:pStyle w:val="ListBullet"/>
      </w:pPr>
      <w:r>
        <w:t>Marauders #3</w:t>
      </w:r>
    </w:p>
    <w:p w:rsidR="00D3227D" w:rsidRDefault="00897A32">
      <w:pPr>
        <w:pStyle w:val="ListBullet"/>
      </w:pPr>
      <w:r>
        <w:t>X-Men #3</w:t>
      </w:r>
    </w:p>
    <w:p w:rsidR="00D3227D" w:rsidRDefault="00897A32">
      <w:pPr>
        <w:pStyle w:val="ListBullet"/>
      </w:pPr>
      <w:r>
        <w:t>Doctor Doom #3</w:t>
      </w:r>
    </w:p>
    <w:p w:rsidR="00D3227D" w:rsidRDefault="00897A32">
      <w:pPr>
        <w:pStyle w:val="ListBullet"/>
      </w:pPr>
      <w:r>
        <w:t>The Web of Black Widow #4</w:t>
      </w:r>
    </w:p>
    <w:p w:rsidR="00D3227D" w:rsidRDefault="00897A32">
      <w:pPr>
        <w:pStyle w:val="ListBullet"/>
      </w:pPr>
      <w:r>
        <w:t>Star Wars: Jedi Fallen Order - Dark Temple #5</w:t>
      </w:r>
    </w:p>
    <w:p w:rsidR="00D3227D" w:rsidRDefault="00897A32">
      <w:pPr>
        <w:pStyle w:val="ListBullet"/>
      </w:pPr>
      <w:r>
        <w:t>Sword Master #6</w:t>
      </w:r>
    </w:p>
    <w:p w:rsidR="00D3227D" w:rsidRDefault="00897A32">
      <w:pPr>
        <w:pStyle w:val="ListBullet"/>
      </w:pPr>
      <w:r>
        <w:t>Black Cat #7</w:t>
      </w:r>
    </w:p>
    <w:p w:rsidR="00D3227D" w:rsidRDefault="00897A32">
      <w:pPr>
        <w:pStyle w:val="ListBullet"/>
      </w:pPr>
      <w:r>
        <w:t>Savage Avengers #8</w:t>
      </w:r>
    </w:p>
    <w:p w:rsidR="00D3227D" w:rsidRDefault="00897A32">
      <w:pPr>
        <w:pStyle w:val="ListBullet"/>
      </w:pPr>
      <w:r>
        <w:t>Magnificent Ms. Marvel #10</w:t>
      </w:r>
    </w:p>
    <w:p w:rsidR="00D3227D" w:rsidRDefault="00897A32">
      <w:pPr>
        <w:pStyle w:val="ListBullet"/>
      </w:pPr>
      <w:r>
        <w:t>Old Man Quill #12</w:t>
      </w:r>
    </w:p>
    <w:p w:rsidR="00D3227D" w:rsidRDefault="00897A32">
      <w:pPr>
        <w:pStyle w:val="ListBullet"/>
      </w:pPr>
      <w:r>
        <w:t>Daredevil #14</w:t>
      </w:r>
    </w:p>
    <w:p w:rsidR="00D3227D" w:rsidRDefault="00897A32">
      <w:pPr>
        <w:pStyle w:val="ListBullet"/>
      </w:pPr>
      <w:r>
        <w:t>The Amazing Spider-Man #35</w:t>
      </w:r>
    </w:p>
    <w:p w:rsidR="00D3227D" w:rsidRDefault="00897A32">
      <w:pPr>
        <w:pStyle w:val="Heading3"/>
      </w:pPr>
      <w:r>
        <w:t>January, 2020</w:t>
      </w:r>
    </w:p>
    <w:p w:rsidR="00D3227D" w:rsidRDefault="00897A32">
      <w:r>
        <w:t xml:space="preserve">Number of comics published this month: </w:t>
      </w:r>
      <w:r>
        <w:rPr>
          <w:b/>
        </w:rPr>
        <w:t>103</w:t>
      </w:r>
    </w:p>
    <w:p w:rsidR="00D3227D" w:rsidRDefault="00897A32">
      <w:pPr>
        <w:pStyle w:val="ListBullet"/>
      </w:pPr>
      <w:r>
        <w:t>Captain Marvel: The End #1</w:t>
      </w:r>
    </w:p>
    <w:p w:rsidR="00D3227D" w:rsidRDefault="00897A32">
      <w:pPr>
        <w:pStyle w:val="ListBullet"/>
      </w:pPr>
      <w:r>
        <w:t>Deadpool: The End #1</w:t>
      </w:r>
    </w:p>
    <w:p w:rsidR="00D3227D" w:rsidRDefault="00897A32">
      <w:pPr>
        <w:pStyle w:val="ListBullet"/>
      </w:pPr>
      <w:r>
        <w:t>Doctor Strange: The End #1</w:t>
      </w:r>
    </w:p>
    <w:p w:rsidR="00D3227D" w:rsidRDefault="00897A32">
      <w:pPr>
        <w:pStyle w:val="ListBullet"/>
      </w:pPr>
      <w:r>
        <w:t>Avengers of the Wastelands #1</w:t>
      </w:r>
    </w:p>
    <w:p w:rsidR="00D3227D" w:rsidRDefault="00897A32">
      <w:pPr>
        <w:pStyle w:val="ListBullet"/>
      </w:pPr>
      <w:r>
        <w:t>Ravencroft #1</w:t>
      </w:r>
    </w:p>
    <w:p w:rsidR="00D3227D" w:rsidRDefault="00897A32">
      <w:pPr>
        <w:pStyle w:val="ListBullet"/>
      </w:pPr>
      <w:r>
        <w:t>Weapon Plus: World War IV #1</w:t>
      </w:r>
    </w:p>
    <w:p w:rsidR="00D3227D" w:rsidRDefault="00897A32">
      <w:pPr>
        <w:pStyle w:val="ListBullet"/>
      </w:pPr>
      <w:r>
        <w:t>Amazing Spider-Man: The Daily Bugle #1</w:t>
      </w:r>
    </w:p>
    <w:p w:rsidR="00D3227D" w:rsidRDefault="00897A32">
      <w:pPr>
        <w:pStyle w:val="ListBullet"/>
      </w:pPr>
      <w:r>
        <w:t>True Believers: The Criminally Insane - Absorbing Man #1</w:t>
      </w:r>
    </w:p>
    <w:p w:rsidR="00D3227D" w:rsidRDefault="00897A32">
      <w:pPr>
        <w:pStyle w:val="ListBullet"/>
      </w:pPr>
      <w:r>
        <w:t>True Believers: The Criminally Insane - Klaw #1</w:t>
      </w:r>
    </w:p>
    <w:p w:rsidR="00D3227D" w:rsidRDefault="00897A32">
      <w:pPr>
        <w:pStyle w:val="ListBullet"/>
      </w:pPr>
      <w:r>
        <w:t>Wolverine vs. Sabretooth 3D #1</w:t>
      </w:r>
    </w:p>
    <w:p w:rsidR="00D3227D" w:rsidRDefault="00897A32">
      <w:pPr>
        <w:pStyle w:val="ListBullet"/>
      </w:pPr>
      <w:r>
        <w:t>Tarot #2</w:t>
      </w:r>
    </w:p>
    <w:p w:rsidR="00D3227D" w:rsidRDefault="00897A32">
      <w:pPr>
        <w:pStyle w:val="ListBullet"/>
      </w:pPr>
      <w:r>
        <w:t>Hawkeye: Freefall #2</w:t>
      </w:r>
    </w:p>
    <w:p w:rsidR="00D3227D" w:rsidRDefault="00897A32">
      <w:pPr>
        <w:pStyle w:val="ListBullet"/>
      </w:pPr>
      <w:r>
        <w:t>Dr. Strange #2</w:t>
      </w:r>
    </w:p>
    <w:p w:rsidR="00D3227D" w:rsidRDefault="00897A32">
      <w:pPr>
        <w:pStyle w:val="ListBullet"/>
      </w:pPr>
      <w:r>
        <w:t>Thor #2</w:t>
      </w:r>
    </w:p>
    <w:p w:rsidR="00D3227D" w:rsidRDefault="00897A32">
      <w:pPr>
        <w:pStyle w:val="ListBullet"/>
      </w:pPr>
      <w:r>
        <w:t>Spider-Ham #2</w:t>
      </w:r>
    </w:p>
    <w:p w:rsidR="00D3227D" w:rsidRDefault="00897A32">
      <w:pPr>
        <w:pStyle w:val="ListBullet"/>
      </w:pPr>
      <w:r>
        <w:t>Star Wars #2</w:t>
      </w:r>
    </w:p>
    <w:p w:rsidR="00D3227D" w:rsidRDefault="00897A32">
      <w:pPr>
        <w:pStyle w:val="ListBullet"/>
      </w:pPr>
      <w:r>
        <w:t>Jessica Jones: Blind Spot #2</w:t>
      </w:r>
    </w:p>
    <w:p w:rsidR="00D3227D" w:rsidRDefault="00897A32">
      <w:pPr>
        <w:pStyle w:val="ListBullet"/>
      </w:pPr>
      <w:r>
        <w:t>Scream: Curse of Carnage #3</w:t>
      </w:r>
    </w:p>
    <w:p w:rsidR="00D3227D" w:rsidRDefault="00897A32">
      <w:pPr>
        <w:pStyle w:val="ListBullet"/>
      </w:pPr>
      <w:r>
        <w:t>Spider-Verse #4</w:t>
      </w:r>
    </w:p>
    <w:p w:rsidR="00D3227D" w:rsidRDefault="00897A32">
      <w:pPr>
        <w:pStyle w:val="ListBullet"/>
      </w:pPr>
      <w:r>
        <w:t>X-Men #5</w:t>
      </w:r>
    </w:p>
    <w:p w:rsidR="00D3227D" w:rsidRDefault="00897A32">
      <w:pPr>
        <w:pStyle w:val="ListBullet"/>
      </w:pPr>
      <w:r>
        <w:t>Fallen Angels #6</w:t>
      </w:r>
    </w:p>
    <w:p w:rsidR="00D3227D" w:rsidRDefault="00897A32">
      <w:pPr>
        <w:pStyle w:val="ListBullet"/>
      </w:pPr>
      <w:r>
        <w:t>New Mutants #6</w:t>
      </w:r>
    </w:p>
    <w:p w:rsidR="00D3227D" w:rsidRDefault="00897A32">
      <w:pPr>
        <w:pStyle w:val="ListBullet"/>
      </w:pPr>
      <w:r>
        <w:t>X-Force #6</w:t>
      </w:r>
    </w:p>
    <w:p w:rsidR="00D3227D" w:rsidRDefault="00897A32">
      <w:pPr>
        <w:pStyle w:val="ListBullet"/>
      </w:pPr>
      <w:r>
        <w:t>Fantastic Four Annual Facsimile Edition #6</w:t>
      </w:r>
    </w:p>
    <w:p w:rsidR="00D3227D" w:rsidRDefault="00897A32">
      <w:pPr>
        <w:pStyle w:val="ListBullet"/>
      </w:pPr>
      <w:r>
        <w:t>Conan the Barbarian #12</w:t>
      </w:r>
    </w:p>
    <w:p w:rsidR="00D3227D" w:rsidRDefault="00897A32">
      <w:pPr>
        <w:pStyle w:val="ListBullet"/>
      </w:pPr>
      <w:r>
        <w:t>Captain America #18</w:t>
      </w:r>
    </w:p>
    <w:p w:rsidR="00D3227D" w:rsidRDefault="00897A32">
      <w:pPr>
        <w:pStyle w:val="ListBullet"/>
      </w:pPr>
      <w:r>
        <w:t>Immortal Hulk #30</w:t>
      </w:r>
    </w:p>
    <w:p w:rsidR="00D3227D" w:rsidRDefault="00897A32">
      <w:pPr>
        <w:pStyle w:val="ListBullet"/>
      </w:pPr>
      <w:r>
        <w:t>Avengers #30</w:t>
      </w:r>
    </w:p>
    <w:p w:rsidR="00D3227D" w:rsidRDefault="00897A32">
      <w:pPr>
        <w:pStyle w:val="ListBullet"/>
      </w:pPr>
      <w:r>
        <w:t>Amazing Spider-Man Facsimile Edition #347</w:t>
      </w:r>
    </w:p>
    <w:p w:rsidR="00D3227D" w:rsidRDefault="00897A32">
      <w:pPr>
        <w:pStyle w:val="ListBullet"/>
      </w:pPr>
      <w:r>
        <w:t>Web of Venom: The Good Son #1</w:t>
      </w:r>
    </w:p>
    <w:p w:rsidR="00D3227D" w:rsidRDefault="00897A32">
      <w:pPr>
        <w:pStyle w:val="ListBullet"/>
      </w:pPr>
      <w:r>
        <w:t>Guardians of the Galaxy #1</w:t>
      </w:r>
    </w:p>
    <w:p w:rsidR="00D3227D" w:rsidRDefault="00897A32">
      <w:pPr>
        <w:pStyle w:val="ListBullet"/>
      </w:pPr>
      <w:r>
        <w:t>Ruins of Ravencroft: Dracula #1</w:t>
      </w:r>
    </w:p>
    <w:p w:rsidR="00D3227D" w:rsidRDefault="00897A32">
      <w:pPr>
        <w:pStyle w:val="ListBullet"/>
      </w:pPr>
      <w:r>
        <w:t>Atlantis Attacks #1</w:t>
      </w:r>
    </w:p>
    <w:p w:rsidR="00D3227D" w:rsidRDefault="00897A32">
      <w:pPr>
        <w:pStyle w:val="ListBullet"/>
      </w:pPr>
      <w:r>
        <w:t>True Believers: The Criminally Insane - Purple Man #1</w:t>
      </w:r>
    </w:p>
    <w:p w:rsidR="00D3227D" w:rsidRDefault="00897A32">
      <w:pPr>
        <w:pStyle w:val="ListBullet"/>
      </w:pPr>
      <w:r>
        <w:t>True Believers: The Criminally Insane - Dracula #1</w:t>
      </w:r>
    </w:p>
    <w:p w:rsidR="00D3227D" w:rsidRDefault="00897A32">
      <w:pPr>
        <w:pStyle w:val="ListBullet"/>
      </w:pPr>
      <w:r>
        <w:t>Conan: Serpent War #4</w:t>
      </w:r>
    </w:p>
    <w:p w:rsidR="00D3227D" w:rsidRDefault="00897A32">
      <w:pPr>
        <w:pStyle w:val="ListBullet"/>
      </w:pPr>
      <w:r>
        <w:t>Excalibur #6</w:t>
      </w:r>
    </w:p>
    <w:p w:rsidR="00D3227D" w:rsidRDefault="00897A32">
      <w:pPr>
        <w:pStyle w:val="ListBullet"/>
      </w:pPr>
      <w:r>
        <w:t>Marauders #6</w:t>
      </w:r>
    </w:p>
    <w:p w:rsidR="00D3227D" w:rsidRDefault="00897A32">
      <w:pPr>
        <w:pStyle w:val="ListBullet"/>
      </w:pPr>
      <w:r>
        <w:t>Captain Marvel #14</w:t>
      </w:r>
    </w:p>
    <w:p w:rsidR="00D3227D" w:rsidRDefault="00897A32">
      <w:pPr>
        <w:pStyle w:val="ListBullet"/>
      </w:pPr>
      <w:r>
        <w:t>Fantastic Four #18</w:t>
      </w:r>
    </w:p>
    <w:p w:rsidR="00D3227D" w:rsidRDefault="00897A32">
      <w:pPr>
        <w:pStyle w:val="ListBullet"/>
      </w:pPr>
      <w:r>
        <w:t>Black Panther #20</w:t>
      </w:r>
    </w:p>
    <w:p w:rsidR="00D3227D" w:rsidRDefault="00897A32">
      <w:pPr>
        <w:pStyle w:val="ListBullet"/>
      </w:pPr>
      <w:r>
        <w:t>The Amazing Spider-Man #38</w:t>
      </w:r>
    </w:p>
    <w:p w:rsidR="00D3227D" w:rsidRDefault="00897A32">
      <w:pPr>
        <w:pStyle w:val="ListBullet"/>
      </w:pPr>
      <w:r>
        <w:t>Marvel's Black Widow Prelude #1</w:t>
      </w:r>
    </w:p>
    <w:p w:rsidR="00D3227D" w:rsidRDefault="00897A32">
      <w:pPr>
        <w:pStyle w:val="ListBullet"/>
      </w:pPr>
      <w:r>
        <w:t>Marvel Tales: Ravencroft #1</w:t>
      </w:r>
    </w:p>
    <w:p w:rsidR="00D3227D" w:rsidRDefault="00897A32">
      <w:pPr>
        <w:pStyle w:val="ListBullet"/>
      </w:pPr>
      <w:r>
        <w:t>Venom: The End #1</w:t>
      </w:r>
    </w:p>
    <w:p w:rsidR="00D3227D" w:rsidRDefault="00897A32">
      <w:pPr>
        <w:pStyle w:val="ListBullet"/>
      </w:pPr>
      <w:r>
        <w:t>Marvel's Spider-Man: The Black Cat Strikes #1</w:t>
      </w:r>
    </w:p>
    <w:p w:rsidR="00D3227D" w:rsidRDefault="00897A32">
      <w:pPr>
        <w:pStyle w:val="ListBullet"/>
      </w:pPr>
      <w:r>
        <w:t>Iron Man 2020 #1</w:t>
      </w:r>
    </w:p>
    <w:p w:rsidR="00D3227D" w:rsidRDefault="00897A32">
      <w:pPr>
        <w:pStyle w:val="ListBullet"/>
      </w:pPr>
      <w:r>
        <w:t>Ruins Of Ravencroft: Sabretooth #1</w:t>
      </w:r>
    </w:p>
    <w:p w:rsidR="00D3227D" w:rsidRDefault="00897A32">
      <w:pPr>
        <w:pStyle w:val="ListBullet"/>
      </w:pPr>
      <w:r>
        <w:t>True Believers: The Criminally Insane - Gypsy Moth #1</w:t>
      </w:r>
    </w:p>
    <w:p w:rsidR="00D3227D" w:rsidRDefault="00897A32">
      <w:pPr>
        <w:pStyle w:val="ListBullet"/>
      </w:pPr>
      <w:r>
        <w:t>True Believers: The Criminally Insane - Mandarin  #1</w:t>
      </w:r>
    </w:p>
    <w:p w:rsidR="00D3227D" w:rsidRDefault="00897A32">
      <w:pPr>
        <w:pStyle w:val="ListBullet"/>
      </w:pPr>
      <w:r>
        <w:t>Jessica Jones: Blind Spot #1</w:t>
      </w:r>
    </w:p>
    <w:p w:rsidR="00D3227D" w:rsidRDefault="00897A32">
      <w:pPr>
        <w:pStyle w:val="ListBullet"/>
      </w:pPr>
      <w:r>
        <w:t>Iron Man 2020: Director’s Cut Edition #1</w:t>
      </w:r>
    </w:p>
    <w:p w:rsidR="00D3227D" w:rsidRDefault="00897A32">
      <w:pPr>
        <w:pStyle w:val="ListBullet"/>
      </w:pPr>
      <w:r>
        <w:t>Revenge of the Cosmic Ghost Rider #2</w:t>
      </w:r>
    </w:p>
    <w:p w:rsidR="00D3227D" w:rsidRDefault="00897A32">
      <w:pPr>
        <w:pStyle w:val="ListBullet"/>
      </w:pPr>
      <w:r>
        <w:t>League of Legends: Zed #3</w:t>
      </w:r>
    </w:p>
    <w:p w:rsidR="00D3227D" w:rsidRDefault="00897A32">
      <w:pPr>
        <w:pStyle w:val="ListBullet"/>
      </w:pPr>
      <w:r>
        <w:t>Valkyrie: Jane Foster #7</w:t>
      </w:r>
    </w:p>
    <w:p w:rsidR="00D3227D" w:rsidRDefault="00897A32">
      <w:pPr>
        <w:pStyle w:val="ListBullet"/>
      </w:pPr>
      <w:r>
        <w:t>Runaways #29</w:t>
      </w:r>
    </w:p>
    <w:p w:rsidR="00D3227D" w:rsidRDefault="00897A32">
      <w:pPr>
        <w:pStyle w:val="ListBullet"/>
      </w:pPr>
      <w:r>
        <w:t>Avengers #29</w:t>
      </w:r>
    </w:p>
    <w:p w:rsidR="00D3227D" w:rsidRDefault="00897A32">
      <w:pPr>
        <w:pStyle w:val="ListBullet"/>
      </w:pPr>
      <w:r>
        <w:t>Incredible Hulk: Facsimile Edition #180</w:t>
      </w:r>
    </w:p>
    <w:p w:rsidR="00D3227D" w:rsidRDefault="00897A32">
      <w:pPr>
        <w:pStyle w:val="ListBullet"/>
      </w:pPr>
      <w:r>
        <w:t>True Believers: The Criminally Insane - Masters Of Evil #1</w:t>
      </w:r>
    </w:p>
    <w:p w:rsidR="00D3227D" w:rsidRDefault="00897A32">
      <w:pPr>
        <w:pStyle w:val="ListBullet"/>
      </w:pPr>
      <w:r>
        <w:t>Miles Morales: The End #1</w:t>
      </w:r>
    </w:p>
    <w:p w:rsidR="00D3227D" w:rsidRDefault="00897A32">
      <w:pPr>
        <w:pStyle w:val="ListBullet"/>
      </w:pPr>
      <w:r>
        <w:t>Marvel's Avengers: Thor #1</w:t>
      </w:r>
    </w:p>
    <w:p w:rsidR="00D3227D" w:rsidRDefault="00897A32">
      <w:pPr>
        <w:pStyle w:val="ListBullet"/>
      </w:pPr>
      <w:r>
        <w:t>Marvels X #1</w:t>
      </w:r>
    </w:p>
    <w:p w:rsidR="00D3227D" w:rsidRDefault="00897A32">
      <w:pPr>
        <w:pStyle w:val="ListBullet"/>
      </w:pPr>
      <w:r>
        <w:t>Ruins Of Ravencroft: Carnage #1</w:t>
      </w:r>
    </w:p>
    <w:p w:rsidR="00D3227D" w:rsidRDefault="00897A32">
      <w:pPr>
        <w:pStyle w:val="ListBullet"/>
      </w:pPr>
      <w:r>
        <w:t>Star #1</w:t>
      </w:r>
    </w:p>
    <w:p w:rsidR="00D3227D" w:rsidRDefault="00897A32">
      <w:pPr>
        <w:pStyle w:val="ListBullet"/>
      </w:pPr>
      <w:r>
        <w:t>True Believers: The Criminally Insane - Bushman #1</w:t>
      </w:r>
    </w:p>
    <w:p w:rsidR="00D3227D" w:rsidRDefault="00897A32">
      <w:pPr>
        <w:pStyle w:val="ListBullet"/>
      </w:pPr>
      <w:r>
        <w:t>Deadpool #2</w:t>
      </w:r>
    </w:p>
    <w:p w:rsidR="00D3227D" w:rsidRDefault="00897A32">
      <w:pPr>
        <w:pStyle w:val="ListBullet"/>
      </w:pPr>
      <w:r>
        <w:t>Symbiote Spider-Man: Alien Reality #2</w:t>
      </w:r>
    </w:p>
    <w:p w:rsidR="00D3227D" w:rsidRDefault="00897A32">
      <w:pPr>
        <w:pStyle w:val="ListBullet"/>
      </w:pPr>
      <w:r>
        <w:t>Star Wars: The Rise of Kylo Ren #2</w:t>
      </w:r>
    </w:p>
    <w:p w:rsidR="00D3227D" w:rsidRDefault="00897A32">
      <w:pPr>
        <w:pStyle w:val="ListBullet"/>
      </w:pPr>
      <w:r>
        <w:t>Conan: Serpent War #3</w:t>
      </w:r>
    </w:p>
    <w:p w:rsidR="00D3227D" w:rsidRDefault="00897A32">
      <w:pPr>
        <w:pStyle w:val="ListBullet"/>
      </w:pPr>
      <w:r>
        <w:t>Morbius #3</w:t>
      </w:r>
    </w:p>
    <w:p w:rsidR="00D3227D" w:rsidRDefault="00897A32">
      <w:pPr>
        <w:pStyle w:val="ListBullet"/>
      </w:pPr>
      <w:r>
        <w:t>Ghost Rider #4</w:t>
      </w:r>
    </w:p>
    <w:p w:rsidR="00D3227D" w:rsidRDefault="00897A32">
      <w:pPr>
        <w:pStyle w:val="ListBullet"/>
      </w:pPr>
      <w:r>
        <w:t>Yondu #4</w:t>
      </w:r>
    </w:p>
    <w:p w:rsidR="00D3227D" w:rsidRDefault="00897A32">
      <w:pPr>
        <w:pStyle w:val="ListBullet"/>
      </w:pPr>
      <w:r>
        <w:t>Amazing Mary Jane #4</w:t>
      </w:r>
    </w:p>
    <w:p w:rsidR="00D3227D" w:rsidRDefault="00897A32">
      <w:pPr>
        <w:pStyle w:val="ListBullet"/>
      </w:pPr>
      <w:r>
        <w:t>Excalibur #5</w:t>
      </w:r>
    </w:p>
    <w:p w:rsidR="00D3227D" w:rsidRDefault="00897A32">
      <w:pPr>
        <w:pStyle w:val="ListBullet"/>
      </w:pPr>
      <w:r>
        <w:t>Fallen Angels #5</w:t>
      </w:r>
    </w:p>
    <w:p w:rsidR="00D3227D" w:rsidRDefault="00897A32">
      <w:pPr>
        <w:pStyle w:val="ListBullet"/>
      </w:pPr>
      <w:r>
        <w:t>New Mutants #5</w:t>
      </w:r>
    </w:p>
    <w:p w:rsidR="00D3227D" w:rsidRDefault="00897A32">
      <w:pPr>
        <w:pStyle w:val="ListBullet"/>
      </w:pPr>
      <w:r>
        <w:t>X-Force #5</w:t>
      </w:r>
    </w:p>
    <w:p w:rsidR="00D3227D" w:rsidRDefault="00897A32">
      <w:pPr>
        <w:pStyle w:val="ListBullet"/>
      </w:pPr>
      <w:r>
        <w:t>Strikeforce #5</w:t>
      </w:r>
    </w:p>
    <w:p w:rsidR="00D3227D" w:rsidRDefault="00897A32">
      <w:pPr>
        <w:pStyle w:val="ListBullet"/>
      </w:pPr>
      <w:r>
        <w:t>Ghost-Spider #6</w:t>
      </w:r>
    </w:p>
    <w:p w:rsidR="00D3227D" w:rsidRDefault="00897A32">
      <w:pPr>
        <w:pStyle w:val="ListBullet"/>
      </w:pPr>
      <w:r>
        <w:t>Aero #7</w:t>
      </w:r>
    </w:p>
    <w:p w:rsidR="00D3227D" w:rsidRDefault="00897A32">
      <w:pPr>
        <w:pStyle w:val="ListBullet"/>
      </w:pPr>
      <w:r>
        <w:t>Black Cat #8</w:t>
      </w:r>
    </w:p>
    <w:p w:rsidR="00D3227D" w:rsidRDefault="00897A32">
      <w:pPr>
        <w:pStyle w:val="ListBullet"/>
      </w:pPr>
      <w:r>
        <w:t>Savage Avengers #9</w:t>
      </w:r>
    </w:p>
    <w:p w:rsidR="00D3227D" w:rsidRDefault="00897A32">
      <w:pPr>
        <w:pStyle w:val="ListBullet"/>
      </w:pPr>
      <w:r>
        <w:t>Magnificent Ms. Marvel #11</w:t>
      </w:r>
    </w:p>
    <w:p w:rsidR="00D3227D" w:rsidRDefault="00897A32">
      <w:pPr>
        <w:pStyle w:val="ListBullet"/>
      </w:pPr>
      <w:r>
        <w:t>Venom #22</w:t>
      </w:r>
    </w:p>
    <w:p w:rsidR="00D3227D" w:rsidRDefault="00897A32">
      <w:pPr>
        <w:pStyle w:val="ListBullet"/>
      </w:pPr>
      <w:r>
        <w:t>Immortal Hulk #29</w:t>
      </w:r>
    </w:p>
    <w:p w:rsidR="00D3227D" w:rsidRDefault="00897A32">
      <w:pPr>
        <w:pStyle w:val="ListBullet"/>
      </w:pPr>
      <w:r>
        <w:t>The Amazing Spider-Man #37</w:t>
      </w:r>
    </w:p>
    <w:p w:rsidR="00D3227D" w:rsidRDefault="00897A32">
      <w:pPr>
        <w:pStyle w:val="ListBullet"/>
      </w:pPr>
      <w:r>
        <w:t>Tarot #1</w:t>
      </w:r>
    </w:p>
    <w:p w:rsidR="00D3227D" w:rsidRDefault="00897A32">
      <w:pPr>
        <w:pStyle w:val="ListBullet"/>
      </w:pPr>
      <w:r>
        <w:t>Hawkeye: Freefall #1</w:t>
      </w:r>
    </w:p>
    <w:p w:rsidR="00D3227D" w:rsidRDefault="00897A32">
      <w:pPr>
        <w:pStyle w:val="ListBullet"/>
      </w:pPr>
      <w:r>
        <w:t>Thor #1</w:t>
      </w:r>
    </w:p>
    <w:p w:rsidR="00D3227D" w:rsidRDefault="00897A32">
      <w:pPr>
        <w:pStyle w:val="ListBullet"/>
      </w:pPr>
      <w:r>
        <w:t>Star Wars #1</w:t>
      </w:r>
    </w:p>
    <w:p w:rsidR="00D3227D" w:rsidRDefault="00897A32">
      <w:pPr>
        <w:pStyle w:val="ListBullet"/>
      </w:pPr>
      <w:r>
        <w:t>True Believers: The Criminally Insane - Bullseye  #1</w:t>
      </w:r>
    </w:p>
    <w:p w:rsidR="00D3227D" w:rsidRDefault="00897A32">
      <w:pPr>
        <w:pStyle w:val="ListBullet"/>
      </w:pPr>
      <w:r>
        <w:t>True Believers: The Criminally Insane - Green Goblin #1</w:t>
      </w:r>
    </w:p>
    <w:p w:rsidR="00D3227D" w:rsidRDefault="00897A32">
      <w:pPr>
        <w:pStyle w:val="ListBullet"/>
      </w:pPr>
      <w:r>
        <w:t>Thor Director's Cut Edition #1</w:t>
      </w:r>
    </w:p>
    <w:p w:rsidR="00D3227D" w:rsidRDefault="00897A32">
      <w:pPr>
        <w:pStyle w:val="ListBullet"/>
      </w:pPr>
      <w:r>
        <w:t>Punisher: Soviet #3</w:t>
      </w:r>
    </w:p>
    <w:p w:rsidR="00D3227D" w:rsidRDefault="00897A32">
      <w:pPr>
        <w:pStyle w:val="ListBullet"/>
      </w:pPr>
      <w:r>
        <w:t>Spider-Man &amp; Venom: Double Trouble #3</w:t>
      </w:r>
    </w:p>
    <w:p w:rsidR="00D3227D" w:rsidRDefault="00897A32">
      <w:pPr>
        <w:pStyle w:val="ListBullet"/>
      </w:pPr>
      <w:r>
        <w:t>X-Men #4</w:t>
      </w:r>
    </w:p>
    <w:p w:rsidR="00D3227D" w:rsidRDefault="00897A32">
      <w:pPr>
        <w:pStyle w:val="ListBullet"/>
      </w:pPr>
      <w:r>
        <w:t>Doctor Doom #4</w:t>
      </w:r>
    </w:p>
    <w:p w:rsidR="00D3227D" w:rsidRDefault="00897A32">
      <w:pPr>
        <w:pStyle w:val="ListBullet"/>
      </w:pPr>
      <w:r>
        <w:t>Marauders #5</w:t>
      </w:r>
    </w:p>
    <w:p w:rsidR="00D3227D" w:rsidRDefault="00897A32">
      <w:pPr>
        <w:pStyle w:val="ListBullet"/>
      </w:pPr>
      <w:r>
        <w:t>Black Panther and the Agents of Wakanda #5</w:t>
      </w:r>
    </w:p>
    <w:p w:rsidR="00D3227D" w:rsidRDefault="00897A32">
      <w:pPr>
        <w:pStyle w:val="ListBullet"/>
      </w:pPr>
      <w:r>
        <w:t>The Web of Black Widow #5</w:t>
      </w:r>
    </w:p>
    <w:p w:rsidR="00D3227D" w:rsidRDefault="00897A32">
      <w:pPr>
        <w:pStyle w:val="ListBullet"/>
      </w:pPr>
      <w:r>
        <w:t>Sword Master #7</w:t>
      </w:r>
    </w:p>
    <w:p w:rsidR="00D3227D" w:rsidRDefault="00897A32">
      <w:pPr>
        <w:pStyle w:val="ListBullet"/>
      </w:pPr>
      <w:r>
        <w:t>Miles Morales: Spider-Man #14</w:t>
      </w:r>
    </w:p>
    <w:p w:rsidR="00D3227D" w:rsidRDefault="00897A32">
      <w:pPr>
        <w:pStyle w:val="ListBullet"/>
      </w:pPr>
      <w:r>
        <w:t>Daredevil #16</w:t>
      </w:r>
    </w:p>
    <w:p w:rsidR="00D3227D" w:rsidRDefault="00897A32">
      <w:pPr>
        <w:pStyle w:val="Heading3"/>
      </w:pPr>
      <w:r>
        <w:t>February, 2020</w:t>
      </w:r>
    </w:p>
    <w:p w:rsidR="00D3227D" w:rsidRDefault="00897A32">
      <w:r>
        <w:t xml:space="preserve">Number of comics published this month: </w:t>
      </w:r>
      <w:r>
        <w:rPr>
          <w:b/>
        </w:rPr>
        <w:t>96</w:t>
      </w:r>
    </w:p>
    <w:p w:rsidR="00D3227D" w:rsidRDefault="00897A32">
      <w:pPr>
        <w:pStyle w:val="ListBullet"/>
      </w:pPr>
      <w:r>
        <w:t>Fantastic Four: Grimm Noir #1</w:t>
      </w:r>
    </w:p>
    <w:p w:rsidR="00D3227D" w:rsidRDefault="00897A32">
      <w:pPr>
        <w:pStyle w:val="ListBullet"/>
      </w:pPr>
      <w:r>
        <w:t>Falcon &amp; Winter Soldier #1</w:t>
      </w:r>
    </w:p>
    <w:p w:rsidR="00D3227D" w:rsidRDefault="00897A32">
      <w:pPr>
        <w:pStyle w:val="ListBullet"/>
      </w:pPr>
      <w:r>
        <w:t>Giant-Size X-Men: Jean Grey and Emma Frost #1</w:t>
      </w:r>
    </w:p>
    <w:p w:rsidR="00D3227D" w:rsidRDefault="00897A32">
      <w:pPr>
        <w:pStyle w:val="ListBullet"/>
      </w:pPr>
      <w:r>
        <w:t>2020 Force Works #1</w:t>
      </w:r>
    </w:p>
    <w:p w:rsidR="00D3227D" w:rsidRDefault="00897A32">
      <w:pPr>
        <w:pStyle w:val="ListBullet"/>
      </w:pPr>
      <w:r>
        <w:t>True Believers: Iron Man 2020 - War Machine #1</w:t>
      </w:r>
    </w:p>
    <w:p w:rsidR="00D3227D" w:rsidRDefault="00897A32">
      <w:pPr>
        <w:pStyle w:val="ListBullet"/>
      </w:pPr>
      <w:r>
        <w:t>Wolverine by Claremont &amp; Buscema Facsimile Edition #1</w:t>
      </w:r>
    </w:p>
    <w:p w:rsidR="00D3227D" w:rsidRDefault="00897A32">
      <w:pPr>
        <w:pStyle w:val="ListBullet"/>
      </w:pPr>
      <w:r>
        <w:t>X-Men/Fantastic Four #2</w:t>
      </w:r>
    </w:p>
    <w:p w:rsidR="00D3227D" w:rsidRDefault="00897A32">
      <w:pPr>
        <w:pStyle w:val="ListBullet"/>
      </w:pPr>
      <w:r>
        <w:t>Avengers of the Wastelands #2</w:t>
      </w:r>
    </w:p>
    <w:p w:rsidR="00D3227D" w:rsidRDefault="00897A32">
      <w:pPr>
        <w:pStyle w:val="ListBullet"/>
      </w:pPr>
      <w:r>
        <w:t>Ravencroft #2</w:t>
      </w:r>
    </w:p>
    <w:p w:rsidR="00D3227D" w:rsidRDefault="00897A32">
      <w:pPr>
        <w:pStyle w:val="ListBullet"/>
      </w:pPr>
      <w:r>
        <w:t>Ant-Man #2</w:t>
      </w:r>
    </w:p>
    <w:p w:rsidR="00D3227D" w:rsidRDefault="00897A32">
      <w:pPr>
        <w:pStyle w:val="ListBullet"/>
      </w:pPr>
      <w:r>
        <w:t>Amazing Spider-Man: The Daily Bugle #2</w:t>
      </w:r>
    </w:p>
    <w:p w:rsidR="00D3227D" w:rsidRDefault="00897A32">
      <w:pPr>
        <w:pStyle w:val="ListBullet"/>
      </w:pPr>
      <w:r>
        <w:t>Star #2</w:t>
      </w:r>
    </w:p>
    <w:p w:rsidR="00D3227D" w:rsidRDefault="00897A32">
      <w:pPr>
        <w:pStyle w:val="ListBullet"/>
      </w:pPr>
      <w:r>
        <w:t>Tarot #3</w:t>
      </w:r>
    </w:p>
    <w:p w:rsidR="00D3227D" w:rsidRDefault="00897A32">
      <w:pPr>
        <w:pStyle w:val="ListBullet"/>
      </w:pPr>
      <w:r>
        <w:t>Spider-Ham #3</w:t>
      </w:r>
    </w:p>
    <w:p w:rsidR="00D3227D" w:rsidRDefault="00897A32">
      <w:pPr>
        <w:pStyle w:val="ListBullet"/>
      </w:pPr>
      <w:r>
        <w:t>Star Wars #3</w:t>
      </w:r>
    </w:p>
    <w:p w:rsidR="00D3227D" w:rsidRDefault="00897A32">
      <w:pPr>
        <w:pStyle w:val="ListBullet"/>
      </w:pPr>
      <w:r>
        <w:t>Punisher: Soviet #4</w:t>
      </w:r>
    </w:p>
    <w:p w:rsidR="00D3227D" w:rsidRDefault="00897A32">
      <w:pPr>
        <w:pStyle w:val="ListBullet"/>
      </w:pPr>
      <w:r>
        <w:t>Scream: Curse of Carnage #4</w:t>
      </w:r>
    </w:p>
    <w:p w:rsidR="00D3227D" w:rsidRDefault="00897A32">
      <w:pPr>
        <w:pStyle w:val="ListBullet"/>
      </w:pPr>
      <w:r>
        <w:t>Jessica Jones: Blind Spot #4</w:t>
      </w:r>
    </w:p>
    <w:p w:rsidR="00D3227D" w:rsidRDefault="00897A32">
      <w:pPr>
        <w:pStyle w:val="ListBullet"/>
      </w:pPr>
      <w:r>
        <w:t>Ghost Rider #5</w:t>
      </w:r>
    </w:p>
    <w:p w:rsidR="00D3227D" w:rsidRDefault="00897A32">
      <w:pPr>
        <w:pStyle w:val="ListBullet"/>
      </w:pPr>
      <w:r>
        <w:t>X-Men #7</w:t>
      </w:r>
    </w:p>
    <w:p w:rsidR="00D3227D" w:rsidRDefault="00897A32">
      <w:pPr>
        <w:pStyle w:val="ListBullet"/>
      </w:pPr>
      <w:r>
        <w:t>New Mutants #8</w:t>
      </w:r>
    </w:p>
    <w:p w:rsidR="00D3227D" w:rsidRDefault="00897A32">
      <w:pPr>
        <w:pStyle w:val="ListBullet"/>
      </w:pPr>
      <w:r>
        <w:t>X-Force #8</w:t>
      </w:r>
    </w:p>
    <w:p w:rsidR="00D3227D" w:rsidRDefault="00897A32">
      <w:pPr>
        <w:pStyle w:val="ListBullet"/>
      </w:pPr>
      <w:r>
        <w:t>Black Panther #21</w:t>
      </w:r>
    </w:p>
    <w:p w:rsidR="00D3227D" w:rsidRDefault="00897A32">
      <w:pPr>
        <w:pStyle w:val="ListBullet"/>
      </w:pPr>
      <w:r>
        <w:t>Avengers #31</w:t>
      </w:r>
    </w:p>
    <w:p w:rsidR="00D3227D" w:rsidRDefault="00897A32">
      <w:pPr>
        <w:pStyle w:val="ListBullet"/>
      </w:pPr>
      <w:r>
        <w:t>The Amazing Spider-Man #40</w:t>
      </w:r>
    </w:p>
    <w:p w:rsidR="00D3227D" w:rsidRDefault="00897A32">
      <w:pPr>
        <w:pStyle w:val="ListBullet"/>
      </w:pPr>
      <w:r>
        <w:t>Wolverine #1</w:t>
      </w:r>
    </w:p>
    <w:p w:rsidR="00D3227D" w:rsidRDefault="00897A32">
      <w:pPr>
        <w:pStyle w:val="ListBullet"/>
      </w:pPr>
      <w:r>
        <w:t>Marvel's Voices #1</w:t>
      </w:r>
    </w:p>
    <w:p w:rsidR="00D3227D" w:rsidRDefault="00897A32">
      <w:pPr>
        <w:pStyle w:val="ListBullet"/>
      </w:pPr>
      <w:r>
        <w:t>2020 Machine Man #1</w:t>
      </w:r>
    </w:p>
    <w:p w:rsidR="00D3227D" w:rsidRDefault="00897A32">
      <w:pPr>
        <w:pStyle w:val="ListBullet"/>
      </w:pPr>
      <w:r>
        <w:t>True Believers: Iron Man 2020 - Jocasta #1</w:t>
      </w:r>
    </w:p>
    <w:p w:rsidR="00D3227D" w:rsidRDefault="00897A32">
      <w:pPr>
        <w:pStyle w:val="ListBullet"/>
      </w:pPr>
      <w:r>
        <w:t>Marvel's Black Widow Prelude #2</w:t>
      </w:r>
    </w:p>
    <w:p w:rsidR="00D3227D" w:rsidRDefault="00897A32">
      <w:pPr>
        <w:pStyle w:val="ListBullet"/>
      </w:pPr>
      <w:r>
        <w:t>Guardians of the Galaxy #2</w:t>
      </w:r>
    </w:p>
    <w:p w:rsidR="00D3227D" w:rsidRDefault="00897A32">
      <w:pPr>
        <w:pStyle w:val="ListBullet"/>
      </w:pPr>
      <w:r>
        <w:t>Atlantis Attacks #2</w:t>
      </w:r>
    </w:p>
    <w:p w:rsidR="00D3227D" w:rsidRDefault="00897A32">
      <w:pPr>
        <w:pStyle w:val="ListBullet"/>
      </w:pPr>
      <w:r>
        <w:t>Deadpool #3</w:t>
      </w:r>
    </w:p>
    <w:p w:rsidR="00D3227D" w:rsidRDefault="00897A32">
      <w:pPr>
        <w:pStyle w:val="ListBullet"/>
      </w:pPr>
      <w:r>
        <w:t>Revenge of the Cosmic Ghost Rider #3</w:t>
      </w:r>
    </w:p>
    <w:p w:rsidR="00D3227D" w:rsidRDefault="00897A32">
      <w:pPr>
        <w:pStyle w:val="ListBullet"/>
      </w:pPr>
      <w:r>
        <w:t>League of Legends: Zed #4</w:t>
      </w:r>
    </w:p>
    <w:p w:rsidR="00D3227D" w:rsidRDefault="00897A32">
      <w:pPr>
        <w:pStyle w:val="ListBullet"/>
      </w:pPr>
      <w:r>
        <w:t>Amazing Mary Jane #5</w:t>
      </w:r>
    </w:p>
    <w:p w:rsidR="00D3227D" w:rsidRDefault="00897A32">
      <w:pPr>
        <w:pStyle w:val="ListBullet"/>
      </w:pPr>
      <w:r>
        <w:t>New Mutants #7</w:t>
      </w:r>
    </w:p>
    <w:p w:rsidR="00D3227D" w:rsidRDefault="00897A32">
      <w:pPr>
        <w:pStyle w:val="ListBullet"/>
      </w:pPr>
      <w:r>
        <w:t>Ghost-Spider #7</w:t>
      </w:r>
    </w:p>
    <w:p w:rsidR="00D3227D" w:rsidRDefault="00897A32">
      <w:pPr>
        <w:pStyle w:val="ListBullet"/>
      </w:pPr>
      <w:r>
        <w:t>Marauders #8</w:t>
      </w:r>
    </w:p>
    <w:p w:rsidR="00D3227D" w:rsidRDefault="00897A32">
      <w:pPr>
        <w:pStyle w:val="ListBullet"/>
      </w:pPr>
      <w:r>
        <w:t>Valkyrie: Jane Foster #8</w:t>
      </w:r>
    </w:p>
    <w:p w:rsidR="00D3227D" w:rsidRDefault="00897A32">
      <w:pPr>
        <w:pStyle w:val="ListBullet"/>
      </w:pPr>
      <w:r>
        <w:t>Conan the Barbarian #13</w:t>
      </w:r>
    </w:p>
    <w:p w:rsidR="00D3227D" w:rsidRDefault="00897A32">
      <w:pPr>
        <w:pStyle w:val="ListBullet"/>
      </w:pPr>
      <w:r>
        <w:t>Captain Marvel #15</w:t>
      </w:r>
    </w:p>
    <w:p w:rsidR="00D3227D" w:rsidRDefault="00897A32">
      <w:pPr>
        <w:pStyle w:val="ListBullet"/>
      </w:pPr>
      <w:r>
        <w:t>Daredevil #18</w:t>
      </w:r>
    </w:p>
    <w:p w:rsidR="00D3227D" w:rsidRDefault="00897A32">
      <w:pPr>
        <w:pStyle w:val="ListBullet"/>
      </w:pPr>
      <w:r>
        <w:t>Captain America #19</w:t>
      </w:r>
    </w:p>
    <w:p w:rsidR="00D3227D" w:rsidRDefault="00897A32">
      <w:pPr>
        <w:pStyle w:val="ListBullet"/>
      </w:pPr>
      <w:r>
        <w:t>Fantastic Four #19</w:t>
      </w:r>
    </w:p>
    <w:p w:rsidR="00D3227D" w:rsidRDefault="00897A32">
      <w:pPr>
        <w:pStyle w:val="ListBullet"/>
      </w:pPr>
      <w:r>
        <w:t>Runaways #30</w:t>
      </w:r>
    </w:p>
    <w:p w:rsidR="00D3227D" w:rsidRDefault="00897A32">
      <w:pPr>
        <w:pStyle w:val="ListBullet"/>
      </w:pPr>
      <w:r>
        <w:t>Moon Girl and Devil Dinosaur Infinite Comic #24</w:t>
      </w:r>
    </w:p>
    <w:p w:rsidR="00D3227D" w:rsidRDefault="00897A32">
      <w:pPr>
        <w:pStyle w:val="ListBullet"/>
      </w:pPr>
      <w:r>
        <w:t>Marvel Tales: Wolverine #1</w:t>
      </w:r>
    </w:p>
    <w:p w:rsidR="00D3227D" w:rsidRDefault="00897A32">
      <w:pPr>
        <w:pStyle w:val="ListBullet"/>
      </w:pPr>
      <w:r>
        <w:t>Nebula #1</w:t>
      </w:r>
    </w:p>
    <w:p w:rsidR="00D3227D" w:rsidRDefault="00897A32">
      <w:pPr>
        <w:pStyle w:val="ListBullet"/>
      </w:pPr>
      <w:r>
        <w:t>Spirits of Ghost Rider: Mother of Demons #1</w:t>
      </w:r>
    </w:p>
    <w:p w:rsidR="00D3227D" w:rsidRDefault="00897A32">
      <w:pPr>
        <w:pStyle w:val="ListBullet"/>
      </w:pPr>
      <w:r>
        <w:t>Gwen Stacy #1</w:t>
      </w:r>
    </w:p>
    <w:p w:rsidR="00D3227D" w:rsidRDefault="00897A32">
      <w:pPr>
        <w:pStyle w:val="ListBullet"/>
      </w:pPr>
      <w:r>
        <w:t>True Believers: Iron Man 2020 - Albert &amp; Elsie-Dee #1</w:t>
      </w:r>
    </w:p>
    <w:p w:rsidR="00D3227D" w:rsidRDefault="00897A32">
      <w:pPr>
        <w:pStyle w:val="ListBullet"/>
      </w:pPr>
      <w:r>
        <w:t>True Believers: Iron Man 2020 - Arno Stark #1</w:t>
      </w:r>
    </w:p>
    <w:p w:rsidR="00D3227D" w:rsidRDefault="00897A32">
      <w:pPr>
        <w:pStyle w:val="ListBullet"/>
      </w:pPr>
      <w:r>
        <w:t>Wolverine by Claremont &amp; Miller Facsimile Edition #1</w:t>
      </w:r>
    </w:p>
    <w:p w:rsidR="00D3227D" w:rsidRDefault="00897A32">
      <w:pPr>
        <w:pStyle w:val="ListBullet"/>
      </w:pPr>
      <w:r>
        <w:t>Marvel's Spider-Man: The Black Cat Strikes #2</w:t>
      </w:r>
    </w:p>
    <w:p w:rsidR="00D3227D" w:rsidRDefault="00897A32">
      <w:pPr>
        <w:pStyle w:val="ListBullet"/>
      </w:pPr>
      <w:r>
        <w:t>Iron Man 2020 #2</w:t>
      </w:r>
    </w:p>
    <w:p w:rsidR="00D3227D" w:rsidRDefault="00897A32">
      <w:pPr>
        <w:pStyle w:val="ListBullet"/>
      </w:pPr>
      <w:r>
        <w:t>Marvels X #2</w:t>
      </w:r>
    </w:p>
    <w:p w:rsidR="00D3227D" w:rsidRDefault="00897A32">
      <w:pPr>
        <w:pStyle w:val="ListBullet"/>
      </w:pPr>
      <w:r>
        <w:t>Hawkeye: Freefall #3</w:t>
      </w:r>
    </w:p>
    <w:p w:rsidR="00D3227D" w:rsidRDefault="00897A32">
      <w:pPr>
        <w:pStyle w:val="ListBullet"/>
      </w:pPr>
      <w:r>
        <w:t>Dr. Strange #3</w:t>
      </w:r>
    </w:p>
    <w:p w:rsidR="00D3227D" w:rsidRDefault="00897A32">
      <w:pPr>
        <w:pStyle w:val="ListBullet"/>
      </w:pPr>
      <w:r>
        <w:t>Symbiote Spider-Man: Alien Reality #3</w:t>
      </w:r>
    </w:p>
    <w:p w:rsidR="00D3227D" w:rsidRDefault="00897A32">
      <w:pPr>
        <w:pStyle w:val="ListBullet"/>
      </w:pPr>
      <w:r>
        <w:t>Thor #3</w:t>
      </w:r>
    </w:p>
    <w:p w:rsidR="00D3227D" w:rsidRDefault="00897A32">
      <w:pPr>
        <w:pStyle w:val="ListBullet"/>
      </w:pPr>
      <w:r>
        <w:t>Star Wars: The Rise of Kylo Ren #3</w:t>
      </w:r>
    </w:p>
    <w:p w:rsidR="00D3227D" w:rsidRDefault="00897A32">
      <w:pPr>
        <w:pStyle w:val="ListBullet"/>
      </w:pPr>
      <w:r>
        <w:t>Jessica Jones: Blind Spot #3</w:t>
      </w:r>
    </w:p>
    <w:p w:rsidR="00D3227D" w:rsidRDefault="00897A32">
      <w:pPr>
        <w:pStyle w:val="ListBullet"/>
      </w:pPr>
      <w:r>
        <w:t>Morbius #4</w:t>
      </w:r>
    </w:p>
    <w:p w:rsidR="00D3227D" w:rsidRDefault="00897A32">
      <w:pPr>
        <w:pStyle w:val="ListBullet"/>
      </w:pPr>
      <w:r>
        <w:t>X-Men #6</w:t>
      </w:r>
    </w:p>
    <w:p w:rsidR="00D3227D" w:rsidRDefault="00897A32">
      <w:pPr>
        <w:pStyle w:val="ListBullet"/>
      </w:pPr>
      <w:r>
        <w:t>Black Panther and the Agents of Wakanda #6</w:t>
      </w:r>
    </w:p>
    <w:p w:rsidR="00D3227D" w:rsidRDefault="00897A32">
      <w:pPr>
        <w:pStyle w:val="ListBullet"/>
      </w:pPr>
      <w:r>
        <w:t>X-Force #7</w:t>
      </w:r>
    </w:p>
    <w:p w:rsidR="00D3227D" w:rsidRDefault="00897A32">
      <w:pPr>
        <w:pStyle w:val="ListBullet"/>
      </w:pPr>
      <w:r>
        <w:t>Excalibur #7</w:t>
      </w:r>
    </w:p>
    <w:p w:rsidR="00D3227D" w:rsidRDefault="00897A32">
      <w:pPr>
        <w:pStyle w:val="ListBullet"/>
      </w:pPr>
      <w:r>
        <w:t>Aero #8</w:t>
      </w:r>
    </w:p>
    <w:p w:rsidR="00D3227D" w:rsidRDefault="00897A32">
      <w:pPr>
        <w:pStyle w:val="ListBullet"/>
      </w:pPr>
      <w:r>
        <w:t>Savage Avengers #10</w:t>
      </w:r>
    </w:p>
    <w:p w:rsidR="00D3227D" w:rsidRDefault="00897A32">
      <w:pPr>
        <w:pStyle w:val="ListBullet"/>
      </w:pPr>
      <w:r>
        <w:t>Venom #23</w:t>
      </w:r>
    </w:p>
    <w:p w:rsidR="00D3227D" w:rsidRDefault="00897A32">
      <w:pPr>
        <w:pStyle w:val="ListBullet"/>
      </w:pPr>
      <w:r>
        <w:t>Immortal Hulk #31</w:t>
      </w:r>
    </w:p>
    <w:p w:rsidR="00D3227D" w:rsidRDefault="00897A32">
      <w:pPr>
        <w:pStyle w:val="ListBullet"/>
      </w:pPr>
      <w:r>
        <w:t>The Amazing Spider-Man #39</w:t>
      </w:r>
    </w:p>
    <w:p w:rsidR="00D3227D" w:rsidRDefault="00897A32">
      <w:pPr>
        <w:pStyle w:val="ListBullet"/>
      </w:pPr>
      <w:r>
        <w:t>Moon Girl and Devil Dinosaur Infinite Comic #23</w:t>
      </w:r>
    </w:p>
    <w:p w:rsidR="00D3227D" w:rsidRDefault="00897A32">
      <w:pPr>
        <w:pStyle w:val="ListBullet"/>
      </w:pPr>
      <w:r>
        <w:t>Savage Avengers #0</w:t>
      </w:r>
    </w:p>
    <w:p w:rsidR="00D3227D" w:rsidRDefault="00897A32">
      <w:pPr>
        <w:pStyle w:val="ListBullet"/>
      </w:pPr>
      <w:r>
        <w:t>Star Wars: Darth Vader #1</w:t>
      </w:r>
    </w:p>
    <w:p w:rsidR="00D3227D" w:rsidRDefault="00897A32">
      <w:pPr>
        <w:pStyle w:val="ListBullet"/>
      </w:pPr>
      <w:r>
        <w:t>X-Men/Fantastic Four Director's Cut Edition #1</w:t>
      </w:r>
    </w:p>
    <w:p w:rsidR="00D3227D" w:rsidRDefault="00897A32">
      <w:pPr>
        <w:pStyle w:val="ListBullet"/>
      </w:pPr>
      <w:r>
        <w:t>Captain America: The End #1</w:t>
      </w:r>
    </w:p>
    <w:p w:rsidR="00D3227D" w:rsidRDefault="00897A32">
      <w:pPr>
        <w:pStyle w:val="ListBullet"/>
      </w:pPr>
      <w:r>
        <w:t>X-Men/Fantastic Four #1</w:t>
      </w:r>
    </w:p>
    <w:p w:rsidR="00D3227D" w:rsidRDefault="00897A32">
      <w:pPr>
        <w:pStyle w:val="ListBullet"/>
      </w:pPr>
      <w:r>
        <w:t>Marvel's Avengers: Hulk #1</w:t>
      </w:r>
    </w:p>
    <w:p w:rsidR="00D3227D" w:rsidRDefault="00897A32">
      <w:pPr>
        <w:pStyle w:val="ListBullet"/>
      </w:pPr>
      <w:r>
        <w:t>Immortal Hulk: Great Power #1</w:t>
      </w:r>
    </w:p>
    <w:p w:rsidR="00D3227D" w:rsidRDefault="00897A32">
      <w:pPr>
        <w:pStyle w:val="ListBullet"/>
      </w:pPr>
      <w:r>
        <w:t>Ant-Man #1</w:t>
      </w:r>
    </w:p>
    <w:p w:rsidR="00D3227D" w:rsidRDefault="00897A32">
      <w:pPr>
        <w:pStyle w:val="ListBullet"/>
      </w:pPr>
      <w:r>
        <w:t>Conan: Battle for the Serpent Crown #1</w:t>
      </w:r>
    </w:p>
    <w:p w:rsidR="00D3227D" w:rsidRDefault="00897A32">
      <w:pPr>
        <w:pStyle w:val="ListBullet"/>
      </w:pPr>
      <w:r>
        <w:t>True Believers: Iron Man 2020 - Pepper Potts #1</w:t>
      </w:r>
    </w:p>
    <w:p w:rsidR="00D3227D" w:rsidRDefault="00897A32">
      <w:pPr>
        <w:pStyle w:val="ListBullet"/>
      </w:pPr>
      <w:r>
        <w:t>Robert E. Howard's Dark Agnes #1</w:t>
      </w:r>
    </w:p>
    <w:p w:rsidR="00D3227D" w:rsidRDefault="00897A32">
      <w:pPr>
        <w:pStyle w:val="ListBullet"/>
      </w:pPr>
      <w:r>
        <w:t>Spider-Man &amp; Venom: Double Trouble #4</w:t>
      </w:r>
    </w:p>
    <w:p w:rsidR="00D3227D" w:rsidRDefault="00897A32">
      <w:pPr>
        <w:pStyle w:val="ListBullet"/>
      </w:pPr>
      <w:r>
        <w:t>Yondu #5</w:t>
      </w:r>
    </w:p>
    <w:p w:rsidR="00D3227D" w:rsidRDefault="00897A32">
      <w:pPr>
        <w:pStyle w:val="ListBullet"/>
      </w:pPr>
      <w:r>
        <w:t>Doctor Doom #5</w:t>
      </w:r>
    </w:p>
    <w:p w:rsidR="00D3227D" w:rsidRDefault="00897A32">
      <w:pPr>
        <w:pStyle w:val="ListBullet"/>
      </w:pPr>
      <w:r>
        <w:t>Spider-Verse #5</w:t>
      </w:r>
    </w:p>
    <w:p w:rsidR="00D3227D" w:rsidRDefault="00897A32">
      <w:pPr>
        <w:pStyle w:val="ListBullet"/>
      </w:pPr>
      <w:r>
        <w:t>Strikeforce #6</w:t>
      </w:r>
    </w:p>
    <w:p w:rsidR="00D3227D" w:rsidRDefault="00897A32">
      <w:pPr>
        <w:pStyle w:val="ListBullet"/>
      </w:pPr>
      <w:r>
        <w:t>Marauders #7</w:t>
      </w:r>
    </w:p>
    <w:p w:rsidR="00D3227D" w:rsidRDefault="00897A32">
      <w:pPr>
        <w:pStyle w:val="ListBullet"/>
      </w:pPr>
      <w:r>
        <w:t>Sword Master #8</w:t>
      </w:r>
    </w:p>
    <w:p w:rsidR="00D3227D" w:rsidRDefault="00897A32">
      <w:pPr>
        <w:pStyle w:val="ListBullet"/>
      </w:pPr>
      <w:r>
        <w:t>Black Cat #9</w:t>
      </w:r>
    </w:p>
    <w:p w:rsidR="00D3227D" w:rsidRDefault="00897A32">
      <w:pPr>
        <w:pStyle w:val="ListBullet"/>
      </w:pPr>
      <w:r>
        <w:t>Magnificent Ms. Marvel #12</w:t>
      </w:r>
    </w:p>
    <w:p w:rsidR="00D3227D" w:rsidRDefault="00897A32">
      <w:pPr>
        <w:pStyle w:val="ListBullet"/>
      </w:pPr>
      <w:r>
        <w:t>Miles Morales: Spider-Man #15</w:t>
      </w:r>
    </w:p>
    <w:p w:rsidR="00D3227D" w:rsidRDefault="00897A32">
      <w:pPr>
        <w:pStyle w:val="ListBullet"/>
      </w:pPr>
      <w:r>
        <w:t>Daredevil #17</w:t>
      </w:r>
    </w:p>
    <w:p w:rsidR="00D3227D" w:rsidRDefault="00897A32">
      <w:pPr>
        <w:pStyle w:val="Heading3"/>
      </w:pPr>
      <w:r>
        <w:t>March, 2020</w:t>
      </w:r>
    </w:p>
    <w:p w:rsidR="00D3227D" w:rsidRDefault="00897A32">
      <w:r>
        <w:t xml:space="preserve">Number of comics published this month: </w:t>
      </w:r>
      <w:r>
        <w:rPr>
          <w:b/>
        </w:rPr>
        <w:t>103</w:t>
      </w:r>
    </w:p>
    <w:p w:rsidR="00D3227D" w:rsidRDefault="00897A32">
      <w:pPr>
        <w:pStyle w:val="ListBullet"/>
      </w:pPr>
      <w:r>
        <w:t>Marvel's Avengers: Black Widow #1</w:t>
      </w:r>
    </w:p>
    <w:p w:rsidR="00D3227D" w:rsidRDefault="00897A32">
      <w:pPr>
        <w:pStyle w:val="ListBullet"/>
      </w:pPr>
      <w:r>
        <w:t>Fantastic Four: Marvels Snapshots #1</w:t>
      </w:r>
    </w:p>
    <w:p w:rsidR="00D3227D" w:rsidRDefault="00897A32">
      <w:pPr>
        <w:pStyle w:val="ListBullet"/>
      </w:pPr>
      <w:r>
        <w:t>Giant-Size X-Men: Nightcrawler #1</w:t>
      </w:r>
    </w:p>
    <w:p w:rsidR="00D3227D" w:rsidRDefault="00897A32">
      <w:pPr>
        <w:pStyle w:val="ListBullet"/>
      </w:pPr>
      <w:r>
        <w:t>Road To Empyre: The Kree/Skrull War #1</w:t>
      </w:r>
    </w:p>
    <w:p w:rsidR="00D3227D" w:rsidRDefault="00897A32">
      <w:pPr>
        <w:pStyle w:val="ListBullet"/>
      </w:pPr>
      <w:r>
        <w:t>Hellions #1</w:t>
      </w:r>
    </w:p>
    <w:p w:rsidR="00D3227D" w:rsidRDefault="00897A32">
      <w:pPr>
        <w:pStyle w:val="ListBullet"/>
      </w:pPr>
      <w:r>
        <w:t>True Believers: Empyre - Lyja #1</w:t>
      </w:r>
    </w:p>
    <w:p w:rsidR="00D3227D" w:rsidRDefault="00897A32">
      <w:pPr>
        <w:pStyle w:val="ListBullet"/>
      </w:pPr>
      <w:r>
        <w:t>True Believers: Empyre - She-Hulk #1</w:t>
      </w:r>
    </w:p>
    <w:p w:rsidR="00D3227D" w:rsidRDefault="00897A32">
      <w:pPr>
        <w:pStyle w:val="ListBullet"/>
      </w:pPr>
      <w:r>
        <w:t>True Believers: Empyre - Vision #1</w:t>
      </w:r>
    </w:p>
    <w:p w:rsidR="00D3227D" w:rsidRDefault="00897A32">
      <w:pPr>
        <w:pStyle w:val="ListBullet"/>
      </w:pPr>
      <w:r>
        <w:t>Marvel Action Avengers #1</w:t>
      </w:r>
    </w:p>
    <w:p w:rsidR="00D3227D" w:rsidRDefault="00897A32">
      <w:pPr>
        <w:pStyle w:val="ListBullet"/>
      </w:pPr>
      <w:r>
        <w:t>Wolverine #2</w:t>
      </w:r>
    </w:p>
    <w:p w:rsidR="00D3227D" w:rsidRDefault="00897A32">
      <w:pPr>
        <w:pStyle w:val="ListBullet"/>
      </w:pPr>
      <w:r>
        <w:t>Star Wars: Bounty Hunters #2</w:t>
      </w:r>
    </w:p>
    <w:p w:rsidR="00D3227D" w:rsidRDefault="00897A32">
      <w:pPr>
        <w:pStyle w:val="ListBullet"/>
      </w:pPr>
      <w:r>
        <w:t>Falcon &amp; Winter Soldier #2</w:t>
      </w:r>
    </w:p>
    <w:p w:rsidR="00D3227D" w:rsidRDefault="00897A32">
      <w:pPr>
        <w:pStyle w:val="ListBullet"/>
      </w:pPr>
      <w:r>
        <w:t>2020 Force Works #2</w:t>
      </w:r>
    </w:p>
    <w:p w:rsidR="00D3227D" w:rsidRDefault="00897A32">
      <w:pPr>
        <w:pStyle w:val="ListBullet"/>
      </w:pPr>
      <w:r>
        <w:t>X-Men/Fantastic Four #3</w:t>
      </w:r>
    </w:p>
    <w:p w:rsidR="00D3227D" w:rsidRDefault="00897A32">
      <w:pPr>
        <w:pStyle w:val="ListBullet"/>
      </w:pPr>
      <w:r>
        <w:t>Ravencroft #3</w:t>
      </w:r>
    </w:p>
    <w:p w:rsidR="00D3227D" w:rsidRDefault="00897A32">
      <w:pPr>
        <w:pStyle w:val="ListBullet"/>
      </w:pPr>
      <w:r>
        <w:t>Star #3</w:t>
      </w:r>
    </w:p>
    <w:p w:rsidR="00D3227D" w:rsidRDefault="00897A32">
      <w:pPr>
        <w:pStyle w:val="ListBullet"/>
      </w:pPr>
      <w:r>
        <w:t>Tarot #4</w:t>
      </w:r>
    </w:p>
    <w:p w:rsidR="00D3227D" w:rsidRDefault="00897A32">
      <w:pPr>
        <w:pStyle w:val="ListBullet"/>
      </w:pPr>
      <w:r>
        <w:t>Revenge of the Cosmic Ghost Rider #4</w:t>
      </w:r>
    </w:p>
    <w:p w:rsidR="00D3227D" w:rsidRDefault="00897A32">
      <w:pPr>
        <w:pStyle w:val="ListBullet"/>
      </w:pPr>
      <w:r>
        <w:t>Scream: Curse of Carnage #5</w:t>
      </w:r>
    </w:p>
    <w:p w:rsidR="00D3227D" w:rsidRDefault="00897A32">
      <w:pPr>
        <w:pStyle w:val="ListBullet"/>
      </w:pPr>
      <w:r>
        <w:t>Punisher: Soviet #6</w:t>
      </w:r>
    </w:p>
    <w:p w:rsidR="00D3227D" w:rsidRDefault="00897A32">
      <w:pPr>
        <w:pStyle w:val="ListBullet"/>
      </w:pPr>
      <w:r>
        <w:t>Jessica Jones: Blind Spot #6</w:t>
      </w:r>
    </w:p>
    <w:p w:rsidR="00D3227D" w:rsidRDefault="00897A32">
      <w:pPr>
        <w:pStyle w:val="ListBullet"/>
      </w:pPr>
      <w:r>
        <w:t>X-Men #9</w:t>
      </w:r>
    </w:p>
    <w:p w:rsidR="00D3227D" w:rsidRDefault="00897A32">
      <w:pPr>
        <w:pStyle w:val="ListBullet"/>
      </w:pPr>
      <w:r>
        <w:t>Black Panther #22</w:t>
      </w:r>
    </w:p>
    <w:p w:rsidR="00D3227D" w:rsidRDefault="00897A32">
      <w:pPr>
        <w:pStyle w:val="ListBullet"/>
      </w:pPr>
      <w:r>
        <w:t>Immortal Hulk #33</w:t>
      </w:r>
    </w:p>
    <w:p w:rsidR="00D3227D" w:rsidRDefault="00897A32">
      <w:pPr>
        <w:pStyle w:val="ListBullet"/>
      </w:pPr>
      <w:r>
        <w:t>The Amazing Spider-Man #42</w:t>
      </w:r>
    </w:p>
    <w:p w:rsidR="00D3227D" w:rsidRDefault="00897A32">
      <w:pPr>
        <w:pStyle w:val="ListBullet"/>
      </w:pPr>
      <w:r>
        <w:t>Incredible Hulk: Facsimile Edition #182</w:t>
      </w:r>
    </w:p>
    <w:p w:rsidR="00D3227D" w:rsidRDefault="00897A32">
      <w:pPr>
        <w:pStyle w:val="ListBullet"/>
      </w:pPr>
      <w:r>
        <w:t>Marvel's Avengers: Captain America #1</w:t>
      </w:r>
    </w:p>
    <w:p w:rsidR="00D3227D" w:rsidRDefault="00897A32">
      <w:pPr>
        <w:pStyle w:val="ListBullet"/>
      </w:pPr>
      <w:r>
        <w:t>Spider-Woman #1</w:t>
      </w:r>
    </w:p>
    <w:p w:rsidR="00D3227D" w:rsidRDefault="00897A32">
      <w:pPr>
        <w:pStyle w:val="ListBullet"/>
      </w:pPr>
      <w:r>
        <w:t>Outlawed #1</w:t>
      </w:r>
    </w:p>
    <w:p w:rsidR="00D3227D" w:rsidRDefault="00897A32">
      <w:pPr>
        <w:pStyle w:val="ListBullet"/>
      </w:pPr>
      <w:r>
        <w:t>2020 Iron Age #1</w:t>
      </w:r>
    </w:p>
    <w:p w:rsidR="00D3227D" w:rsidRDefault="00897A32">
      <w:pPr>
        <w:pStyle w:val="ListBullet"/>
      </w:pPr>
      <w:r>
        <w:t>True Believers: Empyre - Galactus #1</w:t>
      </w:r>
    </w:p>
    <w:p w:rsidR="00D3227D" w:rsidRDefault="00897A32">
      <w:pPr>
        <w:pStyle w:val="ListBullet"/>
      </w:pPr>
      <w:r>
        <w:t>True Believers: Empyre - Swordsman #1</w:t>
      </w:r>
    </w:p>
    <w:p w:rsidR="00D3227D" w:rsidRDefault="00897A32">
      <w:pPr>
        <w:pStyle w:val="ListBullet"/>
      </w:pPr>
      <w:r>
        <w:t>2020 Machine Man #2</w:t>
      </w:r>
    </w:p>
    <w:p w:rsidR="00D3227D" w:rsidRDefault="00897A32">
      <w:pPr>
        <w:pStyle w:val="ListBullet"/>
      </w:pPr>
      <w:r>
        <w:t>Guardians of the Galaxy #3</w:t>
      </w:r>
    </w:p>
    <w:p w:rsidR="00D3227D" w:rsidRDefault="00897A32">
      <w:pPr>
        <w:pStyle w:val="ListBullet"/>
      </w:pPr>
      <w:r>
        <w:t>Marvels X #3</w:t>
      </w:r>
    </w:p>
    <w:p w:rsidR="00D3227D" w:rsidRDefault="00897A32">
      <w:pPr>
        <w:pStyle w:val="ListBullet"/>
      </w:pPr>
      <w:r>
        <w:t>Atlantis Attacks #3</w:t>
      </w:r>
    </w:p>
    <w:p w:rsidR="00D3227D" w:rsidRDefault="00897A32">
      <w:pPr>
        <w:pStyle w:val="ListBullet"/>
      </w:pPr>
      <w:r>
        <w:t>Deadpool #4</w:t>
      </w:r>
    </w:p>
    <w:p w:rsidR="00D3227D" w:rsidRDefault="00897A32">
      <w:pPr>
        <w:pStyle w:val="ListBullet"/>
      </w:pPr>
      <w:r>
        <w:t>Star Wars #4</w:t>
      </w:r>
    </w:p>
    <w:p w:rsidR="00D3227D" w:rsidRDefault="00897A32">
      <w:pPr>
        <w:pStyle w:val="ListBullet"/>
      </w:pPr>
      <w:r>
        <w:t>League of Legends: Zed #5</w:t>
      </w:r>
    </w:p>
    <w:p w:rsidR="00D3227D" w:rsidRDefault="00897A32">
      <w:pPr>
        <w:pStyle w:val="ListBullet"/>
      </w:pPr>
      <w:r>
        <w:t>Morbius #5</w:t>
      </w:r>
    </w:p>
    <w:p w:rsidR="00D3227D" w:rsidRDefault="00897A32">
      <w:pPr>
        <w:pStyle w:val="ListBullet"/>
      </w:pPr>
      <w:r>
        <w:t>Amazing Mary Jane #6</w:t>
      </w:r>
    </w:p>
    <w:p w:rsidR="00D3227D" w:rsidRDefault="00897A32">
      <w:pPr>
        <w:pStyle w:val="ListBullet"/>
      </w:pPr>
      <w:r>
        <w:t>Ghost-Spider #8</w:t>
      </w:r>
    </w:p>
    <w:p w:rsidR="00D3227D" w:rsidRDefault="00897A32">
      <w:pPr>
        <w:pStyle w:val="ListBullet"/>
      </w:pPr>
      <w:r>
        <w:t>Aero #9</w:t>
      </w:r>
    </w:p>
    <w:p w:rsidR="00D3227D" w:rsidRDefault="00897A32">
      <w:pPr>
        <w:pStyle w:val="ListBullet"/>
      </w:pPr>
      <w:r>
        <w:t>X-Force #9</w:t>
      </w:r>
    </w:p>
    <w:p w:rsidR="00D3227D" w:rsidRDefault="00897A32">
      <w:pPr>
        <w:pStyle w:val="ListBullet"/>
      </w:pPr>
      <w:r>
        <w:t>Excalibur #9</w:t>
      </w:r>
    </w:p>
    <w:p w:rsidR="00D3227D" w:rsidRDefault="00897A32">
      <w:pPr>
        <w:pStyle w:val="ListBullet"/>
      </w:pPr>
      <w:r>
        <w:t>Valkyrie: Jane Foster #9</w:t>
      </w:r>
    </w:p>
    <w:p w:rsidR="00D3227D" w:rsidRDefault="00897A32">
      <w:pPr>
        <w:pStyle w:val="ListBullet"/>
      </w:pPr>
      <w:r>
        <w:t>Conan the Barbarian #14</w:t>
      </w:r>
    </w:p>
    <w:p w:rsidR="00D3227D" w:rsidRDefault="00897A32">
      <w:pPr>
        <w:pStyle w:val="ListBullet"/>
      </w:pPr>
      <w:r>
        <w:t>Captain Marvel #16</w:t>
      </w:r>
    </w:p>
    <w:p w:rsidR="00D3227D" w:rsidRDefault="00897A32">
      <w:pPr>
        <w:pStyle w:val="ListBullet"/>
      </w:pPr>
      <w:r>
        <w:t>Captain America #20</w:t>
      </w:r>
    </w:p>
    <w:p w:rsidR="00D3227D" w:rsidRDefault="00897A32">
      <w:pPr>
        <w:pStyle w:val="ListBullet"/>
      </w:pPr>
      <w:r>
        <w:t>Fantastic Four #20</w:t>
      </w:r>
    </w:p>
    <w:p w:rsidR="00D3227D" w:rsidRDefault="00897A32">
      <w:pPr>
        <w:pStyle w:val="ListBullet"/>
      </w:pPr>
      <w:r>
        <w:t>Runaways #31</w:t>
      </w:r>
    </w:p>
    <w:p w:rsidR="00D3227D" w:rsidRDefault="00897A32">
      <w:pPr>
        <w:pStyle w:val="ListBullet"/>
      </w:pPr>
      <w:r>
        <w:t>Moon Girl and Devil Dinosaur Infinite Comic #5</w:t>
      </w:r>
    </w:p>
    <w:p w:rsidR="00D3227D" w:rsidRDefault="00897A32">
      <w:pPr>
        <w:pStyle w:val="ListBullet"/>
      </w:pPr>
      <w:r>
        <w:t>Sub-Mariner: Marvels Snapshots #1</w:t>
      </w:r>
    </w:p>
    <w:p w:rsidR="00D3227D" w:rsidRDefault="00897A32">
      <w:pPr>
        <w:pStyle w:val="ListBullet"/>
      </w:pPr>
      <w:r>
        <w:t>Marvel Tales: Silver Surfer #1</w:t>
      </w:r>
    </w:p>
    <w:p w:rsidR="00D3227D" w:rsidRDefault="00897A32">
      <w:pPr>
        <w:pStyle w:val="ListBullet"/>
      </w:pPr>
      <w:r>
        <w:t>Cable #1</w:t>
      </w:r>
    </w:p>
    <w:p w:rsidR="00D3227D" w:rsidRDefault="00897A32">
      <w:pPr>
        <w:pStyle w:val="ListBullet"/>
      </w:pPr>
      <w:r>
        <w:t>Star Wars: Bounty Hunters #1</w:t>
      </w:r>
    </w:p>
    <w:p w:rsidR="00D3227D" w:rsidRDefault="00897A32">
      <w:pPr>
        <w:pStyle w:val="ListBullet"/>
      </w:pPr>
      <w:r>
        <w:t>True Believers: Empyre - Anelle #1</w:t>
      </w:r>
    </w:p>
    <w:p w:rsidR="00D3227D" w:rsidRDefault="00897A32">
      <w:pPr>
        <w:pStyle w:val="ListBullet"/>
      </w:pPr>
      <w:r>
        <w:t>True Believers: Empyre - Hulkling #1</w:t>
      </w:r>
    </w:p>
    <w:p w:rsidR="00D3227D" w:rsidRDefault="00897A32">
      <w:pPr>
        <w:pStyle w:val="ListBullet"/>
      </w:pPr>
      <w:r>
        <w:t>True Believers: Empyre - Quoi #1</w:t>
      </w:r>
    </w:p>
    <w:p w:rsidR="00D3227D" w:rsidRDefault="00897A32">
      <w:pPr>
        <w:pStyle w:val="ListBullet"/>
      </w:pPr>
      <w:r>
        <w:t>Nebula #2</w:t>
      </w:r>
    </w:p>
    <w:p w:rsidR="00D3227D" w:rsidRDefault="00897A32">
      <w:pPr>
        <w:pStyle w:val="ListBullet"/>
      </w:pPr>
      <w:r>
        <w:t>Star Wars: Darth Vader #2</w:t>
      </w:r>
    </w:p>
    <w:p w:rsidR="00D3227D" w:rsidRDefault="00897A32">
      <w:pPr>
        <w:pStyle w:val="ListBullet"/>
      </w:pPr>
      <w:r>
        <w:t>Gwen Stacy #2</w:t>
      </w:r>
    </w:p>
    <w:p w:rsidR="00D3227D" w:rsidRDefault="00897A32">
      <w:pPr>
        <w:pStyle w:val="ListBullet"/>
      </w:pPr>
      <w:r>
        <w:t>Marvel's Spider-Man: The Black Cat Strikes #3</w:t>
      </w:r>
    </w:p>
    <w:p w:rsidR="00D3227D" w:rsidRDefault="00897A32">
      <w:pPr>
        <w:pStyle w:val="ListBullet"/>
      </w:pPr>
      <w:r>
        <w:t>Avengers of the Wastelands #3</w:t>
      </w:r>
    </w:p>
    <w:p w:rsidR="00D3227D" w:rsidRDefault="00897A32">
      <w:pPr>
        <w:pStyle w:val="ListBullet"/>
      </w:pPr>
      <w:r>
        <w:t>Ant-Man #3</w:t>
      </w:r>
    </w:p>
    <w:p w:rsidR="00D3227D" w:rsidRDefault="00897A32">
      <w:pPr>
        <w:pStyle w:val="ListBullet"/>
      </w:pPr>
      <w:r>
        <w:t>Hawkeye: Freefall #4</w:t>
      </w:r>
    </w:p>
    <w:p w:rsidR="00D3227D" w:rsidRDefault="00897A32">
      <w:pPr>
        <w:pStyle w:val="ListBullet"/>
      </w:pPr>
      <w:r>
        <w:t>Symbiote Spider-Man: Alien Reality #4</w:t>
      </w:r>
    </w:p>
    <w:p w:rsidR="00D3227D" w:rsidRDefault="00897A32">
      <w:pPr>
        <w:pStyle w:val="ListBullet"/>
      </w:pPr>
      <w:r>
        <w:t>Thor #4</w:t>
      </w:r>
    </w:p>
    <w:p w:rsidR="00D3227D" w:rsidRDefault="00897A32">
      <w:pPr>
        <w:pStyle w:val="ListBullet"/>
      </w:pPr>
      <w:r>
        <w:t>Spider-Ham #4</w:t>
      </w:r>
    </w:p>
    <w:p w:rsidR="00D3227D" w:rsidRDefault="00897A32">
      <w:pPr>
        <w:pStyle w:val="ListBullet"/>
      </w:pPr>
      <w:r>
        <w:t>Star Wars: The Rise of Kylo Ren #4</w:t>
      </w:r>
    </w:p>
    <w:p w:rsidR="00D3227D" w:rsidRDefault="00897A32">
      <w:pPr>
        <w:pStyle w:val="ListBullet"/>
      </w:pPr>
      <w:r>
        <w:t>Punisher: Soviet #5</w:t>
      </w:r>
    </w:p>
    <w:p w:rsidR="00D3227D" w:rsidRDefault="00897A32">
      <w:pPr>
        <w:pStyle w:val="ListBullet"/>
      </w:pPr>
      <w:r>
        <w:t>Jessica Jones: Blind Spot #5</w:t>
      </w:r>
    </w:p>
    <w:p w:rsidR="00D3227D" w:rsidRDefault="00897A32">
      <w:pPr>
        <w:pStyle w:val="ListBullet"/>
      </w:pPr>
      <w:r>
        <w:t>Ghost Rider #6</w:t>
      </w:r>
    </w:p>
    <w:p w:rsidR="00D3227D" w:rsidRDefault="00897A32">
      <w:pPr>
        <w:pStyle w:val="ListBullet"/>
      </w:pPr>
      <w:r>
        <w:t>X-Men #8</w:t>
      </w:r>
    </w:p>
    <w:p w:rsidR="00D3227D" w:rsidRDefault="00897A32">
      <w:pPr>
        <w:pStyle w:val="ListBullet"/>
      </w:pPr>
      <w:r>
        <w:t>New Mutants #9</w:t>
      </w:r>
    </w:p>
    <w:p w:rsidR="00D3227D" w:rsidRDefault="00897A32">
      <w:pPr>
        <w:pStyle w:val="ListBullet"/>
      </w:pPr>
      <w:r>
        <w:t>Venom #24</w:t>
      </w:r>
    </w:p>
    <w:p w:rsidR="00D3227D" w:rsidRDefault="00897A32">
      <w:pPr>
        <w:pStyle w:val="ListBullet"/>
      </w:pPr>
      <w:r>
        <w:t>Immortal Hulk #32</w:t>
      </w:r>
    </w:p>
    <w:p w:rsidR="00D3227D" w:rsidRDefault="00897A32">
      <w:pPr>
        <w:pStyle w:val="ListBullet"/>
      </w:pPr>
      <w:r>
        <w:t>Avengers #32</w:t>
      </w:r>
    </w:p>
    <w:p w:rsidR="00D3227D" w:rsidRDefault="00897A32">
      <w:pPr>
        <w:pStyle w:val="ListBullet"/>
      </w:pPr>
      <w:r>
        <w:t>The Amazing Spider-Man #41</w:t>
      </w:r>
    </w:p>
    <w:p w:rsidR="00D3227D" w:rsidRDefault="00897A32">
      <w:pPr>
        <w:pStyle w:val="ListBullet"/>
      </w:pPr>
      <w:r>
        <w:t>Thor Facsimile Edition #229</w:t>
      </w:r>
    </w:p>
    <w:p w:rsidR="00D3227D" w:rsidRDefault="00897A32">
      <w:pPr>
        <w:pStyle w:val="ListBullet"/>
      </w:pPr>
      <w:r>
        <w:t>Strange Academy #1</w:t>
      </w:r>
    </w:p>
    <w:p w:rsidR="00D3227D" w:rsidRDefault="00897A32">
      <w:pPr>
        <w:pStyle w:val="ListBullet"/>
      </w:pPr>
      <w:r>
        <w:t>Marvel #1</w:t>
      </w:r>
    </w:p>
    <w:p w:rsidR="00D3227D" w:rsidRDefault="00897A32">
      <w:pPr>
        <w:pStyle w:val="ListBullet"/>
      </w:pPr>
      <w:r>
        <w:t>Spider-Man Noir #1</w:t>
      </w:r>
    </w:p>
    <w:p w:rsidR="00D3227D" w:rsidRDefault="00897A32">
      <w:pPr>
        <w:pStyle w:val="ListBullet"/>
      </w:pPr>
      <w:r>
        <w:t>2020 Rescue #1</w:t>
      </w:r>
    </w:p>
    <w:p w:rsidR="00D3227D" w:rsidRDefault="00897A32">
      <w:pPr>
        <w:pStyle w:val="ListBullet"/>
      </w:pPr>
      <w:r>
        <w:t>True Believers: Empyre - Mantis #1</w:t>
      </w:r>
    </w:p>
    <w:p w:rsidR="00D3227D" w:rsidRDefault="00897A32">
      <w:pPr>
        <w:pStyle w:val="ListBullet"/>
      </w:pPr>
      <w:r>
        <w:t>True Believers: Empyre - Mar-vell #1</w:t>
      </w:r>
    </w:p>
    <w:p w:rsidR="00D3227D" w:rsidRDefault="00897A32">
      <w:pPr>
        <w:pStyle w:val="ListBullet"/>
      </w:pPr>
      <w:r>
        <w:t>Strange Academy - Director's Cut Edition #1</w:t>
      </w:r>
    </w:p>
    <w:p w:rsidR="00D3227D" w:rsidRDefault="00897A32">
      <w:pPr>
        <w:pStyle w:val="ListBullet"/>
      </w:pPr>
      <w:r>
        <w:t>Conan: Battle for the Serpent Crown #2</w:t>
      </w:r>
    </w:p>
    <w:p w:rsidR="00D3227D" w:rsidRDefault="00897A32">
      <w:pPr>
        <w:pStyle w:val="ListBullet"/>
      </w:pPr>
      <w:r>
        <w:t>Robert E. Howard's Dark Agnes #2</w:t>
      </w:r>
    </w:p>
    <w:p w:rsidR="00D3227D" w:rsidRDefault="00897A32">
      <w:pPr>
        <w:pStyle w:val="ListBullet"/>
      </w:pPr>
      <w:r>
        <w:t>Iron Man 2020 #3</w:t>
      </w:r>
    </w:p>
    <w:p w:rsidR="00D3227D" w:rsidRDefault="00897A32">
      <w:pPr>
        <w:pStyle w:val="ListBullet"/>
      </w:pPr>
      <w:r>
        <w:t>Dr. Strange #4</w:t>
      </w:r>
    </w:p>
    <w:p w:rsidR="00D3227D" w:rsidRDefault="00897A32">
      <w:pPr>
        <w:pStyle w:val="ListBullet"/>
      </w:pPr>
      <w:r>
        <w:t>Doctor Doom #6</w:t>
      </w:r>
    </w:p>
    <w:p w:rsidR="00D3227D" w:rsidRDefault="00897A32">
      <w:pPr>
        <w:pStyle w:val="ListBullet"/>
      </w:pPr>
      <w:r>
        <w:t>Spider-Verse #6</w:t>
      </w:r>
    </w:p>
    <w:p w:rsidR="00D3227D" w:rsidRDefault="00897A32">
      <w:pPr>
        <w:pStyle w:val="ListBullet"/>
      </w:pPr>
      <w:r>
        <w:t>Strikeforce #7</w:t>
      </w:r>
    </w:p>
    <w:p w:rsidR="00D3227D" w:rsidRDefault="00897A32">
      <w:pPr>
        <w:pStyle w:val="ListBullet"/>
      </w:pPr>
      <w:r>
        <w:t>Black Panther and the Agents of Wakanda #7</w:t>
      </w:r>
    </w:p>
    <w:p w:rsidR="00D3227D" w:rsidRDefault="00897A32">
      <w:pPr>
        <w:pStyle w:val="ListBullet"/>
      </w:pPr>
      <w:r>
        <w:t>Excalibur #8</w:t>
      </w:r>
    </w:p>
    <w:p w:rsidR="00D3227D" w:rsidRDefault="00897A32">
      <w:pPr>
        <w:pStyle w:val="ListBullet"/>
      </w:pPr>
      <w:r>
        <w:t>Marauders #9</w:t>
      </w:r>
    </w:p>
    <w:p w:rsidR="00D3227D" w:rsidRDefault="00897A32">
      <w:pPr>
        <w:pStyle w:val="ListBullet"/>
      </w:pPr>
      <w:r>
        <w:t>Sword Master #9</w:t>
      </w:r>
    </w:p>
    <w:p w:rsidR="00D3227D" w:rsidRDefault="00897A32">
      <w:pPr>
        <w:pStyle w:val="ListBullet"/>
      </w:pPr>
      <w:r>
        <w:t>Black Cat #10</w:t>
      </w:r>
    </w:p>
    <w:p w:rsidR="00D3227D" w:rsidRDefault="00897A32">
      <w:pPr>
        <w:pStyle w:val="ListBullet"/>
      </w:pPr>
      <w:r>
        <w:t>Savage Avengers #11</w:t>
      </w:r>
    </w:p>
    <w:p w:rsidR="00D3227D" w:rsidRDefault="00897A32">
      <w:pPr>
        <w:pStyle w:val="ListBullet"/>
      </w:pPr>
      <w:r>
        <w:t>Magnificent Ms. Marvel #13</w:t>
      </w:r>
    </w:p>
    <w:p w:rsidR="00D3227D" w:rsidRDefault="00897A32">
      <w:pPr>
        <w:pStyle w:val="ListBullet"/>
      </w:pPr>
      <w:r>
        <w:t>Miles Morales: Spider-Man #16</w:t>
      </w:r>
    </w:p>
    <w:p w:rsidR="00D3227D" w:rsidRDefault="00897A32">
      <w:pPr>
        <w:pStyle w:val="ListBullet"/>
      </w:pPr>
      <w:r>
        <w:t>Daredevil #19</w:t>
      </w:r>
    </w:p>
    <w:p w:rsidR="00D3227D" w:rsidRDefault="00897A32">
      <w:pPr>
        <w:pStyle w:val="Heading3"/>
      </w:pPr>
      <w:r>
        <w:t>April, 2020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Moon Girl and Devil Dinosaur Infinite Comic #6</w:t>
      </w:r>
    </w:p>
    <w:p w:rsidR="00D3227D" w:rsidRDefault="00897A32">
      <w:pPr>
        <w:pStyle w:val="Heading3"/>
      </w:pPr>
      <w:r>
        <w:t>May, 2020</w:t>
      </w:r>
    </w:p>
    <w:p w:rsidR="00D3227D" w:rsidRDefault="00897A32">
      <w:r>
        <w:t xml:space="preserve">Number of comics published this month: </w:t>
      </w:r>
      <w:r>
        <w:rPr>
          <w:b/>
        </w:rPr>
        <w:t>12</w:t>
      </w:r>
    </w:p>
    <w:p w:rsidR="00D3227D" w:rsidRDefault="00897A32">
      <w:pPr>
        <w:pStyle w:val="ListBullet"/>
      </w:pPr>
      <w:r>
        <w:t>Star Wars: Doctor Aphra #1</w:t>
      </w:r>
    </w:p>
    <w:p w:rsidR="00D3227D" w:rsidRDefault="00897A32">
      <w:pPr>
        <w:pStyle w:val="ListBullet"/>
      </w:pPr>
      <w:r>
        <w:t>Marauders #10</w:t>
      </w:r>
    </w:p>
    <w:p w:rsidR="00D3227D" w:rsidRDefault="00897A32">
      <w:pPr>
        <w:pStyle w:val="ListBullet"/>
      </w:pPr>
      <w:r>
        <w:t>Venom #25</w:t>
      </w:r>
    </w:p>
    <w:p w:rsidR="00D3227D" w:rsidRDefault="00897A32">
      <w:pPr>
        <w:pStyle w:val="ListBullet"/>
      </w:pPr>
      <w:r>
        <w:t>Avengers #33</w:t>
      </w:r>
    </w:p>
    <w:p w:rsidR="00D3227D" w:rsidRDefault="00897A32">
      <w:pPr>
        <w:pStyle w:val="ListBullet"/>
      </w:pPr>
      <w:r>
        <w:t>The Amazing Spider-Man #43</w:t>
      </w:r>
    </w:p>
    <w:p w:rsidR="00D3227D" w:rsidRDefault="00897A32">
      <w:pPr>
        <w:pStyle w:val="ListBullet"/>
      </w:pPr>
      <w:r>
        <w:t>Moon Girl and Devil Dinosaur Infinite Comic #9</w:t>
      </w:r>
    </w:p>
    <w:p w:rsidR="00D3227D" w:rsidRDefault="00897A32">
      <w:pPr>
        <w:pStyle w:val="ListBullet"/>
      </w:pPr>
      <w:r>
        <w:t>Marvel Summer Supplemental Catalog 2020 #1</w:t>
      </w:r>
    </w:p>
    <w:p w:rsidR="00D3227D" w:rsidRDefault="00897A32">
      <w:pPr>
        <w:pStyle w:val="ListBullet"/>
      </w:pPr>
      <w:r>
        <w:t>2020 Ironheart #1</w:t>
      </w:r>
    </w:p>
    <w:p w:rsidR="00D3227D" w:rsidRDefault="00897A32">
      <w:pPr>
        <w:pStyle w:val="ListBullet"/>
      </w:pPr>
      <w:r>
        <w:t>The Amazing Spider-Man &amp; Mary Jane: The Variant Covers #1</w:t>
      </w:r>
    </w:p>
    <w:p w:rsidR="00D3227D" w:rsidRDefault="00897A32">
      <w:pPr>
        <w:pStyle w:val="ListBullet"/>
      </w:pPr>
      <w:r>
        <w:t>Bring On The Bad Guys: The Variant Covers #1</w:t>
      </w:r>
    </w:p>
    <w:p w:rsidR="00D3227D" w:rsidRDefault="00897A32">
      <w:pPr>
        <w:pStyle w:val="ListBullet"/>
      </w:pPr>
      <w:r>
        <w:t>Moon Girl and Devil Dinosaur Infinite Comic #8</w:t>
      </w:r>
    </w:p>
    <w:p w:rsidR="00D3227D" w:rsidRDefault="00897A32">
      <w:pPr>
        <w:pStyle w:val="ListBullet"/>
      </w:pPr>
      <w:r>
        <w:t>X-Men: Days of Future Present (2020)</w:t>
      </w:r>
    </w:p>
    <w:p w:rsidR="00D3227D" w:rsidRDefault="00897A32">
      <w:pPr>
        <w:pStyle w:val="Heading3"/>
      </w:pPr>
      <w:r>
        <w:t>June, 2020</w:t>
      </w:r>
    </w:p>
    <w:p w:rsidR="00D3227D" w:rsidRDefault="00897A32">
      <w:r>
        <w:t xml:space="preserve">Number of comics published this month: </w:t>
      </w:r>
      <w:r>
        <w:rPr>
          <w:b/>
        </w:rPr>
        <w:t>18</w:t>
      </w:r>
    </w:p>
    <w:p w:rsidR="00D3227D" w:rsidRDefault="00897A32">
      <w:pPr>
        <w:pStyle w:val="ListBullet"/>
      </w:pPr>
      <w:r>
        <w:t>Empyre: Avengers #0</w:t>
      </w:r>
    </w:p>
    <w:p w:rsidR="00D3227D" w:rsidRDefault="00897A32">
      <w:pPr>
        <w:pStyle w:val="ListBullet"/>
      </w:pPr>
      <w:r>
        <w:t>Captain America: Marvels Snapshots #1</w:t>
      </w:r>
    </w:p>
    <w:p w:rsidR="00D3227D" w:rsidRDefault="00897A32">
      <w:pPr>
        <w:pStyle w:val="ListBullet"/>
      </w:pPr>
      <w:r>
        <w:t>2020 Rescue #2</w:t>
      </w:r>
    </w:p>
    <w:p w:rsidR="00D3227D" w:rsidRDefault="00897A32">
      <w:pPr>
        <w:pStyle w:val="ListBullet"/>
      </w:pPr>
      <w:r>
        <w:t>Star Wars: Bounty Hunters #3</w:t>
      </w:r>
    </w:p>
    <w:p w:rsidR="00D3227D" w:rsidRDefault="00897A32">
      <w:pPr>
        <w:pStyle w:val="ListBullet"/>
      </w:pPr>
      <w:r>
        <w:t>Iron Man 2020 #4</w:t>
      </w:r>
    </w:p>
    <w:p w:rsidR="00D3227D" w:rsidRDefault="00897A32">
      <w:pPr>
        <w:pStyle w:val="ListBullet"/>
      </w:pPr>
      <w:r>
        <w:t>Thor #5</w:t>
      </w:r>
    </w:p>
    <w:p w:rsidR="00D3227D" w:rsidRDefault="00897A32">
      <w:pPr>
        <w:pStyle w:val="ListBullet"/>
      </w:pPr>
      <w:r>
        <w:t>Spider-Ham #5</w:t>
      </w:r>
    </w:p>
    <w:p w:rsidR="00D3227D" w:rsidRDefault="00897A32">
      <w:pPr>
        <w:pStyle w:val="ListBullet"/>
      </w:pPr>
      <w:r>
        <w:t>Immortal Hulk #34</w:t>
      </w:r>
    </w:p>
    <w:p w:rsidR="00D3227D" w:rsidRDefault="00897A32">
      <w:pPr>
        <w:pStyle w:val="ListBullet"/>
      </w:pPr>
      <w:r>
        <w:t>Moon Girl and Devil Dinosaur Infinite Comic #11</w:t>
      </w:r>
    </w:p>
    <w:p w:rsidR="00D3227D" w:rsidRDefault="00897A32">
      <w:pPr>
        <w:pStyle w:val="ListBullet"/>
      </w:pPr>
      <w:r>
        <w:t>2020 Ironheart #2</w:t>
      </w:r>
    </w:p>
    <w:p w:rsidR="00D3227D" w:rsidRDefault="00897A32">
      <w:pPr>
        <w:pStyle w:val="ListBullet"/>
      </w:pPr>
      <w:r>
        <w:t>Deadpool #5</w:t>
      </w:r>
    </w:p>
    <w:p w:rsidR="00D3227D" w:rsidRDefault="00897A32">
      <w:pPr>
        <w:pStyle w:val="ListBullet"/>
      </w:pPr>
      <w:r>
        <w:t>New Mutants #10</w:t>
      </w:r>
    </w:p>
    <w:p w:rsidR="00D3227D" w:rsidRDefault="00897A32">
      <w:pPr>
        <w:pStyle w:val="ListBullet"/>
      </w:pPr>
      <w:r>
        <w:t>Excalibur #10</w:t>
      </w:r>
    </w:p>
    <w:p w:rsidR="00D3227D" w:rsidRDefault="00897A32">
      <w:pPr>
        <w:pStyle w:val="ListBullet"/>
      </w:pPr>
      <w:r>
        <w:t>Black Cat #11</w:t>
      </w:r>
    </w:p>
    <w:p w:rsidR="00D3227D" w:rsidRDefault="00897A32">
      <w:pPr>
        <w:pStyle w:val="ListBullet"/>
      </w:pPr>
      <w:r>
        <w:t>Miles Morales: Spider-Man #17</w:t>
      </w:r>
    </w:p>
    <w:p w:rsidR="00D3227D" w:rsidRDefault="00897A32">
      <w:pPr>
        <w:pStyle w:val="ListBullet"/>
      </w:pPr>
      <w:r>
        <w:t>Daredevil #20</w:t>
      </w:r>
    </w:p>
    <w:p w:rsidR="00D3227D" w:rsidRDefault="00897A32">
      <w:pPr>
        <w:pStyle w:val="ListBullet"/>
      </w:pPr>
      <w:r>
        <w:t>Moon Girl and Devil Dinosaur Infinite Comic #10</w:t>
      </w:r>
    </w:p>
    <w:p w:rsidR="00D3227D" w:rsidRDefault="00897A32">
      <w:pPr>
        <w:pStyle w:val="ListBullet"/>
      </w:pPr>
      <w:r>
        <w:t>Scream: Curse of Carnage #6</w:t>
      </w:r>
    </w:p>
    <w:p w:rsidR="00D3227D" w:rsidRDefault="00897A32">
      <w:pPr>
        <w:pStyle w:val="Heading3"/>
      </w:pPr>
      <w:r>
        <w:t>July, 2020</w:t>
      </w:r>
    </w:p>
    <w:p w:rsidR="00D3227D" w:rsidRDefault="00897A32">
      <w:r>
        <w:t xml:space="preserve">Number of comics published this month: </w:t>
      </w:r>
      <w:r>
        <w:rPr>
          <w:b/>
        </w:rPr>
        <w:t>48</w:t>
      </w:r>
    </w:p>
    <w:p w:rsidR="00D3227D" w:rsidRDefault="00897A32">
      <w:pPr>
        <w:pStyle w:val="ListBullet"/>
      </w:pPr>
      <w:r>
        <w:t>X-Factor #1</w:t>
      </w:r>
    </w:p>
    <w:p w:rsidR="00D3227D" w:rsidRDefault="00897A32">
      <w:pPr>
        <w:pStyle w:val="ListBullet"/>
      </w:pPr>
      <w:r>
        <w:t>Empyre: Captain America #1</w:t>
      </w:r>
    </w:p>
    <w:p w:rsidR="00D3227D" w:rsidRDefault="00897A32">
      <w:pPr>
        <w:pStyle w:val="ListBullet"/>
      </w:pPr>
      <w:r>
        <w:t>Empyre: Savage Avengers #1</w:t>
      </w:r>
    </w:p>
    <w:p w:rsidR="00D3227D" w:rsidRDefault="00897A32">
      <w:pPr>
        <w:pStyle w:val="ListBullet"/>
      </w:pPr>
      <w:r>
        <w:t>Cable #2</w:t>
      </w:r>
    </w:p>
    <w:p w:rsidR="00D3227D" w:rsidRDefault="00897A32">
      <w:pPr>
        <w:pStyle w:val="ListBullet"/>
      </w:pPr>
      <w:r>
        <w:t>Spider-Man Noir #2</w:t>
      </w:r>
    </w:p>
    <w:p w:rsidR="00D3227D" w:rsidRDefault="00897A32">
      <w:pPr>
        <w:pStyle w:val="ListBullet"/>
      </w:pPr>
      <w:r>
        <w:t>Star Wars: Darth Vader #3</w:t>
      </w:r>
    </w:p>
    <w:p w:rsidR="00D3227D" w:rsidRDefault="00897A32">
      <w:pPr>
        <w:pStyle w:val="ListBullet"/>
      </w:pPr>
      <w:r>
        <w:t>Empyre #3</w:t>
      </w:r>
    </w:p>
    <w:p w:rsidR="00D3227D" w:rsidRDefault="00897A32">
      <w:pPr>
        <w:pStyle w:val="ListBullet"/>
      </w:pPr>
      <w:r>
        <w:t>Symbiote Spider-Man: Alien Reality #5</w:t>
      </w:r>
    </w:p>
    <w:p w:rsidR="00D3227D" w:rsidRDefault="00897A32">
      <w:pPr>
        <w:pStyle w:val="ListBullet"/>
      </w:pPr>
      <w:r>
        <w:t>Iron Man 2020 #5</w:t>
      </w:r>
    </w:p>
    <w:p w:rsidR="00D3227D" w:rsidRDefault="00897A32">
      <w:pPr>
        <w:pStyle w:val="ListBullet"/>
      </w:pPr>
      <w:r>
        <w:t>X-Men #10</w:t>
      </w:r>
    </w:p>
    <w:p w:rsidR="00D3227D" w:rsidRDefault="00897A32">
      <w:pPr>
        <w:pStyle w:val="ListBullet"/>
      </w:pPr>
      <w:r>
        <w:t>Captain Marvel #18</w:t>
      </w:r>
    </w:p>
    <w:p w:rsidR="00D3227D" w:rsidRDefault="00897A32">
      <w:pPr>
        <w:pStyle w:val="ListBullet"/>
      </w:pPr>
      <w:r>
        <w:t>The Amazing Spider-Man #45</w:t>
      </w:r>
    </w:p>
    <w:p w:rsidR="00D3227D" w:rsidRDefault="00897A32">
      <w:pPr>
        <w:pStyle w:val="ListBullet"/>
      </w:pPr>
      <w:r>
        <w:t>Free Comic Book Day: Spider-Man/Venom #1</w:t>
      </w:r>
    </w:p>
    <w:p w:rsidR="00D3227D" w:rsidRDefault="00897A32">
      <w:pPr>
        <w:pStyle w:val="ListBullet"/>
      </w:pPr>
      <w:r>
        <w:t>Lords of Empyre: Emperor Hulkling #1</w:t>
      </w:r>
    </w:p>
    <w:p w:rsidR="00D3227D" w:rsidRDefault="00897A32">
      <w:pPr>
        <w:pStyle w:val="ListBullet"/>
      </w:pPr>
      <w:r>
        <w:t>Empyre: Avengers #1</w:t>
      </w:r>
    </w:p>
    <w:p w:rsidR="00D3227D" w:rsidRDefault="00897A32">
      <w:pPr>
        <w:pStyle w:val="ListBullet"/>
      </w:pPr>
      <w:r>
        <w:t>Empyre: X-Men #1</w:t>
      </w:r>
    </w:p>
    <w:p w:rsidR="00D3227D" w:rsidRDefault="00897A32">
      <w:pPr>
        <w:pStyle w:val="ListBullet"/>
      </w:pPr>
      <w:r>
        <w:t>Amazing Spider-Man: Sins Rising Prelude #1</w:t>
      </w:r>
    </w:p>
    <w:p w:rsidR="00D3227D" w:rsidRDefault="00897A32">
      <w:pPr>
        <w:pStyle w:val="ListBullet"/>
      </w:pPr>
      <w:r>
        <w:t>Star Wars: Doctor Aphra #2</w:t>
      </w:r>
    </w:p>
    <w:p w:rsidR="00D3227D" w:rsidRDefault="00897A32">
      <w:pPr>
        <w:pStyle w:val="ListBullet"/>
      </w:pPr>
      <w:r>
        <w:t>Empyre #2</w:t>
      </w:r>
    </w:p>
    <w:p w:rsidR="00D3227D" w:rsidRDefault="00897A32">
      <w:pPr>
        <w:pStyle w:val="ListBullet"/>
      </w:pPr>
      <w:r>
        <w:t>Hellions #2</w:t>
      </w:r>
    </w:p>
    <w:p w:rsidR="00D3227D" w:rsidRDefault="00897A32">
      <w:pPr>
        <w:pStyle w:val="ListBullet"/>
      </w:pPr>
      <w:r>
        <w:t>Wolverine #3</w:t>
      </w:r>
    </w:p>
    <w:p w:rsidR="00D3227D" w:rsidRDefault="00897A32">
      <w:pPr>
        <w:pStyle w:val="ListBullet"/>
      </w:pPr>
      <w:r>
        <w:t>X-Men/Fantastic Four #4</w:t>
      </w:r>
    </w:p>
    <w:p w:rsidR="00D3227D" w:rsidRDefault="00897A32">
      <w:pPr>
        <w:pStyle w:val="ListBullet"/>
      </w:pPr>
      <w:r>
        <w:t>New Mutants #11</w:t>
      </w:r>
    </w:p>
    <w:p w:rsidR="00D3227D" w:rsidRDefault="00897A32">
      <w:pPr>
        <w:pStyle w:val="ListBullet"/>
      </w:pPr>
      <w:r>
        <w:t>Daredevil #21</w:t>
      </w:r>
    </w:p>
    <w:p w:rsidR="00D3227D" w:rsidRDefault="00897A32">
      <w:pPr>
        <w:pStyle w:val="ListBullet"/>
      </w:pPr>
      <w:r>
        <w:t>Empyre #1</w:t>
      </w:r>
    </w:p>
    <w:p w:rsidR="00D3227D" w:rsidRDefault="00897A32">
      <w:pPr>
        <w:pStyle w:val="ListBullet"/>
      </w:pPr>
      <w:r>
        <w:t>Giant-Size X-Men: Magneto #1</w:t>
      </w:r>
    </w:p>
    <w:p w:rsidR="00D3227D" w:rsidRDefault="00897A32">
      <w:pPr>
        <w:pStyle w:val="ListBullet"/>
      </w:pPr>
      <w:r>
        <w:t>2020 iWolverine #1</w:t>
      </w:r>
    </w:p>
    <w:p w:rsidR="00D3227D" w:rsidRDefault="00897A32">
      <w:pPr>
        <w:pStyle w:val="ListBullet"/>
      </w:pPr>
      <w:r>
        <w:t>Free Comic Book Day: X-Men #1</w:t>
      </w:r>
    </w:p>
    <w:p w:rsidR="00D3227D" w:rsidRDefault="00897A32">
      <w:pPr>
        <w:pStyle w:val="ListBullet"/>
      </w:pPr>
      <w:r>
        <w:t>Spider-Woman #2</w:t>
      </w:r>
    </w:p>
    <w:p w:rsidR="00D3227D" w:rsidRDefault="00897A32">
      <w:pPr>
        <w:pStyle w:val="ListBullet"/>
      </w:pPr>
      <w:r>
        <w:t>Conan: Battle for the Serpent Crown #3</w:t>
      </w:r>
    </w:p>
    <w:p w:rsidR="00D3227D" w:rsidRDefault="00897A32">
      <w:pPr>
        <w:pStyle w:val="ListBullet"/>
      </w:pPr>
      <w:r>
        <w:t>Guardians of the Galaxy #4</w:t>
      </w:r>
    </w:p>
    <w:p w:rsidR="00D3227D" w:rsidRDefault="00897A32">
      <w:pPr>
        <w:pStyle w:val="ListBullet"/>
      </w:pPr>
      <w:r>
        <w:t>Strikeforce #8</w:t>
      </w:r>
    </w:p>
    <w:p w:rsidR="00D3227D" w:rsidRDefault="00897A32">
      <w:pPr>
        <w:pStyle w:val="ListBullet"/>
      </w:pPr>
      <w:r>
        <w:t>Captain Marvel #17</w:t>
      </w:r>
    </w:p>
    <w:p w:rsidR="00D3227D" w:rsidRDefault="00897A32">
      <w:pPr>
        <w:pStyle w:val="ListBullet"/>
      </w:pPr>
      <w:r>
        <w:t>Fantastic Four #21</w:t>
      </w:r>
    </w:p>
    <w:p w:rsidR="00D3227D" w:rsidRDefault="00897A32">
      <w:pPr>
        <w:pStyle w:val="ListBullet"/>
      </w:pPr>
      <w:r>
        <w:t>Venom #26</w:t>
      </w:r>
    </w:p>
    <w:p w:rsidR="00D3227D" w:rsidRDefault="00897A32">
      <w:pPr>
        <w:pStyle w:val="ListBullet"/>
      </w:pPr>
      <w:r>
        <w:t>Avengers #34</w:t>
      </w:r>
    </w:p>
    <w:p w:rsidR="00D3227D" w:rsidRDefault="00897A32">
      <w:pPr>
        <w:pStyle w:val="ListBullet"/>
      </w:pPr>
      <w:r>
        <w:t>Immortal Hulk #35</w:t>
      </w:r>
    </w:p>
    <w:p w:rsidR="00D3227D" w:rsidRDefault="00897A32">
      <w:pPr>
        <w:pStyle w:val="ListBullet"/>
      </w:pPr>
      <w:r>
        <w:t>The Amazing Spider-Man #44</w:t>
      </w:r>
    </w:p>
    <w:p w:rsidR="00D3227D" w:rsidRDefault="00897A32">
      <w:pPr>
        <w:pStyle w:val="ListBullet"/>
      </w:pPr>
      <w:r>
        <w:t>Empyre: Fantastic Four #0</w:t>
      </w:r>
    </w:p>
    <w:p w:rsidR="00D3227D" w:rsidRDefault="00897A32">
      <w:pPr>
        <w:pStyle w:val="ListBullet"/>
      </w:pPr>
      <w:r>
        <w:t>X-Men: God Loves, Man Kills Extended Cut #1</w:t>
      </w:r>
    </w:p>
    <w:p w:rsidR="00D3227D" w:rsidRDefault="00897A32">
      <w:pPr>
        <w:pStyle w:val="ListBullet"/>
      </w:pPr>
      <w:r>
        <w:t>Strange Academy #2</w:t>
      </w:r>
    </w:p>
    <w:p w:rsidR="00D3227D" w:rsidRDefault="00897A32">
      <w:pPr>
        <w:pStyle w:val="ListBullet"/>
      </w:pPr>
      <w:r>
        <w:t>Marvels X #4</w:t>
      </w:r>
    </w:p>
    <w:p w:rsidR="00D3227D" w:rsidRDefault="00897A32">
      <w:pPr>
        <w:pStyle w:val="ListBullet"/>
      </w:pPr>
      <w:r>
        <w:t>Dr. Strange #5</w:t>
      </w:r>
    </w:p>
    <w:p w:rsidR="00D3227D" w:rsidRDefault="00897A32">
      <w:pPr>
        <w:pStyle w:val="ListBullet"/>
      </w:pPr>
      <w:r>
        <w:t>Ghost Rider #7</w:t>
      </w:r>
    </w:p>
    <w:p w:rsidR="00D3227D" w:rsidRDefault="00897A32">
      <w:pPr>
        <w:pStyle w:val="ListBullet"/>
      </w:pPr>
      <w:r>
        <w:t>Black Panther and the Agents of Wakanda #8</w:t>
      </w:r>
    </w:p>
    <w:p w:rsidR="00D3227D" w:rsidRDefault="00897A32">
      <w:pPr>
        <w:pStyle w:val="ListBullet"/>
      </w:pPr>
      <w:r>
        <w:t>X-Force #10</w:t>
      </w:r>
    </w:p>
    <w:p w:rsidR="00D3227D" w:rsidRDefault="00897A32">
      <w:pPr>
        <w:pStyle w:val="ListBullet"/>
      </w:pPr>
      <w:r>
        <w:t>Moon Girl and Devil Dinosaur Infinite Comic #12</w:t>
      </w:r>
    </w:p>
    <w:p w:rsidR="00D3227D" w:rsidRDefault="00897A32">
      <w:pPr>
        <w:pStyle w:val="ListBullet"/>
      </w:pPr>
      <w:r>
        <w:t>EMPYRE MAGAZINE [BUNDLES OF 25] #1</w:t>
      </w:r>
    </w:p>
    <w:p w:rsidR="00D3227D" w:rsidRDefault="00897A32">
      <w:pPr>
        <w:pStyle w:val="Heading3"/>
      </w:pPr>
      <w:r>
        <w:t>August, 2020</w:t>
      </w:r>
    </w:p>
    <w:p w:rsidR="00D3227D" w:rsidRDefault="00897A32">
      <w:r>
        <w:t xml:space="preserve">Number of comics published this month: </w:t>
      </w:r>
      <w:r>
        <w:rPr>
          <w:b/>
        </w:rPr>
        <w:t>68</w:t>
      </w:r>
    </w:p>
    <w:p w:rsidR="00D3227D" w:rsidRDefault="00897A32">
      <w:pPr>
        <w:pStyle w:val="ListBullet"/>
      </w:pPr>
      <w:r>
        <w:t>Fortnite X Marvel - Nexus War: Thor #1</w:t>
      </w:r>
    </w:p>
    <w:p w:rsidR="00D3227D" w:rsidRDefault="00897A32">
      <w:pPr>
        <w:pStyle w:val="ListBullet"/>
      </w:pPr>
      <w:r>
        <w:t>Fantastic Four: Antithesis #1</w:t>
      </w:r>
    </w:p>
    <w:p w:rsidR="00D3227D" w:rsidRDefault="00897A32">
      <w:pPr>
        <w:pStyle w:val="ListBullet"/>
      </w:pPr>
      <w:r>
        <w:t>Daredevil Annual #1</w:t>
      </w:r>
    </w:p>
    <w:p w:rsidR="00D3227D" w:rsidRDefault="00897A32">
      <w:pPr>
        <w:pStyle w:val="ListBullet"/>
      </w:pPr>
      <w:r>
        <w:t>X-Factor #2</w:t>
      </w:r>
    </w:p>
    <w:p w:rsidR="00D3227D" w:rsidRDefault="00897A32">
      <w:pPr>
        <w:pStyle w:val="ListBullet"/>
      </w:pPr>
      <w:r>
        <w:t>2020 iWolverine #2</w:t>
      </w:r>
    </w:p>
    <w:p w:rsidR="00D3227D" w:rsidRDefault="00897A32">
      <w:pPr>
        <w:pStyle w:val="ListBullet"/>
      </w:pPr>
      <w:r>
        <w:t>X-Men: God Loves, Man Kills Extended Cut #2</w:t>
      </w:r>
    </w:p>
    <w:p w:rsidR="00D3227D" w:rsidRDefault="00897A32">
      <w:pPr>
        <w:pStyle w:val="ListBullet"/>
      </w:pPr>
      <w:r>
        <w:t>Star Wars: Doctor Aphra #3</w:t>
      </w:r>
    </w:p>
    <w:p w:rsidR="00D3227D" w:rsidRDefault="00897A32">
      <w:pPr>
        <w:pStyle w:val="ListBullet"/>
      </w:pPr>
      <w:r>
        <w:t>Spider-Man Noir #3</w:t>
      </w:r>
    </w:p>
    <w:p w:rsidR="00D3227D" w:rsidRDefault="00897A32">
      <w:pPr>
        <w:pStyle w:val="ListBullet"/>
      </w:pPr>
      <w:r>
        <w:t>2020 Force Works #3</w:t>
      </w:r>
    </w:p>
    <w:p w:rsidR="00D3227D" w:rsidRDefault="00897A32">
      <w:pPr>
        <w:pStyle w:val="ListBullet"/>
      </w:pPr>
      <w:r>
        <w:t>Hellions #3</w:t>
      </w:r>
    </w:p>
    <w:p w:rsidR="00D3227D" w:rsidRDefault="00897A32">
      <w:pPr>
        <w:pStyle w:val="ListBullet"/>
      </w:pPr>
      <w:r>
        <w:t>Empyre: Avengers #3</w:t>
      </w:r>
    </w:p>
    <w:p w:rsidR="00D3227D" w:rsidRDefault="00897A32">
      <w:pPr>
        <w:pStyle w:val="ListBullet"/>
      </w:pPr>
      <w:r>
        <w:t>Empyre: Captain America #3</w:t>
      </w:r>
    </w:p>
    <w:p w:rsidR="00D3227D" w:rsidRDefault="00897A32">
      <w:pPr>
        <w:pStyle w:val="ListBullet"/>
      </w:pPr>
      <w:r>
        <w:t>Iron Man 2020 #6</w:t>
      </w:r>
    </w:p>
    <w:p w:rsidR="00D3227D" w:rsidRDefault="00897A32">
      <w:pPr>
        <w:pStyle w:val="ListBullet"/>
      </w:pPr>
      <w:r>
        <w:t>Aero #10</w:t>
      </w:r>
    </w:p>
    <w:p w:rsidR="00D3227D" w:rsidRDefault="00897A32">
      <w:pPr>
        <w:pStyle w:val="ListBullet"/>
      </w:pPr>
      <w:r>
        <w:t>Ghost-Spider #10</w:t>
      </w:r>
    </w:p>
    <w:p w:rsidR="00D3227D" w:rsidRDefault="00897A32">
      <w:pPr>
        <w:pStyle w:val="ListBullet"/>
      </w:pPr>
      <w:r>
        <w:t>X-Men #11</w:t>
      </w:r>
    </w:p>
    <w:p w:rsidR="00D3227D" w:rsidRDefault="00897A32">
      <w:pPr>
        <w:pStyle w:val="ListBullet"/>
      </w:pPr>
      <w:r>
        <w:t>The Amazing Spider-Man #47</w:t>
      </w:r>
    </w:p>
    <w:p w:rsidR="00D3227D" w:rsidRDefault="00897A32">
      <w:pPr>
        <w:pStyle w:val="ListBullet"/>
      </w:pPr>
      <w:r>
        <w:t>Lords of Empyre: Swordsman #1</w:t>
      </w:r>
    </w:p>
    <w:p w:rsidR="00D3227D" w:rsidRDefault="00897A32">
      <w:pPr>
        <w:pStyle w:val="ListBullet"/>
      </w:pPr>
      <w:r>
        <w:t>Spider-Man Facsimile Edition #1</w:t>
      </w:r>
    </w:p>
    <w:p w:rsidR="00D3227D" w:rsidRDefault="00897A32">
      <w:pPr>
        <w:pStyle w:val="ListBullet"/>
      </w:pPr>
      <w:r>
        <w:t>Maestro #1</w:t>
      </w:r>
    </w:p>
    <w:p w:rsidR="00D3227D" w:rsidRDefault="00897A32">
      <w:pPr>
        <w:pStyle w:val="ListBullet"/>
      </w:pPr>
      <w:r>
        <w:t>Cable #3</w:t>
      </w:r>
    </w:p>
    <w:p w:rsidR="00D3227D" w:rsidRDefault="00897A32">
      <w:pPr>
        <w:pStyle w:val="ListBullet"/>
      </w:pPr>
      <w:r>
        <w:t>Spider-Woman #3</w:t>
      </w:r>
    </w:p>
    <w:p w:rsidR="00D3227D" w:rsidRDefault="00897A32">
      <w:pPr>
        <w:pStyle w:val="ListBullet"/>
      </w:pPr>
      <w:r>
        <w:t>Wolverine #4</w:t>
      </w:r>
    </w:p>
    <w:p w:rsidR="00D3227D" w:rsidRDefault="00897A32">
      <w:pPr>
        <w:pStyle w:val="ListBullet"/>
      </w:pPr>
      <w:r>
        <w:t>Star Wars: Bounty Hunters #4</w:t>
      </w:r>
    </w:p>
    <w:p w:rsidR="00D3227D" w:rsidRDefault="00897A32">
      <w:pPr>
        <w:pStyle w:val="ListBullet"/>
      </w:pPr>
      <w:r>
        <w:t>Conan: Battle for the Serpent Crown #4</w:t>
      </w:r>
    </w:p>
    <w:p w:rsidR="00D3227D" w:rsidRDefault="00897A32">
      <w:pPr>
        <w:pStyle w:val="ListBullet"/>
      </w:pPr>
      <w:r>
        <w:t>Star #4</w:t>
      </w:r>
    </w:p>
    <w:p w:rsidR="00D3227D" w:rsidRDefault="00897A32">
      <w:pPr>
        <w:pStyle w:val="ListBullet"/>
      </w:pPr>
      <w:r>
        <w:t>Empyre: X-Men #4</w:t>
      </w:r>
    </w:p>
    <w:p w:rsidR="00D3227D" w:rsidRDefault="00897A32">
      <w:pPr>
        <w:pStyle w:val="ListBullet"/>
      </w:pPr>
      <w:r>
        <w:t>Ant-Man #5</w:t>
      </w:r>
    </w:p>
    <w:p w:rsidR="00D3227D" w:rsidRDefault="00897A32">
      <w:pPr>
        <w:pStyle w:val="ListBullet"/>
      </w:pPr>
      <w:r>
        <w:t>Thor #6</w:t>
      </w:r>
    </w:p>
    <w:p w:rsidR="00D3227D" w:rsidRDefault="00897A32">
      <w:pPr>
        <w:pStyle w:val="ListBullet"/>
      </w:pPr>
      <w:r>
        <w:t>Valkyrie: Jane Foster #10</w:t>
      </w:r>
    </w:p>
    <w:p w:rsidR="00D3227D" w:rsidRDefault="00897A32">
      <w:pPr>
        <w:pStyle w:val="ListBullet"/>
      </w:pPr>
      <w:r>
        <w:t>Excalibur #11</w:t>
      </w:r>
    </w:p>
    <w:p w:rsidR="00D3227D" w:rsidRDefault="00897A32">
      <w:pPr>
        <w:pStyle w:val="ListBullet"/>
      </w:pPr>
      <w:r>
        <w:t>Captain Marvel #20</w:t>
      </w:r>
    </w:p>
    <w:p w:rsidR="00D3227D" w:rsidRDefault="00897A32">
      <w:pPr>
        <w:pStyle w:val="ListBullet"/>
      </w:pPr>
      <w:r>
        <w:t>Captain America #22</w:t>
      </w:r>
    </w:p>
    <w:p w:rsidR="00D3227D" w:rsidRDefault="00897A32">
      <w:pPr>
        <w:pStyle w:val="ListBullet"/>
      </w:pPr>
      <w:r>
        <w:t>Avengers #35</w:t>
      </w:r>
    </w:p>
    <w:p w:rsidR="00D3227D" w:rsidRDefault="00897A32">
      <w:pPr>
        <w:pStyle w:val="ListBullet"/>
      </w:pPr>
      <w:r>
        <w:t>Star Wars: The Action Figure Variant Covers #1</w:t>
      </w:r>
    </w:p>
    <w:p w:rsidR="00D3227D" w:rsidRDefault="00897A32">
      <w:pPr>
        <w:pStyle w:val="ListBullet"/>
      </w:pPr>
      <w:r>
        <w:t>Empyre: Avengers #2</w:t>
      </w:r>
    </w:p>
    <w:p w:rsidR="00D3227D" w:rsidRDefault="00897A32">
      <w:pPr>
        <w:pStyle w:val="ListBullet"/>
      </w:pPr>
      <w:r>
        <w:t>Empyre: Captain America #2</w:t>
      </w:r>
    </w:p>
    <w:p w:rsidR="00D3227D" w:rsidRDefault="00897A32">
      <w:pPr>
        <w:pStyle w:val="ListBullet"/>
      </w:pPr>
      <w:r>
        <w:t>Empyre: X-Men #3</w:t>
      </w:r>
    </w:p>
    <w:p w:rsidR="00D3227D" w:rsidRDefault="00897A32">
      <w:pPr>
        <w:pStyle w:val="ListBullet"/>
      </w:pPr>
      <w:r>
        <w:t>Star Wars: Darth Vader #4</w:t>
      </w:r>
    </w:p>
    <w:p w:rsidR="00D3227D" w:rsidRDefault="00897A32">
      <w:pPr>
        <w:pStyle w:val="ListBullet"/>
      </w:pPr>
      <w:r>
        <w:t>Hawkeye: Freefall #5</w:t>
      </w:r>
    </w:p>
    <w:p w:rsidR="00D3227D" w:rsidRDefault="00897A32">
      <w:pPr>
        <w:pStyle w:val="ListBullet"/>
      </w:pPr>
      <w:r>
        <w:t>Revenge of the Cosmic Ghost Rider #5</w:t>
      </w:r>
    </w:p>
    <w:p w:rsidR="00D3227D" w:rsidRDefault="00897A32">
      <w:pPr>
        <w:pStyle w:val="ListBullet"/>
      </w:pPr>
      <w:r>
        <w:t>Empyre #5</w:t>
      </w:r>
    </w:p>
    <w:p w:rsidR="00D3227D" w:rsidRDefault="00897A32">
      <w:pPr>
        <w:pStyle w:val="ListBullet"/>
      </w:pPr>
      <w:r>
        <w:t>Ghost-Spider #9</w:t>
      </w:r>
    </w:p>
    <w:p w:rsidR="00D3227D" w:rsidRDefault="00897A32">
      <w:pPr>
        <w:pStyle w:val="ListBullet"/>
      </w:pPr>
      <w:r>
        <w:t>X-Force #11</w:t>
      </w:r>
    </w:p>
    <w:p w:rsidR="00D3227D" w:rsidRDefault="00897A32">
      <w:pPr>
        <w:pStyle w:val="ListBullet"/>
      </w:pPr>
      <w:r>
        <w:t>Marauders #11</w:t>
      </w:r>
    </w:p>
    <w:p w:rsidR="00D3227D" w:rsidRDefault="00897A32">
      <w:pPr>
        <w:pStyle w:val="ListBullet"/>
      </w:pPr>
      <w:r>
        <w:t>Captain Marvel #19</w:t>
      </w:r>
    </w:p>
    <w:p w:rsidR="00D3227D" w:rsidRDefault="00897A32">
      <w:pPr>
        <w:pStyle w:val="ListBullet"/>
      </w:pPr>
      <w:r>
        <w:t>Venom #27</w:t>
      </w:r>
    </w:p>
    <w:p w:rsidR="00D3227D" w:rsidRDefault="00897A32">
      <w:pPr>
        <w:pStyle w:val="ListBullet"/>
      </w:pPr>
      <w:r>
        <w:t>Immortal Hulk #36</w:t>
      </w:r>
    </w:p>
    <w:p w:rsidR="00D3227D" w:rsidRDefault="00897A32">
      <w:pPr>
        <w:pStyle w:val="ListBullet"/>
      </w:pPr>
      <w:r>
        <w:t>The Amazing Spider-Man #46</w:t>
      </w:r>
    </w:p>
    <w:p w:rsidR="00D3227D" w:rsidRDefault="00897A32">
      <w:pPr>
        <w:pStyle w:val="ListBullet"/>
      </w:pPr>
      <w:r>
        <w:t>Moon Girl and Devil Dinosaur Infinite Comic #14</w:t>
      </w:r>
    </w:p>
    <w:p w:rsidR="00D3227D" w:rsidRDefault="00897A32">
      <w:pPr>
        <w:pStyle w:val="ListBullet"/>
      </w:pPr>
      <w:r>
        <w:t>Maestro: Future Imperfect - Marvel Tales #1</w:t>
      </w:r>
    </w:p>
    <w:p w:rsidR="00D3227D" w:rsidRDefault="00897A32">
      <w:pPr>
        <w:pStyle w:val="ListBullet"/>
      </w:pPr>
      <w:r>
        <w:t>Giant-Size X-Men: Fantomex #1</w:t>
      </w:r>
    </w:p>
    <w:p w:rsidR="00D3227D" w:rsidRDefault="00897A32">
      <w:pPr>
        <w:pStyle w:val="ListBullet"/>
      </w:pPr>
      <w:r>
        <w:t>Lords of Empyre: Celestial Messiah #1</w:t>
      </w:r>
    </w:p>
    <w:p w:rsidR="00D3227D" w:rsidRDefault="00897A32">
      <w:pPr>
        <w:pStyle w:val="ListBullet"/>
      </w:pPr>
      <w:r>
        <w:t>Empyre Handbook #1</w:t>
      </w:r>
    </w:p>
    <w:p w:rsidR="00D3227D" w:rsidRDefault="00897A32">
      <w:pPr>
        <w:pStyle w:val="ListBullet"/>
      </w:pPr>
      <w:r>
        <w:t>Empyre: X-Men #2</w:t>
      </w:r>
    </w:p>
    <w:p w:rsidR="00D3227D" w:rsidRDefault="00897A32">
      <w:pPr>
        <w:pStyle w:val="ListBullet"/>
      </w:pPr>
      <w:r>
        <w:t>Marvel's Spider-Man: The Black Cat Strikes #4</w:t>
      </w:r>
    </w:p>
    <w:p w:rsidR="00D3227D" w:rsidRDefault="00897A32">
      <w:pPr>
        <w:pStyle w:val="ListBullet"/>
      </w:pPr>
      <w:r>
        <w:t>Avengers of the Wastelands #4</w:t>
      </w:r>
    </w:p>
    <w:p w:rsidR="00D3227D" w:rsidRDefault="00897A32">
      <w:pPr>
        <w:pStyle w:val="ListBullet"/>
      </w:pPr>
      <w:r>
        <w:t>Ant-Man #4</w:t>
      </w:r>
    </w:p>
    <w:p w:rsidR="00D3227D" w:rsidRDefault="00897A32">
      <w:pPr>
        <w:pStyle w:val="ListBullet"/>
      </w:pPr>
      <w:r>
        <w:t>Empyre #4</w:t>
      </w:r>
    </w:p>
    <w:p w:rsidR="00D3227D" w:rsidRDefault="00897A32">
      <w:pPr>
        <w:pStyle w:val="ListBullet"/>
      </w:pPr>
      <w:r>
        <w:t>Guardians of the Galaxy #5</w:t>
      </w:r>
    </w:p>
    <w:p w:rsidR="00D3227D" w:rsidRDefault="00897A32">
      <w:pPr>
        <w:pStyle w:val="ListBullet"/>
      </w:pPr>
      <w:r>
        <w:t>Star Wars #5</w:t>
      </w:r>
    </w:p>
    <w:p w:rsidR="00D3227D" w:rsidRDefault="00897A32">
      <w:pPr>
        <w:pStyle w:val="ListBullet"/>
      </w:pPr>
      <w:r>
        <w:t>Deadpool #6</w:t>
      </w:r>
    </w:p>
    <w:p w:rsidR="00D3227D" w:rsidRDefault="00897A32">
      <w:pPr>
        <w:pStyle w:val="ListBullet"/>
      </w:pPr>
      <w:r>
        <w:t>Dr. Strange #6</w:t>
      </w:r>
    </w:p>
    <w:p w:rsidR="00D3227D" w:rsidRDefault="00897A32">
      <w:pPr>
        <w:pStyle w:val="ListBullet"/>
      </w:pPr>
      <w:r>
        <w:t>Strikeforce #9</w:t>
      </w:r>
    </w:p>
    <w:p w:rsidR="00D3227D" w:rsidRDefault="00897A32">
      <w:pPr>
        <w:pStyle w:val="ListBullet"/>
      </w:pPr>
      <w:r>
        <w:t>Black Cat #12</w:t>
      </w:r>
    </w:p>
    <w:p w:rsidR="00D3227D" w:rsidRDefault="00897A32">
      <w:pPr>
        <w:pStyle w:val="ListBullet"/>
      </w:pPr>
      <w:r>
        <w:t>Captain America #21</w:t>
      </w:r>
    </w:p>
    <w:p w:rsidR="00D3227D" w:rsidRDefault="00897A32">
      <w:pPr>
        <w:pStyle w:val="ListBullet"/>
      </w:pPr>
      <w:r>
        <w:t>Fantastic Four #22</w:t>
      </w:r>
    </w:p>
    <w:p w:rsidR="00D3227D" w:rsidRDefault="00897A32">
      <w:pPr>
        <w:pStyle w:val="ListBullet"/>
      </w:pPr>
      <w:r>
        <w:t>Moon Girl and Devil Dinosaur Infinite Comic #19</w:t>
      </w:r>
    </w:p>
    <w:p w:rsidR="00D3227D" w:rsidRDefault="00897A32">
      <w:pPr>
        <w:pStyle w:val="Heading3"/>
      </w:pPr>
      <w:r>
        <w:t>September, 2020</w:t>
      </w:r>
    </w:p>
    <w:p w:rsidR="00D3227D" w:rsidRDefault="00897A32">
      <w:r>
        <w:t xml:space="preserve">Number of comics published this month: </w:t>
      </w:r>
      <w:r>
        <w:rPr>
          <w:b/>
        </w:rPr>
        <w:t>66</w:t>
      </w:r>
    </w:p>
    <w:p w:rsidR="00D3227D" w:rsidRDefault="00897A32">
      <w:pPr>
        <w:pStyle w:val="ListBullet"/>
      </w:pPr>
      <w:r>
        <w:t>Immortal Hulk: The Threshing Place #1</w:t>
      </w:r>
    </w:p>
    <w:p w:rsidR="00D3227D" w:rsidRDefault="00897A32">
      <w:pPr>
        <w:pStyle w:val="ListBullet"/>
      </w:pPr>
      <w:r>
        <w:t>Shang-Chi #1</w:t>
      </w:r>
    </w:p>
    <w:p w:rsidR="00D3227D" w:rsidRDefault="00897A32">
      <w:pPr>
        <w:pStyle w:val="ListBullet"/>
      </w:pPr>
      <w:r>
        <w:t>Giant-Size X-Men: Tribute To Wein &amp; Cockrum #1</w:t>
      </w:r>
    </w:p>
    <w:p w:rsidR="00D3227D" w:rsidRDefault="00897A32">
      <w:pPr>
        <w:pStyle w:val="ListBullet"/>
      </w:pPr>
      <w:r>
        <w:t>Strange Academy #3</w:t>
      </w:r>
    </w:p>
    <w:p w:rsidR="00D3227D" w:rsidRDefault="00897A32">
      <w:pPr>
        <w:pStyle w:val="ListBullet"/>
      </w:pPr>
      <w:r>
        <w:t>Falcon &amp; Winter Soldier #3</w:t>
      </w:r>
    </w:p>
    <w:p w:rsidR="00D3227D" w:rsidRDefault="00897A32">
      <w:pPr>
        <w:pStyle w:val="ListBullet"/>
      </w:pPr>
      <w:r>
        <w:t>X-Factor #4</w:t>
      </w:r>
    </w:p>
    <w:p w:rsidR="00D3227D" w:rsidRDefault="00897A32">
      <w:pPr>
        <w:pStyle w:val="ListBullet"/>
      </w:pPr>
      <w:r>
        <w:t>Star Wars: Doctor Aphra #4</w:t>
      </w:r>
    </w:p>
    <w:p w:rsidR="00D3227D" w:rsidRDefault="00897A32">
      <w:pPr>
        <w:pStyle w:val="ListBullet"/>
      </w:pPr>
      <w:r>
        <w:t>Marvels X #5</w:t>
      </w:r>
    </w:p>
    <w:p w:rsidR="00D3227D" w:rsidRDefault="00897A32">
      <w:pPr>
        <w:pStyle w:val="ListBullet"/>
      </w:pPr>
      <w:r>
        <w:t>Savage Avengers #12</w:t>
      </w:r>
    </w:p>
    <w:p w:rsidR="00D3227D" w:rsidRDefault="00897A32">
      <w:pPr>
        <w:pStyle w:val="ListBullet"/>
      </w:pPr>
      <w:r>
        <w:t>Fantastic Four #24</w:t>
      </w:r>
    </w:p>
    <w:p w:rsidR="00D3227D" w:rsidRDefault="00897A32">
      <w:pPr>
        <w:pStyle w:val="ListBullet"/>
      </w:pPr>
      <w:r>
        <w:t>Avengers #36</w:t>
      </w:r>
    </w:p>
    <w:p w:rsidR="00D3227D" w:rsidRDefault="00897A32">
      <w:pPr>
        <w:pStyle w:val="ListBullet"/>
      </w:pPr>
      <w:r>
        <w:t>Immortal She-Hulk #1</w:t>
      </w:r>
    </w:p>
    <w:p w:rsidR="00D3227D" w:rsidRDefault="00897A32">
      <w:pPr>
        <w:pStyle w:val="ListBullet"/>
      </w:pPr>
      <w:r>
        <w:t>Juggernaut #1</w:t>
      </w:r>
    </w:p>
    <w:p w:rsidR="00D3227D" w:rsidRDefault="00897A32">
      <w:pPr>
        <w:pStyle w:val="ListBullet"/>
      </w:pPr>
      <w:r>
        <w:t>X of Swords: Creation #1</w:t>
      </w:r>
    </w:p>
    <w:p w:rsidR="00D3227D" w:rsidRDefault="00897A32">
      <w:pPr>
        <w:pStyle w:val="ListBullet"/>
      </w:pPr>
      <w:r>
        <w:t>Fantastic Four: Antithesis #2</w:t>
      </w:r>
    </w:p>
    <w:p w:rsidR="00D3227D" w:rsidRDefault="00897A32">
      <w:pPr>
        <w:pStyle w:val="ListBullet"/>
      </w:pPr>
      <w:r>
        <w:t>Maestro #2</w:t>
      </w:r>
    </w:p>
    <w:p w:rsidR="00D3227D" w:rsidRDefault="00897A32">
      <w:pPr>
        <w:pStyle w:val="ListBullet"/>
      </w:pPr>
      <w:r>
        <w:t>Spider-Man #4</w:t>
      </w:r>
    </w:p>
    <w:p w:rsidR="00D3227D" w:rsidRDefault="00897A32">
      <w:pPr>
        <w:pStyle w:val="ListBullet"/>
      </w:pPr>
      <w:r>
        <w:t>Spider-Woman #4</w:t>
      </w:r>
    </w:p>
    <w:p w:rsidR="00D3227D" w:rsidRDefault="00897A32">
      <w:pPr>
        <w:pStyle w:val="ListBullet"/>
      </w:pPr>
      <w:r>
        <w:t>Spider-Man Noir #4</w:t>
      </w:r>
    </w:p>
    <w:p w:rsidR="00D3227D" w:rsidRDefault="00897A32">
      <w:pPr>
        <w:pStyle w:val="ListBullet"/>
      </w:pPr>
      <w:r>
        <w:t>Star Wars: Bounty Hunters #5</w:t>
      </w:r>
    </w:p>
    <w:p w:rsidR="00D3227D" w:rsidRDefault="00897A32">
      <w:pPr>
        <w:pStyle w:val="ListBullet"/>
      </w:pPr>
      <w:r>
        <w:t>Doctor Doom #7</w:t>
      </w:r>
    </w:p>
    <w:p w:rsidR="00D3227D" w:rsidRDefault="00897A32">
      <w:pPr>
        <w:pStyle w:val="ListBullet"/>
      </w:pPr>
      <w:r>
        <w:t>Daredevil #22</w:t>
      </w:r>
    </w:p>
    <w:p w:rsidR="00D3227D" w:rsidRDefault="00897A32">
      <w:pPr>
        <w:pStyle w:val="ListBullet"/>
      </w:pPr>
      <w:r>
        <w:t>Venom #28</w:t>
      </w:r>
    </w:p>
    <w:p w:rsidR="00D3227D" w:rsidRDefault="00897A32">
      <w:pPr>
        <w:pStyle w:val="ListBullet"/>
      </w:pPr>
      <w:r>
        <w:t>Tales of Suspense Facsimile Edition #39</w:t>
      </w:r>
    </w:p>
    <w:p w:rsidR="00D3227D" w:rsidRDefault="00897A32">
      <w:pPr>
        <w:pStyle w:val="ListBullet"/>
      </w:pPr>
      <w:r>
        <w:t>Immortal Hulk #0</w:t>
      </w:r>
    </w:p>
    <w:p w:rsidR="00D3227D" w:rsidRDefault="00897A32">
      <w:pPr>
        <w:pStyle w:val="ListBullet"/>
      </w:pPr>
      <w:r>
        <w:t>X-Men: Marvels Snapshots #1</w:t>
      </w:r>
    </w:p>
    <w:p w:rsidR="00D3227D" w:rsidRDefault="00897A32">
      <w:pPr>
        <w:pStyle w:val="ListBullet"/>
      </w:pPr>
      <w:r>
        <w:t>Giant-Size X-Men: Storm #1</w:t>
      </w:r>
    </w:p>
    <w:p w:rsidR="00D3227D" w:rsidRDefault="00897A32">
      <w:pPr>
        <w:pStyle w:val="ListBullet"/>
      </w:pPr>
      <w:r>
        <w:t>Iron Man #1</w:t>
      </w:r>
    </w:p>
    <w:p w:rsidR="00D3227D" w:rsidRDefault="00897A32">
      <w:pPr>
        <w:pStyle w:val="ListBullet"/>
      </w:pPr>
      <w:r>
        <w:t>Amazing Spider-Man: The Sins of Norman Osborn #1</w:t>
      </w:r>
    </w:p>
    <w:p w:rsidR="00D3227D" w:rsidRDefault="00897A32">
      <w:pPr>
        <w:pStyle w:val="ListBullet"/>
      </w:pPr>
      <w:r>
        <w:t>Hellions #4</w:t>
      </w:r>
    </w:p>
    <w:p w:rsidR="00D3227D" w:rsidRDefault="00897A32">
      <w:pPr>
        <w:pStyle w:val="ListBullet"/>
      </w:pPr>
      <w:r>
        <w:t>Star Wars: Darth Vader #5</w:t>
      </w:r>
    </w:p>
    <w:p w:rsidR="00D3227D" w:rsidRDefault="00897A32">
      <w:pPr>
        <w:pStyle w:val="ListBullet"/>
      </w:pPr>
      <w:r>
        <w:t>Conan: Battle for the Serpent Crown #5</w:t>
      </w:r>
    </w:p>
    <w:p w:rsidR="00D3227D" w:rsidRDefault="00897A32">
      <w:pPr>
        <w:pStyle w:val="ListBullet"/>
      </w:pPr>
      <w:r>
        <w:t>Star Wars #6</w:t>
      </w:r>
    </w:p>
    <w:p w:rsidR="00D3227D" w:rsidRDefault="00897A32">
      <w:pPr>
        <w:pStyle w:val="ListBullet"/>
      </w:pPr>
      <w:r>
        <w:t>Thor #7</w:t>
      </w:r>
    </w:p>
    <w:p w:rsidR="00D3227D" w:rsidRDefault="00897A32">
      <w:pPr>
        <w:pStyle w:val="ListBullet"/>
      </w:pPr>
      <w:r>
        <w:t>Aero #11</w:t>
      </w:r>
    </w:p>
    <w:p w:rsidR="00D3227D" w:rsidRDefault="00897A32">
      <w:pPr>
        <w:pStyle w:val="ListBullet"/>
      </w:pPr>
      <w:r>
        <w:t>X-Men #12</w:t>
      </w:r>
    </w:p>
    <w:p w:rsidR="00D3227D" w:rsidRDefault="00897A32">
      <w:pPr>
        <w:pStyle w:val="ListBullet"/>
      </w:pPr>
      <w:r>
        <w:t>Excalibur #12</w:t>
      </w:r>
    </w:p>
    <w:p w:rsidR="00D3227D" w:rsidRDefault="00897A32">
      <w:pPr>
        <w:pStyle w:val="ListBullet"/>
      </w:pPr>
      <w:r>
        <w:t>Captain America #23</w:t>
      </w:r>
    </w:p>
    <w:p w:rsidR="00D3227D" w:rsidRDefault="00897A32">
      <w:pPr>
        <w:pStyle w:val="ListBullet"/>
      </w:pPr>
      <w:r>
        <w:t>Immortal Hulk #37</w:t>
      </w:r>
    </w:p>
    <w:p w:rsidR="00D3227D" w:rsidRDefault="00897A32">
      <w:pPr>
        <w:pStyle w:val="ListBullet"/>
      </w:pPr>
      <w:r>
        <w:t>Web of Venom: Wraith #1</w:t>
      </w:r>
    </w:p>
    <w:p w:rsidR="00D3227D" w:rsidRDefault="00897A32">
      <w:pPr>
        <w:pStyle w:val="ListBullet"/>
      </w:pPr>
      <w:r>
        <w:t>Empyre: Aftermath Avengers #1</w:t>
      </w:r>
    </w:p>
    <w:p w:rsidR="00D3227D" w:rsidRDefault="00897A32">
      <w:pPr>
        <w:pStyle w:val="ListBullet"/>
      </w:pPr>
      <w:r>
        <w:t>The Rise of Ultraman #1</w:t>
      </w:r>
    </w:p>
    <w:p w:rsidR="00D3227D" w:rsidRDefault="00897A32">
      <w:pPr>
        <w:pStyle w:val="ListBullet"/>
      </w:pPr>
      <w:r>
        <w:t>Empyre: Fallout Fantastic Four  #1</w:t>
      </w:r>
    </w:p>
    <w:p w:rsidR="00D3227D" w:rsidRDefault="00897A32">
      <w:pPr>
        <w:pStyle w:val="ListBullet"/>
      </w:pPr>
      <w:r>
        <w:t>X-Factor #3</w:t>
      </w:r>
    </w:p>
    <w:p w:rsidR="00D3227D" w:rsidRDefault="00897A32">
      <w:pPr>
        <w:pStyle w:val="ListBullet"/>
      </w:pPr>
      <w:r>
        <w:t>Marvel's Spider-Man: The Black Cat Strikes #5</w:t>
      </w:r>
    </w:p>
    <w:p w:rsidR="00D3227D" w:rsidRDefault="00897A32">
      <w:pPr>
        <w:pStyle w:val="ListBullet"/>
      </w:pPr>
      <w:r>
        <w:t>Ravencroft #5</w:t>
      </w:r>
    </w:p>
    <w:p w:rsidR="00D3227D" w:rsidRDefault="00897A32">
      <w:pPr>
        <w:pStyle w:val="ListBullet"/>
      </w:pPr>
      <w:r>
        <w:t>Star #5</w:t>
      </w:r>
    </w:p>
    <w:p w:rsidR="00D3227D" w:rsidRDefault="00897A32">
      <w:pPr>
        <w:pStyle w:val="ListBullet"/>
      </w:pPr>
      <w:r>
        <w:t>X-Force #12</w:t>
      </w:r>
    </w:p>
    <w:p w:rsidR="00D3227D" w:rsidRDefault="00897A32">
      <w:pPr>
        <w:pStyle w:val="ListBullet"/>
      </w:pPr>
      <w:r>
        <w:t>Marauders #12</w:t>
      </w:r>
    </w:p>
    <w:p w:rsidR="00D3227D" w:rsidRDefault="00897A32">
      <w:pPr>
        <w:pStyle w:val="ListBullet"/>
      </w:pPr>
      <w:r>
        <w:t>Magnificent Ms. Marvel #14</w:t>
      </w:r>
    </w:p>
    <w:p w:rsidR="00D3227D" w:rsidRDefault="00897A32">
      <w:pPr>
        <w:pStyle w:val="ListBullet"/>
      </w:pPr>
      <w:r>
        <w:t>Captain Marvel #21</w:t>
      </w:r>
    </w:p>
    <w:p w:rsidR="00D3227D" w:rsidRDefault="00897A32">
      <w:pPr>
        <w:pStyle w:val="ListBullet"/>
      </w:pPr>
      <w:r>
        <w:t>The Amazing Spider-Man #48</w:t>
      </w:r>
    </w:p>
    <w:p w:rsidR="00D3227D" w:rsidRDefault="00897A32">
      <w:pPr>
        <w:pStyle w:val="ListBullet"/>
      </w:pPr>
      <w:r>
        <w:t>Marvel Tales: Captain Britain #1</w:t>
      </w:r>
    </w:p>
    <w:p w:rsidR="00D3227D" w:rsidRDefault="00897A32">
      <w:pPr>
        <w:pStyle w:val="ListBullet"/>
      </w:pPr>
      <w:r>
        <w:t>Marvel Zombies: Resurrection #1</w:t>
      </w:r>
    </w:p>
    <w:p w:rsidR="00D3227D" w:rsidRDefault="00897A32">
      <w:pPr>
        <w:pStyle w:val="ListBullet"/>
      </w:pPr>
      <w:r>
        <w:t>Black Widow #1</w:t>
      </w:r>
    </w:p>
    <w:p w:rsidR="00D3227D" w:rsidRDefault="00897A32">
      <w:pPr>
        <w:pStyle w:val="ListBullet"/>
      </w:pPr>
      <w:r>
        <w:t>Cable #4</w:t>
      </w:r>
    </w:p>
    <w:p w:rsidR="00D3227D" w:rsidRDefault="00897A32">
      <w:pPr>
        <w:pStyle w:val="ListBullet"/>
      </w:pPr>
      <w:r>
        <w:t>Ravencroft #4</w:t>
      </w:r>
    </w:p>
    <w:p w:rsidR="00D3227D" w:rsidRDefault="00897A32">
      <w:pPr>
        <w:pStyle w:val="ListBullet"/>
      </w:pPr>
      <w:r>
        <w:t>Wolverine #5</w:t>
      </w:r>
    </w:p>
    <w:p w:rsidR="00D3227D" w:rsidRDefault="00897A32">
      <w:pPr>
        <w:pStyle w:val="ListBullet"/>
      </w:pPr>
      <w:r>
        <w:t>Avengers of the Wastelands #5</w:t>
      </w:r>
    </w:p>
    <w:p w:rsidR="00D3227D" w:rsidRDefault="00897A32">
      <w:pPr>
        <w:pStyle w:val="ListBullet"/>
      </w:pPr>
      <w:r>
        <w:t>Guardians of the Galaxy #6</w:t>
      </w:r>
    </w:p>
    <w:p w:rsidR="00D3227D" w:rsidRDefault="00897A32">
      <w:pPr>
        <w:pStyle w:val="ListBullet"/>
      </w:pPr>
      <w:r>
        <w:t>Empyre #6</w:t>
      </w:r>
    </w:p>
    <w:p w:rsidR="00D3227D" w:rsidRDefault="00897A32">
      <w:pPr>
        <w:pStyle w:val="ListBullet"/>
      </w:pPr>
      <w:r>
        <w:t>Hawkeye: Freefall #6</w:t>
      </w:r>
    </w:p>
    <w:p w:rsidR="00D3227D" w:rsidRDefault="00897A32">
      <w:pPr>
        <w:pStyle w:val="ListBullet"/>
      </w:pPr>
      <w:r>
        <w:t>Sword Master #10</w:t>
      </w:r>
    </w:p>
    <w:p w:rsidR="00D3227D" w:rsidRDefault="00897A32">
      <w:pPr>
        <w:pStyle w:val="ListBullet"/>
      </w:pPr>
      <w:r>
        <w:t>New Mutants #12</w:t>
      </w:r>
    </w:p>
    <w:p w:rsidR="00D3227D" w:rsidRDefault="00897A32">
      <w:pPr>
        <w:pStyle w:val="ListBullet"/>
      </w:pPr>
      <w:r>
        <w:t>Miles Morales: Spider-Man #18</w:t>
      </w:r>
    </w:p>
    <w:p w:rsidR="00D3227D" w:rsidRDefault="00897A32">
      <w:pPr>
        <w:pStyle w:val="ListBullet"/>
      </w:pPr>
      <w:r>
        <w:t>Fantastic Four #23</w:t>
      </w:r>
    </w:p>
    <w:p w:rsidR="00D3227D" w:rsidRDefault="00897A32">
      <w:pPr>
        <w:pStyle w:val="Heading3"/>
      </w:pPr>
      <w:r>
        <w:t>October, 2020</w:t>
      </w:r>
    </w:p>
    <w:p w:rsidR="00D3227D" w:rsidRDefault="00897A32">
      <w:r>
        <w:t xml:space="preserve">Number of comics published this month: </w:t>
      </w:r>
      <w:r>
        <w:rPr>
          <w:b/>
        </w:rPr>
        <w:t>69</w:t>
      </w:r>
    </w:p>
    <w:p w:rsidR="00D3227D" w:rsidRDefault="00897A32">
      <w:pPr>
        <w:pStyle w:val="ListBullet"/>
      </w:pPr>
      <w:r>
        <w:t>Black Widow: Widow's Sting #1</w:t>
      </w:r>
    </w:p>
    <w:p w:rsidR="00D3227D" w:rsidRDefault="00897A32">
      <w:pPr>
        <w:pStyle w:val="ListBullet"/>
      </w:pPr>
      <w:r>
        <w:t>X of Swords: Stasis #1</w:t>
      </w:r>
    </w:p>
    <w:p w:rsidR="00D3227D" w:rsidRDefault="00897A32">
      <w:pPr>
        <w:pStyle w:val="ListBullet"/>
      </w:pPr>
      <w:r>
        <w:t>True Believers: Black Widow &amp; The Thing #1</w:t>
      </w:r>
    </w:p>
    <w:p w:rsidR="00D3227D" w:rsidRDefault="00897A32">
      <w:pPr>
        <w:pStyle w:val="ListBullet"/>
      </w:pPr>
      <w:r>
        <w:t>True Believers: Black Widow - Yelena Belova #1</w:t>
      </w:r>
    </w:p>
    <w:p w:rsidR="00D3227D" w:rsidRDefault="00897A32">
      <w:pPr>
        <w:pStyle w:val="ListBullet"/>
      </w:pPr>
      <w:r>
        <w:t>Marvel Zombies: Resurrection #2</w:t>
      </w:r>
    </w:p>
    <w:p w:rsidR="00D3227D" w:rsidRDefault="00897A32">
      <w:pPr>
        <w:pStyle w:val="ListBullet"/>
      </w:pPr>
      <w:r>
        <w:t>Shang-Chi #2</w:t>
      </w:r>
    </w:p>
    <w:p w:rsidR="00D3227D" w:rsidRDefault="00897A32">
      <w:pPr>
        <w:pStyle w:val="ListBullet"/>
      </w:pPr>
      <w:r>
        <w:t>Fantastic Four: Antithesis #3</w:t>
      </w:r>
    </w:p>
    <w:p w:rsidR="00D3227D" w:rsidRDefault="00897A32">
      <w:pPr>
        <w:pStyle w:val="ListBullet"/>
      </w:pPr>
      <w:r>
        <w:t>Strange Academy #4</w:t>
      </w:r>
    </w:p>
    <w:p w:rsidR="00D3227D" w:rsidRDefault="00897A32">
      <w:pPr>
        <w:pStyle w:val="ListBullet"/>
      </w:pPr>
      <w:r>
        <w:t>Star Wars: Doctor Aphra #5</w:t>
      </w:r>
    </w:p>
    <w:p w:rsidR="00D3227D" w:rsidRDefault="00897A32">
      <w:pPr>
        <w:pStyle w:val="ListBullet"/>
      </w:pPr>
      <w:r>
        <w:t>Spider-Man Noir #5</w:t>
      </w:r>
    </w:p>
    <w:p w:rsidR="00D3227D" w:rsidRDefault="00897A32">
      <w:pPr>
        <w:pStyle w:val="ListBullet"/>
      </w:pPr>
      <w:r>
        <w:t>Doctor Doom #8</w:t>
      </w:r>
    </w:p>
    <w:p w:rsidR="00D3227D" w:rsidRDefault="00897A32">
      <w:pPr>
        <w:pStyle w:val="ListBullet"/>
      </w:pPr>
      <w:r>
        <w:t>Savage Avengers #13</w:t>
      </w:r>
    </w:p>
    <w:p w:rsidR="00D3227D" w:rsidRDefault="00897A32">
      <w:pPr>
        <w:pStyle w:val="ListBullet"/>
      </w:pPr>
      <w:r>
        <w:t>Runaways #32</w:t>
      </w:r>
    </w:p>
    <w:p w:rsidR="00D3227D" w:rsidRDefault="00897A32">
      <w:pPr>
        <w:pStyle w:val="ListBullet"/>
      </w:pPr>
      <w:r>
        <w:t>Immortal Hulk #39</w:t>
      </w:r>
    </w:p>
    <w:p w:rsidR="00D3227D" w:rsidRDefault="00897A32">
      <w:pPr>
        <w:pStyle w:val="ListBullet"/>
      </w:pPr>
      <w:r>
        <w:t>The Amazing Spider-Man #51</w:t>
      </w:r>
    </w:p>
    <w:p w:rsidR="00D3227D" w:rsidRDefault="00897A32">
      <w:pPr>
        <w:pStyle w:val="ListBullet"/>
      </w:pPr>
      <w:r>
        <w:t>Werewolf by Night #1</w:t>
      </w:r>
    </w:p>
    <w:p w:rsidR="00D3227D" w:rsidRDefault="00897A32">
      <w:pPr>
        <w:pStyle w:val="ListBullet"/>
      </w:pPr>
      <w:r>
        <w:t>True Believers: Black Widow &amp; The Avengers #1</w:t>
      </w:r>
    </w:p>
    <w:p w:rsidR="00D3227D" w:rsidRDefault="00897A32">
      <w:pPr>
        <w:pStyle w:val="ListBullet"/>
      </w:pPr>
      <w:r>
        <w:t>True Believers: Black Widow - Darkstar #1</w:t>
      </w:r>
    </w:p>
    <w:p w:rsidR="00D3227D" w:rsidRDefault="00897A32">
      <w:pPr>
        <w:pStyle w:val="ListBullet"/>
      </w:pPr>
      <w:r>
        <w:t>True Believers: Black Widow - Taskmaster  #1</w:t>
      </w:r>
    </w:p>
    <w:p w:rsidR="00D3227D" w:rsidRDefault="00897A32">
      <w:pPr>
        <w:pStyle w:val="ListBullet"/>
      </w:pPr>
      <w:r>
        <w:t>Juggernaut #2</w:t>
      </w:r>
    </w:p>
    <w:p w:rsidR="00D3227D" w:rsidRDefault="00897A32">
      <w:pPr>
        <w:pStyle w:val="ListBullet"/>
      </w:pPr>
      <w:r>
        <w:t>Iron Man #2</w:t>
      </w:r>
    </w:p>
    <w:p w:rsidR="00D3227D" w:rsidRDefault="00897A32">
      <w:pPr>
        <w:pStyle w:val="ListBullet"/>
      </w:pPr>
      <w:r>
        <w:t>Maestro #3</w:t>
      </w:r>
    </w:p>
    <w:p w:rsidR="00D3227D" w:rsidRDefault="00897A32">
      <w:pPr>
        <w:pStyle w:val="ListBullet"/>
      </w:pPr>
      <w:r>
        <w:t>Falcon &amp; Winter Soldier #4</w:t>
      </w:r>
    </w:p>
    <w:p w:rsidR="00D3227D" w:rsidRDefault="00897A32">
      <w:pPr>
        <w:pStyle w:val="ListBullet"/>
      </w:pPr>
      <w:r>
        <w:t>Spider-Woman #5</w:t>
      </w:r>
    </w:p>
    <w:p w:rsidR="00D3227D" w:rsidRDefault="00897A32">
      <w:pPr>
        <w:pStyle w:val="ListBullet"/>
      </w:pPr>
      <w:r>
        <w:t>Star Wars: Bounty Hunters #6</w:t>
      </w:r>
    </w:p>
    <w:p w:rsidR="00D3227D" w:rsidRDefault="00897A32">
      <w:pPr>
        <w:pStyle w:val="ListBullet"/>
      </w:pPr>
      <w:r>
        <w:t>Marvels X #6</w:t>
      </w:r>
    </w:p>
    <w:p w:rsidR="00D3227D" w:rsidRDefault="00897A32">
      <w:pPr>
        <w:pStyle w:val="ListBullet"/>
      </w:pPr>
      <w:r>
        <w:t>Guardians of the Galaxy #7</w:t>
      </w:r>
    </w:p>
    <w:p w:rsidR="00D3227D" w:rsidRDefault="00897A32">
      <w:pPr>
        <w:pStyle w:val="ListBullet"/>
      </w:pPr>
      <w:r>
        <w:t>Aero #12</w:t>
      </w:r>
    </w:p>
    <w:p w:rsidR="00D3227D" w:rsidRDefault="00897A32">
      <w:pPr>
        <w:pStyle w:val="ListBullet"/>
      </w:pPr>
      <w:r>
        <w:t>Excalibur #13</w:t>
      </w:r>
    </w:p>
    <w:p w:rsidR="00D3227D" w:rsidRDefault="00897A32">
      <w:pPr>
        <w:pStyle w:val="ListBullet"/>
      </w:pPr>
      <w:r>
        <w:t>X-Men #13</w:t>
      </w:r>
    </w:p>
    <w:p w:rsidR="00D3227D" w:rsidRDefault="00897A32">
      <w:pPr>
        <w:pStyle w:val="ListBullet"/>
      </w:pPr>
      <w:r>
        <w:t>Conan the Barbarian #15</w:t>
      </w:r>
    </w:p>
    <w:p w:rsidR="00D3227D" w:rsidRDefault="00897A32">
      <w:pPr>
        <w:pStyle w:val="ListBullet"/>
      </w:pPr>
      <w:r>
        <w:t>Daredevil #23</w:t>
      </w:r>
    </w:p>
    <w:p w:rsidR="00D3227D" w:rsidRDefault="00897A32">
      <w:pPr>
        <w:pStyle w:val="ListBullet"/>
      </w:pPr>
      <w:r>
        <w:t>Fantastic Four #25</w:t>
      </w:r>
    </w:p>
    <w:p w:rsidR="00D3227D" w:rsidRDefault="00897A32">
      <w:pPr>
        <w:pStyle w:val="ListBullet"/>
      </w:pPr>
      <w:r>
        <w:t>Venom #29</w:t>
      </w:r>
    </w:p>
    <w:p w:rsidR="00D3227D" w:rsidRDefault="00897A32">
      <w:pPr>
        <w:pStyle w:val="ListBullet"/>
      </w:pPr>
      <w:r>
        <w:t>The Amazing Spider-Man #50.1</w:t>
      </w:r>
    </w:p>
    <w:p w:rsidR="00D3227D" w:rsidRDefault="00897A32">
      <w:pPr>
        <w:pStyle w:val="ListBullet"/>
      </w:pPr>
      <w:r>
        <w:t>Warhammer 40,000: Marneus Calgar #1</w:t>
      </w:r>
    </w:p>
    <w:p w:rsidR="00D3227D" w:rsidRDefault="00897A32">
      <w:pPr>
        <w:pStyle w:val="ListBullet"/>
      </w:pPr>
      <w:r>
        <w:t>True Believers: Black Widow &amp; The Amazing Spider-Man #1</w:t>
      </w:r>
    </w:p>
    <w:p w:rsidR="00D3227D" w:rsidRDefault="00897A32">
      <w:pPr>
        <w:pStyle w:val="ListBullet"/>
      </w:pPr>
      <w:r>
        <w:t>True Believers: Black Widow - Amazing Adventures #1</w:t>
      </w:r>
    </w:p>
    <w:p w:rsidR="00D3227D" w:rsidRDefault="00897A32">
      <w:pPr>
        <w:pStyle w:val="ListBullet"/>
      </w:pPr>
      <w:r>
        <w:t>X of Swords Handbook #1</w:t>
      </w:r>
    </w:p>
    <w:p w:rsidR="00D3227D" w:rsidRDefault="00897A32">
      <w:pPr>
        <w:pStyle w:val="ListBullet"/>
      </w:pPr>
      <w:r>
        <w:t>Marvel Zombies: Resurrection #3</w:t>
      </w:r>
    </w:p>
    <w:p w:rsidR="00D3227D" w:rsidRDefault="00897A32">
      <w:pPr>
        <w:pStyle w:val="ListBullet"/>
      </w:pPr>
      <w:r>
        <w:t>Cable #5</w:t>
      </w:r>
    </w:p>
    <w:p w:rsidR="00D3227D" w:rsidRDefault="00897A32">
      <w:pPr>
        <w:pStyle w:val="ListBullet"/>
      </w:pPr>
      <w:r>
        <w:t>Hellions #5</w:t>
      </w:r>
    </w:p>
    <w:p w:rsidR="00D3227D" w:rsidRDefault="00897A32">
      <w:pPr>
        <w:pStyle w:val="ListBullet"/>
      </w:pPr>
      <w:r>
        <w:t>Star Wars: Darth Vader #6</w:t>
      </w:r>
    </w:p>
    <w:p w:rsidR="00D3227D" w:rsidRDefault="00897A32">
      <w:pPr>
        <w:pStyle w:val="ListBullet"/>
      </w:pPr>
      <w:r>
        <w:t>New Mutants #13</w:t>
      </w:r>
    </w:p>
    <w:p w:rsidR="00D3227D" w:rsidRDefault="00897A32">
      <w:pPr>
        <w:pStyle w:val="ListBullet"/>
      </w:pPr>
      <w:r>
        <w:t>Captain Marvel #22</w:t>
      </w:r>
    </w:p>
    <w:p w:rsidR="00D3227D" w:rsidRDefault="00897A32">
      <w:pPr>
        <w:pStyle w:val="ListBullet"/>
      </w:pPr>
      <w:r>
        <w:t>Captain America #24</w:t>
      </w:r>
    </w:p>
    <w:p w:rsidR="00D3227D" w:rsidRDefault="00897A32">
      <w:pPr>
        <w:pStyle w:val="ListBullet"/>
      </w:pPr>
      <w:r>
        <w:t>Avengers #37</w:t>
      </w:r>
    </w:p>
    <w:p w:rsidR="00D3227D" w:rsidRDefault="00897A32">
      <w:pPr>
        <w:pStyle w:val="ListBullet"/>
      </w:pPr>
      <w:r>
        <w:t>Immortal Hulk #38</w:t>
      </w:r>
    </w:p>
    <w:p w:rsidR="00D3227D" w:rsidRDefault="00897A32">
      <w:pPr>
        <w:pStyle w:val="ListBullet"/>
      </w:pPr>
      <w:r>
        <w:t>The Amazing Spider-Man #50</w:t>
      </w:r>
    </w:p>
    <w:p w:rsidR="00D3227D" w:rsidRDefault="00897A32">
      <w:pPr>
        <w:pStyle w:val="ListBullet"/>
      </w:pPr>
      <w:r>
        <w:t>Spider-Man: Marvels Snapshots #1</w:t>
      </w:r>
    </w:p>
    <w:p w:rsidR="00D3227D" w:rsidRDefault="00897A32">
      <w:pPr>
        <w:pStyle w:val="ListBullet"/>
      </w:pPr>
      <w:r>
        <w:t>The Original Marvel Zombies: Marvel Tales #1</w:t>
      </w:r>
    </w:p>
    <w:p w:rsidR="00D3227D" w:rsidRDefault="00897A32">
      <w:pPr>
        <w:pStyle w:val="ListBullet"/>
      </w:pPr>
      <w:r>
        <w:t>Champions #1</w:t>
      </w:r>
    </w:p>
    <w:p w:rsidR="00D3227D" w:rsidRDefault="00897A32">
      <w:pPr>
        <w:pStyle w:val="ListBullet"/>
      </w:pPr>
      <w:r>
        <w:t>The Official Handbook Of The Conan Universe Anniversary Edition #1</w:t>
      </w:r>
    </w:p>
    <w:p w:rsidR="00D3227D" w:rsidRDefault="00897A32">
      <w:pPr>
        <w:pStyle w:val="ListBullet"/>
      </w:pPr>
      <w:r>
        <w:t>True Believers: Black Widow &amp; Daredevil #1</w:t>
      </w:r>
    </w:p>
    <w:p w:rsidR="00D3227D" w:rsidRDefault="00897A32">
      <w:pPr>
        <w:pStyle w:val="ListBullet"/>
      </w:pPr>
      <w:r>
        <w:t>True Believers: Black Widow - Red Guardian #1</w:t>
      </w:r>
    </w:p>
    <w:p w:rsidR="00D3227D" w:rsidRDefault="00897A32">
      <w:pPr>
        <w:pStyle w:val="ListBullet"/>
      </w:pPr>
      <w:r>
        <w:t>True Believers: Introducing The Black Widow #1</w:t>
      </w:r>
    </w:p>
    <w:p w:rsidR="00D3227D" w:rsidRDefault="00897A32">
      <w:pPr>
        <w:pStyle w:val="ListBullet"/>
      </w:pPr>
      <w:r>
        <w:t>Black Widow #2</w:t>
      </w:r>
    </w:p>
    <w:p w:rsidR="00D3227D" w:rsidRDefault="00897A32">
      <w:pPr>
        <w:pStyle w:val="ListBullet"/>
      </w:pPr>
      <w:r>
        <w:t>The Rise of Ultraman #2</w:t>
      </w:r>
    </w:p>
    <w:p w:rsidR="00D3227D" w:rsidRDefault="00897A32">
      <w:pPr>
        <w:pStyle w:val="ListBullet"/>
      </w:pPr>
      <w:r>
        <w:t>Wolverine #6</w:t>
      </w:r>
    </w:p>
    <w:p w:rsidR="00D3227D" w:rsidRDefault="00897A32">
      <w:pPr>
        <w:pStyle w:val="ListBullet"/>
      </w:pPr>
      <w:r>
        <w:t>Deadpool #7</w:t>
      </w:r>
    </w:p>
    <w:p w:rsidR="00D3227D" w:rsidRDefault="00897A32">
      <w:pPr>
        <w:pStyle w:val="ListBullet"/>
      </w:pPr>
      <w:r>
        <w:t>Star Wars #7</w:t>
      </w:r>
    </w:p>
    <w:p w:rsidR="00D3227D" w:rsidRDefault="00897A32">
      <w:pPr>
        <w:pStyle w:val="ListBullet"/>
      </w:pPr>
      <w:r>
        <w:t>Thor #8</w:t>
      </w:r>
    </w:p>
    <w:p w:rsidR="00D3227D" w:rsidRDefault="00897A32">
      <w:pPr>
        <w:pStyle w:val="ListBullet"/>
      </w:pPr>
      <w:r>
        <w:t>Marvel Fanfare Facsimile Edition #10</w:t>
      </w:r>
    </w:p>
    <w:p w:rsidR="00D3227D" w:rsidRDefault="00897A32">
      <w:pPr>
        <w:pStyle w:val="ListBullet"/>
      </w:pPr>
      <w:r>
        <w:t>Sword Master #11</w:t>
      </w:r>
    </w:p>
    <w:p w:rsidR="00D3227D" w:rsidRDefault="00897A32">
      <w:pPr>
        <w:pStyle w:val="ListBullet"/>
      </w:pPr>
      <w:r>
        <w:t>Marauders #13</w:t>
      </w:r>
    </w:p>
    <w:p w:rsidR="00D3227D" w:rsidRDefault="00897A32">
      <w:pPr>
        <w:pStyle w:val="ListBullet"/>
      </w:pPr>
      <w:r>
        <w:t>X-Force #13</w:t>
      </w:r>
    </w:p>
    <w:p w:rsidR="00D3227D" w:rsidRDefault="00897A32">
      <w:pPr>
        <w:pStyle w:val="ListBullet"/>
      </w:pPr>
      <w:r>
        <w:t>Magnificent Ms. Marvel #15</w:t>
      </w:r>
    </w:p>
    <w:p w:rsidR="00D3227D" w:rsidRDefault="00897A32">
      <w:pPr>
        <w:pStyle w:val="ListBullet"/>
      </w:pPr>
      <w:r>
        <w:t>Miles Morales: Spider-Man #19</w:t>
      </w:r>
    </w:p>
    <w:p w:rsidR="00D3227D" w:rsidRDefault="00897A32">
      <w:pPr>
        <w:pStyle w:val="ListBullet"/>
      </w:pPr>
      <w:r>
        <w:t>The Amazing Spider-Man #49</w:t>
      </w:r>
    </w:p>
    <w:p w:rsidR="00D3227D" w:rsidRDefault="00897A32">
      <w:pPr>
        <w:pStyle w:val="Heading3"/>
      </w:pPr>
      <w:r>
        <w:t>November, 2020</w:t>
      </w:r>
    </w:p>
    <w:p w:rsidR="00D3227D" w:rsidRDefault="00897A32">
      <w:r>
        <w:t xml:space="preserve">Number of comics published this month: </w:t>
      </w:r>
      <w:r>
        <w:rPr>
          <w:b/>
        </w:rPr>
        <w:t>77</w:t>
      </w:r>
    </w:p>
    <w:p w:rsidR="00D3227D" w:rsidRDefault="00897A32">
      <w:pPr>
        <w:pStyle w:val="ListBullet"/>
      </w:pPr>
      <w:r>
        <w:t>Power Pack #1</w:t>
      </w:r>
    </w:p>
    <w:p w:rsidR="00D3227D" w:rsidRDefault="00897A32">
      <w:pPr>
        <w:pStyle w:val="ListBullet"/>
      </w:pPr>
      <w:r>
        <w:t>X Of Swords: Destruction #1</w:t>
      </w:r>
    </w:p>
    <w:p w:rsidR="00D3227D" w:rsidRDefault="00897A32">
      <w:pPr>
        <w:pStyle w:val="ListBullet"/>
      </w:pPr>
      <w:r>
        <w:t>True Believers: King In Black - Black Cat #1</w:t>
      </w:r>
    </w:p>
    <w:p w:rsidR="00D3227D" w:rsidRDefault="00897A32">
      <w:pPr>
        <w:pStyle w:val="ListBullet"/>
      </w:pPr>
      <w:r>
        <w:t>True Believers: King In Black - Franklin Richards #1</w:t>
      </w:r>
    </w:p>
    <w:p w:rsidR="00D3227D" w:rsidRDefault="00897A32">
      <w:pPr>
        <w:pStyle w:val="ListBullet"/>
      </w:pPr>
      <w:r>
        <w:t>True Believers: King In Black - Iron Man/Doctor Doom #1</w:t>
      </w:r>
    </w:p>
    <w:p w:rsidR="00D3227D" w:rsidRDefault="00897A32">
      <w:pPr>
        <w:pStyle w:val="ListBullet"/>
      </w:pPr>
      <w:r>
        <w:t>Marvel #2</w:t>
      </w:r>
    </w:p>
    <w:p w:rsidR="00D3227D" w:rsidRDefault="00897A32">
      <w:pPr>
        <w:pStyle w:val="ListBullet"/>
      </w:pPr>
      <w:r>
        <w:t>Werewolf by Night #2</w:t>
      </w:r>
    </w:p>
    <w:p w:rsidR="00D3227D" w:rsidRDefault="00897A32">
      <w:pPr>
        <w:pStyle w:val="ListBullet"/>
      </w:pPr>
      <w:r>
        <w:t>Shang-Chi #3</w:t>
      </w:r>
    </w:p>
    <w:p w:rsidR="00D3227D" w:rsidRDefault="00897A32">
      <w:pPr>
        <w:pStyle w:val="ListBullet"/>
      </w:pPr>
      <w:r>
        <w:t>Fantastic Four: Antithesis #4</w:t>
      </w:r>
    </w:p>
    <w:p w:rsidR="00D3227D" w:rsidRDefault="00897A32">
      <w:pPr>
        <w:pStyle w:val="ListBullet"/>
      </w:pPr>
      <w:r>
        <w:t>Maestro #4</w:t>
      </w:r>
    </w:p>
    <w:p w:rsidR="00D3227D" w:rsidRDefault="00897A32">
      <w:pPr>
        <w:pStyle w:val="ListBullet"/>
      </w:pPr>
      <w:r>
        <w:t>Falcon &amp; Winter Soldier #5</w:t>
      </w:r>
    </w:p>
    <w:p w:rsidR="00D3227D" w:rsidRDefault="00897A32">
      <w:pPr>
        <w:pStyle w:val="ListBullet"/>
      </w:pPr>
      <w:r>
        <w:t>Star Wars: Doctor Aphra #6</w:t>
      </w:r>
    </w:p>
    <w:p w:rsidR="00D3227D" w:rsidRDefault="00897A32">
      <w:pPr>
        <w:pStyle w:val="ListBullet"/>
      </w:pPr>
      <w:r>
        <w:t>Doctor Doom #9</w:t>
      </w:r>
    </w:p>
    <w:p w:rsidR="00D3227D" w:rsidRDefault="00897A32">
      <w:pPr>
        <w:pStyle w:val="ListBullet"/>
      </w:pPr>
      <w:r>
        <w:t>Excalibur #15</w:t>
      </w:r>
    </w:p>
    <w:p w:rsidR="00D3227D" w:rsidRDefault="00897A32">
      <w:pPr>
        <w:pStyle w:val="ListBullet"/>
      </w:pPr>
      <w:r>
        <w:t>X-Men #15</w:t>
      </w:r>
    </w:p>
    <w:p w:rsidR="00D3227D" w:rsidRDefault="00897A32">
      <w:pPr>
        <w:pStyle w:val="ListBullet"/>
      </w:pPr>
      <w:r>
        <w:t>Conan the Barbarian #16</w:t>
      </w:r>
    </w:p>
    <w:p w:rsidR="00D3227D" w:rsidRDefault="00897A32">
      <w:pPr>
        <w:pStyle w:val="ListBullet"/>
      </w:pPr>
      <w:r>
        <w:t>Daredevil #24</w:t>
      </w:r>
    </w:p>
    <w:p w:rsidR="00D3227D" w:rsidRDefault="00897A32">
      <w:pPr>
        <w:pStyle w:val="ListBullet"/>
      </w:pPr>
      <w:r>
        <w:t>The Amazing Spider-Man #53.1</w:t>
      </w:r>
    </w:p>
    <w:p w:rsidR="00D3227D" w:rsidRDefault="00897A32">
      <w:pPr>
        <w:pStyle w:val="ListBullet"/>
      </w:pPr>
      <w:r>
        <w:t>Avengers: Marvels Snapshots #1</w:t>
      </w:r>
    </w:p>
    <w:p w:rsidR="00D3227D" w:rsidRDefault="00897A32">
      <w:pPr>
        <w:pStyle w:val="ListBullet"/>
      </w:pPr>
      <w:r>
        <w:t>Widowmakers: Red Guardian and Yelena Belova #1</w:t>
      </w:r>
    </w:p>
    <w:p w:rsidR="00D3227D" w:rsidRDefault="00897A32">
      <w:pPr>
        <w:pStyle w:val="ListBullet"/>
      </w:pPr>
      <w:r>
        <w:t>Symbiote Spider-Man: King in Black #1</w:t>
      </w:r>
    </w:p>
    <w:p w:rsidR="00D3227D" w:rsidRDefault="00897A32">
      <w:pPr>
        <w:pStyle w:val="ListBullet"/>
      </w:pPr>
      <w:r>
        <w:t>Stormbreakers Sketchbook #1</w:t>
      </w:r>
    </w:p>
    <w:p w:rsidR="00D3227D" w:rsidRDefault="00897A32">
      <w:pPr>
        <w:pStyle w:val="ListBullet"/>
      </w:pPr>
      <w:r>
        <w:t>Marvel's Voices: Indigenous Voices #1</w:t>
      </w:r>
    </w:p>
    <w:p w:rsidR="00D3227D" w:rsidRDefault="00897A32">
      <w:pPr>
        <w:pStyle w:val="ListBullet"/>
      </w:pPr>
      <w:r>
        <w:t>Marvel's Voices #1</w:t>
      </w:r>
    </w:p>
    <w:p w:rsidR="00D3227D" w:rsidRDefault="00897A32">
      <w:pPr>
        <w:pStyle w:val="ListBullet"/>
      </w:pPr>
      <w:r>
        <w:t>True Believers: King In Black - Monsterworld! #1</w:t>
      </w:r>
    </w:p>
    <w:p w:rsidR="00D3227D" w:rsidRDefault="00897A32">
      <w:pPr>
        <w:pStyle w:val="ListBullet"/>
      </w:pPr>
      <w:r>
        <w:t>True Believers: King In Black - Thunderbolts #1</w:t>
      </w:r>
    </w:p>
    <w:p w:rsidR="00D3227D" w:rsidRDefault="00897A32">
      <w:pPr>
        <w:pStyle w:val="ListBullet"/>
      </w:pPr>
      <w:r>
        <w:t>Juggernaut #3</w:t>
      </w:r>
    </w:p>
    <w:p w:rsidR="00D3227D" w:rsidRDefault="00897A32">
      <w:pPr>
        <w:pStyle w:val="ListBullet"/>
      </w:pPr>
      <w:r>
        <w:t>Cable #6</w:t>
      </w:r>
    </w:p>
    <w:p w:rsidR="00D3227D" w:rsidRDefault="00897A32">
      <w:pPr>
        <w:pStyle w:val="ListBullet"/>
      </w:pPr>
      <w:r>
        <w:t>Hellions #6</w:t>
      </w:r>
    </w:p>
    <w:p w:rsidR="00D3227D" w:rsidRDefault="00897A32">
      <w:pPr>
        <w:pStyle w:val="ListBullet"/>
      </w:pPr>
      <w:r>
        <w:t>Spider-Woman #6</w:t>
      </w:r>
    </w:p>
    <w:p w:rsidR="00D3227D" w:rsidRDefault="00897A32">
      <w:pPr>
        <w:pStyle w:val="ListBullet"/>
      </w:pPr>
      <w:r>
        <w:t>Star Wars: Bounty Hunters #7</w:t>
      </w:r>
    </w:p>
    <w:p w:rsidR="00D3227D" w:rsidRDefault="00897A32">
      <w:pPr>
        <w:pStyle w:val="ListBullet"/>
      </w:pPr>
      <w:r>
        <w:t>Sword Master #12</w:t>
      </w:r>
    </w:p>
    <w:p w:rsidR="00D3227D" w:rsidRDefault="00897A32">
      <w:pPr>
        <w:pStyle w:val="ListBullet"/>
      </w:pPr>
      <w:r>
        <w:t>X-Force #14</w:t>
      </w:r>
    </w:p>
    <w:p w:rsidR="00D3227D" w:rsidRDefault="00897A32">
      <w:pPr>
        <w:pStyle w:val="ListBullet"/>
      </w:pPr>
      <w:r>
        <w:t>Captain America #25</w:t>
      </w:r>
    </w:p>
    <w:p w:rsidR="00D3227D" w:rsidRDefault="00897A32">
      <w:pPr>
        <w:pStyle w:val="ListBullet"/>
      </w:pPr>
      <w:r>
        <w:t>Fantastic Four #26</w:t>
      </w:r>
    </w:p>
    <w:p w:rsidR="00D3227D" w:rsidRDefault="00897A32">
      <w:pPr>
        <w:pStyle w:val="ListBullet"/>
      </w:pPr>
      <w:r>
        <w:t>Venom #30</w:t>
      </w:r>
    </w:p>
    <w:p w:rsidR="00D3227D" w:rsidRDefault="00897A32">
      <w:pPr>
        <w:pStyle w:val="ListBullet"/>
      </w:pPr>
      <w:r>
        <w:t>Immortal Hulk #40</w:t>
      </w:r>
    </w:p>
    <w:p w:rsidR="00D3227D" w:rsidRDefault="00897A32">
      <w:pPr>
        <w:pStyle w:val="ListBullet"/>
      </w:pPr>
      <w:r>
        <w:t>The Amazing Spider-Man #53</w:t>
      </w:r>
    </w:p>
    <w:p w:rsidR="00D3227D" w:rsidRDefault="00897A32">
      <w:pPr>
        <w:pStyle w:val="ListBullet"/>
      </w:pPr>
      <w:r>
        <w:t>Taskmaster #1</w:t>
      </w:r>
    </w:p>
    <w:p w:rsidR="00D3227D" w:rsidRDefault="00897A32">
      <w:pPr>
        <w:pStyle w:val="ListBullet"/>
      </w:pPr>
      <w:r>
        <w:t>True Believers: King In Black - Beta Ray Bill #1</w:t>
      </w:r>
    </w:p>
    <w:p w:rsidR="00D3227D" w:rsidRDefault="00897A32">
      <w:pPr>
        <w:pStyle w:val="ListBullet"/>
      </w:pPr>
      <w:r>
        <w:t>True Believers: King In Black - Black Panther #1</w:t>
      </w:r>
    </w:p>
    <w:p w:rsidR="00D3227D" w:rsidRDefault="00897A32">
      <w:pPr>
        <w:pStyle w:val="ListBullet"/>
      </w:pPr>
      <w:r>
        <w:t>Champions #2</w:t>
      </w:r>
    </w:p>
    <w:p w:rsidR="00D3227D" w:rsidRDefault="00897A32">
      <w:pPr>
        <w:pStyle w:val="ListBullet"/>
      </w:pPr>
      <w:r>
        <w:t>Warhammer 40,000: Marneus Calgar #2</w:t>
      </w:r>
    </w:p>
    <w:p w:rsidR="00D3227D" w:rsidRDefault="00897A32">
      <w:pPr>
        <w:pStyle w:val="ListBullet"/>
      </w:pPr>
      <w:r>
        <w:t>Iron Man #3</w:t>
      </w:r>
    </w:p>
    <w:p w:rsidR="00D3227D" w:rsidRDefault="00897A32">
      <w:pPr>
        <w:pStyle w:val="ListBullet"/>
      </w:pPr>
      <w:r>
        <w:t>Marvel Zombies: Resurrection #4</w:t>
      </w:r>
    </w:p>
    <w:p w:rsidR="00D3227D" w:rsidRDefault="00897A32">
      <w:pPr>
        <w:pStyle w:val="ListBullet"/>
      </w:pPr>
      <w:r>
        <w:t>X-Men: Facsimile Edition #4</w:t>
      </w:r>
    </w:p>
    <w:p w:rsidR="00D3227D" w:rsidRDefault="00897A32">
      <w:pPr>
        <w:pStyle w:val="ListBullet"/>
      </w:pPr>
      <w:r>
        <w:t>Strange Academy #5</w:t>
      </w:r>
    </w:p>
    <w:p w:rsidR="00D3227D" w:rsidRDefault="00897A32">
      <w:pPr>
        <w:pStyle w:val="ListBullet"/>
      </w:pPr>
      <w:r>
        <w:t>Wolverine #7</w:t>
      </w:r>
    </w:p>
    <w:p w:rsidR="00D3227D" w:rsidRDefault="00897A32">
      <w:pPr>
        <w:pStyle w:val="ListBullet"/>
      </w:pPr>
      <w:r>
        <w:t>Star Wars: Darth Vader #7</w:t>
      </w:r>
    </w:p>
    <w:p w:rsidR="00D3227D" w:rsidRDefault="00897A32">
      <w:pPr>
        <w:pStyle w:val="ListBullet"/>
      </w:pPr>
      <w:r>
        <w:t>Savage Avengers #14</w:t>
      </w:r>
    </w:p>
    <w:p w:rsidR="00D3227D" w:rsidRDefault="00897A32">
      <w:pPr>
        <w:pStyle w:val="ListBullet"/>
      </w:pPr>
      <w:r>
        <w:t>Excalibur #14</w:t>
      </w:r>
    </w:p>
    <w:p w:rsidR="00D3227D" w:rsidRDefault="00897A32">
      <w:pPr>
        <w:pStyle w:val="ListBullet"/>
      </w:pPr>
      <w:r>
        <w:t>Marauders #15</w:t>
      </w:r>
    </w:p>
    <w:p w:rsidR="00D3227D" w:rsidRDefault="00897A32">
      <w:pPr>
        <w:pStyle w:val="ListBullet"/>
      </w:pPr>
      <w:r>
        <w:t>Magnificent Ms. Marvel #16</w:t>
      </w:r>
    </w:p>
    <w:p w:rsidR="00D3227D" w:rsidRDefault="00897A32">
      <w:pPr>
        <w:pStyle w:val="ListBullet"/>
      </w:pPr>
      <w:r>
        <w:t>Moon Girl and Devil Dinosaur Infinite Comic #18</w:t>
      </w:r>
    </w:p>
    <w:p w:rsidR="00D3227D" w:rsidRDefault="00897A32">
      <w:pPr>
        <w:pStyle w:val="ListBullet"/>
      </w:pPr>
      <w:r>
        <w:t>The Amazing Spider-Man #52</w:t>
      </w:r>
    </w:p>
    <w:p w:rsidR="00D3227D" w:rsidRDefault="00897A32">
      <w:pPr>
        <w:pStyle w:val="ListBullet"/>
      </w:pPr>
      <w:r>
        <w:t>The Amazing Spider-Man #52.1</w:t>
      </w:r>
    </w:p>
    <w:p w:rsidR="00D3227D" w:rsidRDefault="00897A32">
      <w:pPr>
        <w:pStyle w:val="ListBullet"/>
      </w:pPr>
      <w:r>
        <w:t>Web Of Venom: Empyre's End #1</w:t>
      </w:r>
    </w:p>
    <w:p w:rsidR="00D3227D" w:rsidRDefault="00897A32">
      <w:pPr>
        <w:pStyle w:val="ListBullet"/>
      </w:pPr>
      <w:r>
        <w:t>Hellstrom: Marvel Tales #1</w:t>
      </w:r>
    </w:p>
    <w:p w:rsidR="00D3227D" w:rsidRDefault="00897A32">
      <w:pPr>
        <w:pStyle w:val="ListBullet"/>
      </w:pPr>
      <w:r>
        <w:t>U.S.Agent #1</w:t>
      </w:r>
    </w:p>
    <w:p w:rsidR="00D3227D" w:rsidRDefault="00897A32">
      <w:pPr>
        <w:pStyle w:val="ListBullet"/>
      </w:pPr>
      <w:r>
        <w:t>Wolverine: Black, White &amp; Blood #1</w:t>
      </w:r>
    </w:p>
    <w:p w:rsidR="00D3227D" w:rsidRDefault="00897A32">
      <w:pPr>
        <w:pStyle w:val="ListBullet"/>
      </w:pPr>
      <w:r>
        <w:t>True Believers: King In Black - Black Knight #1</w:t>
      </w:r>
    </w:p>
    <w:p w:rsidR="00D3227D" w:rsidRDefault="00897A32">
      <w:pPr>
        <w:pStyle w:val="ListBullet"/>
      </w:pPr>
      <w:r>
        <w:t>True Believers: King In Black - Gamma Flight's Doc Samson #1</w:t>
      </w:r>
    </w:p>
    <w:p w:rsidR="00D3227D" w:rsidRDefault="00897A32">
      <w:pPr>
        <w:pStyle w:val="ListBullet"/>
      </w:pPr>
      <w:r>
        <w:t>Black Widow #3</w:t>
      </w:r>
    </w:p>
    <w:p w:rsidR="00D3227D" w:rsidRDefault="00897A32">
      <w:pPr>
        <w:pStyle w:val="ListBullet"/>
      </w:pPr>
      <w:r>
        <w:t>The Rise of Ultraman #3</w:t>
      </w:r>
    </w:p>
    <w:p w:rsidR="00D3227D" w:rsidRDefault="00897A32">
      <w:pPr>
        <w:pStyle w:val="ListBullet"/>
      </w:pPr>
      <w:r>
        <w:t>Atlantis Attacks #4</w:t>
      </w:r>
    </w:p>
    <w:p w:rsidR="00D3227D" w:rsidRDefault="00897A32">
      <w:pPr>
        <w:pStyle w:val="ListBullet"/>
      </w:pPr>
      <w:r>
        <w:t>Deadpool #8</w:t>
      </w:r>
    </w:p>
    <w:p w:rsidR="00D3227D" w:rsidRDefault="00897A32">
      <w:pPr>
        <w:pStyle w:val="ListBullet"/>
      </w:pPr>
      <w:r>
        <w:t>Guardians of the Galaxy #8</w:t>
      </w:r>
    </w:p>
    <w:p w:rsidR="00D3227D" w:rsidRDefault="00897A32">
      <w:pPr>
        <w:pStyle w:val="ListBullet"/>
      </w:pPr>
      <w:r>
        <w:t>Star Wars #8</w:t>
      </w:r>
    </w:p>
    <w:p w:rsidR="00D3227D" w:rsidRDefault="00897A32">
      <w:pPr>
        <w:pStyle w:val="ListBullet"/>
      </w:pPr>
      <w:r>
        <w:t>Thor #9</w:t>
      </w:r>
    </w:p>
    <w:p w:rsidR="00D3227D" w:rsidRDefault="00897A32">
      <w:pPr>
        <w:pStyle w:val="ListBullet"/>
      </w:pPr>
      <w:r>
        <w:t>X-Men #14</w:t>
      </w:r>
    </w:p>
    <w:p w:rsidR="00D3227D" w:rsidRDefault="00897A32">
      <w:pPr>
        <w:pStyle w:val="ListBullet"/>
      </w:pPr>
      <w:r>
        <w:t>Marauders #14</w:t>
      </w:r>
    </w:p>
    <w:p w:rsidR="00D3227D" w:rsidRDefault="00897A32">
      <w:pPr>
        <w:pStyle w:val="ListBullet"/>
      </w:pPr>
      <w:r>
        <w:t>Miles Morales: Spider-Man #20</w:t>
      </w:r>
    </w:p>
    <w:p w:rsidR="00D3227D" w:rsidRDefault="00897A32">
      <w:pPr>
        <w:pStyle w:val="ListBullet"/>
      </w:pPr>
      <w:r>
        <w:t>Captain Marvel #23</w:t>
      </w:r>
    </w:p>
    <w:p w:rsidR="00D3227D" w:rsidRDefault="00897A32">
      <w:pPr>
        <w:pStyle w:val="ListBullet"/>
      </w:pPr>
      <w:r>
        <w:t>Avengers #38</w:t>
      </w:r>
    </w:p>
    <w:p w:rsidR="00D3227D" w:rsidRDefault="00897A32">
      <w:pPr>
        <w:pStyle w:val="ListBullet"/>
      </w:pPr>
      <w:r>
        <w:t>The Amazing Spider-Man #51.1</w:t>
      </w:r>
    </w:p>
    <w:p w:rsidR="00D3227D" w:rsidRDefault="00897A32">
      <w:pPr>
        <w:pStyle w:val="ListBullet"/>
      </w:pPr>
      <w:r>
        <w:t>Avengers Facsimile Edition #57</w:t>
      </w:r>
    </w:p>
    <w:p w:rsidR="00D3227D" w:rsidRDefault="00897A32">
      <w:pPr>
        <w:pStyle w:val="ListBullet"/>
      </w:pPr>
      <w:r>
        <w:t>Moon Girl and Devil Dinosaur Infinite Comic #17</w:t>
      </w:r>
    </w:p>
    <w:p w:rsidR="00D3227D" w:rsidRDefault="00897A32">
      <w:pPr>
        <w:pStyle w:val="Heading3"/>
      </w:pPr>
      <w:r>
        <w:t>December, 2020</w:t>
      </w:r>
    </w:p>
    <w:p w:rsidR="00D3227D" w:rsidRDefault="00897A32">
      <w:r>
        <w:t xml:space="preserve">Number of comics published this month: </w:t>
      </w:r>
      <w:r>
        <w:rPr>
          <w:b/>
        </w:rPr>
        <w:t>68</w:t>
      </w:r>
    </w:p>
    <w:p w:rsidR="00D3227D" w:rsidRDefault="00897A32">
      <w:pPr>
        <w:pStyle w:val="ListBullet"/>
      </w:pPr>
      <w:r>
        <w:t>Ghost Rider: Return Of Vengeance #1</w:t>
      </w:r>
    </w:p>
    <w:p w:rsidR="00D3227D" w:rsidRDefault="00897A32">
      <w:pPr>
        <w:pStyle w:val="ListBullet"/>
      </w:pPr>
      <w:r>
        <w:t>W.E.B. of Spider-Man #1</w:t>
      </w:r>
    </w:p>
    <w:p w:rsidR="00D3227D" w:rsidRDefault="00897A32">
      <w:pPr>
        <w:pStyle w:val="ListBullet"/>
      </w:pPr>
      <w:r>
        <w:t>King In Black: Iron Man/Doom #1</w:t>
      </w:r>
    </w:p>
    <w:p w:rsidR="00D3227D" w:rsidRDefault="00897A32">
      <w:pPr>
        <w:pStyle w:val="ListBullet"/>
      </w:pPr>
      <w:r>
        <w:t>Power Pack #2</w:t>
      </w:r>
    </w:p>
    <w:p w:rsidR="00D3227D" w:rsidRDefault="00897A32">
      <w:pPr>
        <w:pStyle w:val="ListBullet"/>
      </w:pPr>
      <w:r>
        <w:t>King in Black: Namor #2</w:t>
      </w:r>
    </w:p>
    <w:p w:rsidR="00D3227D" w:rsidRDefault="00897A32">
      <w:pPr>
        <w:pStyle w:val="ListBullet"/>
      </w:pPr>
      <w:r>
        <w:t>Werewolf by Night #3</w:t>
      </w:r>
    </w:p>
    <w:p w:rsidR="00D3227D" w:rsidRDefault="00897A32">
      <w:pPr>
        <w:pStyle w:val="ListBullet"/>
      </w:pPr>
      <w:r>
        <w:t>Shang-Chi #4</w:t>
      </w:r>
    </w:p>
    <w:p w:rsidR="00D3227D" w:rsidRDefault="00897A32">
      <w:pPr>
        <w:pStyle w:val="ListBullet"/>
      </w:pPr>
      <w:r>
        <w:t>Wolverine #8</w:t>
      </w:r>
    </w:p>
    <w:p w:rsidR="00D3227D" w:rsidRDefault="00897A32">
      <w:pPr>
        <w:pStyle w:val="ListBullet"/>
      </w:pPr>
      <w:r>
        <w:t>X-Men #16</w:t>
      </w:r>
    </w:p>
    <w:p w:rsidR="00D3227D" w:rsidRDefault="00897A32">
      <w:pPr>
        <w:pStyle w:val="ListBullet"/>
      </w:pPr>
      <w:r>
        <w:t>Avengers #40</w:t>
      </w:r>
    </w:p>
    <w:p w:rsidR="00D3227D" w:rsidRDefault="00897A32">
      <w:pPr>
        <w:pStyle w:val="ListBullet"/>
      </w:pPr>
      <w:r>
        <w:t>The Amazing Spider-Man #55</w:t>
      </w:r>
    </w:p>
    <w:p w:rsidR="00D3227D" w:rsidRDefault="00897A32">
      <w:pPr>
        <w:pStyle w:val="ListBullet"/>
      </w:pPr>
      <w:r>
        <w:t>King-Size Conan #1</w:t>
      </w:r>
    </w:p>
    <w:p w:rsidR="00D3227D" w:rsidRDefault="00897A32">
      <w:pPr>
        <w:pStyle w:val="ListBullet"/>
      </w:pPr>
      <w:r>
        <w:t>U.S.Agent #2</w:t>
      </w:r>
    </w:p>
    <w:p w:rsidR="00D3227D" w:rsidRDefault="00897A32">
      <w:pPr>
        <w:pStyle w:val="ListBullet"/>
      </w:pPr>
      <w:r>
        <w:t>King in Black #2</w:t>
      </w:r>
    </w:p>
    <w:p w:rsidR="00D3227D" w:rsidRDefault="00897A32">
      <w:pPr>
        <w:pStyle w:val="ListBullet"/>
      </w:pPr>
      <w:r>
        <w:t>Marvel #3</w:t>
      </w:r>
    </w:p>
    <w:p w:rsidR="00D3227D" w:rsidRDefault="00897A32">
      <w:pPr>
        <w:pStyle w:val="ListBullet"/>
      </w:pPr>
      <w:r>
        <w:t>Maestro #5</w:t>
      </w:r>
    </w:p>
    <w:p w:rsidR="00D3227D" w:rsidRDefault="00897A32">
      <w:pPr>
        <w:pStyle w:val="ListBullet"/>
      </w:pPr>
      <w:r>
        <w:t>Spider-Woman #7</w:t>
      </w:r>
    </w:p>
    <w:p w:rsidR="00D3227D" w:rsidRDefault="00897A32">
      <w:pPr>
        <w:pStyle w:val="ListBullet"/>
      </w:pPr>
      <w:r>
        <w:t>Star Wars: Bounty Hunters #8</w:t>
      </w:r>
    </w:p>
    <w:p w:rsidR="00D3227D" w:rsidRDefault="00897A32">
      <w:pPr>
        <w:pStyle w:val="ListBullet"/>
      </w:pPr>
      <w:r>
        <w:t>Doctor Doom #10</w:t>
      </w:r>
    </w:p>
    <w:p w:rsidR="00D3227D" w:rsidRDefault="00897A32">
      <w:pPr>
        <w:pStyle w:val="ListBullet"/>
      </w:pPr>
      <w:r>
        <w:t>Excalibur #16</w:t>
      </w:r>
    </w:p>
    <w:p w:rsidR="00D3227D" w:rsidRDefault="00897A32">
      <w:pPr>
        <w:pStyle w:val="ListBullet"/>
      </w:pPr>
      <w:r>
        <w:t>The Amazing Spider-Man #54.1</w:t>
      </w:r>
    </w:p>
    <w:p w:rsidR="00D3227D" w:rsidRDefault="00897A32">
      <w:pPr>
        <w:pStyle w:val="ListBullet"/>
      </w:pPr>
      <w:r>
        <w:t>Heroes at Home #1</w:t>
      </w:r>
    </w:p>
    <w:p w:rsidR="00D3227D" w:rsidRDefault="00897A32">
      <w:pPr>
        <w:pStyle w:val="ListBullet"/>
      </w:pPr>
      <w:r>
        <w:t>Marvel Lego Avengers Adventure #0</w:t>
      </w:r>
    </w:p>
    <w:p w:rsidR="00D3227D" w:rsidRDefault="00897A32">
      <w:pPr>
        <w:pStyle w:val="ListBullet"/>
      </w:pPr>
      <w:r>
        <w:t>Black Cat #1</w:t>
      </w:r>
    </w:p>
    <w:p w:rsidR="00D3227D" w:rsidRDefault="00897A32">
      <w:pPr>
        <w:pStyle w:val="ListBullet"/>
      </w:pPr>
      <w:r>
        <w:t>King In Black: Immortal Hulk #1</w:t>
      </w:r>
    </w:p>
    <w:p w:rsidR="00D3227D" w:rsidRDefault="00897A32">
      <w:pPr>
        <w:pStyle w:val="ListBullet"/>
      </w:pPr>
      <w:r>
        <w:t>Taskmaster #2</w:t>
      </w:r>
    </w:p>
    <w:p w:rsidR="00D3227D" w:rsidRDefault="00897A32">
      <w:pPr>
        <w:pStyle w:val="ListBullet"/>
      </w:pPr>
      <w:r>
        <w:t>Symbiote Spider-Man: King in Black #2</w:t>
      </w:r>
    </w:p>
    <w:p w:rsidR="00D3227D" w:rsidRDefault="00897A32">
      <w:pPr>
        <w:pStyle w:val="ListBullet"/>
      </w:pPr>
      <w:r>
        <w:t>Wolverine: Black, White &amp; Blood #2</w:t>
      </w:r>
    </w:p>
    <w:p w:rsidR="00D3227D" w:rsidRDefault="00897A32">
      <w:pPr>
        <w:pStyle w:val="ListBullet"/>
      </w:pPr>
      <w:r>
        <w:t>Iron Man #4</w:t>
      </w:r>
    </w:p>
    <w:p w:rsidR="00D3227D" w:rsidRDefault="00897A32">
      <w:pPr>
        <w:pStyle w:val="ListBullet"/>
      </w:pPr>
      <w:r>
        <w:t>Star Wars: Darth Vader #8</w:t>
      </w:r>
    </w:p>
    <w:p w:rsidR="00D3227D" w:rsidRDefault="00897A32">
      <w:pPr>
        <w:pStyle w:val="ListBullet"/>
      </w:pPr>
      <w:r>
        <w:t>Deadpool #9</w:t>
      </w:r>
    </w:p>
    <w:p w:rsidR="00D3227D" w:rsidRDefault="00897A32">
      <w:pPr>
        <w:pStyle w:val="ListBullet"/>
      </w:pPr>
      <w:r>
        <w:t>New Mutants #14</w:t>
      </w:r>
    </w:p>
    <w:p w:rsidR="00D3227D" w:rsidRDefault="00897A32">
      <w:pPr>
        <w:pStyle w:val="ListBullet"/>
      </w:pPr>
      <w:r>
        <w:t>X-Force #15</w:t>
      </w:r>
    </w:p>
    <w:p w:rsidR="00D3227D" w:rsidRDefault="00897A32">
      <w:pPr>
        <w:pStyle w:val="ListBullet"/>
      </w:pPr>
      <w:r>
        <w:t>Savage Avengers #16</w:t>
      </w:r>
    </w:p>
    <w:p w:rsidR="00D3227D" w:rsidRDefault="00897A32">
      <w:pPr>
        <w:pStyle w:val="ListBullet"/>
      </w:pPr>
      <w:r>
        <w:t>Magnificent Ms. Marvel #17</w:t>
      </w:r>
    </w:p>
    <w:p w:rsidR="00D3227D" w:rsidRDefault="00897A32">
      <w:pPr>
        <w:pStyle w:val="ListBullet"/>
      </w:pPr>
      <w:r>
        <w:t>Captain America #26</w:t>
      </w:r>
    </w:p>
    <w:p w:rsidR="00D3227D" w:rsidRDefault="00897A32">
      <w:pPr>
        <w:pStyle w:val="ListBullet"/>
      </w:pPr>
      <w:r>
        <w:t>Fantastic Four #27</w:t>
      </w:r>
    </w:p>
    <w:p w:rsidR="00D3227D" w:rsidRDefault="00897A32">
      <w:pPr>
        <w:pStyle w:val="ListBullet"/>
      </w:pPr>
      <w:r>
        <w:t>Immortal Hulk #41</w:t>
      </w:r>
    </w:p>
    <w:p w:rsidR="00D3227D" w:rsidRDefault="00897A32">
      <w:pPr>
        <w:pStyle w:val="ListBullet"/>
      </w:pPr>
      <w:r>
        <w:t>S.W.O.R.D. #1</w:t>
      </w:r>
    </w:p>
    <w:p w:rsidR="00D3227D" w:rsidRDefault="00897A32">
      <w:pPr>
        <w:pStyle w:val="ListBullet"/>
      </w:pPr>
      <w:r>
        <w:t>King in Black: Namor #1</w:t>
      </w:r>
    </w:p>
    <w:p w:rsidR="00D3227D" w:rsidRDefault="00897A32">
      <w:pPr>
        <w:pStyle w:val="ListBullet"/>
      </w:pPr>
      <w:r>
        <w:t>Warhammer 40,000: Marneus Calgar #3</w:t>
      </w:r>
    </w:p>
    <w:p w:rsidR="00D3227D" w:rsidRDefault="00897A32">
      <w:pPr>
        <w:pStyle w:val="ListBullet"/>
      </w:pPr>
      <w:r>
        <w:t>Juggernaut #4</w:t>
      </w:r>
    </w:p>
    <w:p w:rsidR="00D3227D" w:rsidRDefault="00897A32">
      <w:pPr>
        <w:pStyle w:val="ListBullet"/>
      </w:pPr>
      <w:r>
        <w:t>The Rise of Ultraman #4</w:t>
      </w:r>
    </w:p>
    <w:p w:rsidR="00D3227D" w:rsidRDefault="00897A32">
      <w:pPr>
        <w:pStyle w:val="ListBullet"/>
      </w:pPr>
      <w:r>
        <w:t>Spider-Man #5</w:t>
      </w:r>
    </w:p>
    <w:p w:rsidR="00D3227D" w:rsidRDefault="00897A32">
      <w:pPr>
        <w:pStyle w:val="ListBullet"/>
      </w:pPr>
      <w:r>
        <w:t>Strange Academy #6</w:t>
      </w:r>
    </w:p>
    <w:p w:rsidR="00D3227D" w:rsidRDefault="00897A32">
      <w:pPr>
        <w:pStyle w:val="ListBullet"/>
      </w:pPr>
      <w:r>
        <w:t>Guardians of the Galaxy #9</w:t>
      </w:r>
    </w:p>
    <w:p w:rsidR="00D3227D" w:rsidRDefault="00897A32">
      <w:pPr>
        <w:pStyle w:val="ListBullet"/>
      </w:pPr>
      <w:r>
        <w:t>Star Wars #9</w:t>
      </w:r>
    </w:p>
    <w:p w:rsidR="00D3227D" w:rsidRDefault="00897A32">
      <w:pPr>
        <w:pStyle w:val="ListBullet"/>
      </w:pPr>
      <w:r>
        <w:t>Marauders #16</w:t>
      </w:r>
    </w:p>
    <w:p w:rsidR="00D3227D" w:rsidRDefault="00897A32">
      <w:pPr>
        <w:pStyle w:val="ListBullet"/>
      </w:pPr>
      <w:r>
        <w:t>Conan the Barbarian #17</w:t>
      </w:r>
    </w:p>
    <w:p w:rsidR="00D3227D" w:rsidRDefault="00897A32">
      <w:pPr>
        <w:pStyle w:val="ListBullet"/>
      </w:pPr>
      <w:r>
        <w:t>Captain Marvel #24</w:t>
      </w:r>
    </w:p>
    <w:p w:rsidR="00D3227D" w:rsidRDefault="00897A32">
      <w:pPr>
        <w:pStyle w:val="ListBullet"/>
      </w:pPr>
      <w:r>
        <w:t>Venom #31</w:t>
      </w:r>
    </w:p>
    <w:p w:rsidR="00D3227D" w:rsidRDefault="00897A32">
      <w:pPr>
        <w:pStyle w:val="ListBullet"/>
      </w:pPr>
      <w:r>
        <w:t>Avengers #39</w:t>
      </w:r>
    </w:p>
    <w:p w:rsidR="00D3227D" w:rsidRDefault="00897A32">
      <w:pPr>
        <w:pStyle w:val="ListBullet"/>
      </w:pPr>
      <w:r>
        <w:t>The Amazing Spider-Man #54</w:t>
      </w:r>
    </w:p>
    <w:p w:rsidR="00D3227D" w:rsidRDefault="00897A32">
      <w:pPr>
        <w:pStyle w:val="ListBullet"/>
      </w:pPr>
      <w:r>
        <w:t>Civil War: Marvels Snapshots #1</w:t>
      </w:r>
    </w:p>
    <w:p w:rsidR="00D3227D" w:rsidRDefault="00897A32">
      <w:pPr>
        <w:pStyle w:val="ListBullet"/>
      </w:pPr>
      <w:r>
        <w:t>Knull: Marvel Tales #1</w:t>
      </w:r>
    </w:p>
    <w:p w:rsidR="00D3227D" w:rsidRDefault="00897A32">
      <w:pPr>
        <w:pStyle w:val="ListBullet"/>
      </w:pPr>
      <w:r>
        <w:t>Fantastic Four: Road Trip  #1</w:t>
      </w:r>
    </w:p>
    <w:p w:rsidR="00D3227D" w:rsidRDefault="00897A32">
      <w:pPr>
        <w:pStyle w:val="ListBullet"/>
      </w:pPr>
      <w:r>
        <w:t>The Union #1</w:t>
      </w:r>
    </w:p>
    <w:p w:rsidR="00D3227D" w:rsidRDefault="00897A32">
      <w:pPr>
        <w:pStyle w:val="ListBullet"/>
      </w:pPr>
      <w:r>
        <w:t>M.O.D.O.K.: Head Games #1</w:t>
      </w:r>
    </w:p>
    <w:p w:rsidR="00D3227D" w:rsidRDefault="00897A32">
      <w:pPr>
        <w:pStyle w:val="ListBullet"/>
      </w:pPr>
      <w:r>
        <w:t>King in Black #1</w:t>
      </w:r>
    </w:p>
    <w:p w:rsidR="00D3227D" w:rsidRDefault="00897A32">
      <w:pPr>
        <w:pStyle w:val="ListBullet"/>
      </w:pPr>
      <w:r>
        <w:t>Champions #3</w:t>
      </w:r>
    </w:p>
    <w:p w:rsidR="00D3227D" w:rsidRDefault="00897A32">
      <w:pPr>
        <w:pStyle w:val="ListBullet"/>
      </w:pPr>
      <w:r>
        <w:t>Black Widow #4</w:t>
      </w:r>
    </w:p>
    <w:p w:rsidR="00D3227D" w:rsidRDefault="00897A32">
      <w:pPr>
        <w:pStyle w:val="ListBullet"/>
      </w:pPr>
      <w:r>
        <w:t>X-Factor #5</w:t>
      </w:r>
    </w:p>
    <w:p w:rsidR="00D3227D" w:rsidRDefault="00897A32">
      <w:pPr>
        <w:pStyle w:val="ListBullet"/>
      </w:pPr>
      <w:r>
        <w:t>Atlantis Attacks #5</w:t>
      </w:r>
    </w:p>
    <w:p w:rsidR="00D3227D" w:rsidRDefault="00897A32">
      <w:pPr>
        <w:pStyle w:val="ListBullet"/>
      </w:pPr>
      <w:r>
        <w:t>Hellions #7</w:t>
      </w:r>
    </w:p>
    <w:p w:rsidR="00D3227D" w:rsidRDefault="00897A32">
      <w:pPr>
        <w:pStyle w:val="ListBullet"/>
      </w:pPr>
      <w:r>
        <w:t>Thor #10</w:t>
      </w:r>
    </w:p>
    <w:p w:rsidR="00D3227D" w:rsidRDefault="00897A32">
      <w:pPr>
        <w:pStyle w:val="ListBullet"/>
      </w:pPr>
      <w:r>
        <w:t>Savage Avengers #15</w:t>
      </w:r>
    </w:p>
    <w:p w:rsidR="00D3227D" w:rsidRDefault="00897A32">
      <w:pPr>
        <w:pStyle w:val="ListBullet"/>
      </w:pPr>
      <w:r>
        <w:t>Miles Morales: Spider-Man #21</w:t>
      </w:r>
    </w:p>
    <w:p w:rsidR="00D3227D" w:rsidRDefault="00897A32">
      <w:pPr>
        <w:pStyle w:val="ListBullet"/>
      </w:pPr>
      <w:r>
        <w:t>Daredevil #25</w:t>
      </w:r>
    </w:p>
    <w:p w:rsidR="00D3227D" w:rsidRDefault="00897A32">
      <w:pPr>
        <w:pStyle w:val="Heading3"/>
      </w:pPr>
      <w:r>
        <w:t>January, 2021</w:t>
      </w:r>
    </w:p>
    <w:p w:rsidR="00D3227D" w:rsidRDefault="00897A32">
      <w:r>
        <w:t xml:space="preserve">Number of comics published this month: </w:t>
      </w:r>
      <w:r>
        <w:rPr>
          <w:b/>
        </w:rPr>
        <w:t>56</w:t>
      </w:r>
    </w:p>
    <w:p w:rsidR="00D3227D" w:rsidRDefault="00897A32">
      <w:pPr>
        <w:pStyle w:val="ListBullet"/>
      </w:pPr>
      <w:r>
        <w:t>Moon Girl and Devil Dinosaur Infinite Comic #22</w:t>
      </w:r>
    </w:p>
    <w:p w:rsidR="00D3227D" w:rsidRDefault="00897A32">
      <w:pPr>
        <w:pStyle w:val="ListBullet"/>
      </w:pPr>
      <w:r>
        <w:t>King in Black: Namor #3</w:t>
      </w:r>
    </w:p>
    <w:p w:rsidR="00D3227D" w:rsidRDefault="00897A32">
      <w:pPr>
        <w:pStyle w:val="ListBullet"/>
      </w:pPr>
      <w:r>
        <w:t>Marvel #4</w:t>
      </w:r>
    </w:p>
    <w:p w:rsidR="00D3227D" w:rsidRDefault="00897A32">
      <w:pPr>
        <w:pStyle w:val="ListBullet"/>
      </w:pPr>
      <w:r>
        <w:t>Werewolf by Night #4</w:t>
      </w:r>
    </w:p>
    <w:p w:rsidR="00D3227D" w:rsidRDefault="00897A32">
      <w:pPr>
        <w:pStyle w:val="ListBullet"/>
      </w:pPr>
      <w:r>
        <w:t>Shang-Chi #5</w:t>
      </w:r>
    </w:p>
    <w:p w:rsidR="00D3227D" w:rsidRDefault="00897A32">
      <w:pPr>
        <w:pStyle w:val="ListBullet"/>
      </w:pPr>
      <w:r>
        <w:t>Strange Academy #7</w:t>
      </w:r>
    </w:p>
    <w:p w:rsidR="00D3227D" w:rsidRDefault="00897A32">
      <w:pPr>
        <w:pStyle w:val="ListBullet"/>
      </w:pPr>
      <w:r>
        <w:t>Wolverine #9</w:t>
      </w:r>
    </w:p>
    <w:p w:rsidR="00D3227D" w:rsidRDefault="00897A32">
      <w:pPr>
        <w:pStyle w:val="ListBullet"/>
      </w:pPr>
      <w:r>
        <w:t>Star Wars: Bounty Hunters #9</w:t>
      </w:r>
    </w:p>
    <w:p w:rsidR="00D3227D" w:rsidRDefault="00897A32">
      <w:pPr>
        <w:pStyle w:val="ListBullet"/>
      </w:pPr>
      <w:r>
        <w:t>Deadpool #10</w:t>
      </w:r>
    </w:p>
    <w:p w:rsidR="00D3227D" w:rsidRDefault="00897A32">
      <w:pPr>
        <w:pStyle w:val="ListBullet"/>
      </w:pPr>
      <w:r>
        <w:t>New Mutants #15</w:t>
      </w:r>
    </w:p>
    <w:p w:rsidR="00D3227D" w:rsidRDefault="00897A32">
      <w:pPr>
        <w:pStyle w:val="ListBullet"/>
      </w:pPr>
      <w:r>
        <w:t>Savage Avengers #17</w:t>
      </w:r>
    </w:p>
    <w:p w:rsidR="00D3227D" w:rsidRDefault="00897A32">
      <w:pPr>
        <w:pStyle w:val="ListBullet"/>
      </w:pPr>
      <w:r>
        <w:t>X-Men #17</w:t>
      </w:r>
    </w:p>
    <w:p w:rsidR="00D3227D" w:rsidRDefault="00897A32">
      <w:pPr>
        <w:pStyle w:val="ListBullet"/>
      </w:pPr>
      <w:r>
        <w:t>Excalibur #17</w:t>
      </w:r>
    </w:p>
    <w:p w:rsidR="00D3227D" w:rsidRDefault="00897A32">
      <w:pPr>
        <w:pStyle w:val="ListBullet"/>
      </w:pPr>
      <w:r>
        <w:t>Conan the Barbarian #18</w:t>
      </w:r>
    </w:p>
    <w:p w:rsidR="00D3227D" w:rsidRDefault="00897A32">
      <w:pPr>
        <w:pStyle w:val="ListBullet"/>
      </w:pPr>
      <w:r>
        <w:t>Captain Marvel #25</w:t>
      </w:r>
    </w:p>
    <w:p w:rsidR="00D3227D" w:rsidRDefault="00897A32">
      <w:pPr>
        <w:pStyle w:val="ListBullet"/>
      </w:pPr>
      <w:r>
        <w:t>Daredevil #26</w:t>
      </w:r>
    </w:p>
    <w:p w:rsidR="00D3227D" w:rsidRDefault="00897A32">
      <w:pPr>
        <w:pStyle w:val="ListBullet"/>
      </w:pPr>
      <w:r>
        <w:t>Fantastic Four #28</w:t>
      </w:r>
    </w:p>
    <w:p w:rsidR="00D3227D" w:rsidRDefault="00897A32">
      <w:pPr>
        <w:pStyle w:val="ListBullet"/>
      </w:pPr>
      <w:r>
        <w:t>The Amazing Spider-Man #58</w:t>
      </w:r>
    </w:p>
    <w:p w:rsidR="00D3227D" w:rsidRDefault="00897A32">
      <w:pPr>
        <w:pStyle w:val="ListBullet"/>
      </w:pPr>
      <w:r>
        <w:t>Iron Fist: Heart of the Dragon #1</w:t>
      </w:r>
    </w:p>
    <w:p w:rsidR="00D3227D" w:rsidRDefault="00897A32">
      <w:pPr>
        <w:pStyle w:val="ListBullet"/>
      </w:pPr>
      <w:r>
        <w:t>Maestro: War and Pax #1</w:t>
      </w:r>
    </w:p>
    <w:p w:rsidR="00D3227D" w:rsidRDefault="00897A32">
      <w:pPr>
        <w:pStyle w:val="ListBullet"/>
      </w:pPr>
      <w:r>
        <w:t>Black Cat #2</w:t>
      </w:r>
    </w:p>
    <w:p w:rsidR="00D3227D" w:rsidRDefault="00897A32">
      <w:pPr>
        <w:pStyle w:val="ListBullet"/>
      </w:pPr>
      <w:r>
        <w:t>King in Black #3</w:t>
      </w:r>
    </w:p>
    <w:p w:rsidR="00D3227D" w:rsidRDefault="00897A32">
      <w:pPr>
        <w:pStyle w:val="ListBullet"/>
      </w:pPr>
      <w:r>
        <w:t>Cable #7</w:t>
      </w:r>
    </w:p>
    <w:p w:rsidR="00D3227D" w:rsidRDefault="00897A32">
      <w:pPr>
        <w:pStyle w:val="ListBullet"/>
      </w:pPr>
      <w:r>
        <w:t>Star Wars: Doctor Aphra #7</w:t>
      </w:r>
    </w:p>
    <w:p w:rsidR="00D3227D" w:rsidRDefault="00897A32">
      <w:pPr>
        <w:pStyle w:val="ListBullet"/>
      </w:pPr>
      <w:r>
        <w:t>X-Force #16</w:t>
      </w:r>
    </w:p>
    <w:p w:rsidR="00D3227D" w:rsidRDefault="00897A32">
      <w:pPr>
        <w:pStyle w:val="ListBullet"/>
      </w:pPr>
      <w:r>
        <w:t>Avengers #41</w:t>
      </w:r>
    </w:p>
    <w:p w:rsidR="00D3227D" w:rsidRDefault="00897A32">
      <w:pPr>
        <w:pStyle w:val="ListBullet"/>
      </w:pPr>
      <w:r>
        <w:t>King in Black: Gwenom Vs. Carnage #1</w:t>
      </w:r>
    </w:p>
    <w:p w:rsidR="00D3227D" w:rsidRDefault="00897A32">
      <w:pPr>
        <w:pStyle w:val="ListBullet"/>
      </w:pPr>
      <w:r>
        <w:t>King in Black: Planet of the Symbiotes #1</w:t>
      </w:r>
    </w:p>
    <w:p w:rsidR="00D3227D" w:rsidRDefault="00897A32">
      <w:pPr>
        <w:pStyle w:val="ListBullet"/>
      </w:pPr>
      <w:r>
        <w:t>King in Black: Thunderbolts #1</w:t>
      </w:r>
    </w:p>
    <w:p w:rsidR="00D3227D" w:rsidRDefault="00897A32">
      <w:pPr>
        <w:pStyle w:val="ListBullet"/>
      </w:pPr>
      <w:r>
        <w:t>CHRIS CLAREMONT ANNIVERSARY SPECIAL 1 #1</w:t>
      </w:r>
    </w:p>
    <w:p w:rsidR="00D3227D" w:rsidRDefault="00897A32">
      <w:pPr>
        <w:pStyle w:val="ListBullet"/>
      </w:pPr>
      <w:r>
        <w:t>The Union #2</w:t>
      </w:r>
    </w:p>
    <w:p w:rsidR="00D3227D" w:rsidRDefault="00897A32">
      <w:pPr>
        <w:pStyle w:val="ListBullet"/>
      </w:pPr>
      <w:r>
        <w:t>S.W.O.R.D. #2</w:t>
      </w:r>
    </w:p>
    <w:p w:rsidR="00D3227D" w:rsidRDefault="00897A32">
      <w:pPr>
        <w:pStyle w:val="ListBullet"/>
      </w:pPr>
      <w:r>
        <w:t>Star Wars: Darth Vader #9</w:t>
      </w:r>
    </w:p>
    <w:p w:rsidR="00D3227D" w:rsidRDefault="00897A32">
      <w:pPr>
        <w:pStyle w:val="ListBullet"/>
      </w:pPr>
      <w:r>
        <w:t>Marauders #17</w:t>
      </w:r>
    </w:p>
    <w:p w:rsidR="00D3227D" w:rsidRDefault="00897A32">
      <w:pPr>
        <w:pStyle w:val="ListBullet"/>
      </w:pPr>
      <w:r>
        <w:t>Immortal Hulk #42</w:t>
      </w:r>
    </w:p>
    <w:p w:rsidR="00D3227D" w:rsidRDefault="00897A32">
      <w:pPr>
        <w:pStyle w:val="ListBullet"/>
      </w:pPr>
      <w:r>
        <w:t>The Amazing Spider-Man #57</w:t>
      </w:r>
    </w:p>
    <w:p w:rsidR="00D3227D" w:rsidRDefault="00897A32">
      <w:pPr>
        <w:pStyle w:val="ListBullet"/>
      </w:pPr>
      <w:r>
        <w:t>Captain America Facsimile Edition #354</w:t>
      </w:r>
    </w:p>
    <w:p w:rsidR="00D3227D" w:rsidRDefault="00897A32">
      <w:pPr>
        <w:pStyle w:val="ListBullet"/>
      </w:pPr>
      <w:r>
        <w:t>Captain America #117: Facsimile Edition #0</w:t>
      </w:r>
    </w:p>
    <w:p w:rsidR="00D3227D" w:rsidRDefault="00897A32">
      <w:pPr>
        <w:pStyle w:val="ListBullet"/>
      </w:pPr>
      <w:r>
        <w:t>Symbiote Spider-Man: Marvel Tales #1</w:t>
      </w:r>
    </w:p>
    <w:p w:rsidR="00D3227D" w:rsidRDefault="00897A32">
      <w:pPr>
        <w:pStyle w:val="ListBullet"/>
      </w:pPr>
      <w:r>
        <w:t>Eternals #1</w:t>
      </w:r>
    </w:p>
    <w:p w:rsidR="00D3227D" w:rsidRDefault="00897A32">
      <w:pPr>
        <w:pStyle w:val="ListBullet"/>
      </w:pPr>
      <w:r>
        <w:t>Star Wars: The High Republic #1</w:t>
      </w:r>
    </w:p>
    <w:p w:rsidR="00D3227D" w:rsidRDefault="00897A32">
      <w:pPr>
        <w:pStyle w:val="ListBullet"/>
      </w:pPr>
      <w:r>
        <w:t>King in Black: Return of the Valkyries #1</w:t>
      </w:r>
    </w:p>
    <w:p w:rsidR="00D3227D" w:rsidRDefault="00897A32">
      <w:pPr>
        <w:pStyle w:val="ListBullet"/>
      </w:pPr>
      <w:r>
        <w:t>Eternals: Never Die, Never Win Edition #1</w:t>
      </w:r>
    </w:p>
    <w:p w:rsidR="00D3227D" w:rsidRDefault="00897A32">
      <w:pPr>
        <w:pStyle w:val="ListBullet"/>
      </w:pPr>
      <w:r>
        <w:t>M.O.D.O.K.: Head Games #2</w:t>
      </w:r>
    </w:p>
    <w:p w:rsidR="00D3227D" w:rsidRDefault="00897A32">
      <w:pPr>
        <w:pStyle w:val="ListBullet"/>
      </w:pPr>
      <w:r>
        <w:t>Symbiote Spider-Man: King in Black #3</w:t>
      </w:r>
    </w:p>
    <w:p w:rsidR="00D3227D" w:rsidRDefault="00897A32">
      <w:pPr>
        <w:pStyle w:val="ListBullet"/>
      </w:pPr>
      <w:r>
        <w:t>Iron Man #5</w:t>
      </w:r>
    </w:p>
    <w:p w:rsidR="00D3227D" w:rsidRDefault="00897A32">
      <w:pPr>
        <w:pStyle w:val="ListBullet"/>
      </w:pPr>
      <w:r>
        <w:t>The Rise of Ultraman #5</w:t>
      </w:r>
    </w:p>
    <w:p w:rsidR="00D3227D" w:rsidRDefault="00897A32">
      <w:pPr>
        <w:pStyle w:val="ListBullet"/>
      </w:pPr>
      <w:r>
        <w:t>X-Factor #6</w:t>
      </w:r>
    </w:p>
    <w:p w:rsidR="00D3227D" w:rsidRDefault="00897A32">
      <w:pPr>
        <w:pStyle w:val="ListBullet"/>
      </w:pPr>
      <w:r>
        <w:t>Hellions #8</w:t>
      </w:r>
    </w:p>
    <w:p w:rsidR="00D3227D" w:rsidRDefault="00897A32">
      <w:pPr>
        <w:pStyle w:val="ListBullet"/>
      </w:pPr>
      <w:r>
        <w:t>Spider-Woman #8</w:t>
      </w:r>
    </w:p>
    <w:p w:rsidR="00D3227D" w:rsidRDefault="00897A32">
      <w:pPr>
        <w:pStyle w:val="ListBullet"/>
      </w:pPr>
      <w:r>
        <w:t>Guardians of the Galaxy #10</w:t>
      </w:r>
    </w:p>
    <w:p w:rsidR="00D3227D" w:rsidRDefault="00897A32">
      <w:pPr>
        <w:pStyle w:val="ListBullet"/>
      </w:pPr>
      <w:r>
        <w:t>Star Wars #10</w:t>
      </w:r>
    </w:p>
    <w:p w:rsidR="00D3227D" w:rsidRDefault="00897A32">
      <w:pPr>
        <w:pStyle w:val="ListBullet"/>
      </w:pPr>
      <w:r>
        <w:t>Thor #11</w:t>
      </w:r>
    </w:p>
    <w:p w:rsidR="00D3227D" w:rsidRDefault="00897A32">
      <w:pPr>
        <w:pStyle w:val="ListBullet"/>
      </w:pPr>
      <w:r>
        <w:t>Miles Morales: Spider-Man #22</w:t>
      </w:r>
    </w:p>
    <w:p w:rsidR="00D3227D" w:rsidRDefault="00897A32">
      <w:pPr>
        <w:pStyle w:val="ListBullet"/>
      </w:pPr>
      <w:r>
        <w:t>Venom #32</w:t>
      </w:r>
    </w:p>
    <w:p w:rsidR="00D3227D" w:rsidRDefault="00897A32">
      <w:pPr>
        <w:pStyle w:val="ListBullet"/>
      </w:pPr>
      <w:r>
        <w:t>The Amazing Spider-Man #56</w:t>
      </w:r>
    </w:p>
    <w:p w:rsidR="00D3227D" w:rsidRDefault="00897A32">
      <w:pPr>
        <w:pStyle w:val="Heading3"/>
      </w:pPr>
      <w:r>
        <w:t>February, 2021</w:t>
      </w:r>
    </w:p>
    <w:p w:rsidR="00D3227D" w:rsidRDefault="00897A32">
      <w:r>
        <w:t xml:space="preserve">Number of comics published this month: </w:t>
      </w:r>
      <w:r>
        <w:rPr>
          <w:b/>
        </w:rPr>
        <w:t>68</w:t>
      </w:r>
    </w:p>
    <w:p w:rsidR="00D3227D" w:rsidRDefault="00897A32">
      <w:pPr>
        <w:pStyle w:val="ListBullet"/>
      </w:pPr>
      <w:r>
        <w:t>Captain Marvel: Marvels Snapshots #1</w:t>
      </w:r>
    </w:p>
    <w:p w:rsidR="00D3227D" w:rsidRDefault="00897A32">
      <w:pPr>
        <w:pStyle w:val="ListBullet"/>
      </w:pPr>
      <w:r>
        <w:t>Marvel's Voices: Legacy #1</w:t>
      </w:r>
    </w:p>
    <w:p w:rsidR="00D3227D" w:rsidRDefault="00897A32">
      <w:pPr>
        <w:pStyle w:val="ListBullet"/>
      </w:pPr>
      <w:r>
        <w:t>Maestro: War and Pax #2</w:t>
      </w:r>
    </w:p>
    <w:p w:rsidR="00D3227D" w:rsidRDefault="00897A32">
      <w:pPr>
        <w:pStyle w:val="ListBullet"/>
      </w:pPr>
      <w:r>
        <w:t>The Union #3</w:t>
      </w:r>
    </w:p>
    <w:p w:rsidR="00D3227D" w:rsidRDefault="00897A32">
      <w:pPr>
        <w:pStyle w:val="ListBullet"/>
      </w:pPr>
      <w:r>
        <w:t>U.S.Agent #3</w:t>
      </w:r>
    </w:p>
    <w:p w:rsidR="00D3227D" w:rsidRDefault="00897A32">
      <w:pPr>
        <w:pStyle w:val="ListBullet"/>
      </w:pPr>
      <w:r>
        <w:t>Black Cat #3</w:t>
      </w:r>
    </w:p>
    <w:p w:rsidR="00D3227D" w:rsidRDefault="00897A32">
      <w:pPr>
        <w:pStyle w:val="ListBullet"/>
      </w:pPr>
      <w:r>
        <w:t>King in Black: Return of the Valkyries #3</w:t>
      </w:r>
    </w:p>
    <w:p w:rsidR="00D3227D" w:rsidRDefault="00897A32">
      <w:pPr>
        <w:pStyle w:val="ListBullet"/>
      </w:pPr>
      <w:r>
        <w:t>Symbiote Spider-Man: King in Black #4</w:t>
      </w:r>
    </w:p>
    <w:p w:rsidR="00D3227D" w:rsidRDefault="00897A32">
      <w:pPr>
        <w:pStyle w:val="ListBullet"/>
      </w:pPr>
      <w:r>
        <w:t>King in Black: Namor #4</w:t>
      </w:r>
    </w:p>
    <w:p w:rsidR="00D3227D" w:rsidRDefault="00897A32">
      <w:pPr>
        <w:pStyle w:val="ListBullet"/>
      </w:pPr>
      <w:r>
        <w:t>Warhammer 40,000: Marneus Calgar #5</w:t>
      </w:r>
    </w:p>
    <w:p w:rsidR="00D3227D" w:rsidRDefault="00897A32">
      <w:pPr>
        <w:pStyle w:val="ListBullet"/>
      </w:pPr>
      <w:r>
        <w:t>Wolverine #10</w:t>
      </w:r>
    </w:p>
    <w:p w:rsidR="00D3227D" w:rsidRDefault="00897A32">
      <w:pPr>
        <w:pStyle w:val="ListBullet"/>
      </w:pPr>
      <w:r>
        <w:t>New Mutants #16</w:t>
      </w:r>
    </w:p>
    <w:p w:rsidR="00D3227D" w:rsidRDefault="00897A32">
      <w:pPr>
        <w:pStyle w:val="ListBullet"/>
      </w:pPr>
      <w:r>
        <w:t>Magnificent Ms. Marvel #18</w:t>
      </w:r>
    </w:p>
    <w:p w:rsidR="00D3227D" w:rsidRDefault="00897A32">
      <w:pPr>
        <w:pStyle w:val="ListBullet"/>
      </w:pPr>
      <w:r>
        <w:t>X-Men #18</w:t>
      </w:r>
    </w:p>
    <w:p w:rsidR="00D3227D" w:rsidRDefault="00897A32">
      <w:pPr>
        <w:pStyle w:val="ListBullet"/>
      </w:pPr>
      <w:r>
        <w:t>Black Panther #23</w:t>
      </w:r>
    </w:p>
    <w:p w:rsidR="00D3227D" w:rsidRDefault="00897A32">
      <w:pPr>
        <w:pStyle w:val="ListBullet"/>
      </w:pPr>
      <w:r>
        <w:t>Captain Marvel #26</w:t>
      </w:r>
    </w:p>
    <w:p w:rsidR="00D3227D" w:rsidRDefault="00897A32">
      <w:pPr>
        <w:pStyle w:val="ListBullet"/>
      </w:pPr>
      <w:r>
        <w:t>Immortal Hulk #43</w:t>
      </w:r>
    </w:p>
    <w:p w:rsidR="00D3227D" w:rsidRDefault="00897A32">
      <w:pPr>
        <w:pStyle w:val="ListBullet"/>
      </w:pPr>
      <w:r>
        <w:t>The Amazing Spider-Man #60</w:t>
      </w:r>
    </w:p>
    <w:p w:rsidR="00D3227D" w:rsidRDefault="00897A32">
      <w:pPr>
        <w:pStyle w:val="ListBullet"/>
      </w:pPr>
      <w:r>
        <w:t>Immortal Hulk: Flatline #1</w:t>
      </w:r>
    </w:p>
    <w:p w:rsidR="00D3227D" w:rsidRDefault="00897A32">
      <w:pPr>
        <w:pStyle w:val="ListBullet"/>
      </w:pPr>
      <w:r>
        <w:t>X-Men Legends #1</w:t>
      </w:r>
    </w:p>
    <w:p w:rsidR="00D3227D" w:rsidRDefault="00897A32">
      <w:pPr>
        <w:pStyle w:val="ListBullet"/>
      </w:pPr>
      <w:r>
        <w:t>Black Knight Facsimile Edition #1</w:t>
      </w:r>
    </w:p>
    <w:p w:rsidR="00D3227D" w:rsidRDefault="00897A32">
      <w:pPr>
        <w:pStyle w:val="ListBullet"/>
      </w:pPr>
      <w:r>
        <w:t>Iron Fist: Heart of the Dragon #2</w:t>
      </w:r>
    </w:p>
    <w:p w:rsidR="00D3227D" w:rsidRDefault="00897A32">
      <w:pPr>
        <w:pStyle w:val="ListBullet"/>
      </w:pPr>
      <w:r>
        <w:t>King in Black: Planet of the Symbiotes #2</w:t>
      </w:r>
    </w:p>
    <w:p w:rsidR="00D3227D" w:rsidRDefault="00897A32">
      <w:pPr>
        <w:pStyle w:val="ListBullet"/>
      </w:pPr>
      <w:r>
        <w:t>M.O.D.O.K.: Head Games #3</w:t>
      </w:r>
    </w:p>
    <w:p w:rsidR="00D3227D" w:rsidRDefault="00897A32">
      <w:pPr>
        <w:pStyle w:val="ListBullet"/>
      </w:pPr>
      <w:r>
        <w:t>Champions #4</w:t>
      </w:r>
    </w:p>
    <w:p w:rsidR="00D3227D" w:rsidRDefault="00897A32">
      <w:pPr>
        <w:pStyle w:val="ListBullet"/>
      </w:pPr>
      <w:r>
        <w:t>King in Black #4</w:t>
      </w:r>
    </w:p>
    <w:p w:rsidR="00D3227D" w:rsidRDefault="00897A32">
      <w:pPr>
        <w:pStyle w:val="ListBullet"/>
      </w:pPr>
      <w:r>
        <w:t>Marvel #5</w:t>
      </w:r>
    </w:p>
    <w:p w:rsidR="00D3227D" w:rsidRDefault="00897A32">
      <w:pPr>
        <w:pStyle w:val="ListBullet"/>
      </w:pPr>
      <w:r>
        <w:t>Black Widow #5</w:t>
      </w:r>
    </w:p>
    <w:p w:rsidR="00D3227D" w:rsidRDefault="00897A32">
      <w:pPr>
        <w:pStyle w:val="ListBullet"/>
      </w:pPr>
      <w:r>
        <w:t>Iron Man #6</w:t>
      </w:r>
    </w:p>
    <w:p w:rsidR="00D3227D" w:rsidRDefault="00897A32">
      <w:pPr>
        <w:pStyle w:val="ListBullet"/>
      </w:pPr>
      <w:r>
        <w:t>Cable #8</w:t>
      </w:r>
    </w:p>
    <w:p w:rsidR="00D3227D" w:rsidRDefault="00897A32">
      <w:pPr>
        <w:pStyle w:val="ListBullet"/>
      </w:pPr>
      <w:r>
        <w:t>Spider-Woman #9</w:t>
      </w:r>
    </w:p>
    <w:p w:rsidR="00D3227D" w:rsidRDefault="00897A32">
      <w:pPr>
        <w:pStyle w:val="ListBullet"/>
      </w:pPr>
      <w:r>
        <w:t>Guardians of the Galaxy #11</w:t>
      </w:r>
    </w:p>
    <w:p w:rsidR="00D3227D" w:rsidRDefault="00897A32">
      <w:pPr>
        <w:pStyle w:val="ListBullet"/>
      </w:pPr>
      <w:r>
        <w:t>Thor #12</w:t>
      </w:r>
    </w:p>
    <w:p w:rsidR="00D3227D" w:rsidRDefault="00897A32">
      <w:pPr>
        <w:pStyle w:val="ListBullet"/>
      </w:pPr>
      <w:r>
        <w:t>Savage Avengers #18</w:t>
      </w:r>
    </w:p>
    <w:p w:rsidR="00D3227D" w:rsidRDefault="00897A32">
      <w:pPr>
        <w:pStyle w:val="ListBullet"/>
      </w:pPr>
      <w:r>
        <w:t>Marauders #18</w:t>
      </w:r>
    </w:p>
    <w:p w:rsidR="00D3227D" w:rsidRDefault="00897A32">
      <w:pPr>
        <w:pStyle w:val="ListBullet"/>
      </w:pPr>
      <w:r>
        <w:t>Miles Morales: Spider-Man #23</w:t>
      </w:r>
    </w:p>
    <w:p w:rsidR="00D3227D" w:rsidRDefault="00897A32">
      <w:pPr>
        <w:pStyle w:val="ListBullet"/>
      </w:pPr>
      <w:r>
        <w:t>Captain America #27</w:t>
      </w:r>
    </w:p>
    <w:p w:rsidR="00D3227D" w:rsidRDefault="00897A32">
      <w:pPr>
        <w:pStyle w:val="ListBullet"/>
      </w:pPr>
      <w:r>
        <w:t>King In Black: Black Panther  #1</w:t>
      </w:r>
    </w:p>
    <w:p w:rsidR="00D3227D" w:rsidRDefault="00897A32">
      <w:pPr>
        <w:pStyle w:val="ListBullet"/>
      </w:pPr>
      <w:r>
        <w:t>Morbius: Bond Of Blood #1</w:t>
      </w:r>
    </w:p>
    <w:p w:rsidR="00D3227D" w:rsidRDefault="00897A32">
      <w:pPr>
        <w:pStyle w:val="ListBullet"/>
      </w:pPr>
      <w:r>
        <w:t>Eternals #2</w:t>
      </w:r>
    </w:p>
    <w:p w:rsidR="00D3227D" w:rsidRDefault="00897A32">
      <w:pPr>
        <w:pStyle w:val="ListBullet"/>
      </w:pPr>
      <w:r>
        <w:t>King in Black: Thunderbolts #2</w:t>
      </w:r>
    </w:p>
    <w:p w:rsidR="00D3227D" w:rsidRDefault="00897A32">
      <w:pPr>
        <w:pStyle w:val="ListBullet"/>
      </w:pPr>
      <w:r>
        <w:t>Taskmaster #3</w:t>
      </w:r>
    </w:p>
    <w:p w:rsidR="00D3227D" w:rsidRDefault="00897A32">
      <w:pPr>
        <w:pStyle w:val="ListBullet"/>
      </w:pPr>
      <w:r>
        <w:t>Power Pack #3</w:t>
      </w:r>
    </w:p>
    <w:p w:rsidR="00D3227D" w:rsidRDefault="00897A32">
      <w:pPr>
        <w:pStyle w:val="ListBullet"/>
      </w:pPr>
      <w:r>
        <w:t>S.W.O.R.D. #3</w:t>
      </w:r>
    </w:p>
    <w:p w:rsidR="00D3227D" w:rsidRDefault="00897A32">
      <w:pPr>
        <w:pStyle w:val="ListBullet"/>
      </w:pPr>
      <w:r>
        <w:t>Wolverine: Black, White &amp; Blood #3</w:t>
      </w:r>
    </w:p>
    <w:p w:rsidR="00D3227D" w:rsidRDefault="00897A32">
      <w:pPr>
        <w:pStyle w:val="ListBullet"/>
      </w:pPr>
      <w:r>
        <w:t>Juggernaut #5</w:t>
      </w:r>
    </w:p>
    <w:p w:rsidR="00D3227D" w:rsidRDefault="00897A32">
      <w:pPr>
        <w:pStyle w:val="ListBullet"/>
      </w:pPr>
      <w:r>
        <w:t>Star Wars: Darth Vader #10</w:t>
      </w:r>
    </w:p>
    <w:p w:rsidR="00D3227D" w:rsidRDefault="00897A32">
      <w:pPr>
        <w:pStyle w:val="ListBullet"/>
      </w:pPr>
      <w:r>
        <w:t>X-Force #17</w:t>
      </w:r>
    </w:p>
    <w:p w:rsidR="00D3227D" w:rsidRDefault="00897A32">
      <w:pPr>
        <w:pStyle w:val="ListBullet"/>
      </w:pPr>
      <w:r>
        <w:t>Excalibur #18</w:t>
      </w:r>
    </w:p>
    <w:p w:rsidR="00D3227D" w:rsidRDefault="00897A32">
      <w:pPr>
        <w:pStyle w:val="ListBullet"/>
      </w:pPr>
      <w:r>
        <w:t>Daredevil #27</w:t>
      </w:r>
    </w:p>
    <w:p w:rsidR="00D3227D" w:rsidRDefault="00897A32">
      <w:pPr>
        <w:pStyle w:val="ListBullet"/>
      </w:pPr>
      <w:r>
        <w:t>Fantastic Four #29</w:t>
      </w:r>
    </w:p>
    <w:p w:rsidR="00D3227D" w:rsidRDefault="00897A32">
      <w:pPr>
        <w:pStyle w:val="ListBullet"/>
      </w:pPr>
      <w:r>
        <w:t>The Amazing Spider-Man #59</w:t>
      </w:r>
    </w:p>
    <w:p w:rsidR="00D3227D" w:rsidRDefault="00897A32">
      <w:pPr>
        <w:pStyle w:val="ListBullet"/>
      </w:pPr>
      <w:r>
        <w:t>Avengers Mech Strike #1</w:t>
      </w:r>
    </w:p>
    <w:p w:rsidR="00D3227D" w:rsidRDefault="00897A32">
      <w:pPr>
        <w:pStyle w:val="ListBullet"/>
      </w:pPr>
      <w:r>
        <w:t>King In Black: Black Knight #1</w:t>
      </w:r>
    </w:p>
    <w:p w:rsidR="00D3227D" w:rsidRDefault="00897A32">
      <w:pPr>
        <w:pStyle w:val="ListBullet"/>
      </w:pPr>
      <w:r>
        <w:t>King In Black: Marauders #1</w:t>
      </w:r>
    </w:p>
    <w:p w:rsidR="00D3227D" w:rsidRDefault="00897A32">
      <w:pPr>
        <w:pStyle w:val="ListBullet"/>
      </w:pPr>
      <w:r>
        <w:t>The Legend Of Shang-Chi #1</w:t>
      </w:r>
    </w:p>
    <w:p w:rsidR="00D3227D" w:rsidRDefault="00897A32">
      <w:pPr>
        <w:pStyle w:val="ListBullet"/>
      </w:pPr>
      <w:r>
        <w:t>Star Wars: The High Republic #2</w:t>
      </w:r>
    </w:p>
    <w:p w:rsidR="00D3227D" w:rsidRDefault="00897A32">
      <w:pPr>
        <w:pStyle w:val="ListBullet"/>
      </w:pPr>
      <w:r>
        <w:t>King in Black: Gwenom Vs. Carnage #2</w:t>
      </w:r>
    </w:p>
    <w:p w:rsidR="00D3227D" w:rsidRDefault="00897A32">
      <w:pPr>
        <w:pStyle w:val="ListBullet"/>
      </w:pPr>
      <w:r>
        <w:t>King in Black: Return of the Valkyries #2</w:t>
      </w:r>
    </w:p>
    <w:p w:rsidR="00D3227D" w:rsidRDefault="00897A32">
      <w:pPr>
        <w:pStyle w:val="ListBullet"/>
      </w:pPr>
      <w:r>
        <w:t>Warhammer 40,000: Marneus Calgar #4</w:t>
      </w:r>
    </w:p>
    <w:p w:rsidR="00D3227D" w:rsidRDefault="00897A32">
      <w:pPr>
        <w:pStyle w:val="ListBullet"/>
      </w:pPr>
      <w:r>
        <w:t>X-Factor #7</w:t>
      </w:r>
    </w:p>
    <w:p w:rsidR="00D3227D" w:rsidRDefault="00897A32">
      <w:pPr>
        <w:pStyle w:val="ListBullet"/>
      </w:pPr>
      <w:r>
        <w:t>Strange Academy #8</w:t>
      </w:r>
    </w:p>
    <w:p w:rsidR="00D3227D" w:rsidRDefault="00897A32">
      <w:pPr>
        <w:pStyle w:val="ListBullet"/>
      </w:pPr>
      <w:r>
        <w:t>Hellions #9</w:t>
      </w:r>
    </w:p>
    <w:p w:rsidR="00D3227D" w:rsidRDefault="00897A32">
      <w:pPr>
        <w:pStyle w:val="ListBullet"/>
      </w:pPr>
      <w:r>
        <w:t>Star Wars #11</w:t>
      </w:r>
    </w:p>
    <w:p w:rsidR="00D3227D" w:rsidRDefault="00897A32">
      <w:pPr>
        <w:pStyle w:val="ListBullet"/>
      </w:pPr>
      <w:r>
        <w:t>Runaways #33</w:t>
      </w:r>
    </w:p>
    <w:p w:rsidR="00D3227D" w:rsidRDefault="00897A32">
      <w:pPr>
        <w:pStyle w:val="ListBullet"/>
      </w:pPr>
      <w:r>
        <w:t>Venom #33</w:t>
      </w:r>
    </w:p>
    <w:p w:rsidR="00D3227D" w:rsidRDefault="00897A32">
      <w:pPr>
        <w:pStyle w:val="ListBullet"/>
      </w:pPr>
      <w:r>
        <w:t>Avengers #42</w:t>
      </w:r>
    </w:p>
    <w:p w:rsidR="00D3227D" w:rsidRDefault="00897A32">
      <w:pPr>
        <w:pStyle w:val="ListBullet"/>
      </w:pPr>
      <w:r>
        <w:t>Amazing Spider-Man: Facsimile Edition #101</w:t>
      </w:r>
    </w:p>
    <w:sectPr w:rsidR="00D322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1277"/>
    <w:rsid w:val="000A76A1"/>
    <w:rsid w:val="000C2F94"/>
    <w:rsid w:val="0011319B"/>
    <w:rsid w:val="001360C5"/>
    <w:rsid w:val="0015074B"/>
    <w:rsid w:val="00163DF0"/>
    <w:rsid w:val="00237FF2"/>
    <w:rsid w:val="00262D1F"/>
    <w:rsid w:val="002749E8"/>
    <w:rsid w:val="0029639D"/>
    <w:rsid w:val="00326F90"/>
    <w:rsid w:val="0034291A"/>
    <w:rsid w:val="00384A0B"/>
    <w:rsid w:val="003A0A6A"/>
    <w:rsid w:val="003C56BC"/>
    <w:rsid w:val="0043200C"/>
    <w:rsid w:val="00432055"/>
    <w:rsid w:val="0051130E"/>
    <w:rsid w:val="00571E93"/>
    <w:rsid w:val="005A1D00"/>
    <w:rsid w:val="005D2BA8"/>
    <w:rsid w:val="005F41FE"/>
    <w:rsid w:val="00613885"/>
    <w:rsid w:val="006A495D"/>
    <w:rsid w:val="006A542C"/>
    <w:rsid w:val="006B46FB"/>
    <w:rsid w:val="0076478C"/>
    <w:rsid w:val="007D130B"/>
    <w:rsid w:val="00803719"/>
    <w:rsid w:val="00820FA7"/>
    <w:rsid w:val="0082286D"/>
    <w:rsid w:val="00875C58"/>
    <w:rsid w:val="00897A32"/>
    <w:rsid w:val="008B0A00"/>
    <w:rsid w:val="008D17F4"/>
    <w:rsid w:val="008E239A"/>
    <w:rsid w:val="009E04E1"/>
    <w:rsid w:val="00AA1D8D"/>
    <w:rsid w:val="00B47730"/>
    <w:rsid w:val="00B678D3"/>
    <w:rsid w:val="00CB0664"/>
    <w:rsid w:val="00CE0324"/>
    <w:rsid w:val="00D141F3"/>
    <w:rsid w:val="00D3227D"/>
    <w:rsid w:val="00D502DA"/>
    <w:rsid w:val="00DC1559"/>
    <w:rsid w:val="00DC79E4"/>
    <w:rsid w:val="00EC0777"/>
    <w:rsid w:val="00F10483"/>
    <w:rsid w:val="00F44C0F"/>
    <w:rsid w:val="00F769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4417251-A455-4190-B52A-D0776270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9B5A0B-5049-48D4-A8D6-13A2242B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516</Pages>
  <Words>116240</Words>
  <Characters>662571</Characters>
  <Application>Microsoft Office Word</Application>
  <DocSecurity>0</DocSecurity>
  <Lines>5521</Lines>
  <Paragraphs>1554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777257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41</cp:revision>
  <dcterms:created xsi:type="dcterms:W3CDTF">2013-12-23T23:15:00Z</dcterms:created>
  <dcterms:modified xsi:type="dcterms:W3CDTF">2024-09-25T07:37:00Z</dcterms:modified>
  <cp:category/>
</cp:coreProperties>
</file>